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DEE" w:rsidRDefault="001B3C85" w:rsidP="00A92DEE">
      <w:pPr>
        <w:pStyle w:val="a3"/>
        <w:spacing w:before="0" w:after="0"/>
        <w:rPr>
          <w:noProof/>
        </w:rPr>
      </w:pPr>
      <w:bookmarkStart w:id="0" w:name="_AI________________________2017_5_23__"/>
      <w:bookmarkStart w:id="1" w:name="_Toc483844852"/>
      <w:bookmarkEnd w:id="0"/>
      <w:r w:rsidRPr="00A92DEE">
        <w:rPr>
          <w:rFonts w:ascii="Calibri" w:eastAsia="Calibri" w:hAnsi="Calibri" w:cs="Calibri"/>
          <w:b w:val="0"/>
        </w:rPr>
        <w:t>AI</w:t>
      </w:r>
      <w:r w:rsidRPr="00A92DEE">
        <w:rPr>
          <w:rFonts w:ascii="Calibri" w:eastAsia="Calibri" w:hAnsi="Calibri" w:cs="Calibri"/>
          <w:b w:val="0"/>
        </w:rPr>
        <w:t>を活用した知の共有化の進展への期待</w:t>
      </w:r>
      <w:r w:rsidRPr="00A92DEE">
        <w:rPr>
          <w:rFonts w:ascii="Calibri" w:eastAsia="Calibri" w:hAnsi="Calibri" w:cs="Calibri"/>
          <w:b w:val="0"/>
        </w:rPr>
        <w:br/>
      </w:r>
      <w:r w:rsidRPr="00A92DEE">
        <w:rPr>
          <w:rFonts w:ascii="Calibri" w:eastAsia="Calibri" w:hAnsi="Calibri" w:cs="Calibri"/>
          <w:b w:val="0"/>
        </w:rPr>
        <w:t>【要約】【</w:t>
      </w:r>
      <w:r w:rsidRPr="00A92DEE">
        <w:rPr>
          <w:rFonts w:ascii="Calibri" w:eastAsia="Calibri" w:hAnsi="Calibri" w:cs="Calibri"/>
          <w:b w:val="0"/>
        </w:rPr>
        <w:t>2017</w:t>
      </w:r>
      <w:r w:rsidRPr="00A92DEE">
        <w:rPr>
          <w:rFonts w:ascii="Calibri" w:eastAsia="Calibri" w:hAnsi="Calibri" w:cs="Calibri"/>
          <w:b w:val="0"/>
        </w:rPr>
        <w:t>年</w:t>
      </w:r>
      <w:r w:rsidRPr="00A92DEE">
        <w:rPr>
          <w:rFonts w:ascii="Calibri" w:eastAsia="Calibri" w:hAnsi="Calibri" w:cs="Calibri"/>
          <w:b w:val="0"/>
        </w:rPr>
        <w:t>5</w:t>
      </w:r>
      <w:r w:rsidRPr="00A92DEE">
        <w:rPr>
          <w:rFonts w:ascii="Calibri" w:eastAsia="Calibri" w:hAnsi="Calibri" w:cs="Calibri"/>
          <w:b w:val="0"/>
        </w:rPr>
        <w:t>月</w:t>
      </w:r>
      <w:r w:rsidRPr="00A92DEE">
        <w:rPr>
          <w:rFonts w:ascii="Calibri" w:eastAsia="Calibri" w:hAnsi="Calibri" w:cs="Calibri"/>
          <w:b w:val="0"/>
        </w:rPr>
        <w:t>23</w:t>
      </w:r>
      <w:r w:rsidRPr="00A92DEE">
        <w:rPr>
          <w:rFonts w:ascii="Calibri" w:eastAsia="Calibri" w:hAnsi="Calibri" w:cs="Calibri"/>
          <w:b w:val="0"/>
        </w:rPr>
        <w:t>日】</w:t>
      </w:r>
      <w:bookmarkEnd w:id="1"/>
      <w:r w:rsidRPr="00A92DEE">
        <w:rPr>
          <w:b w:val="0"/>
        </w:rPr>
        <w:fldChar w:fldCharType="begin"/>
      </w:r>
      <w:r w:rsidRPr="00A92DEE">
        <w:rPr>
          <w:b w:val="0"/>
        </w:rPr>
        <w:instrText>TOC \o "1-3" \h \z \u</w:instrText>
      </w:r>
      <w:r w:rsidRPr="00A92DEE">
        <w:rPr>
          <w:b w:val="0"/>
        </w:rPr>
        <w:fldChar w:fldCharType="separate"/>
      </w:r>
    </w:p>
    <w:bookmarkStart w:id="2" w:name="_GoBack"/>
    <w:bookmarkEnd w:id="2"/>
    <w:p w:rsidR="00A92DEE" w:rsidRDefault="00A92DEE">
      <w:pPr>
        <w:pStyle w:val="10"/>
        <w:tabs>
          <w:tab w:val="right" w:leader="dot" w:pos="8630"/>
        </w:tabs>
        <w:rPr>
          <w:rFonts w:asciiTheme="minorHAnsi" w:hAnsiTheme="minorHAnsi" w:cstheme="minorBidi"/>
          <w:noProof/>
          <w:kern w:val="2"/>
          <w:sz w:val="21"/>
          <w:szCs w:val="22"/>
        </w:rPr>
      </w:pPr>
      <w:r w:rsidRPr="00540715">
        <w:rPr>
          <w:rStyle w:val="a4"/>
          <w:noProof/>
        </w:rPr>
        <w:fldChar w:fldCharType="begin"/>
      </w:r>
      <w:r w:rsidRPr="00540715">
        <w:rPr>
          <w:rStyle w:val="a4"/>
          <w:noProof/>
        </w:rPr>
        <w:instrText xml:space="preserve"> </w:instrText>
      </w:r>
      <w:r>
        <w:rPr>
          <w:noProof/>
        </w:rPr>
        <w:instrText>HYPERLINK \l "_Toc483844852"</w:instrText>
      </w:r>
      <w:r w:rsidRPr="00540715">
        <w:rPr>
          <w:rStyle w:val="a4"/>
          <w:noProof/>
        </w:rPr>
        <w:instrText xml:space="preserve"> </w:instrText>
      </w:r>
      <w:r w:rsidRPr="00540715">
        <w:rPr>
          <w:rStyle w:val="a4"/>
          <w:noProof/>
        </w:rPr>
      </w:r>
      <w:r w:rsidRPr="00540715">
        <w:rPr>
          <w:rStyle w:val="a4"/>
          <w:noProof/>
        </w:rPr>
        <w:fldChar w:fldCharType="separate"/>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を活用した知の共有化の進展への期待</w:t>
      </w:r>
      <w:r w:rsidRPr="00540715">
        <w:rPr>
          <w:rStyle w:val="a4"/>
          <w:rFonts w:ascii="Calibri" w:eastAsia="Calibri" w:hAnsi="Calibri" w:cs="Calibri"/>
          <w:noProof/>
        </w:rPr>
        <w:t xml:space="preserve"> </w:t>
      </w:r>
      <w:r w:rsidRPr="00540715">
        <w:rPr>
          <w:rStyle w:val="a4"/>
          <w:rFonts w:ascii="ＭＳ ゴシック" w:eastAsia="ＭＳ ゴシック" w:hAnsi="ＭＳ ゴシック" w:cs="ＭＳ ゴシック" w:hint="eastAsia"/>
          <w:noProof/>
        </w:rPr>
        <w:t>【要約】【</w:t>
      </w:r>
      <w:r w:rsidRPr="00540715">
        <w:rPr>
          <w:rStyle w:val="a4"/>
          <w:rFonts w:ascii="Calibri" w:eastAsia="Calibri" w:hAnsi="Calibri" w:cs="Calibri"/>
          <w:noProof/>
        </w:rPr>
        <w:t>2017</w:t>
      </w:r>
      <w:r w:rsidRPr="00540715">
        <w:rPr>
          <w:rStyle w:val="a4"/>
          <w:rFonts w:ascii="ＭＳ ゴシック" w:eastAsia="ＭＳ ゴシック" w:hAnsi="ＭＳ ゴシック" w:cs="ＭＳ ゴシック" w:hint="eastAsia"/>
          <w:noProof/>
        </w:rPr>
        <w:t>年</w:t>
      </w:r>
      <w:r w:rsidRPr="00540715">
        <w:rPr>
          <w:rStyle w:val="a4"/>
          <w:rFonts w:ascii="Calibri" w:eastAsia="Calibri" w:hAnsi="Calibri" w:cs="Calibri"/>
          <w:noProof/>
        </w:rPr>
        <w:t>5</w:t>
      </w:r>
      <w:r w:rsidRPr="00540715">
        <w:rPr>
          <w:rStyle w:val="a4"/>
          <w:rFonts w:ascii="ＭＳ ゴシック" w:eastAsia="ＭＳ ゴシック" w:hAnsi="ＭＳ ゴシック" w:cs="ＭＳ ゴシック" w:hint="eastAsia"/>
          <w:noProof/>
        </w:rPr>
        <w:t>月</w:t>
      </w:r>
      <w:r w:rsidRPr="00540715">
        <w:rPr>
          <w:rStyle w:val="a4"/>
          <w:rFonts w:ascii="Calibri" w:eastAsia="Calibri" w:hAnsi="Calibri" w:cs="Calibri"/>
          <w:noProof/>
        </w:rPr>
        <w:t>23</w:t>
      </w:r>
      <w:r w:rsidRPr="00540715">
        <w:rPr>
          <w:rStyle w:val="a4"/>
          <w:rFonts w:ascii="ＭＳ ゴシック" w:eastAsia="ＭＳ ゴシック" w:hAnsi="ＭＳ ゴシック" w:cs="ＭＳ ゴシック" w:hint="eastAsia"/>
          <w:noProof/>
        </w:rPr>
        <w:t>日】</w:t>
      </w:r>
      <w:r>
        <w:rPr>
          <w:noProof/>
          <w:webHidden/>
        </w:rPr>
        <w:tab/>
      </w:r>
      <w:r>
        <w:rPr>
          <w:noProof/>
          <w:webHidden/>
        </w:rPr>
        <w:fldChar w:fldCharType="begin"/>
      </w:r>
      <w:r>
        <w:rPr>
          <w:noProof/>
          <w:webHidden/>
        </w:rPr>
        <w:instrText xml:space="preserve"> PAGEREF _Toc483844852 \h </w:instrText>
      </w:r>
      <w:r>
        <w:rPr>
          <w:noProof/>
          <w:webHidden/>
        </w:rPr>
      </w:r>
      <w:r>
        <w:rPr>
          <w:noProof/>
          <w:webHidden/>
        </w:rPr>
        <w:fldChar w:fldCharType="separate"/>
      </w:r>
      <w:r>
        <w:rPr>
          <w:noProof/>
          <w:webHidden/>
        </w:rPr>
        <w:t>1</w:t>
      </w:r>
      <w:r>
        <w:rPr>
          <w:noProof/>
          <w:webHidden/>
        </w:rPr>
        <w:fldChar w:fldCharType="end"/>
      </w:r>
      <w:r w:rsidRPr="00540715">
        <w:rPr>
          <w:rStyle w:val="a4"/>
          <w:noProof/>
        </w:rPr>
        <w:fldChar w:fldCharType="end"/>
      </w:r>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853" w:history="1">
        <w:r w:rsidRPr="00540715">
          <w:rPr>
            <w:rStyle w:val="a4"/>
            <w:rFonts w:ascii="Calibri" w:eastAsia="Calibri" w:hAnsi="Calibri" w:cs="Calibri"/>
            <w:noProof/>
          </w:rPr>
          <w:t>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はじめに</w:t>
        </w:r>
        <w:r>
          <w:rPr>
            <w:noProof/>
            <w:webHidden/>
          </w:rPr>
          <w:tab/>
        </w:r>
        <w:r>
          <w:rPr>
            <w:noProof/>
            <w:webHidden/>
          </w:rPr>
          <w:fldChar w:fldCharType="begin"/>
        </w:r>
        <w:r>
          <w:rPr>
            <w:noProof/>
            <w:webHidden/>
          </w:rPr>
          <w:instrText xml:space="preserve"> PAGEREF _Toc483844853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right" w:leader="dot" w:pos="8630"/>
        </w:tabs>
        <w:rPr>
          <w:rFonts w:asciiTheme="minorHAnsi" w:hAnsiTheme="minorHAnsi" w:cstheme="minorBidi"/>
          <w:noProof/>
          <w:kern w:val="2"/>
          <w:sz w:val="21"/>
          <w:szCs w:val="22"/>
        </w:rPr>
      </w:pPr>
      <w:hyperlink w:anchor="_Toc483844854" w:history="1">
        <w:r w:rsidRPr="00540715">
          <w:rPr>
            <w:rStyle w:val="a4"/>
            <w:rFonts w:ascii="Calibri" w:eastAsia="Calibri" w:hAnsi="Calibri" w:cs="Calibri"/>
            <w:noProof/>
          </w:rPr>
          <w:t>1.1.</w:t>
        </w:r>
        <w:r>
          <w:rPr>
            <w:noProof/>
            <w:webHidden/>
          </w:rPr>
          <w:tab/>
        </w:r>
        <w:r>
          <w:rPr>
            <w:noProof/>
            <w:webHidden/>
          </w:rPr>
          <w:fldChar w:fldCharType="begin"/>
        </w:r>
        <w:r>
          <w:rPr>
            <w:noProof/>
            <w:webHidden/>
          </w:rPr>
          <w:instrText xml:space="preserve"> PAGEREF _Toc483844854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30"/>
        <w:tabs>
          <w:tab w:val="right" w:leader="dot" w:pos="8630"/>
        </w:tabs>
        <w:rPr>
          <w:rFonts w:asciiTheme="minorHAnsi" w:hAnsiTheme="minorHAnsi" w:cstheme="minorBidi"/>
          <w:noProof/>
          <w:kern w:val="2"/>
          <w:sz w:val="21"/>
          <w:szCs w:val="22"/>
        </w:rPr>
      </w:pPr>
      <w:hyperlink w:anchor="_Toc483844855" w:history="1">
        <w:r w:rsidRPr="00540715">
          <w:rPr>
            <w:rStyle w:val="a4"/>
            <w:rFonts w:ascii="Calibri" w:eastAsia="Calibri" w:hAnsi="Calibri" w:cs="Calibri"/>
            <w:noProof/>
          </w:rPr>
          <w:t>1.1.1.</w:t>
        </w:r>
        <w:r>
          <w:rPr>
            <w:noProof/>
            <w:webHidden/>
          </w:rPr>
          <w:tab/>
        </w:r>
        <w:r>
          <w:rPr>
            <w:noProof/>
            <w:webHidden/>
          </w:rPr>
          <w:fldChar w:fldCharType="begin"/>
        </w:r>
        <w:r>
          <w:rPr>
            <w:noProof/>
            <w:webHidden/>
          </w:rPr>
          <w:instrText xml:space="preserve"> PAGEREF _Toc483844855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856" w:history="1">
        <w:r w:rsidRPr="00540715">
          <w:rPr>
            <w:rStyle w:val="a4"/>
            <w:rFonts w:ascii="Calibri" w:eastAsia="Calibri" w:hAnsi="Calibri" w:cs="Calibri"/>
            <w:noProof/>
          </w:rPr>
          <w:t>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すでにデジタルトランスフォーメーション</w:t>
        </w:r>
        <w:r w:rsidRPr="00540715">
          <w:rPr>
            <w:rStyle w:val="a4"/>
            <w:rFonts w:ascii="Calibri" w:eastAsia="Calibri" w:hAnsi="Calibri" w:cs="Calibri"/>
            <w:noProof/>
          </w:rPr>
          <w:t>(</w:t>
        </w:r>
        <w:r w:rsidRPr="00540715">
          <w:rPr>
            <w:rStyle w:val="a4"/>
            <w:rFonts w:ascii="ＭＳ ゴシック" w:eastAsia="ＭＳ ゴシック" w:hAnsi="ＭＳ ゴシック" w:cs="ＭＳ ゴシック" w:hint="eastAsia"/>
            <w:noProof/>
          </w:rPr>
          <w:t>デジタル変革</w:t>
        </w:r>
        <w:r w:rsidRPr="00540715">
          <w:rPr>
            <w:rStyle w:val="a4"/>
            <w:rFonts w:ascii="Calibri" w:eastAsia="Calibri" w:hAnsi="Calibri" w:cs="Calibri"/>
            <w:noProof/>
          </w:rPr>
          <w:t>)</w:t>
        </w:r>
        <w:r w:rsidRPr="00540715">
          <w:rPr>
            <w:rStyle w:val="a4"/>
            <w:rFonts w:ascii="ＭＳ ゴシック" w:eastAsia="ＭＳ ゴシック" w:hAnsi="ＭＳ ゴシック" w:cs="ＭＳ ゴシック" w:hint="eastAsia"/>
            <w:noProof/>
          </w:rPr>
          <w:t>は始まっている</w:t>
        </w:r>
        <w:r>
          <w:rPr>
            <w:noProof/>
            <w:webHidden/>
          </w:rPr>
          <w:tab/>
        </w:r>
        <w:r>
          <w:rPr>
            <w:noProof/>
            <w:webHidden/>
          </w:rPr>
          <w:fldChar w:fldCharType="begin"/>
        </w:r>
        <w:r>
          <w:rPr>
            <w:noProof/>
            <w:webHidden/>
          </w:rPr>
          <w:instrText xml:space="preserve"> PAGEREF _Toc483844856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57" w:history="1">
        <w:r w:rsidRPr="00540715">
          <w:rPr>
            <w:rStyle w:val="a4"/>
            <w:rFonts w:ascii="Calibri" w:eastAsia="Calibri" w:hAnsi="Calibri" w:cs="Calibri"/>
            <w:noProof/>
          </w:rPr>
          <w:t>2.1.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【参照】</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人材白書</w:t>
        </w:r>
        <w:r w:rsidRPr="00540715">
          <w:rPr>
            <w:rStyle w:val="a4"/>
            <w:rFonts w:ascii="Calibri" w:eastAsia="Calibri" w:hAnsi="Calibri" w:cs="Calibri"/>
            <w:noProof/>
          </w:rPr>
          <w:t>2017</w:t>
        </w:r>
        <w:r w:rsidRPr="00540715">
          <w:rPr>
            <w:rStyle w:val="a4"/>
            <w:rFonts w:ascii="ＭＳ ゴシック" w:eastAsia="ＭＳ ゴシック" w:hAnsi="ＭＳ ゴシック" w:cs="ＭＳ ゴシック" w:hint="eastAsia"/>
            <w:noProof/>
          </w:rPr>
          <w:t>【</w:t>
        </w:r>
        <w:r w:rsidRPr="00540715">
          <w:rPr>
            <w:rStyle w:val="a4"/>
            <w:rFonts w:ascii="Calibri" w:eastAsia="Calibri" w:hAnsi="Calibri" w:cs="Calibri"/>
            <w:noProof/>
          </w:rPr>
          <w:t>2017</w:t>
        </w:r>
        <w:r w:rsidRPr="00540715">
          <w:rPr>
            <w:rStyle w:val="a4"/>
            <w:rFonts w:ascii="ＭＳ ゴシック" w:eastAsia="ＭＳ ゴシック" w:hAnsi="ＭＳ ゴシック" w:cs="ＭＳ ゴシック" w:hint="eastAsia"/>
            <w:noProof/>
          </w:rPr>
          <w:t>年</w:t>
        </w:r>
        <w:r w:rsidRPr="00540715">
          <w:rPr>
            <w:rStyle w:val="a4"/>
            <w:rFonts w:ascii="Calibri" w:eastAsia="Calibri" w:hAnsi="Calibri" w:cs="Calibri"/>
            <w:noProof/>
          </w:rPr>
          <w:t>4</w:t>
        </w:r>
        <w:r w:rsidRPr="00540715">
          <w:rPr>
            <w:rStyle w:val="a4"/>
            <w:rFonts w:ascii="ＭＳ ゴシック" w:eastAsia="ＭＳ ゴシック" w:hAnsi="ＭＳ ゴシック" w:cs="ＭＳ ゴシック" w:hint="eastAsia"/>
            <w:noProof/>
          </w:rPr>
          <w:t>月</w:t>
        </w:r>
        <w:r w:rsidRPr="00540715">
          <w:rPr>
            <w:rStyle w:val="a4"/>
            <w:rFonts w:ascii="Calibri" w:eastAsia="Calibri" w:hAnsi="Calibri" w:cs="Calibri"/>
            <w:noProof/>
          </w:rPr>
          <w:t>IPA</w:t>
        </w:r>
        <w:r w:rsidRPr="00540715">
          <w:rPr>
            <w:rStyle w:val="a4"/>
            <w:rFonts w:ascii="ＭＳ ゴシック" w:eastAsia="ＭＳ ゴシック" w:hAnsi="ＭＳ ゴシック" w:cs="ＭＳ ゴシック" w:hint="eastAsia"/>
            <w:noProof/>
          </w:rPr>
          <w:t>】</w:t>
        </w:r>
        <w:r>
          <w:rPr>
            <w:noProof/>
            <w:webHidden/>
          </w:rPr>
          <w:tab/>
        </w:r>
        <w:r>
          <w:rPr>
            <w:noProof/>
            <w:webHidden/>
          </w:rPr>
          <w:fldChar w:fldCharType="begin"/>
        </w:r>
        <w:r>
          <w:rPr>
            <w:noProof/>
            <w:webHidden/>
          </w:rPr>
          <w:instrText xml:space="preserve"> PAGEREF _Toc483844857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58" w:history="1">
        <w:r w:rsidRPr="00540715">
          <w:rPr>
            <w:rStyle w:val="a4"/>
            <w:rFonts w:ascii="Calibri" w:eastAsia="Calibri" w:hAnsi="Calibri" w:cs="Calibri"/>
            <w:noProof/>
          </w:rPr>
          <w:t>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今は、</w:t>
        </w:r>
        <w:r w:rsidRPr="00540715">
          <w:rPr>
            <w:rStyle w:val="a4"/>
            <w:rFonts w:ascii="Calibri" w:eastAsia="Calibri" w:hAnsi="Calibri" w:cs="Calibri"/>
            <w:noProof/>
          </w:rPr>
          <w:t>IoT</w:t>
        </w:r>
        <w:r w:rsidRPr="00540715">
          <w:rPr>
            <w:rStyle w:val="a4"/>
            <w:rFonts w:ascii="ＭＳ ゴシック" w:eastAsia="ＭＳ ゴシック" w:hAnsi="ＭＳ ゴシック" w:cs="ＭＳ ゴシック" w:hint="eastAsia"/>
            <w:noProof/>
          </w:rPr>
          <w:t>、ビッグデータ、ロボット、</w:t>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等の技術革新による、第</w:t>
        </w:r>
        <w:r w:rsidRPr="00540715">
          <w:rPr>
            <w:rStyle w:val="a4"/>
            <w:rFonts w:ascii="Calibri" w:eastAsia="Calibri" w:hAnsi="Calibri" w:cs="Calibri"/>
            <w:noProof/>
          </w:rPr>
          <w:t>4</w:t>
        </w:r>
        <w:r w:rsidRPr="00540715">
          <w:rPr>
            <w:rStyle w:val="a4"/>
            <w:rFonts w:ascii="ＭＳ ゴシック" w:eastAsia="ＭＳ ゴシック" w:hAnsi="ＭＳ ゴシック" w:cs="ＭＳ ゴシック" w:hint="eastAsia"/>
            <w:noProof/>
          </w:rPr>
          <w:t>次産業革命の入り口にいる</w:t>
        </w:r>
        <w:r>
          <w:rPr>
            <w:noProof/>
            <w:webHidden/>
          </w:rPr>
          <w:tab/>
        </w:r>
        <w:r>
          <w:rPr>
            <w:noProof/>
            <w:webHidden/>
          </w:rPr>
          <w:fldChar w:fldCharType="begin"/>
        </w:r>
        <w:r>
          <w:rPr>
            <w:noProof/>
            <w:webHidden/>
          </w:rPr>
          <w:instrText xml:space="preserve"> PAGEREF _Toc483844858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59" w:history="1">
        <w:r w:rsidRPr="00540715">
          <w:rPr>
            <w:rStyle w:val="a4"/>
            <w:rFonts w:ascii="Calibri" w:eastAsia="Calibri" w:hAnsi="Calibri" w:cs="Calibri"/>
            <w:noProof/>
          </w:rPr>
          <w:t>2.3.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あらゆるものがインターネットに接続する</w:t>
        </w:r>
        <w:r w:rsidRPr="00540715">
          <w:rPr>
            <w:rStyle w:val="a4"/>
            <w:rFonts w:ascii="Calibri" w:eastAsia="Calibri" w:hAnsi="Calibri" w:cs="Calibri"/>
            <w:noProof/>
          </w:rPr>
          <w:t>IoT</w:t>
        </w:r>
        <w:r w:rsidRPr="00540715">
          <w:rPr>
            <w:rStyle w:val="a4"/>
            <w:rFonts w:ascii="ＭＳ ゴシック" w:eastAsia="ＭＳ ゴシック" w:hAnsi="ＭＳ ゴシック" w:cs="ＭＳ ゴシック" w:hint="eastAsia"/>
            <w:noProof/>
          </w:rPr>
          <w:t>の広がり、あらゆる情報がビッグデータとして活用され、</w:t>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技術により、様々な分野で定型的な業務はもとより、人海戦術では不可能だった業務まで、</w:t>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技術を適用したサービス、ロボットの適用が始まっている</w:t>
        </w:r>
        <w:r>
          <w:rPr>
            <w:noProof/>
            <w:webHidden/>
          </w:rPr>
          <w:tab/>
        </w:r>
        <w:r>
          <w:rPr>
            <w:noProof/>
            <w:webHidden/>
          </w:rPr>
          <w:fldChar w:fldCharType="begin"/>
        </w:r>
        <w:r>
          <w:rPr>
            <w:noProof/>
            <w:webHidden/>
          </w:rPr>
          <w:instrText xml:space="preserve"> PAGEREF _Toc483844859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0" w:history="1">
        <w:r w:rsidRPr="00540715">
          <w:rPr>
            <w:rStyle w:val="a4"/>
            <w:rFonts w:ascii="Calibri" w:eastAsia="Calibri" w:hAnsi="Calibri" w:cs="Calibri"/>
            <w:noProof/>
          </w:rPr>
          <w:t>2.4.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既存のビジネスや業務に新技術を取り入れるだけでなく、ビジネスモデルを変え、経済活用のみならず、個人の生活や社会構造まで影響が及ぶ</w:t>
        </w:r>
        <w:r>
          <w:rPr>
            <w:noProof/>
            <w:webHidden/>
          </w:rPr>
          <w:tab/>
        </w:r>
        <w:r>
          <w:rPr>
            <w:noProof/>
            <w:webHidden/>
          </w:rPr>
          <w:fldChar w:fldCharType="begin"/>
        </w:r>
        <w:r>
          <w:rPr>
            <w:noProof/>
            <w:webHidden/>
          </w:rPr>
          <w:instrText xml:space="preserve"> PAGEREF _Toc483844860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1" w:history="1">
        <w:r w:rsidRPr="00540715">
          <w:rPr>
            <w:rStyle w:val="a4"/>
            <w:rFonts w:ascii="Calibri" w:eastAsia="Calibri" w:hAnsi="Calibri" w:cs="Calibri"/>
            <w:noProof/>
          </w:rPr>
          <w:t>2.5.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デジタルフォーメーション（デジタル変革）とは、あらゆる情報がデジタル化され、</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技術によって、社会や産業、企業、人のあり方や働き方が変わっていくこと</w:t>
        </w:r>
        <w:r>
          <w:rPr>
            <w:noProof/>
            <w:webHidden/>
          </w:rPr>
          <w:tab/>
        </w:r>
        <w:r>
          <w:rPr>
            <w:noProof/>
            <w:webHidden/>
          </w:rPr>
          <w:fldChar w:fldCharType="begin"/>
        </w:r>
        <w:r>
          <w:rPr>
            <w:noProof/>
            <w:webHidden/>
          </w:rPr>
          <w:instrText xml:space="preserve"> PAGEREF _Toc483844861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2" w:history="1">
        <w:r w:rsidRPr="00540715">
          <w:rPr>
            <w:rStyle w:val="a4"/>
            <w:rFonts w:ascii="Calibri" w:eastAsia="Calibri" w:hAnsi="Calibri" w:cs="Calibri"/>
            <w:noProof/>
          </w:rPr>
          <w:t>2.6.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第</w:t>
        </w:r>
        <w:r w:rsidRPr="00540715">
          <w:rPr>
            <w:rStyle w:val="a4"/>
            <w:rFonts w:ascii="Calibri" w:eastAsia="Calibri" w:hAnsi="Calibri" w:cs="Calibri"/>
            <w:noProof/>
          </w:rPr>
          <w:t>4</w:t>
        </w:r>
        <w:r w:rsidRPr="00540715">
          <w:rPr>
            <w:rStyle w:val="a4"/>
            <w:rFonts w:ascii="ＭＳ ゴシック" w:eastAsia="ＭＳ ゴシック" w:hAnsi="ＭＳ ゴシック" w:cs="ＭＳ ゴシック" w:hint="eastAsia"/>
            <w:noProof/>
          </w:rPr>
          <w:t>次産業革命が進むにつれて、発展するビジネスと縮小するビジネスが明確になっていく</w:t>
        </w:r>
        <w:r>
          <w:rPr>
            <w:noProof/>
            <w:webHidden/>
          </w:rPr>
          <w:tab/>
        </w:r>
        <w:r>
          <w:rPr>
            <w:noProof/>
            <w:webHidden/>
          </w:rPr>
          <w:fldChar w:fldCharType="begin"/>
        </w:r>
        <w:r>
          <w:rPr>
            <w:noProof/>
            <w:webHidden/>
          </w:rPr>
          <w:instrText xml:space="preserve"> PAGEREF _Toc483844862 \h </w:instrText>
        </w:r>
        <w:r>
          <w:rPr>
            <w:noProof/>
            <w:webHidden/>
          </w:rPr>
        </w:r>
        <w:r>
          <w:rPr>
            <w:noProof/>
            <w:webHidden/>
          </w:rPr>
          <w:fldChar w:fldCharType="separate"/>
        </w:r>
        <w:r>
          <w:rPr>
            <w:noProof/>
            <w:webHidden/>
          </w:rPr>
          <w:t>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3" w:history="1">
        <w:r w:rsidRPr="00540715">
          <w:rPr>
            <w:rStyle w:val="a4"/>
            <w:rFonts w:ascii="Calibri" w:eastAsia="Calibri" w:hAnsi="Calibri" w:cs="Calibri"/>
            <w:noProof/>
          </w:rPr>
          <w:t>2.7.</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時代環境が大きく変わる時、それにそぐわないビジネスは淘汰されていく</w:t>
        </w:r>
        <w:r>
          <w:rPr>
            <w:noProof/>
            <w:webHidden/>
          </w:rPr>
          <w:tab/>
        </w:r>
        <w:r>
          <w:rPr>
            <w:noProof/>
            <w:webHidden/>
          </w:rPr>
          <w:fldChar w:fldCharType="begin"/>
        </w:r>
        <w:r>
          <w:rPr>
            <w:noProof/>
            <w:webHidden/>
          </w:rPr>
          <w:instrText xml:space="preserve"> PAGEREF _Toc483844863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64" w:history="1">
        <w:r w:rsidRPr="00540715">
          <w:rPr>
            <w:rStyle w:val="a4"/>
            <w:rFonts w:ascii="Calibri" w:eastAsia="Calibri" w:hAnsi="Calibri" w:cs="Calibri"/>
            <w:noProof/>
          </w:rPr>
          <w:t>2.7.1.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匠の技的な高度な伝統的技能を要する作業や、旧来の延長線で仕組みの高度化、洗練により、生き残れるビジネスもあるが、現状維持のビジネスの多くは、相対的に意義を失う可能性が高い</w:t>
        </w:r>
        <w:r>
          <w:rPr>
            <w:noProof/>
            <w:webHidden/>
          </w:rPr>
          <w:tab/>
        </w:r>
        <w:r>
          <w:rPr>
            <w:noProof/>
            <w:webHidden/>
          </w:rPr>
          <w:fldChar w:fldCharType="begin"/>
        </w:r>
        <w:r>
          <w:rPr>
            <w:noProof/>
            <w:webHidden/>
          </w:rPr>
          <w:instrText xml:space="preserve"> PAGEREF _Toc483844864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5" w:history="1">
        <w:r w:rsidRPr="00540715">
          <w:rPr>
            <w:rStyle w:val="a4"/>
            <w:rFonts w:ascii="Calibri" w:eastAsia="Calibri" w:hAnsi="Calibri" w:cs="Calibri"/>
            <w:noProof/>
          </w:rPr>
          <w:t>2.8.</w:t>
        </w:r>
        <w:r>
          <w:rPr>
            <w:rFonts w:asciiTheme="minorHAnsi" w:hAnsiTheme="minorHAnsi" w:cstheme="minorBidi"/>
            <w:noProof/>
            <w:kern w:val="2"/>
            <w:sz w:val="21"/>
            <w:szCs w:val="22"/>
          </w:rPr>
          <w:tab/>
        </w:r>
        <w:r w:rsidRPr="00540715">
          <w:rPr>
            <w:rStyle w:val="a4"/>
            <w:rFonts w:ascii="Calibri" w:eastAsia="Calibri" w:hAnsi="Calibri" w:cs="Calibri"/>
            <w:noProof/>
          </w:rPr>
          <w:t>IoT</w:t>
        </w:r>
        <w:r w:rsidRPr="00540715">
          <w:rPr>
            <w:rStyle w:val="a4"/>
            <w:rFonts w:ascii="ＭＳ ゴシック" w:eastAsia="ＭＳ ゴシック" w:hAnsi="ＭＳ ゴシック" w:cs="ＭＳ ゴシック" w:hint="eastAsia"/>
            <w:noProof/>
          </w:rPr>
          <w:t>、ビッグデータ、ロボット、</w:t>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r>
          <w:rPr>
            <w:noProof/>
            <w:webHidden/>
          </w:rPr>
          <w:tab/>
        </w:r>
        <w:r>
          <w:rPr>
            <w:noProof/>
            <w:webHidden/>
          </w:rPr>
          <w:fldChar w:fldCharType="begin"/>
        </w:r>
        <w:r>
          <w:rPr>
            <w:noProof/>
            <w:webHidden/>
          </w:rPr>
          <w:instrText xml:space="preserve"> PAGEREF _Toc483844865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66" w:history="1">
        <w:r w:rsidRPr="00540715">
          <w:rPr>
            <w:rStyle w:val="a4"/>
            <w:rFonts w:ascii="Calibri" w:eastAsia="Calibri" w:hAnsi="Calibri" w:cs="Calibri"/>
            <w:noProof/>
          </w:rPr>
          <w:t>2.9.</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組織として、</w:t>
        </w:r>
        <w:r>
          <w:rPr>
            <w:noProof/>
            <w:webHidden/>
          </w:rPr>
          <w:tab/>
        </w:r>
        <w:r>
          <w:rPr>
            <w:noProof/>
            <w:webHidden/>
          </w:rPr>
          <w:fldChar w:fldCharType="begin"/>
        </w:r>
        <w:r>
          <w:rPr>
            <w:noProof/>
            <w:webHidden/>
          </w:rPr>
          <w:instrText xml:space="preserve"> PAGEREF _Toc483844866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67" w:history="1">
        <w:r w:rsidRPr="00540715">
          <w:rPr>
            <w:rStyle w:val="a4"/>
            <w:rFonts w:ascii="Calibri" w:eastAsia="Calibri" w:hAnsi="Calibri" w:cs="Calibri"/>
            <w:noProof/>
          </w:rPr>
          <w:t>2.9.1.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時代の潮流を捉えて、組織が社会の変化の中で、時代に適合して発展できる道を探り、ビジョンをはっきり示すことが重要であり、それは経営者の責務</w:t>
        </w:r>
        <w:r>
          <w:rPr>
            <w:noProof/>
            <w:webHidden/>
          </w:rPr>
          <w:tab/>
        </w:r>
        <w:r>
          <w:rPr>
            <w:noProof/>
            <w:webHidden/>
          </w:rPr>
          <w:fldChar w:fldCharType="begin"/>
        </w:r>
        <w:r>
          <w:rPr>
            <w:noProof/>
            <w:webHidden/>
          </w:rPr>
          <w:instrText xml:space="preserve"> PAGEREF _Toc483844867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68" w:history="1">
        <w:r w:rsidRPr="00540715">
          <w:rPr>
            <w:rStyle w:val="a4"/>
            <w:rFonts w:ascii="Calibri" w:eastAsia="Calibri" w:hAnsi="Calibri" w:cs="Calibri"/>
            <w:noProof/>
          </w:rPr>
          <w:t>2.9.2.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「デジタル子ランスフォーメーション」を実現するには、ビジネスとデジタルのスキルを併せ持った人材の育成と獲得をしていく必要がある</w:t>
        </w:r>
        <w:r>
          <w:rPr>
            <w:noProof/>
            <w:webHidden/>
          </w:rPr>
          <w:tab/>
        </w:r>
        <w:r>
          <w:rPr>
            <w:noProof/>
            <w:webHidden/>
          </w:rPr>
          <w:fldChar w:fldCharType="begin"/>
        </w:r>
        <w:r>
          <w:rPr>
            <w:noProof/>
            <w:webHidden/>
          </w:rPr>
          <w:instrText xml:space="preserve"> PAGEREF _Toc483844868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1050"/>
          <w:tab w:val="right" w:leader="dot" w:pos="8630"/>
        </w:tabs>
        <w:rPr>
          <w:rFonts w:asciiTheme="minorHAnsi" w:hAnsiTheme="minorHAnsi" w:cstheme="minorBidi"/>
          <w:noProof/>
          <w:kern w:val="2"/>
          <w:sz w:val="21"/>
          <w:szCs w:val="22"/>
        </w:rPr>
      </w:pPr>
      <w:hyperlink w:anchor="_Toc483844869" w:history="1">
        <w:r w:rsidRPr="00540715">
          <w:rPr>
            <w:rStyle w:val="a4"/>
            <w:rFonts w:ascii="Calibri" w:eastAsia="Calibri" w:hAnsi="Calibri" w:cs="Calibri"/>
            <w:noProof/>
          </w:rPr>
          <w:t>2.10.</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個人として、</w:t>
        </w:r>
        <w:r>
          <w:rPr>
            <w:noProof/>
            <w:webHidden/>
          </w:rPr>
          <w:tab/>
        </w:r>
        <w:r>
          <w:rPr>
            <w:noProof/>
            <w:webHidden/>
          </w:rPr>
          <w:fldChar w:fldCharType="begin"/>
        </w:r>
        <w:r>
          <w:rPr>
            <w:noProof/>
            <w:webHidden/>
          </w:rPr>
          <w:instrText xml:space="preserve"> PAGEREF _Toc483844869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470"/>
          <w:tab w:val="right" w:leader="dot" w:pos="8630"/>
        </w:tabs>
        <w:rPr>
          <w:rFonts w:asciiTheme="minorHAnsi" w:hAnsiTheme="minorHAnsi" w:cstheme="minorBidi"/>
          <w:noProof/>
          <w:kern w:val="2"/>
          <w:sz w:val="21"/>
          <w:szCs w:val="22"/>
        </w:rPr>
      </w:pPr>
      <w:hyperlink w:anchor="_Toc483844870" w:history="1">
        <w:r w:rsidRPr="00540715">
          <w:rPr>
            <w:rStyle w:val="a4"/>
            <w:rFonts w:ascii="Calibri" w:eastAsia="Calibri" w:hAnsi="Calibri" w:cs="Calibri"/>
            <w:noProof/>
          </w:rPr>
          <w:t>2.10.1.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自らも「デジタルトランスフォーメーション」の流れの中にあることの意識</w:t>
        </w:r>
        <w:r>
          <w:rPr>
            <w:noProof/>
            <w:webHidden/>
          </w:rPr>
          <w:tab/>
        </w:r>
        <w:r>
          <w:rPr>
            <w:noProof/>
            <w:webHidden/>
          </w:rPr>
          <w:fldChar w:fldCharType="begin"/>
        </w:r>
        <w:r>
          <w:rPr>
            <w:noProof/>
            <w:webHidden/>
          </w:rPr>
          <w:instrText xml:space="preserve"> PAGEREF _Toc483844870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470"/>
          <w:tab w:val="right" w:leader="dot" w:pos="8630"/>
        </w:tabs>
        <w:rPr>
          <w:rFonts w:asciiTheme="minorHAnsi" w:hAnsiTheme="minorHAnsi" w:cstheme="minorBidi"/>
          <w:noProof/>
          <w:kern w:val="2"/>
          <w:sz w:val="21"/>
          <w:szCs w:val="22"/>
        </w:rPr>
      </w:pPr>
      <w:hyperlink w:anchor="_Toc483844871" w:history="1">
        <w:r w:rsidRPr="00540715">
          <w:rPr>
            <w:rStyle w:val="a4"/>
            <w:rFonts w:ascii="Calibri" w:eastAsia="Calibri" w:hAnsi="Calibri" w:cs="Calibri"/>
            <w:noProof/>
          </w:rPr>
          <w:t>2.10.2.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求められるのは、周囲を巻き込みながら改革を進める能力やビジネスとデジタルを結び付けて全体をデザインする能力を持った人材になること</w:t>
        </w:r>
        <w:r>
          <w:rPr>
            <w:noProof/>
            <w:webHidden/>
          </w:rPr>
          <w:tab/>
        </w:r>
        <w:r>
          <w:rPr>
            <w:noProof/>
            <w:webHidden/>
          </w:rPr>
          <w:fldChar w:fldCharType="begin"/>
        </w:r>
        <w:r>
          <w:rPr>
            <w:noProof/>
            <w:webHidden/>
          </w:rPr>
          <w:instrText xml:space="preserve"> PAGEREF _Toc483844871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470"/>
          <w:tab w:val="right" w:leader="dot" w:pos="8630"/>
        </w:tabs>
        <w:rPr>
          <w:rFonts w:asciiTheme="minorHAnsi" w:hAnsiTheme="minorHAnsi" w:cstheme="minorBidi"/>
          <w:noProof/>
          <w:kern w:val="2"/>
          <w:sz w:val="21"/>
          <w:szCs w:val="22"/>
        </w:rPr>
      </w:pPr>
      <w:hyperlink w:anchor="_Toc483844872" w:history="1">
        <w:r w:rsidRPr="00540715">
          <w:rPr>
            <w:rStyle w:val="a4"/>
            <w:rFonts w:ascii="Calibri" w:eastAsia="Calibri" w:hAnsi="Calibri" w:cs="Calibri"/>
            <w:noProof/>
          </w:rPr>
          <w:t>2.10.3.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r>
          <w:rPr>
            <w:noProof/>
            <w:webHidden/>
          </w:rPr>
          <w:tab/>
        </w:r>
        <w:r>
          <w:rPr>
            <w:noProof/>
            <w:webHidden/>
          </w:rPr>
          <w:fldChar w:fldCharType="begin"/>
        </w:r>
        <w:r>
          <w:rPr>
            <w:noProof/>
            <w:webHidden/>
          </w:rPr>
          <w:instrText xml:space="preserve"> PAGEREF _Toc483844872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873" w:history="1">
        <w:r w:rsidRPr="00540715">
          <w:rPr>
            <w:rStyle w:val="a4"/>
            <w:rFonts w:ascii="Calibri" w:eastAsia="Calibri" w:hAnsi="Calibri" w:cs="Calibri"/>
            <w:noProof/>
          </w:rPr>
          <w:t>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本格的な人工知能の実用化を迎えて</w:t>
        </w:r>
        <w:r>
          <w:rPr>
            <w:noProof/>
            <w:webHidden/>
          </w:rPr>
          <w:tab/>
        </w:r>
        <w:r>
          <w:rPr>
            <w:noProof/>
            <w:webHidden/>
          </w:rPr>
          <w:fldChar w:fldCharType="begin"/>
        </w:r>
        <w:r>
          <w:rPr>
            <w:noProof/>
            <w:webHidden/>
          </w:rPr>
          <w:instrText xml:space="preserve"> PAGEREF _Toc483844873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74" w:history="1">
        <w:r w:rsidRPr="00540715">
          <w:rPr>
            <w:rStyle w:val="a4"/>
            <w:rFonts w:ascii="Calibri" w:eastAsia="Calibri" w:hAnsi="Calibri" w:cs="Calibri"/>
            <w:noProof/>
          </w:rPr>
          <w:t>3.1.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電子図書館は、図書館界、出版界におけるデジタルフォーメーションである</w:t>
        </w:r>
        <w:r>
          <w:rPr>
            <w:noProof/>
            <w:webHidden/>
          </w:rPr>
          <w:tab/>
        </w:r>
        <w:r>
          <w:rPr>
            <w:noProof/>
            <w:webHidden/>
          </w:rPr>
          <w:fldChar w:fldCharType="begin"/>
        </w:r>
        <w:r>
          <w:rPr>
            <w:noProof/>
            <w:webHidden/>
          </w:rPr>
          <w:instrText xml:space="preserve"> PAGEREF _Toc483844874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75" w:history="1">
        <w:r w:rsidRPr="00540715">
          <w:rPr>
            <w:rStyle w:val="a4"/>
            <w:rFonts w:ascii="Calibri" w:eastAsia="Calibri" w:hAnsi="Calibri" w:cs="Calibri"/>
            <w:noProof/>
          </w:rPr>
          <w:t>3.2.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今まで</w:t>
        </w:r>
        <w:r>
          <w:rPr>
            <w:noProof/>
            <w:webHidden/>
          </w:rPr>
          <w:tab/>
        </w:r>
        <w:r>
          <w:rPr>
            <w:noProof/>
            <w:webHidden/>
          </w:rPr>
          <w:fldChar w:fldCharType="begin"/>
        </w:r>
        <w:r>
          <w:rPr>
            <w:noProof/>
            <w:webHidden/>
          </w:rPr>
          <w:instrText xml:space="preserve"> PAGEREF _Toc483844875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76" w:history="1">
        <w:r w:rsidRPr="00540715">
          <w:rPr>
            <w:rStyle w:val="a4"/>
            <w:rFonts w:ascii="Calibri" w:eastAsia="Calibri" w:hAnsi="Calibri" w:cs="Calibri"/>
            <w:noProof/>
          </w:rPr>
          <w:t>3.2.1.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「電子図書館サービス構想」の実現形としての「デジタルコレクション」、「</w:t>
        </w:r>
        <w:r w:rsidRPr="00540715">
          <w:rPr>
            <w:rStyle w:val="a4"/>
            <w:rFonts w:ascii="Calibri" w:eastAsia="Calibri" w:hAnsi="Calibri" w:cs="Calibri"/>
            <w:noProof/>
          </w:rPr>
          <w:t>NDL</w:t>
        </w:r>
        <w:r w:rsidRPr="00540715">
          <w:rPr>
            <w:rStyle w:val="a4"/>
            <w:rFonts w:ascii="ＭＳ ゴシック" w:eastAsia="ＭＳ ゴシック" w:hAnsi="ＭＳ ゴシック" w:cs="ＭＳ ゴシック" w:hint="eastAsia"/>
            <w:noProof/>
          </w:rPr>
          <w:t>サーチ」、「リサーチナビ」</w:t>
        </w:r>
        <w:r>
          <w:rPr>
            <w:noProof/>
            <w:webHidden/>
          </w:rPr>
          <w:tab/>
        </w:r>
        <w:r>
          <w:rPr>
            <w:noProof/>
            <w:webHidden/>
          </w:rPr>
          <w:fldChar w:fldCharType="begin"/>
        </w:r>
        <w:r>
          <w:rPr>
            <w:noProof/>
            <w:webHidden/>
          </w:rPr>
          <w:instrText xml:space="preserve"> PAGEREF _Toc483844876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77" w:history="1">
        <w:r w:rsidRPr="00540715">
          <w:rPr>
            <w:rStyle w:val="a4"/>
            <w:rFonts w:ascii="Calibri" w:eastAsia="Calibri" w:hAnsi="Calibri" w:cs="Calibri"/>
            <w:noProof/>
          </w:rPr>
          <w:t>3.2.2.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電子図書館サービスの発展形としての「知識インフラ構想」</w:t>
        </w:r>
        <w:r>
          <w:rPr>
            <w:noProof/>
            <w:webHidden/>
          </w:rPr>
          <w:tab/>
        </w:r>
        <w:r>
          <w:rPr>
            <w:noProof/>
            <w:webHidden/>
          </w:rPr>
          <w:fldChar w:fldCharType="begin"/>
        </w:r>
        <w:r>
          <w:rPr>
            <w:noProof/>
            <w:webHidden/>
          </w:rPr>
          <w:instrText xml:space="preserve"> PAGEREF _Toc483844877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78" w:history="1">
        <w:r w:rsidRPr="00540715">
          <w:rPr>
            <w:rStyle w:val="a4"/>
            <w:rFonts w:ascii="Calibri" w:eastAsia="Calibri" w:hAnsi="Calibri" w:cs="Calibri"/>
            <w:noProof/>
          </w:rPr>
          <w:t>3.2.3.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「知識インフラ構想」の実現形を目指して分野を特定した「東日本大震災アーカイブ」</w:t>
        </w:r>
        <w:r>
          <w:rPr>
            <w:noProof/>
            <w:webHidden/>
          </w:rPr>
          <w:tab/>
        </w:r>
        <w:r>
          <w:rPr>
            <w:noProof/>
            <w:webHidden/>
          </w:rPr>
          <w:fldChar w:fldCharType="begin"/>
        </w:r>
        <w:r>
          <w:rPr>
            <w:noProof/>
            <w:webHidden/>
          </w:rPr>
          <w:instrText xml:space="preserve"> PAGEREF _Toc483844878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79" w:history="1">
        <w:r w:rsidRPr="00540715">
          <w:rPr>
            <w:rStyle w:val="a4"/>
            <w:rFonts w:ascii="Calibri" w:eastAsia="Calibri" w:hAnsi="Calibri" w:cs="Calibri"/>
            <w:noProof/>
          </w:rPr>
          <w:t>3.2.4.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「東日本大震災アーカイブ」の発展形として分野を文化情報資源まで拡大した「文化資源のナショナルアーカイブ」</w:t>
        </w:r>
        <w:r>
          <w:rPr>
            <w:noProof/>
            <w:webHidden/>
          </w:rPr>
          <w:tab/>
        </w:r>
        <w:r>
          <w:rPr>
            <w:noProof/>
            <w:webHidden/>
          </w:rPr>
          <w:fldChar w:fldCharType="begin"/>
        </w:r>
        <w:r>
          <w:rPr>
            <w:noProof/>
            <w:webHidden/>
          </w:rPr>
          <w:instrText xml:space="preserve"> PAGEREF _Toc483844879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80" w:history="1">
        <w:r w:rsidRPr="00540715">
          <w:rPr>
            <w:rStyle w:val="a4"/>
            <w:rFonts w:ascii="Calibri" w:eastAsia="Calibri" w:hAnsi="Calibri" w:cs="Calibri"/>
            <w:noProof/>
          </w:rPr>
          <w:t>3.3.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w:t>
        </w:r>
        <w:r>
          <w:rPr>
            <w:noProof/>
            <w:webHidden/>
          </w:rPr>
          <w:tab/>
        </w:r>
        <w:r>
          <w:rPr>
            <w:noProof/>
            <w:webHidden/>
          </w:rPr>
          <w:fldChar w:fldCharType="begin"/>
        </w:r>
        <w:r>
          <w:rPr>
            <w:noProof/>
            <w:webHidden/>
          </w:rPr>
          <w:instrText xml:space="preserve"> PAGEREF _Toc483844880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1" w:history="1">
        <w:r w:rsidRPr="00540715">
          <w:rPr>
            <w:rStyle w:val="a4"/>
            <w:rFonts w:ascii="Calibri" w:eastAsia="Calibri" w:hAnsi="Calibri" w:cs="Calibri"/>
            <w:noProof/>
          </w:rPr>
          <w:t>3.3.1.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デジタルトランスフォーメーション時代の知識インフラの構築</w:t>
        </w:r>
        <w:r>
          <w:rPr>
            <w:noProof/>
            <w:webHidden/>
          </w:rPr>
          <w:tab/>
        </w:r>
        <w:r>
          <w:rPr>
            <w:noProof/>
            <w:webHidden/>
          </w:rPr>
          <w:fldChar w:fldCharType="begin"/>
        </w:r>
        <w:r>
          <w:rPr>
            <w:noProof/>
            <w:webHidden/>
          </w:rPr>
          <w:instrText xml:space="preserve"> PAGEREF _Toc483844881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82" w:history="1">
        <w:r w:rsidRPr="00540715">
          <w:rPr>
            <w:rStyle w:val="a4"/>
            <w:rFonts w:ascii="Calibri" w:eastAsia="Calibri" w:hAnsi="Calibri" w:cs="Calibri"/>
            <w:noProof/>
          </w:rPr>
          <w:t>3.4.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人工知能の進展</w:t>
        </w:r>
        <w:r>
          <w:rPr>
            <w:noProof/>
            <w:webHidden/>
          </w:rPr>
          <w:tab/>
        </w:r>
        <w:r>
          <w:rPr>
            <w:noProof/>
            <w:webHidden/>
          </w:rPr>
          <w:fldChar w:fldCharType="begin"/>
        </w:r>
        <w:r>
          <w:rPr>
            <w:noProof/>
            <w:webHidden/>
          </w:rPr>
          <w:instrText xml:space="preserve"> PAGEREF _Toc483844882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3" w:history="1">
        <w:r w:rsidRPr="00540715">
          <w:rPr>
            <w:rStyle w:val="a4"/>
            <w:rFonts w:ascii="Calibri" w:eastAsia="Calibri" w:hAnsi="Calibri" w:cs="Calibri"/>
            <w:noProof/>
          </w:rPr>
          <w:t>3.4.1.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ビッグデータをディープラーニングにより学習できるようになったことにより、第</w:t>
        </w:r>
        <w:r w:rsidRPr="00540715">
          <w:rPr>
            <w:rStyle w:val="a4"/>
            <w:rFonts w:ascii="Calibri" w:eastAsia="Calibri" w:hAnsi="Calibri" w:cs="Calibri"/>
            <w:noProof/>
          </w:rPr>
          <w:t>3</w:t>
        </w:r>
        <w:r w:rsidRPr="00540715">
          <w:rPr>
            <w:rStyle w:val="a4"/>
            <w:rFonts w:ascii="ＭＳ ゴシック" w:eastAsia="ＭＳ ゴシック" w:hAnsi="ＭＳ ゴシック" w:cs="ＭＳ ゴシック" w:hint="eastAsia"/>
            <w:noProof/>
          </w:rPr>
          <w:t>次人工知能ブームが起き、様々な分野で実用化が進んできた</w:t>
        </w:r>
        <w:r>
          <w:rPr>
            <w:noProof/>
            <w:webHidden/>
          </w:rPr>
          <w:tab/>
        </w:r>
        <w:r>
          <w:rPr>
            <w:noProof/>
            <w:webHidden/>
          </w:rPr>
          <w:fldChar w:fldCharType="begin"/>
        </w:r>
        <w:r>
          <w:rPr>
            <w:noProof/>
            <w:webHidden/>
          </w:rPr>
          <w:instrText xml:space="preserve"> PAGEREF _Toc483844883 \h </w:instrText>
        </w:r>
        <w:r>
          <w:rPr>
            <w:noProof/>
            <w:webHidden/>
          </w:rPr>
        </w:r>
        <w:r>
          <w:rPr>
            <w:noProof/>
            <w:webHidden/>
          </w:rPr>
          <w:fldChar w:fldCharType="separate"/>
        </w:r>
        <w:r>
          <w:rPr>
            <w:noProof/>
            <w:webHidden/>
          </w:rPr>
          <w:t>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4" w:history="1">
        <w:r w:rsidRPr="00540715">
          <w:rPr>
            <w:rStyle w:val="a4"/>
            <w:rFonts w:ascii="Calibri" w:eastAsia="Calibri" w:hAnsi="Calibri" w:cs="Calibri"/>
            <w:noProof/>
          </w:rPr>
          <w:t>3.4.2.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人間の頭脳が成長しなければ、今の技術の延長線で、コンピュータが人間の頭脳を上回るシンギュラリティ（技術的特異点）が</w:t>
        </w:r>
        <w:r w:rsidRPr="00540715">
          <w:rPr>
            <w:rStyle w:val="a4"/>
            <w:rFonts w:ascii="Calibri" w:eastAsia="Calibri" w:hAnsi="Calibri" w:cs="Calibri"/>
            <w:noProof/>
          </w:rPr>
          <w:t>2044</w:t>
        </w:r>
        <w:r w:rsidRPr="00540715">
          <w:rPr>
            <w:rStyle w:val="a4"/>
            <w:rFonts w:ascii="ＭＳ ゴシック" w:eastAsia="ＭＳ ゴシック" w:hAnsi="ＭＳ ゴシック" w:cs="ＭＳ ゴシック" w:hint="eastAsia"/>
            <w:noProof/>
          </w:rPr>
          <w:t>年までに起きると言われている</w:t>
        </w:r>
        <w:r>
          <w:rPr>
            <w:noProof/>
            <w:webHidden/>
          </w:rPr>
          <w:tab/>
        </w:r>
        <w:r>
          <w:rPr>
            <w:noProof/>
            <w:webHidden/>
          </w:rPr>
          <w:fldChar w:fldCharType="begin"/>
        </w:r>
        <w:r>
          <w:rPr>
            <w:noProof/>
            <w:webHidden/>
          </w:rPr>
          <w:instrText xml:space="preserve"> PAGEREF _Toc483844884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85" w:history="1">
        <w:r w:rsidRPr="00540715">
          <w:rPr>
            <w:rStyle w:val="a4"/>
            <w:rFonts w:ascii="Calibri" w:eastAsia="Calibri" w:hAnsi="Calibri" w:cs="Calibri"/>
            <w:noProof/>
          </w:rPr>
          <w:t>3.5.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「未来の図書館を作るには」【長尾先生】の抜粋</w:t>
        </w:r>
        <w:r>
          <w:rPr>
            <w:noProof/>
            <w:webHidden/>
          </w:rPr>
          <w:tab/>
        </w:r>
        <w:r>
          <w:rPr>
            <w:noProof/>
            <w:webHidden/>
          </w:rPr>
          <w:fldChar w:fldCharType="begin"/>
        </w:r>
        <w:r>
          <w:rPr>
            <w:noProof/>
            <w:webHidden/>
          </w:rPr>
          <w:instrText xml:space="preserve"> PAGEREF _Toc483844885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6" w:history="1">
        <w:r w:rsidRPr="00540715">
          <w:rPr>
            <w:rStyle w:val="a4"/>
            <w:rFonts w:ascii="Calibri" w:eastAsia="Calibri" w:hAnsi="Calibri" w:cs="Calibri"/>
            <w:noProof/>
          </w:rPr>
          <w:t>3.5.1.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「電子図書館」、「未来の図書館を作るには」の再認識</w:t>
        </w:r>
        <w:r>
          <w:rPr>
            <w:noProof/>
            <w:webHidden/>
          </w:rPr>
          <w:tab/>
        </w:r>
        <w:r>
          <w:rPr>
            <w:noProof/>
            <w:webHidden/>
          </w:rPr>
          <w:fldChar w:fldCharType="begin"/>
        </w:r>
        <w:r>
          <w:rPr>
            <w:noProof/>
            <w:webHidden/>
          </w:rPr>
          <w:instrText xml:space="preserve"> PAGEREF _Toc483844886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7" w:history="1">
        <w:r w:rsidRPr="00540715">
          <w:rPr>
            <w:rStyle w:val="a4"/>
            <w:rFonts w:ascii="Calibri" w:eastAsia="Calibri" w:hAnsi="Calibri" w:cs="Calibri"/>
            <w:noProof/>
          </w:rPr>
          <w:t>3.5.2.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「電子図書館</w:t>
        </w:r>
        <w:r w:rsidRPr="00540715">
          <w:rPr>
            <w:rStyle w:val="a4"/>
            <w:rFonts w:ascii="Calibri" w:eastAsia="Calibri" w:hAnsi="Calibri" w:cs="Calibri"/>
            <w:noProof/>
          </w:rPr>
          <w:t xml:space="preserve"> </w:t>
        </w:r>
        <w:r w:rsidRPr="00540715">
          <w:rPr>
            <w:rStyle w:val="a4"/>
            <w:rFonts w:ascii="ＭＳ ゴシック" w:eastAsia="ＭＳ ゴシック" w:hAnsi="ＭＳ ゴシック" w:cs="ＭＳ ゴシック" w:hint="eastAsia"/>
            <w:noProof/>
          </w:rPr>
          <w:t>」岩波文庫</w:t>
        </w:r>
        <w:r w:rsidRPr="00540715">
          <w:rPr>
            <w:rStyle w:val="a4"/>
            <w:rFonts w:ascii="Calibri" w:eastAsia="Calibri" w:hAnsi="Calibri" w:cs="Calibri"/>
            <w:noProof/>
          </w:rPr>
          <w:t>, 1994</w:t>
        </w:r>
        <w:r w:rsidRPr="00540715">
          <w:rPr>
            <w:rStyle w:val="a4"/>
            <w:rFonts w:ascii="ＭＳ ゴシック" w:eastAsia="ＭＳ ゴシック" w:hAnsi="ＭＳ ゴシック" w:cs="ＭＳ ゴシック" w:hint="eastAsia"/>
            <w:noProof/>
          </w:rPr>
          <w:t>年</w:t>
        </w:r>
        <w:r w:rsidRPr="00540715">
          <w:rPr>
            <w:rStyle w:val="a4"/>
            <w:rFonts w:ascii="Calibri" w:eastAsia="Calibri" w:hAnsi="Calibri" w:cs="Calibri"/>
            <w:noProof/>
          </w:rPr>
          <w:t xml:space="preserve">, </w:t>
        </w:r>
        <w:r w:rsidRPr="00540715">
          <w:rPr>
            <w:rStyle w:val="a4"/>
            <w:rFonts w:ascii="ＭＳ ゴシック" w:eastAsia="ＭＳ ゴシック" w:hAnsi="ＭＳ ゴシック" w:cs="ＭＳ ゴシック" w:hint="eastAsia"/>
            <w:noProof/>
          </w:rPr>
          <w:t>長尾真</w:t>
        </w:r>
        <w:r>
          <w:rPr>
            <w:noProof/>
            <w:webHidden/>
          </w:rPr>
          <w:tab/>
        </w:r>
        <w:r>
          <w:rPr>
            <w:noProof/>
            <w:webHidden/>
          </w:rPr>
          <w:fldChar w:fldCharType="begin"/>
        </w:r>
        <w:r>
          <w:rPr>
            <w:noProof/>
            <w:webHidden/>
          </w:rPr>
          <w:instrText xml:space="preserve"> PAGEREF _Toc483844887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8" w:history="1">
        <w:r w:rsidRPr="00540715">
          <w:rPr>
            <w:rStyle w:val="a4"/>
            <w:rFonts w:ascii="Calibri" w:eastAsia="Calibri" w:hAnsi="Calibri" w:cs="Calibri"/>
            <w:noProof/>
          </w:rPr>
          <w:t>3.5.3.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「未来の図書館を作るとは」が刊行された</w:t>
        </w:r>
        <w:r w:rsidRPr="00540715">
          <w:rPr>
            <w:rStyle w:val="a4"/>
            <w:rFonts w:ascii="Calibri" w:eastAsia="Calibri" w:hAnsi="Calibri" w:cs="Calibri"/>
            <w:noProof/>
          </w:rPr>
          <w:t>2012</w:t>
        </w:r>
        <w:r w:rsidRPr="00540715">
          <w:rPr>
            <w:rStyle w:val="a4"/>
            <w:rFonts w:ascii="ＭＳ ゴシック" w:eastAsia="ＭＳ ゴシック" w:hAnsi="ＭＳ ゴシック" w:cs="ＭＳ ゴシック" w:hint="eastAsia"/>
            <w:noProof/>
          </w:rPr>
          <w:t>年からの技術の進展</w:t>
        </w:r>
        <w:r>
          <w:rPr>
            <w:noProof/>
            <w:webHidden/>
          </w:rPr>
          <w:tab/>
        </w:r>
        <w:r>
          <w:rPr>
            <w:noProof/>
            <w:webHidden/>
          </w:rPr>
          <w:fldChar w:fldCharType="begin"/>
        </w:r>
        <w:r>
          <w:rPr>
            <w:noProof/>
            <w:webHidden/>
          </w:rPr>
          <w:instrText xml:space="preserve"> PAGEREF _Toc483844888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89" w:history="1">
        <w:r w:rsidRPr="00540715">
          <w:rPr>
            <w:rStyle w:val="a4"/>
            <w:rFonts w:ascii="Calibri" w:eastAsia="Calibri" w:hAnsi="Calibri" w:cs="Calibri"/>
            <w:noProof/>
          </w:rPr>
          <w:t>3.5.4.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人工知能と図書館</w:t>
        </w:r>
        <w:r>
          <w:rPr>
            <w:noProof/>
            <w:webHidden/>
          </w:rPr>
          <w:tab/>
        </w:r>
        <w:r>
          <w:rPr>
            <w:noProof/>
            <w:webHidden/>
          </w:rPr>
          <w:fldChar w:fldCharType="begin"/>
        </w:r>
        <w:r>
          <w:rPr>
            <w:noProof/>
            <w:webHidden/>
          </w:rPr>
          <w:instrText xml:space="preserve"> PAGEREF _Toc483844889 \h </w:instrText>
        </w:r>
        <w:r>
          <w:rPr>
            <w:noProof/>
            <w:webHidden/>
          </w:rPr>
        </w:r>
        <w:r>
          <w:rPr>
            <w:noProof/>
            <w:webHidden/>
          </w:rPr>
          <w:fldChar w:fldCharType="separate"/>
        </w:r>
        <w:r>
          <w:rPr>
            <w:noProof/>
            <w:webHidden/>
          </w:rPr>
          <w:t>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90" w:history="1">
        <w:r w:rsidRPr="00540715">
          <w:rPr>
            <w:rStyle w:val="a4"/>
            <w:rFonts w:ascii="Calibri" w:eastAsia="Calibri" w:hAnsi="Calibri" w:cs="Calibri"/>
            <w:noProof/>
          </w:rPr>
          <w:t>3.6.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図書館関連が保有しているビッグデータとしての知的情報資源</w:t>
        </w:r>
        <w:r>
          <w:rPr>
            <w:noProof/>
            <w:webHidden/>
          </w:rPr>
          <w:tab/>
        </w:r>
        <w:r>
          <w:rPr>
            <w:noProof/>
            <w:webHidden/>
          </w:rPr>
          <w:fldChar w:fldCharType="begin"/>
        </w:r>
        <w:r>
          <w:rPr>
            <w:noProof/>
            <w:webHidden/>
          </w:rPr>
          <w:instrText xml:space="preserve"> PAGEREF _Toc483844890 \h </w:instrText>
        </w:r>
        <w:r>
          <w:rPr>
            <w:noProof/>
            <w:webHidden/>
          </w:rPr>
        </w:r>
        <w:r>
          <w:rPr>
            <w:noProof/>
            <w:webHidden/>
          </w:rPr>
          <w:fldChar w:fldCharType="separate"/>
        </w:r>
        <w:r>
          <w:rPr>
            <w:noProof/>
            <w:webHidden/>
          </w:rPr>
          <w:t>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1" w:history="1">
        <w:r w:rsidRPr="00540715">
          <w:rPr>
            <w:rStyle w:val="a4"/>
            <w:rFonts w:ascii="Calibri" w:eastAsia="Calibri" w:hAnsi="Calibri" w:cs="Calibri"/>
            <w:noProof/>
          </w:rPr>
          <w:t>3.6.1.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従来から図書館員の知識・ノウハウにより統制され形式知化してきた情報</w:t>
        </w:r>
        <w:r>
          <w:rPr>
            <w:noProof/>
            <w:webHidden/>
          </w:rPr>
          <w:tab/>
        </w:r>
        <w:r>
          <w:rPr>
            <w:noProof/>
            <w:webHidden/>
          </w:rPr>
          <w:fldChar w:fldCharType="begin"/>
        </w:r>
        <w:r>
          <w:rPr>
            <w:noProof/>
            <w:webHidden/>
          </w:rPr>
          <w:instrText xml:space="preserve"> PAGEREF _Toc483844891 \h </w:instrText>
        </w:r>
        <w:r>
          <w:rPr>
            <w:noProof/>
            <w:webHidden/>
          </w:rPr>
        </w:r>
        <w:r>
          <w:rPr>
            <w:noProof/>
            <w:webHidden/>
          </w:rPr>
          <w:fldChar w:fldCharType="separate"/>
        </w:r>
        <w:r>
          <w:rPr>
            <w:noProof/>
            <w:webHidden/>
          </w:rPr>
          <w:t>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2" w:history="1">
        <w:r w:rsidRPr="00540715">
          <w:rPr>
            <w:rStyle w:val="a4"/>
            <w:rFonts w:ascii="Calibri" w:eastAsia="Calibri" w:hAnsi="Calibri" w:cs="Calibri"/>
            <w:noProof/>
          </w:rPr>
          <w:t>3.6.2.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今後ビッグデータとして活用が可能になっている情報</w:t>
        </w:r>
        <w:r>
          <w:rPr>
            <w:noProof/>
            <w:webHidden/>
          </w:rPr>
          <w:tab/>
        </w:r>
        <w:r>
          <w:rPr>
            <w:noProof/>
            <w:webHidden/>
          </w:rPr>
          <w:fldChar w:fldCharType="begin"/>
        </w:r>
        <w:r>
          <w:rPr>
            <w:noProof/>
            <w:webHidden/>
          </w:rPr>
          <w:instrText xml:space="preserve"> PAGEREF _Toc483844892 \h </w:instrText>
        </w:r>
        <w:r>
          <w:rPr>
            <w:noProof/>
            <w:webHidden/>
          </w:rPr>
        </w:r>
        <w:r>
          <w:rPr>
            <w:noProof/>
            <w:webHidden/>
          </w:rPr>
          <w:fldChar w:fldCharType="separate"/>
        </w:r>
        <w:r>
          <w:rPr>
            <w:noProof/>
            <w:webHidden/>
          </w:rPr>
          <w:t>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3" w:history="1">
        <w:r w:rsidRPr="00540715">
          <w:rPr>
            <w:rStyle w:val="a4"/>
            <w:rFonts w:ascii="Calibri" w:eastAsia="Calibri" w:hAnsi="Calibri" w:cs="Calibri"/>
            <w:noProof/>
          </w:rPr>
          <w:t>3.6.3.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今後活用を期待したい情報</w:t>
        </w:r>
        <w:r>
          <w:rPr>
            <w:noProof/>
            <w:webHidden/>
          </w:rPr>
          <w:tab/>
        </w:r>
        <w:r>
          <w:rPr>
            <w:noProof/>
            <w:webHidden/>
          </w:rPr>
          <w:fldChar w:fldCharType="begin"/>
        </w:r>
        <w:r>
          <w:rPr>
            <w:noProof/>
            <w:webHidden/>
          </w:rPr>
          <w:instrText xml:space="preserve"> PAGEREF _Toc483844893 \h </w:instrText>
        </w:r>
        <w:r>
          <w:rPr>
            <w:noProof/>
            <w:webHidden/>
          </w:rPr>
        </w:r>
        <w:r>
          <w:rPr>
            <w:noProof/>
            <w:webHidden/>
          </w:rPr>
          <w:fldChar w:fldCharType="separate"/>
        </w:r>
        <w:r>
          <w:rPr>
            <w:noProof/>
            <w:webHidden/>
          </w:rPr>
          <w:t>9</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894" w:history="1">
        <w:r w:rsidRPr="00540715">
          <w:rPr>
            <w:rStyle w:val="a4"/>
            <w:rFonts w:ascii="Calibri" w:eastAsia="Calibri" w:hAnsi="Calibri" w:cs="Calibri"/>
            <w:noProof/>
          </w:rPr>
          <w:t>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文化情報資源のナショナルアーカイブの方向性は</w:t>
        </w:r>
        <w:r>
          <w:rPr>
            <w:noProof/>
            <w:webHidden/>
          </w:rPr>
          <w:tab/>
        </w:r>
        <w:r>
          <w:rPr>
            <w:noProof/>
            <w:webHidden/>
          </w:rPr>
          <w:fldChar w:fldCharType="begin"/>
        </w:r>
        <w:r>
          <w:rPr>
            <w:noProof/>
            <w:webHidden/>
          </w:rPr>
          <w:instrText xml:space="preserve"> PAGEREF _Toc483844894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95" w:history="1">
        <w:r w:rsidRPr="00540715">
          <w:rPr>
            <w:rStyle w:val="a4"/>
            <w:rFonts w:ascii="Calibri" w:eastAsia="Calibri" w:hAnsi="Calibri" w:cs="Calibri"/>
            <w:noProof/>
          </w:rPr>
          <w:t>4.1.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ビッグデータとしての知の共有化、人工知能が適用された知識インフラの構築</w:t>
        </w:r>
        <w:r>
          <w:rPr>
            <w:noProof/>
            <w:webHidden/>
          </w:rPr>
          <w:tab/>
        </w:r>
        <w:r>
          <w:rPr>
            <w:noProof/>
            <w:webHidden/>
          </w:rPr>
          <w:fldChar w:fldCharType="begin"/>
        </w:r>
        <w:r>
          <w:rPr>
            <w:noProof/>
            <w:webHidden/>
          </w:rPr>
          <w:instrText xml:space="preserve"> PAGEREF _Toc483844895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896" w:history="1">
        <w:r w:rsidRPr="00540715">
          <w:rPr>
            <w:rStyle w:val="a4"/>
            <w:rFonts w:ascii="Calibri" w:eastAsia="Calibri" w:hAnsi="Calibri" w:cs="Calibri"/>
            <w:noProof/>
          </w:rPr>
          <w:t>4.2.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w:t>
        </w:r>
        <w:r>
          <w:rPr>
            <w:noProof/>
            <w:webHidden/>
          </w:rPr>
          <w:tab/>
        </w:r>
        <w:r>
          <w:rPr>
            <w:noProof/>
            <w:webHidden/>
          </w:rPr>
          <w:fldChar w:fldCharType="begin"/>
        </w:r>
        <w:r>
          <w:rPr>
            <w:noProof/>
            <w:webHidden/>
          </w:rPr>
          <w:instrText xml:space="preserve"> PAGEREF _Toc483844896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7" w:history="1">
        <w:r w:rsidRPr="00540715">
          <w:rPr>
            <w:rStyle w:val="a4"/>
            <w:rFonts w:ascii="Calibri" w:eastAsia="Calibri" w:hAnsi="Calibri" w:cs="Calibri"/>
            <w:noProof/>
          </w:rPr>
          <w:t>4.2.1.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世の中では</w:t>
        </w:r>
        <w:r w:rsidRPr="00540715">
          <w:rPr>
            <w:rStyle w:val="a4"/>
            <w:rFonts w:ascii="Calibri" w:eastAsia="Calibri" w:hAnsi="Calibri" w:cs="Calibri"/>
            <w:noProof/>
          </w:rPr>
          <w:t>Web2.0</w:t>
        </w:r>
        <w:r w:rsidRPr="00540715">
          <w:rPr>
            <w:rStyle w:val="a4"/>
            <w:rFonts w:ascii="ＭＳ ゴシック" w:eastAsia="ＭＳ ゴシック" w:hAnsi="ＭＳ ゴシック" w:cs="ＭＳ ゴシック" w:hint="eastAsia"/>
            <w:noProof/>
          </w:rPr>
          <w:t>時代と言われた時代、図書館界では</w:t>
        </w:r>
        <w:r w:rsidRPr="00540715">
          <w:rPr>
            <w:rStyle w:val="a4"/>
            <w:rFonts w:ascii="Calibri" w:eastAsia="Calibri" w:hAnsi="Calibri" w:cs="Calibri"/>
            <w:noProof/>
          </w:rPr>
          <w:t>Opac2.0</w:t>
        </w:r>
        <w:r w:rsidRPr="00540715">
          <w:rPr>
            <w:rStyle w:val="a4"/>
            <w:rFonts w:ascii="ＭＳ ゴシック" w:eastAsia="ＭＳ ゴシック" w:hAnsi="ＭＳ ゴシック" w:cs="ＭＳ ゴシック" w:hint="eastAsia"/>
            <w:noProof/>
          </w:rPr>
          <w:t>と称するサービスで、いわゆる人工知能とまでは言えないかもしれないが、人工知能を指向した組織化、あいまい検索等の実現を目指してきた</w:t>
        </w:r>
        <w:r>
          <w:rPr>
            <w:noProof/>
            <w:webHidden/>
          </w:rPr>
          <w:tab/>
        </w:r>
        <w:r>
          <w:rPr>
            <w:noProof/>
            <w:webHidden/>
          </w:rPr>
          <w:fldChar w:fldCharType="begin"/>
        </w:r>
        <w:r>
          <w:rPr>
            <w:noProof/>
            <w:webHidden/>
          </w:rPr>
          <w:instrText xml:space="preserve"> PAGEREF _Toc483844897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8" w:history="1">
        <w:r w:rsidRPr="00540715">
          <w:rPr>
            <w:rStyle w:val="a4"/>
            <w:rFonts w:ascii="Calibri" w:eastAsia="Calibri" w:hAnsi="Calibri" w:cs="Calibri"/>
            <w:noProof/>
          </w:rPr>
          <w:t>4.2.2.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既にインターネット上に広範な情報が公開されているが、公開が遅れている文化機関、公的機関が保有している情報もオープンデータ化が進みつつあり、ビッグデータとして利活用できるように方向に向かっている</w:t>
        </w:r>
        <w:r>
          <w:rPr>
            <w:noProof/>
            <w:webHidden/>
          </w:rPr>
          <w:tab/>
        </w:r>
        <w:r>
          <w:rPr>
            <w:noProof/>
            <w:webHidden/>
          </w:rPr>
          <w:fldChar w:fldCharType="begin"/>
        </w:r>
        <w:r>
          <w:rPr>
            <w:noProof/>
            <w:webHidden/>
          </w:rPr>
          <w:instrText xml:space="preserve"> PAGEREF _Toc483844898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899" w:history="1">
        <w:r w:rsidRPr="00540715">
          <w:rPr>
            <w:rStyle w:val="a4"/>
            <w:rFonts w:ascii="Calibri" w:eastAsia="Calibri" w:hAnsi="Calibri" w:cs="Calibri"/>
            <w:noProof/>
          </w:rPr>
          <w:t>4.2.3.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また、今後の著作権法の改正により、著作者の許諾なく、著作物の本文そのもの活用して、人工知能等により高度な検索、分析に活用できるようになる</w:t>
        </w:r>
        <w:r>
          <w:rPr>
            <w:noProof/>
            <w:webHidden/>
          </w:rPr>
          <w:tab/>
        </w:r>
        <w:r>
          <w:rPr>
            <w:noProof/>
            <w:webHidden/>
          </w:rPr>
          <w:fldChar w:fldCharType="begin"/>
        </w:r>
        <w:r>
          <w:rPr>
            <w:noProof/>
            <w:webHidden/>
          </w:rPr>
          <w:instrText xml:space="preserve"> PAGEREF _Toc483844899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0" w:history="1">
        <w:r w:rsidRPr="00540715">
          <w:rPr>
            <w:rStyle w:val="a4"/>
            <w:rFonts w:ascii="Calibri" w:eastAsia="Calibri" w:hAnsi="Calibri" w:cs="Calibri"/>
            <w:noProof/>
          </w:rPr>
          <w:t>4.2.4.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このような時代に、従来の業務やサービスは、人工知能が組み込まれたシステムやロボットに支援されてサービスが省力化され、さらに今まで不可能だった新たなサービスが生まれようとしている</w:t>
        </w:r>
        <w:r>
          <w:rPr>
            <w:noProof/>
            <w:webHidden/>
          </w:rPr>
          <w:tab/>
        </w:r>
        <w:r>
          <w:rPr>
            <w:noProof/>
            <w:webHidden/>
          </w:rPr>
          <w:fldChar w:fldCharType="begin"/>
        </w:r>
        <w:r>
          <w:rPr>
            <w:noProof/>
            <w:webHidden/>
          </w:rPr>
          <w:instrText xml:space="preserve"> PAGEREF _Toc483844900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01" w:history="1">
        <w:r w:rsidRPr="00540715">
          <w:rPr>
            <w:rStyle w:val="a4"/>
            <w:rFonts w:ascii="Calibri" w:eastAsia="Calibri" w:hAnsi="Calibri" w:cs="Calibri"/>
            <w:noProof/>
          </w:rPr>
          <w:t>4.3.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文化情報資源のナショナルアーカイブの方向性</w:t>
        </w:r>
        <w:r>
          <w:rPr>
            <w:noProof/>
            <w:webHidden/>
          </w:rPr>
          <w:tab/>
        </w:r>
        <w:r>
          <w:rPr>
            <w:noProof/>
            <w:webHidden/>
          </w:rPr>
          <w:fldChar w:fldCharType="begin"/>
        </w:r>
        <w:r>
          <w:rPr>
            <w:noProof/>
            <w:webHidden/>
          </w:rPr>
          <w:instrText xml:space="preserve"> PAGEREF _Toc483844901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2" w:history="1">
        <w:r w:rsidRPr="00540715">
          <w:rPr>
            <w:rStyle w:val="a4"/>
            <w:rFonts w:ascii="Calibri" w:eastAsia="Calibri" w:hAnsi="Calibri" w:cs="Calibri"/>
            <w:noProof/>
          </w:rPr>
          <w:t>4.3.1.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知識インフラ</w:t>
        </w:r>
        <w:r>
          <w:rPr>
            <w:noProof/>
            <w:webHidden/>
          </w:rPr>
          <w:tab/>
        </w:r>
        <w:r>
          <w:rPr>
            <w:noProof/>
            <w:webHidden/>
          </w:rPr>
          <w:fldChar w:fldCharType="begin"/>
        </w:r>
        <w:r>
          <w:rPr>
            <w:noProof/>
            <w:webHidden/>
          </w:rPr>
          <w:instrText xml:space="preserve"> PAGEREF _Toc483844902 \h </w:instrText>
        </w:r>
        <w:r>
          <w:rPr>
            <w:noProof/>
            <w:webHidden/>
          </w:rPr>
        </w:r>
        <w:r>
          <w:rPr>
            <w:noProof/>
            <w:webHidden/>
          </w:rPr>
          <w:fldChar w:fldCharType="separate"/>
        </w:r>
        <w:r>
          <w:rPr>
            <w:noProof/>
            <w:webHidden/>
          </w:rPr>
          <w:t>10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3" w:history="1">
        <w:r w:rsidRPr="00540715">
          <w:rPr>
            <w:rStyle w:val="a4"/>
            <w:rFonts w:ascii="Calibri" w:eastAsia="Calibri" w:hAnsi="Calibri" w:cs="Calibri"/>
            <w:noProof/>
          </w:rPr>
          <w:t>4.3.2.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ナショナルアーカイブは</w:t>
        </w:r>
        <w:r>
          <w:rPr>
            <w:noProof/>
            <w:webHidden/>
          </w:rPr>
          <w:tab/>
        </w:r>
        <w:r>
          <w:rPr>
            <w:noProof/>
            <w:webHidden/>
          </w:rPr>
          <w:fldChar w:fldCharType="begin"/>
        </w:r>
        <w:r>
          <w:rPr>
            <w:noProof/>
            <w:webHidden/>
          </w:rPr>
          <w:instrText xml:space="preserve"> PAGEREF _Toc483844903 \h </w:instrText>
        </w:r>
        <w:r>
          <w:rPr>
            <w:noProof/>
            <w:webHidden/>
          </w:rPr>
        </w:r>
        <w:r>
          <w:rPr>
            <w:noProof/>
            <w:webHidden/>
          </w:rPr>
          <w:fldChar w:fldCharType="separate"/>
        </w:r>
        <w:r>
          <w:rPr>
            <w:noProof/>
            <w:webHidden/>
          </w:rPr>
          <w:t>11</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4" w:history="1">
        <w:r w:rsidRPr="00540715">
          <w:rPr>
            <w:rStyle w:val="a4"/>
            <w:rFonts w:ascii="Calibri" w:eastAsia="Calibri" w:hAnsi="Calibri" w:cs="Calibri"/>
            <w:noProof/>
          </w:rPr>
          <w:t>4.3.3.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今、ディープラーニングが実用化になった時代に、ナショナルアーカイブはどのような方向へ進んでいくか</w:t>
        </w:r>
        <w:r>
          <w:rPr>
            <w:noProof/>
            <w:webHidden/>
          </w:rPr>
          <w:tab/>
        </w:r>
        <w:r>
          <w:rPr>
            <w:noProof/>
            <w:webHidden/>
          </w:rPr>
          <w:fldChar w:fldCharType="begin"/>
        </w:r>
        <w:r>
          <w:rPr>
            <w:noProof/>
            <w:webHidden/>
          </w:rPr>
          <w:instrText xml:space="preserve"> PAGEREF _Toc483844904 \h </w:instrText>
        </w:r>
        <w:r>
          <w:rPr>
            <w:noProof/>
            <w:webHidden/>
          </w:rPr>
        </w:r>
        <w:r>
          <w:rPr>
            <w:noProof/>
            <w:webHidden/>
          </w:rPr>
          <w:fldChar w:fldCharType="separate"/>
        </w:r>
        <w:r>
          <w:rPr>
            <w:noProof/>
            <w:webHidden/>
          </w:rPr>
          <w:t>11</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5" w:history="1">
        <w:r w:rsidRPr="00540715">
          <w:rPr>
            <w:rStyle w:val="a4"/>
            <w:rFonts w:ascii="Calibri" w:eastAsia="Calibri" w:hAnsi="Calibri" w:cs="Calibri"/>
            <w:noProof/>
          </w:rPr>
          <w:t>4.3.4.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図書館での従来から形式知化してきた情報を、信頼性の高い情報として、人工知能の教師用データとして分析し、人工知能として学習した知識として蓄積</w:t>
        </w:r>
        <w:r>
          <w:rPr>
            <w:noProof/>
            <w:webHidden/>
          </w:rPr>
          <w:tab/>
        </w:r>
        <w:r>
          <w:rPr>
            <w:noProof/>
            <w:webHidden/>
          </w:rPr>
          <w:fldChar w:fldCharType="begin"/>
        </w:r>
        <w:r>
          <w:rPr>
            <w:noProof/>
            <w:webHidden/>
          </w:rPr>
          <w:instrText xml:space="preserve"> PAGEREF _Toc483844905 \h </w:instrText>
        </w:r>
        <w:r>
          <w:rPr>
            <w:noProof/>
            <w:webHidden/>
          </w:rPr>
        </w:r>
        <w:r>
          <w:rPr>
            <w:noProof/>
            <w:webHidden/>
          </w:rPr>
          <w:fldChar w:fldCharType="separate"/>
        </w:r>
        <w:r>
          <w:rPr>
            <w:noProof/>
            <w:webHidden/>
          </w:rPr>
          <w:t>11</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6" w:history="1">
        <w:r w:rsidRPr="00540715">
          <w:rPr>
            <w:rStyle w:val="a4"/>
            <w:rFonts w:ascii="Calibri" w:eastAsia="Calibri" w:hAnsi="Calibri" w:cs="Calibri"/>
            <w:noProof/>
          </w:rPr>
          <w:t>4.3.5.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著作物のイメージ画像、フルテキストを人工知能の学習データとして分析し知識として蓄積</w:t>
        </w:r>
        <w:r>
          <w:rPr>
            <w:noProof/>
            <w:webHidden/>
          </w:rPr>
          <w:tab/>
        </w:r>
        <w:r>
          <w:rPr>
            <w:noProof/>
            <w:webHidden/>
          </w:rPr>
          <w:fldChar w:fldCharType="begin"/>
        </w:r>
        <w:r>
          <w:rPr>
            <w:noProof/>
            <w:webHidden/>
          </w:rPr>
          <w:instrText xml:space="preserve"> PAGEREF _Toc483844906 \h </w:instrText>
        </w:r>
        <w:r>
          <w:rPr>
            <w:noProof/>
            <w:webHidden/>
          </w:rPr>
        </w:r>
        <w:r>
          <w:rPr>
            <w:noProof/>
            <w:webHidden/>
          </w:rPr>
          <w:fldChar w:fldCharType="separate"/>
        </w:r>
        <w:r>
          <w:rPr>
            <w:noProof/>
            <w:webHidden/>
          </w:rPr>
          <w:t>11</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07" w:history="1">
        <w:r w:rsidRPr="00540715">
          <w:rPr>
            <w:rStyle w:val="a4"/>
            <w:rFonts w:ascii="Calibri" w:eastAsia="Calibri" w:hAnsi="Calibri" w:cs="Calibri"/>
            <w:noProof/>
          </w:rPr>
          <w:t>4.3.6.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長尾先生が提唱した「電子図書館」が、「人工知能を備えた知識インフラ」となる</w:t>
        </w:r>
        <w:r>
          <w:rPr>
            <w:noProof/>
            <w:webHidden/>
          </w:rPr>
          <w:tab/>
        </w:r>
        <w:r>
          <w:rPr>
            <w:noProof/>
            <w:webHidden/>
          </w:rPr>
          <w:fldChar w:fldCharType="begin"/>
        </w:r>
        <w:r>
          <w:rPr>
            <w:noProof/>
            <w:webHidden/>
          </w:rPr>
          <w:instrText xml:space="preserve"> PAGEREF _Toc483844907 \h </w:instrText>
        </w:r>
        <w:r>
          <w:rPr>
            <w:noProof/>
            <w:webHidden/>
          </w:rPr>
        </w:r>
        <w:r>
          <w:rPr>
            <w:noProof/>
            <w:webHidden/>
          </w:rPr>
          <w:fldChar w:fldCharType="separate"/>
        </w:r>
        <w:r>
          <w:rPr>
            <w:noProof/>
            <w:webHidden/>
          </w:rPr>
          <w:t>11</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08" w:history="1">
        <w:r w:rsidRPr="00540715">
          <w:rPr>
            <w:rStyle w:val="a4"/>
            <w:rFonts w:ascii="Calibri" w:eastAsia="Calibri" w:hAnsi="Calibri" w:cs="Calibri"/>
            <w:noProof/>
          </w:rPr>
          <w:t>4.4.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ナショナルアーカイブの各基盤の概念</w:t>
        </w:r>
        <w:r>
          <w:rPr>
            <w:noProof/>
            <w:webHidden/>
          </w:rPr>
          <w:tab/>
        </w:r>
        <w:r>
          <w:rPr>
            <w:noProof/>
            <w:webHidden/>
          </w:rPr>
          <w:fldChar w:fldCharType="begin"/>
        </w:r>
        <w:r>
          <w:rPr>
            <w:noProof/>
            <w:webHidden/>
          </w:rPr>
          <w:instrText xml:space="preserve"> PAGEREF _Toc483844908 \h </w:instrText>
        </w:r>
        <w:r>
          <w:rPr>
            <w:noProof/>
            <w:webHidden/>
          </w:rPr>
        </w:r>
        <w:r>
          <w:rPr>
            <w:noProof/>
            <w:webHidden/>
          </w:rPr>
          <w:fldChar w:fldCharType="separate"/>
        </w:r>
        <w:r>
          <w:rPr>
            <w:noProof/>
            <w:webHidden/>
          </w:rPr>
          <w:t>12</w:t>
        </w:r>
        <w:r>
          <w:rPr>
            <w:noProof/>
            <w:webHidden/>
          </w:rPr>
          <w:fldChar w:fldCharType="end"/>
        </w:r>
      </w:hyperlink>
    </w:p>
    <w:p w:rsidR="00A92DEE" w:rsidRDefault="00A92DEE">
      <w:pPr>
        <w:pStyle w:val="30"/>
        <w:tabs>
          <w:tab w:val="right" w:leader="dot" w:pos="8630"/>
        </w:tabs>
        <w:rPr>
          <w:rFonts w:asciiTheme="minorHAnsi" w:hAnsiTheme="minorHAnsi" w:cstheme="minorBidi"/>
          <w:noProof/>
          <w:kern w:val="2"/>
          <w:sz w:val="21"/>
          <w:szCs w:val="22"/>
        </w:rPr>
      </w:pPr>
      <w:hyperlink w:anchor="_Toc483844909" w:history="1">
        <w:r w:rsidRPr="00540715">
          <w:rPr>
            <w:rStyle w:val="a4"/>
            <w:rFonts w:ascii="Calibri" w:eastAsia="Calibri" w:hAnsi="Calibri" w:cs="Calibri"/>
            <w:noProof/>
          </w:rPr>
          <w:t>4.4.1.</w:t>
        </w:r>
        <w:r>
          <w:rPr>
            <w:noProof/>
            <w:webHidden/>
          </w:rPr>
          <w:tab/>
        </w:r>
        <w:r>
          <w:rPr>
            <w:noProof/>
            <w:webHidden/>
          </w:rPr>
          <w:fldChar w:fldCharType="begin"/>
        </w:r>
        <w:r>
          <w:rPr>
            <w:noProof/>
            <w:webHidden/>
          </w:rPr>
          <w:instrText xml:space="preserve"> PAGEREF _Toc483844909 \h </w:instrText>
        </w:r>
        <w:r>
          <w:rPr>
            <w:noProof/>
            <w:webHidden/>
          </w:rPr>
        </w:r>
        <w:r>
          <w:rPr>
            <w:noProof/>
            <w:webHidden/>
          </w:rPr>
          <w:fldChar w:fldCharType="separate"/>
        </w:r>
        <w:r>
          <w:rPr>
            <w:noProof/>
            <w:webHidden/>
          </w:rPr>
          <w:t>12</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0" w:history="1">
        <w:r w:rsidRPr="00540715">
          <w:rPr>
            <w:rStyle w:val="a4"/>
            <w:rFonts w:ascii="Calibri" w:eastAsia="Calibri" w:hAnsi="Calibri" w:cs="Calibri"/>
            <w:noProof/>
          </w:rPr>
          <w:t>4.4.2.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我が国の多様な文化を知識として保存・継承する役割、様々な分野の専門家が参加し、新たな文化を知識として創造していくための社会的な基盤としての役割、それらの知識を利用目的に応じて発信する役割、そして、これらの仕組みを統括し運用していく役割が考えられ、文化的資産を館種毎に集約している拠点と、新たな知識を創造し発信するしている拠点等が分担して構築・運用していくことが必要</w:t>
        </w:r>
        <w:r>
          <w:rPr>
            <w:noProof/>
            <w:webHidden/>
          </w:rPr>
          <w:tab/>
        </w:r>
        <w:r>
          <w:rPr>
            <w:noProof/>
            <w:webHidden/>
          </w:rPr>
          <w:fldChar w:fldCharType="begin"/>
        </w:r>
        <w:r>
          <w:rPr>
            <w:noProof/>
            <w:webHidden/>
          </w:rPr>
          <w:instrText xml:space="preserve"> PAGEREF _Toc483844910 \h </w:instrText>
        </w:r>
        <w:r>
          <w:rPr>
            <w:noProof/>
            <w:webHidden/>
          </w:rPr>
        </w:r>
        <w:r>
          <w:rPr>
            <w:noProof/>
            <w:webHidden/>
          </w:rPr>
          <w:fldChar w:fldCharType="separate"/>
        </w:r>
        <w:r>
          <w:rPr>
            <w:noProof/>
            <w:webHidden/>
          </w:rPr>
          <w:t>12</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1" w:history="1">
        <w:r w:rsidRPr="00540715">
          <w:rPr>
            <w:rStyle w:val="a4"/>
            <w:rFonts w:ascii="Calibri" w:eastAsia="Calibri" w:hAnsi="Calibri" w:cs="Calibri"/>
            <w:noProof/>
          </w:rPr>
          <w:t>4.4.3.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恒久的保存基盤（あらゆる情報の恒久的保存）</w:t>
        </w:r>
        <w:r>
          <w:rPr>
            <w:noProof/>
            <w:webHidden/>
          </w:rPr>
          <w:tab/>
        </w:r>
        <w:r>
          <w:rPr>
            <w:noProof/>
            <w:webHidden/>
          </w:rPr>
          <w:fldChar w:fldCharType="begin"/>
        </w:r>
        <w:r>
          <w:rPr>
            <w:noProof/>
            <w:webHidden/>
          </w:rPr>
          <w:instrText xml:space="preserve"> PAGEREF _Toc483844911 \h </w:instrText>
        </w:r>
        <w:r>
          <w:rPr>
            <w:noProof/>
            <w:webHidden/>
          </w:rPr>
        </w:r>
        <w:r>
          <w:rPr>
            <w:noProof/>
            <w:webHidden/>
          </w:rPr>
          <w:fldChar w:fldCharType="separate"/>
        </w:r>
        <w:r>
          <w:rPr>
            <w:noProof/>
            <w:webHidden/>
          </w:rPr>
          <w:t>12</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2" w:history="1">
        <w:r w:rsidRPr="00540715">
          <w:rPr>
            <w:rStyle w:val="a4"/>
            <w:rFonts w:ascii="Calibri" w:eastAsia="Calibri" w:hAnsi="Calibri" w:cs="Calibri"/>
            <w:noProof/>
          </w:rPr>
          <w:t>4.4.4.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知識創造基盤（新たな知識創造活動の場）</w:t>
        </w:r>
        <w:r>
          <w:rPr>
            <w:noProof/>
            <w:webHidden/>
          </w:rPr>
          <w:tab/>
        </w:r>
        <w:r>
          <w:rPr>
            <w:noProof/>
            <w:webHidden/>
          </w:rPr>
          <w:fldChar w:fldCharType="begin"/>
        </w:r>
        <w:r>
          <w:rPr>
            <w:noProof/>
            <w:webHidden/>
          </w:rPr>
          <w:instrText xml:space="preserve"> PAGEREF _Toc483844912 \h </w:instrText>
        </w:r>
        <w:r>
          <w:rPr>
            <w:noProof/>
            <w:webHidden/>
          </w:rPr>
        </w:r>
        <w:r>
          <w:rPr>
            <w:noProof/>
            <w:webHidden/>
          </w:rPr>
          <w:fldChar w:fldCharType="separate"/>
        </w:r>
        <w:r>
          <w:rPr>
            <w:noProof/>
            <w:webHidden/>
          </w:rPr>
          <w:t>12</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3" w:history="1">
        <w:r w:rsidRPr="00540715">
          <w:rPr>
            <w:rStyle w:val="a4"/>
            <w:rFonts w:ascii="Calibri" w:eastAsia="Calibri" w:hAnsi="Calibri" w:cs="Calibri"/>
            <w:noProof/>
          </w:rPr>
          <w:t>4.4.5.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知識利活用基盤（情報発信）</w:t>
        </w:r>
        <w:r>
          <w:rPr>
            <w:noProof/>
            <w:webHidden/>
          </w:rPr>
          <w:tab/>
        </w:r>
        <w:r>
          <w:rPr>
            <w:noProof/>
            <w:webHidden/>
          </w:rPr>
          <w:fldChar w:fldCharType="begin"/>
        </w:r>
        <w:r>
          <w:rPr>
            <w:noProof/>
            <w:webHidden/>
          </w:rPr>
          <w:instrText xml:space="preserve"> PAGEREF _Toc483844913 \h </w:instrText>
        </w:r>
        <w:r>
          <w:rPr>
            <w:noProof/>
            <w:webHidden/>
          </w:rPr>
        </w:r>
        <w:r>
          <w:rPr>
            <w:noProof/>
            <w:webHidden/>
          </w:rPr>
          <w:fldChar w:fldCharType="separate"/>
        </w:r>
        <w:r>
          <w:rPr>
            <w:noProof/>
            <w:webHidden/>
          </w:rPr>
          <w:t>17</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914" w:history="1">
        <w:r w:rsidRPr="00540715">
          <w:rPr>
            <w:rStyle w:val="a4"/>
            <w:rFonts w:ascii="Calibri" w:eastAsia="Calibri" w:hAnsi="Calibri" w:cs="Calibri"/>
            <w:noProof/>
          </w:rPr>
          <w:t>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次世代の図書館サービスの業務と、業務に従事する人材の資質とスキルは？</w:t>
        </w:r>
        <w:r>
          <w:rPr>
            <w:noProof/>
            <w:webHidden/>
          </w:rPr>
          <w:tab/>
        </w:r>
        <w:r>
          <w:rPr>
            <w:noProof/>
            <w:webHidden/>
          </w:rPr>
          <w:fldChar w:fldCharType="begin"/>
        </w:r>
        <w:r>
          <w:rPr>
            <w:noProof/>
            <w:webHidden/>
          </w:rPr>
          <w:instrText xml:space="preserve"> PAGEREF _Toc483844914 \h </w:instrText>
        </w:r>
        <w:r>
          <w:rPr>
            <w:noProof/>
            <w:webHidden/>
          </w:rPr>
        </w:r>
        <w:r>
          <w:rPr>
            <w:noProof/>
            <w:webHidden/>
          </w:rPr>
          <w:fldChar w:fldCharType="separate"/>
        </w:r>
        <w:r>
          <w:rPr>
            <w:noProof/>
            <w:webHidden/>
          </w:rPr>
          <w:t>17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15" w:history="1">
        <w:r w:rsidRPr="00540715">
          <w:rPr>
            <w:rStyle w:val="a4"/>
            <w:rFonts w:ascii="Calibri" w:eastAsia="Calibri" w:hAnsi="Calibri" w:cs="Calibri"/>
            <w:noProof/>
          </w:rPr>
          <w:t>5.1.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人工知能と人間の能力と役割（一般論）</w:t>
        </w:r>
        <w:r>
          <w:rPr>
            <w:noProof/>
            <w:webHidden/>
          </w:rPr>
          <w:tab/>
        </w:r>
        <w:r>
          <w:rPr>
            <w:noProof/>
            <w:webHidden/>
          </w:rPr>
          <w:fldChar w:fldCharType="begin"/>
        </w:r>
        <w:r>
          <w:rPr>
            <w:noProof/>
            <w:webHidden/>
          </w:rPr>
          <w:instrText xml:space="preserve"> PAGEREF _Toc483844915 \h </w:instrText>
        </w:r>
        <w:r>
          <w:rPr>
            <w:noProof/>
            <w:webHidden/>
          </w:rPr>
        </w:r>
        <w:r>
          <w:rPr>
            <w:noProof/>
            <w:webHidden/>
          </w:rPr>
          <w:fldChar w:fldCharType="separate"/>
        </w:r>
        <w:r>
          <w:rPr>
            <w:noProof/>
            <w:webHidden/>
          </w:rPr>
          <w:t>17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6" w:history="1">
        <w:r w:rsidRPr="00540715">
          <w:rPr>
            <w:rStyle w:val="a4"/>
            <w:rFonts w:ascii="Calibri" w:eastAsia="Calibri" w:hAnsi="Calibri" w:cs="Calibri"/>
            <w:noProof/>
          </w:rPr>
          <w:t>5.1.1.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人工知能が果たす役割・機能</w:t>
        </w:r>
        <w:r>
          <w:rPr>
            <w:noProof/>
            <w:webHidden/>
          </w:rPr>
          <w:tab/>
        </w:r>
        <w:r>
          <w:rPr>
            <w:noProof/>
            <w:webHidden/>
          </w:rPr>
          <w:fldChar w:fldCharType="begin"/>
        </w:r>
        <w:r>
          <w:rPr>
            <w:noProof/>
            <w:webHidden/>
          </w:rPr>
          <w:instrText xml:space="preserve"> PAGEREF _Toc483844916 \h </w:instrText>
        </w:r>
        <w:r>
          <w:rPr>
            <w:noProof/>
            <w:webHidden/>
          </w:rPr>
        </w:r>
        <w:r>
          <w:rPr>
            <w:noProof/>
            <w:webHidden/>
          </w:rPr>
          <w:fldChar w:fldCharType="separate"/>
        </w:r>
        <w:r>
          <w:rPr>
            <w:noProof/>
            <w:webHidden/>
          </w:rPr>
          <w:t>17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7" w:history="1">
        <w:r w:rsidRPr="00540715">
          <w:rPr>
            <w:rStyle w:val="a4"/>
            <w:rFonts w:ascii="Calibri" w:eastAsia="Calibri" w:hAnsi="Calibri" w:cs="Calibri"/>
            <w:noProof/>
          </w:rPr>
          <w:t>5.1.2.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人工知能（</w:t>
        </w:r>
        <w:r w:rsidRPr="00540715">
          <w:rPr>
            <w:rStyle w:val="a4"/>
            <w:rFonts w:ascii="Calibri" w:eastAsia="Calibri" w:hAnsi="Calibri" w:cs="Calibri"/>
            <w:noProof/>
          </w:rPr>
          <w:t>AI</w:t>
        </w:r>
        <w:r w:rsidRPr="00540715">
          <w:rPr>
            <w:rStyle w:val="a4"/>
            <w:rFonts w:ascii="ＭＳ ゴシック" w:eastAsia="ＭＳ ゴシック" w:hAnsi="ＭＳ ゴシック" w:cs="ＭＳ ゴシック" w:hint="eastAsia"/>
            <w:noProof/>
          </w:rPr>
          <w:t>）の活用が一般化する時代における重要な能力</w:t>
        </w:r>
        <w:r>
          <w:rPr>
            <w:noProof/>
            <w:webHidden/>
          </w:rPr>
          <w:tab/>
        </w:r>
        <w:r>
          <w:rPr>
            <w:noProof/>
            <w:webHidden/>
          </w:rPr>
          <w:fldChar w:fldCharType="begin"/>
        </w:r>
        <w:r>
          <w:rPr>
            <w:noProof/>
            <w:webHidden/>
          </w:rPr>
          <w:instrText xml:space="preserve"> PAGEREF _Toc483844917 \h </w:instrText>
        </w:r>
        <w:r>
          <w:rPr>
            <w:noProof/>
            <w:webHidden/>
          </w:rPr>
        </w:r>
        <w:r>
          <w:rPr>
            <w:noProof/>
            <w:webHidden/>
          </w:rPr>
          <w:fldChar w:fldCharType="separate"/>
        </w:r>
        <w:r>
          <w:rPr>
            <w:noProof/>
            <w:webHidden/>
          </w:rPr>
          <w:t>18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18" w:history="1">
        <w:r w:rsidRPr="00540715">
          <w:rPr>
            <w:rStyle w:val="a4"/>
            <w:rFonts w:ascii="Calibri" w:eastAsia="Calibri" w:hAnsi="Calibri" w:cs="Calibri"/>
            <w:noProof/>
          </w:rPr>
          <w:t>5.1.3.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ビジネスプロセスにおける業務とシステムの役割分担の見直し</w:t>
        </w:r>
        <w:r>
          <w:rPr>
            <w:noProof/>
            <w:webHidden/>
          </w:rPr>
          <w:tab/>
        </w:r>
        <w:r>
          <w:rPr>
            <w:noProof/>
            <w:webHidden/>
          </w:rPr>
          <w:fldChar w:fldCharType="begin"/>
        </w:r>
        <w:r>
          <w:rPr>
            <w:noProof/>
            <w:webHidden/>
          </w:rPr>
          <w:instrText xml:space="preserve"> PAGEREF _Toc483844918 \h </w:instrText>
        </w:r>
        <w:r>
          <w:rPr>
            <w:noProof/>
            <w:webHidden/>
          </w:rPr>
        </w:r>
        <w:r>
          <w:rPr>
            <w:noProof/>
            <w:webHidden/>
          </w:rPr>
          <w:fldChar w:fldCharType="separate"/>
        </w:r>
        <w:r>
          <w:rPr>
            <w:noProof/>
            <w:webHidden/>
          </w:rPr>
          <w:t>18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19" w:history="1">
        <w:r w:rsidRPr="00540715">
          <w:rPr>
            <w:rStyle w:val="a4"/>
            <w:rFonts w:ascii="Calibri" w:eastAsia="Calibri" w:hAnsi="Calibri" w:cs="Calibri"/>
            <w:noProof/>
          </w:rPr>
          <w:t>5.2.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図書館員の役割と資質</w:t>
        </w:r>
        <w:r>
          <w:rPr>
            <w:noProof/>
            <w:webHidden/>
          </w:rPr>
          <w:tab/>
        </w:r>
        <w:r>
          <w:rPr>
            <w:noProof/>
            <w:webHidden/>
          </w:rPr>
          <w:fldChar w:fldCharType="begin"/>
        </w:r>
        <w:r>
          <w:rPr>
            <w:noProof/>
            <w:webHidden/>
          </w:rPr>
          <w:instrText xml:space="preserve"> PAGEREF _Toc483844919 \h </w:instrText>
        </w:r>
        <w:r>
          <w:rPr>
            <w:noProof/>
            <w:webHidden/>
          </w:rPr>
        </w:r>
        <w:r>
          <w:rPr>
            <w:noProof/>
            <w:webHidden/>
          </w:rPr>
          <w:fldChar w:fldCharType="separate"/>
        </w:r>
        <w:r>
          <w:rPr>
            <w:noProof/>
            <w:webHidden/>
          </w:rPr>
          <w:t>18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0" w:history="1">
        <w:r w:rsidRPr="00540715">
          <w:rPr>
            <w:rStyle w:val="a4"/>
            <w:rFonts w:ascii="Calibri" w:eastAsia="Calibri" w:hAnsi="Calibri" w:cs="Calibri"/>
            <w:noProof/>
          </w:rPr>
          <w:t>5.2.1.</w:t>
        </w:r>
        <w:r>
          <w:rPr>
            <w:rFonts w:asciiTheme="minorHAnsi" w:hAnsiTheme="minorHAnsi" w:cstheme="minorBidi"/>
            <w:noProof/>
            <w:kern w:val="2"/>
            <w:sz w:val="21"/>
            <w:szCs w:val="22"/>
          </w:rPr>
          <w:tab/>
        </w:r>
        <w:r w:rsidRPr="00540715">
          <w:rPr>
            <w:rStyle w:val="a4"/>
            <w:rFonts w:ascii="Calibri" w:eastAsia="Calibri" w:hAnsi="Calibri" w:cs="Calibri"/>
            <w:noProof/>
          </w:rPr>
          <w:t>Librarian, cataloguers, reference librarian, Embedded librarian</w:t>
        </w:r>
        <w:r>
          <w:rPr>
            <w:noProof/>
            <w:webHidden/>
          </w:rPr>
          <w:tab/>
        </w:r>
        <w:r>
          <w:rPr>
            <w:noProof/>
            <w:webHidden/>
          </w:rPr>
          <w:fldChar w:fldCharType="begin"/>
        </w:r>
        <w:r>
          <w:rPr>
            <w:noProof/>
            <w:webHidden/>
          </w:rPr>
          <w:instrText xml:space="preserve"> PAGEREF _Toc483844920 \h </w:instrText>
        </w:r>
        <w:r>
          <w:rPr>
            <w:noProof/>
            <w:webHidden/>
          </w:rPr>
        </w:r>
        <w:r>
          <w:rPr>
            <w:noProof/>
            <w:webHidden/>
          </w:rPr>
          <w:fldChar w:fldCharType="separate"/>
        </w:r>
        <w:r>
          <w:rPr>
            <w:noProof/>
            <w:webHidden/>
          </w:rPr>
          <w:t>18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1" w:history="1">
        <w:r w:rsidRPr="00540715">
          <w:rPr>
            <w:rStyle w:val="a4"/>
            <w:rFonts w:ascii="Calibri" w:eastAsia="Calibri" w:hAnsi="Calibri" w:cs="Calibri"/>
            <w:noProof/>
          </w:rPr>
          <w:t>5.2.2.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情報化推進部門</w:t>
        </w:r>
        <w:r>
          <w:rPr>
            <w:noProof/>
            <w:webHidden/>
          </w:rPr>
          <w:tab/>
        </w:r>
        <w:r>
          <w:rPr>
            <w:noProof/>
            <w:webHidden/>
          </w:rPr>
          <w:fldChar w:fldCharType="begin"/>
        </w:r>
        <w:r>
          <w:rPr>
            <w:noProof/>
            <w:webHidden/>
          </w:rPr>
          <w:instrText xml:space="preserve"> PAGEREF _Toc483844921 \h </w:instrText>
        </w:r>
        <w:r>
          <w:rPr>
            <w:noProof/>
            <w:webHidden/>
          </w:rPr>
        </w:r>
        <w:r>
          <w:rPr>
            <w:noProof/>
            <w:webHidden/>
          </w:rPr>
          <w:fldChar w:fldCharType="separate"/>
        </w:r>
        <w:r>
          <w:rPr>
            <w:noProof/>
            <w:webHidden/>
          </w:rPr>
          <w:t>19</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22" w:history="1">
        <w:r w:rsidRPr="00540715">
          <w:rPr>
            <w:rStyle w:val="a4"/>
            <w:rFonts w:ascii="Calibri" w:eastAsia="Calibri" w:hAnsi="Calibri" w:cs="Calibri"/>
            <w:noProof/>
          </w:rPr>
          <w:t>5.3.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図書館サービスの構築・運用に従事する人に必要な知識とスキルは？</w:t>
        </w:r>
        <w:r>
          <w:rPr>
            <w:noProof/>
            <w:webHidden/>
          </w:rPr>
          <w:tab/>
        </w:r>
        <w:r>
          <w:rPr>
            <w:noProof/>
            <w:webHidden/>
          </w:rPr>
          <w:fldChar w:fldCharType="begin"/>
        </w:r>
        <w:r>
          <w:rPr>
            <w:noProof/>
            <w:webHidden/>
          </w:rPr>
          <w:instrText xml:space="preserve"> PAGEREF _Toc483844922 \h </w:instrText>
        </w:r>
        <w:r>
          <w:rPr>
            <w:noProof/>
            <w:webHidden/>
          </w:rPr>
        </w:r>
        <w:r>
          <w:rPr>
            <w:noProof/>
            <w:webHidden/>
          </w:rPr>
          <w:fldChar w:fldCharType="separate"/>
        </w:r>
        <w:r>
          <w:rPr>
            <w:noProof/>
            <w:webHidden/>
          </w:rPr>
          <w:t>19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3" w:history="1">
        <w:r w:rsidRPr="00540715">
          <w:rPr>
            <w:rStyle w:val="a4"/>
            <w:rFonts w:ascii="Calibri" w:eastAsia="Calibri" w:hAnsi="Calibri" w:cs="Calibri"/>
            <w:noProof/>
          </w:rPr>
          <w:t>5.3.1.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一気に人工知能に置き換わらなくても、少なくとも職員から、アルバイト、非常勤、外部委託へとシフトしていくものが多い。その中で図書館職員としての仕事を見極める必要がある</w:t>
        </w:r>
        <w:r>
          <w:rPr>
            <w:noProof/>
            <w:webHidden/>
          </w:rPr>
          <w:tab/>
        </w:r>
        <w:r>
          <w:rPr>
            <w:noProof/>
            <w:webHidden/>
          </w:rPr>
          <w:fldChar w:fldCharType="begin"/>
        </w:r>
        <w:r>
          <w:rPr>
            <w:noProof/>
            <w:webHidden/>
          </w:rPr>
          <w:instrText xml:space="preserve"> PAGEREF _Toc483844923 \h </w:instrText>
        </w:r>
        <w:r>
          <w:rPr>
            <w:noProof/>
            <w:webHidden/>
          </w:rPr>
        </w:r>
        <w:r>
          <w:rPr>
            <w:noProof/>
            <w:webHidden/>
          </w:rPr>
          <w:fldChar w:fldCharType="separate"/>
        </w:r>
        <w:r>
          <w:rPr>
            <w:noProof/>
            <w:webHidden/>
          </w:rPr>
          <w:t>20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4" w:history="1">
        <w:r w:rsidRPr="00540715">
          <w:rPr>
            <w:rStyle w:val="a4"/>
            <w:rFonts w:ascii="Calibri" w:eastAsia="Calibri" w:hAnsi="Calibri" w:cs="Calibri"/>
            <w:noProof/>
          </w:rPr>
          <w:t>5.3.2.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一般的な情報化推進部門</w:t>
        </w:r>
        <w:r>
          <w:rPr>
            <w:noProof/>
            <w:webHidden/>
          </w:rPr>
          <w:tab/>
        </w:r>
        <w:r>
          <w:rPr>
            <w:noProof/>
            <w:webHidden/>
          </w:rPr>
          <w:fldChar w:fldCharType="begin"/>
        </w:r>
        <w:r>
          <w:rPr>
            <w:noProof/>
            <w:webHidden/>
          </w:rPr>
          <w:instrText xml:space="preserve"> PAGEREF _Toc483844924 \h </w:instrText>
        </w:r>
        <w:r>
          <w:rPr>
            <w:noProof/>
            <w:webHidden/>
          </w:rPr>
        </w:r>
        <w:r>
          <w:rPr>
            <w:noProof/>
            <w:webHidden/>
          </w:rPr>
          <w:fldChar w:fldCharType="separate"/>
        </w:r>
        <w:r>
          <w:rPr>
            <w:noProof/>
            <w:webHidden/>
          </w:rPr>
          <w:t>20</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5" w:history="1">
        <w:r w:rsidRPr="00540715">
          <w:rPr>
            <w:rStyle w:val="a4"/>
            <w:rFonts w:ascii="Calibri" w:eastAsia="Calibri" w:hAnsi="Calibri" w:cs="Calibri"/>
            <w:noProof/>
          </w:rPr>
          <w:t>5.3.3.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今後の図書館サービスの実現のためのタスクと必要なスキル</w:t>
        </w:r>
        <w:r>
          <w:rPr>
            <w:noProof/>
            <w:webHidden/>
          </w:rPr>
          <w:tab/>
        </w:r>
        <w:r>
          <w:rPr>
            <w:noProof/>
            <w:webHidden/>
          </w:rPr>
          <w:fldChar w:fldCharType="begin"/>
        </w:r>
        <w:r>
          <w:rPr>
            <w:noProof/>
            <w:webHidden/>
          </w:rPr>
          <w:instrText xml:space="preserve"> PAGEREF _Toc483844925 \h </w:instrText>
        </w:r>
        <w:r>
          <w:rPr>
            <w:noProof/>
            <w:webHidden/>
          </w:rPr>
        </w:r>
        <w:r>
          <w:rPr>
            <w:noProof/>
            <w:webHidden/>
          </w:rPr>
          <w:fldChar w:fldCharType="separate"/>
        </w:r>
        <w:r>
          <w:rPr>
            <w:noProof/>
            <w:webHidden/>
          </w:rPr>
          <w:t>24</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926" w:history="1">
        <w:r w:rsidRPr="00540715">
          <w:rPr>
            <w:rStyle w:val="a4"/>
            <w:rFonts w:ascii="Calibri" w:eastAsia="Calibri" w:hAnsi="Calibri" w:cs="Calibri"/>
            <w:noProof/>
          </w:rPr>
          <w:t>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データサイエンス領域のスキル標準「</w:t>
        </w:r>
        <w:r w:rsidRPr="00540715">
          <w:rPr>
            <w:rStyle w:val="a4"/>
            <w:rFonts w:ascii="Calibri" w:eastAsia="Calibri" w:hAnsi="Calibri" w:cs="Calibri"/>
            <w:noProof/>
          </w:rPr>
          <w:t>ITSS+</w:t>
        </w:r>
        <w:r w:rsidRPr="00540715">
          <w:rPr>
            <w:rStyle w:val="a4"/>
            <w:rFonts w:ascii="ＭＳ ゴシック" w:eastAsia="ＭＳ ゴシック" w:hAnsi="ＭＳ ゴシック" w:cs="ＭＳ ゴシック" w:hint="eastAsia"/>
            <w:noProof/>
          </w:rPr>
          <w:t>」の適用【要約】</w:t>
        </w:r>
        <w:r>
          <w:rPr>
            <w:noProof/>
            <w:webHidden/>
          </w:rPr>
          <w:tab/>
        </w:r>
        <w:r>
          <w:rPr>
            <w:noProof/>
            <w:webHidden/>
          </w:rPr>
          <w:fldChar w:fldCharType="begin"/>
        </w:r>
        <w:r>
          <w:rPr>
            <w:noProof/>
            <w:webHidden/>
          </w:rPr>
          <w:instrText xml:space="preserve"> PAGEREF _Toc483844926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27" w:history="1">
        <w:r w:rsidRPr="00540715">
          <w:rPr>
            <w:rStyle w:val="a4"/>
            <w:rFonts w:ascii="Calibri" w:eastAsia="Calibri" w:hAnsi="Calibri" w:cs="Calibri"/>
            <w:noProof/>
          </w:rPr>
          <w:t>6.1.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位置付け</w:t>
        </w:r>
        <w:r>
          <w:rPr>
            <w:noProof/>
            <w:webHidden/>
          </w:rPr>
          <w:tab/>
        </w:r>
        <w:r>
          <w:rPr>
            <w:noProof/>
            <w:webHidden/>
          </w:rPr>
          <w:fldChar w:fldCharType="begin"/>
        </w:r>
        <w:r>
          <w:rPr>
            <w:noProof/>
            <w:webHidden/>
          </w:rPr>
          <w:instrText xml:space="preserve"> PAGEREF _Toc483844927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8" w:history="1">
        <w:r w:rsidRPr="00540715">
          <w:rPr>
            <w:rStyle w:val="a4"/>
            <w:rFonts w:ascii="Calibri" w:eastAsia="Calibri" w:hAnsi="Calibri" w:cs="Calibri"/>
            <w:noProof/>
          </w:rPr>
          <w:t>6.1.1.</w:t>
        </w:r>
        <w:r>
          <w:rPr>
            <w:rFonts w:asciiTheme="minorHAnsi" w:hAnsiTheme="minorHAnsi" w:cstheme="minorBidi"/>
            <w:noProof/>
            <w:kern w:val="2"/>
            <w:sz w:val="21"/>
            <w:szCs w:val="22"/>
          </w:rPr>
          <w:tab/>
        </w:r>
        <w:r w:rsidRPr="00540715">
          <w:rPr>
            <w:rStyle w:val="a4"/>
            <w:rFonts w:ascii="Calibri" w:eastAsia="Calibri" w:hAnsi="Calibri" w:cs="Calibri"/>
            <w:noProof/>
          </w:rPr>
          <w:t>i</w:t>
        </w:r>
        <w:r w:rsidRPr="00540715">
          <w:rPr>
            <w:rStyle w:val="a4"/>
            <w:rFonts w:ascii="ＭＳ ゴシック" w:eastAsia="ＭＳ ゴシック" w:hAnsi="ＭＳ ゴシック" w:cs="ＭＳ ゴシック" w:hint="eastAsia"/>
            <w:noProof/>
          </w:rPr>
          <w:t>コンピテンシ・ディクショナリの補足として活用</w:t>
        </w:r>
        <w:r>
          <w:rPr>
            <w:noProof/>
            <w:webHidden/>
          </w:rPr>
          <w:tab/>
        </w:r>
        <w:r>
          <w:rPr>
            <w:noProof/>
            <w:webHidden/>
          </w:rPr>
          <w:fldChar w:fldCharType="begin"/>
        </w:r>
        <w:r>
          <w:rPr>
            <w:noProof/>
            <w:webHidden/>
          </w:rPr>
          <w:instrText xml:space="preserve"> PAGEREF _Toc483844928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29" w:history="1">
        <w:r w:rsidRPr="00540715">
          <w:rPr>
            <w:rStyle w:val="a4"/>
            <w:rFonts w:ascii="Calibri" w:eastAsia="Calibri" w:hAnsi="Calibri" w:cs="Calibri"/>
            <w:noProof/>
          </w:rPr>
          <w:t>6.1.2.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従来の</w:t>
        </w:r>
        <w:r w:rsidRPr="00540715">
          <w:rPr>
            <w:rStyle w:val="a4"/>
            <w:rFonts w:ascii="Calibri" w:eastAsia="Calibri" w:hAnsi="Calibri" w:cs="Calibri"/>
            <w:noProof/>
          </w:rPr>
          <w:t>i</w:t>
        </w:r>
        <w:r w:rsidRPr="00540715">
          <w:rPr>
            <w:rStyle w:val="a4"/>
            <w:rFonts w:ascii="ＭＳ ゴシック" w:eastAsia="ＭＳ ゴシック" w:hAnsi="ＭＳ ゴシック" w:cs="ＭＳ ゴシック" w:hint="eastAsia"/>
            <w:noProof/>
          </w:rPr>
          <w:t>コンピテンシ・ディクショナリでは、まだに辞書化が十分でない領域</w:t>
        </w:r>
        <w:r>
          <w:rPr>
            <w:noProof/>
            <w:webHidden/>
          </w:rPr>
          <w:tab/>
        </w:r>
        <w:r>
          <w:rPr>
            <w:noProof/>
            <w:webHidden/>
          </w:rPr>
          <w:fldChar w:fldCharType="begin"/>
        </w:r>
        <w:r>
          <w:rPr>
            <w:noProof/>
            <w:webHidden/>
          </w:rPr>
          <w:instrText xml:space="preserve"> PAGEREF _Toc483844929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0" w:history="1">
        <w:r w:rsidRPr="00540715">
          <w:rPr>
            <w:rStyle w:val="a4"/>
            <w:rFonts w:ascii="Calibri" w:eastAsia="Calibri" w:hAnsi="Calibri" w:cs="Calibri"/>
            <w:noProof/>
          </w:rPr>
          <w:t>6.1.3.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知識インフラの構築は、ビッグデータや人工知能の活用が必須であり、典型的なデータサイエンス領域として位置づけられる</w:t>
        </w:r>
        <w:r>
          <w:rPr>
            <w:noProof/>
            <w:webHidden/>
          </w:rPr>
          <w:tab/>
        </w:r>
        <w:r>
          <w:rPr>
            <w:noProof/>
            <w:webHidden/>
          </w:rPr>
          <w:fldChar w:fldCharType="begin"/>
        </w:r>
        <w:r>
          <w:rPr>
            <w:noProof/>
            <w:webHidden/>
          </w:rPr>
          <w:instrText xml:space="preserve"> PAGEREF _Toc483844930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31" w:history="1">
        <w:r w:rsidRPr="00540715">
          <w:rPr>
            <w:rStyle w:val="a4"/>
            <w:rFonts w:ascii="Calibri" w:eastAsia="Calibri" w:hAnsi="Calibri" w:cs="Calibri"/>
            <w:noProof/>
          </w:rPr>
          <w:t>6.2.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スキルカテゴリ</w:t>
        </w:r>
        <w:r>
          <w:rPr>
            <w:noProof/>
            <w:webHidden/>
          </w:rPr>
          <w:tab/>
        </w:r>
        <w:r>
          <w:rPr>
            <w:noProof/>
            <w:webHidden/>
          </w:rPr>
          <w:fldChar w:fldCharType="begin"/>
        </w:r>
        <w:r>
          <w:rPr>
            <w:noProof/>
            <w:webHidden/>
          </w:rPr>
          <w:instrText xml:space="preserve"> PAGEREF _Toc483844931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2" w:history="1">
        <w:r w:rsidRPr="00540715">
          <w:rPr>
            <w:rStyle w:val="a4"/>
            <w:rFonts w:ascii="Calibri" w:eastAsia="Calibri" w:hAnsi="Calibri" w:cs="Calibri"/>
            <w:noProof/>
          </w:rPr>
          <w:t>6.2.1.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ビジネス</w:t>
        </w:r>
        <w:r>
          <w:rPr>
            <w:noProof/>
            <w:webHidden/>
          </w:rPr>
          <w:tab/>
        </w:r>
        <w:r>
          <w:rPr>
            <w:noProof/>
            <w:webHidden/>
          </w:rPr>
          <w:fldChar w:fldCharType="begin"/>
        </w:r>
        <w:r>
          <w:rPr>
            <w:noProof/>
            <w:webHidden/>
          </w:rPr>
          <w:instrText xml:space="preserve"> PAGEREF _Toc483844932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3" w:history="1">
        <w:r w:rsidRPr="00540715">
          <w:rPr>
            <w:rStyle w:val="a4"/>
            <w:rFonts w:ascii="Calibri" w:eastAsia="Calibri" w:hAnsi="Calibri" w:cs="Calibri"/>
            <w:noProof/>
          </w:rPr>
          <w:t>6.2.2.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データサイエンス</w:t>
        </w:r>
        <w:r>
          <w:rPr>
            <w:noProof/>
            <w:webHidden/>
          </w:rPr>
          <w:tab/>
        </w:r>
        <w:r>
          <w:rPr>
            <w:noProof/>
            <w:webHidden/>
          </w:rPr>
          <w:fldChar w:fldCharType="begin"/>
        </w:r>
        <w:r>
          <w:rPr>
            <w:noProof/>
            <w:webHidden/>
          </w:rPr>
          <w:instrText xml:space="preserve"> PAGEREF _Toc483844933 \h </w:instrText>
        </w:r>
        <w:r>
          <w:rPr>
            <w:noProof/>
            <w:webHidden/>
          </w:rPr>
        </w:r>
        <w:r>
          <w:rPr>
            <w:noProof/>
            <w:webHidden/>
          </w:rPr>
          <w:fldChar w:fldCharType="separate"/>
        </w:r>
        <w:r>
          <w:rPr>
            <w:noProof/>
            <w:webHidden/>
          </w:rPr>
          <w:t>25</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4" w:history="1">
        <w:r w:rsidRPr="00540715">
          <w:rPr>
            <w:rStyle w:val="a4"/>
            <w:rFonts w:ascii="Calibri" w:eastAsia="Calibri" w:hAnsi="Calibri" w:cs="Calibri"/>
            <w:noProof/>
          </w:rPr>
          <w:t>6.2.3.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データエンジニアリング</w:t>
        </w:r>
        <w:r>
          <w:rPr>
            <w:noProof/>
            <w:webHidden/>
          </w:rPr>
          <w:tab/>
        </w:r>
        <w:r>
          <w:rPr>
            <w:noProof/>
            <w:webHidden/>
          </w:rPr>
          <w:fldChar w:fldCharType="begin"/>
        </w:r>
        <w:r>
          <w:rPr>
            <w:noProof/>
            <w:webHidden/>
          </w:rPr>
          <w:instrText xml:space="preserve"> PAGEREF _Toc483844934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35" w:history="1">
        <w:r w:rsidRPr="00540715">
          <w:rPr>
            <w:rStyle w:val="a4"/>
            <w:rFonts w:ascii="Calibri" w:eastAsia="Calibri" w:hAnsi="Calibri" w:cs="Calibri"/>
            <w:noProof/>
          </w:rPr>
          <w:t>6.3.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タスク構造</w:t>
        </w:r>
        <w:r>
          <w:rPr>
            <w:noProof/>
            <w:webHidden/>
          </w:rPr>
          <w:tab/>
        </w:r>
        <w:r>
          <w:rPr>
            <w:noProof/>
            <w:webHidden/>
          </w:rPr>
          <w:fldChar w:fldCharType="begin"/>
        </w:r>
        <w:r>
          <w:rPr>
            <w:noProof/>
            <w:webHidden/>
          </w:rPr>
          <w:instrText xml:space="preserve"> PAGEREF _Toc483844935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right" w:leader="dot" w:pos="8630"/>
        </w:tabs>
        <w:rPr>
          <w:rFonts w:asciiTheme="minorHAnsi" w:hAnsiTheme="minorHAnsi" w:cstheme="minorBidi"/>
          <w:noProof/>
          <w:kern w:val="2"/>
          <w:sz w:val="21"/>
          <w:szCs w:val="22"/>
        </w:rPr>
      </w:pPr>
      <w:hyperlink w:anchor="_Toc483844936" w:history="1">
        <w:r w:rsidRPr="00540715">
          <w:rPr>
            <w:rStyle w:val="a4"/>
            <w:rFonts w:ascii="Calibri" w:eastAsia="Calibri" w:hAnsi="Calibri" w:cs="Calibri"/>
            <w:noProof/>
          </w:rPr>
          <w:t>6.3.1.</w:t>
        </w:r>
        <w:r>
          <w:rPr>
            <w:noProof/>
            <w:webHidden/>
          </w:rPr>
          <w:tab/>
        </w:r>
        <w:r>
          <w:rPr>
            <w:noProof/>
            <w:webHidden/>
          </w:rPr>
          <w:fldChar w:fldCharType="begin"/>
        </w:r>
        <w:r>
          <w:rPr>
            <w:noProof/>
            <w:webHidden/>
          </w:rPr>
          <w:instrText xml:space="preserve"> PAGEREF _Toc483844936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37" w:history="1">
        <w:r w:rsidRPr="00540715">
          <w:rPr>
            <w:rStyle w:val="a4"/>
            <w:rFonts w:ascii="Calibri" w:eastAsia="Calibri" w:hAnsi="Calibri" w:cs="Calibri"/>
            <w:noProof/>
          </w:rPr>
          <w:t>6.4.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タスク</w:t>
        </w:r>
        <w:r>
          <w:rPr>
            <w:noProof/>
            <w:webHidden/>
          </w:rPr>
          <w:tab/>
        </w:r>
        <w:r>
          <w:rPr>
            <w:noProof/>
            <w:webHidden/>
          </w:rPr>
          <w:fldChar w:fldCharType="begin"/>
        </w:r>
        <w:r>
          <w:rPr>
            <w:noProof/>
            <w:webHidden/>
          </w:rPr>
          <w:instrText xml:space="preserve"> PAGEREF _Toc483844937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8" w:history="1">
        <w:r w:rsidRPr="00540715">
          <w:rPr>
            <w:rStyle w:val="a4"/>
            <w:rFonts w:ascii="Calibri" w:eastAsia="Calibri" w:hAnsi="Calibri" w:cs="Calibri"/>
            <w:noProof/>
          </w:rPr>
          <w:t>6.4.1.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分析プロジェクトの立ち上げと組み込み後の業務設計</w:t>
        </w:r>
        <w:r>
          <w:rPr>
            <w:noProof/>
            <w:webHidden/>
          </w:rPr>
          <w:tab/>
        </w:r>
        <w:r>
          <w:rPr>
            <w:noProof/>
            <w:webHidden/>
          </w:rPr>
          <w:fldChar w:fldCharType="begin"/>
        </w:r>
        <w:r>
          <w:rPr>
            <w:noProof/>
            <w:webHidden/>
          </w:rPr>
          <w:instrText xml:space="preserve"> PAGEREF _Toc483844938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39" w:history="1">
        <w:r w:rsidRPr="00540715">
          <w:rPr>
            <w:rStyle w:val="a4"/>
            <w:rFonts w:ascii="Calibri" w:eastAsia="Calibri" w:hAnsi="Calibri" w:cs="Calibri"/>
            <w:noProof/>
          </w:rPr>
          <w:t>6.4.2.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データの作成と収集</w:t>
        </w:r>
        <w:r>
          <w:rPr>
            <w:noProof/>
            <w:webHidden/>
          </w:rPr>
          <w:tab/>
        </w:r>
        <w:r>
          <w:rPr>
            <w:noProof/>
            <w:webHidden/>
          </w:rPr>
          <w:fldChar w:fldCharType="begin"/>
        </w:r>
        <w:r>
          <w:rPr>
            <w:noProof/>
            <w:webHidden/>
          </w:rPr>
          <w:instrText xml:space="preserve"> PAGEREF _Toc483844939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0" w:history="1">
        <w:r w:rsidRPr="00540715">
          <w:rPr>
            <w:rStyle w:val="a4"/>
            <w:rFonts w:ascii="Calibri" w:eastAsia="Calibri" w:hAnsi="Calibri" w:cs="Calibri"/>
            <w:noProof/>
          </w:rPr>
          <w:t>6.4.3.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構造化データ加工</w:t>
        </w:r>
        <w:r>
          <w:rPr>
            <w:noProof/>
            <w:webHidden/>
          </w:rPr>
          <w:tab/>
        </w:r>
        <w:r>
          <w:rPr>
            <w:noProof/>
            <w:webHidden/>
          </w:rPr>
          <w:fldChar w:fldCharType="begin"/>
        </w:r>
        <w:r>
          <w:rPr>
            <w:noProof/>
            <w:webHidden/>
          </w:rPr>
          <w:instrText xml:space="preserve"> PAGEREF _Toc483844940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1" w:history="1">
        <w:r w:rsidRPr="00540715">
          <w:rPr>
            <w:rStyle w:val="a4"/>
            <w:rFonts w:ascii="Calibri" w:eastAsia="Calibri" w:hAnsi="Calibri" w:cs="Calibri"/>
            <w:noProof/>
          </w:rPr>
          <w:t>6.4.4.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解析用データ準備</w:t>
        </w:r>
        <w:r>
          <w:rPr>
            <w:noProof/>
            <w:webHidden/>
          </w:rPr>
          <w:tab/>
        </w:r>
        <w:r>
          <w:rPr>
            <w:noProof/>
            <w:webHidden/>
          </w:rPr>
          <w:fldChar w:fldCharType="begin"/>
        </w:r>
        <w:r>
          <w:rPr>
            <w:noProof/>
            <w:webHidden/>
          </w:rPr>
          <w:instrText xml:space="preserve"> PAGEREF _Toc483844941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2" w:history="1">
        <w:r w:rsidRPr="00540715">
          <w:rPr>
            <w:rStyle w:val="a4"/>
            <w:rFonts w:ascii="Calibri" w:eastAsia="Calibri" w:hAnsi="Calibri" w:cs="Calibri"/>
            <w:noProof/>
          </w:rPr>
          <w:t>6.4.5.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データ解析</w:t>
        </w:r>
        <w:r>
          <w:rPr>
            <w:noProof/>
            <w:webHidden/>
          </w:rPr>
          <w:tab/>
        </w:r>
        <w:r>
          <w:rPr>
            <w:noProof/>
            <w:webHidden/>
          </w:rPr>
          <w:fldChar w:fldCharType="begin"/>
        </w:r>
        <w:r>
          <w:rPr>
            <w:noProof/>
            <w:webHidden/>
          </w:rPr>
          <w:instrText xml:space="preserve"> PAGEREF _Toc483844942 \h </w:instrText>
        </w:r>
        <w:r>
          <w:rPr>
            <w:noProof/>
            <w:webHidden/>
          </w:rPr>
        </w:r>
        <w:r>
          <w:rPr>
            <w:noProof/>
            <w:webHidden/>
          </w:rPr>
          <w:fldChar w:fldCharType="separate"/>
        </w:r>
        <w:r>
          <w:rPr>
            <w:noProof/>
            <w:webHidden/>
          </w:rPr>
          <w:t>26</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3" w:history="1">
        <w:r w:rsidRPr="00540715">
          <w:rPr>
            <w:rStyle w:val="a4"/>
            <w:rFonts w:ascii="Calibri" w:eastAsia="Calibri" w:hAnsi="Calibri" w:cs="Calibri"/>
            <w:noProof/>
          </w:rPr>
          <w:t>6.4.6.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データ可視化</w:t>
        </w:r>
        <w:r>
          <w:rPr>
            <w:noProof/>
            <w:webHidden/>
          </w:rPr>
          <w:tab/>
        </w:r>
        <w:r>
          <w:rPr>
            <w:noProof/>
            <w:webHidden/>
          </w:rPr>
          <w:fldChar w:fldCharType="begin"/>
        </w:r>
        <w:r>
          <w:rPr>
            <w:noProof/>
            <w:webHidden/>
          </w:rPr>
          <w:instrText xml:space="preserve"> PAGEREF _Toc483844943 \h </w:instrText>
        </w:r>
        <w:r>
          <w:rPr>
            <w:noProof/>
            <w:webHidden/>
          </w:rPr>
        </w:r>
        <w:r>
          <w:rPr>
            <w:noProof/>
            <w:webHidden/>
          </w:rPr>
          <w:fldChar w:fldCharType="separate"/>
        </w:r>
        <w:r>
          <w:rPr>
            <w:noProof/>
            <w:webHidden/>
          </w:rPr>
          <w:t>27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4" w:history="1">
        <w:r w:rsidRPr="00540715">
          <w:rPr>
            <w:rStyle w:val="a4"/>
            <w:rFonts w:ascii="Calibri" w:eastAsia="Calibri" w:hAnsi="Calibri" w:cs="Calibri"/>
            <w:noProof/>
          </w:rPr>
          <w:t>6.4.7.</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非構造化データ処理</w:t>
        </w:r>
        <w:r>
          <w:rPr>
            <w:noProof/>
            <w:webHidden/>
          </w:rPr>
          <w:tab/>
        </w:r>
        <w:r>
          <w:rPr>
            <w:noProof/>
            <w:webHidden/>
          </w:rPr>
          <w:fldChar w:fldCharType="begin"/>
        </w:r>
        <w:r>
          <w:rPr>
            <w:noProof/>
            <w:webHidden/>
          </w:rPr>
          <w:instrText xml:space="preserve"> PAGEREF _Toc483844944 \h </w:instrText>
        </w:r>
        <w:r>
          <w:rPr>
            <w:noProof/>
            <w:webHidden/>
          </w:rPr>
        </w:r>
        <w:r>
          <w:rPr>
            <w:noProof/>
            <w:webHidden/>
          </w:rPr>
          <w:fldChar w:fldCharType="separate"/>
        </w:r>
        <w:r>
          <w:rPr>
            <w:noProof/>
            <w:webHidden/>
          </w:rPr>
          <w:t>27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5" w:history="1">
        <w:r w:rsidRPr="00540715">
          <w:rPr>
            <w:rStyle w:val="a4"/>
            <w:rFonts w:ascii="Calibri" w:eastAsia="Calibri" w:hAnsi="Calibri" w:cs="Calibri"/>
            <w:noProof/>
          </w:rPr>
          <w:t>6.4.8.</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評価</w:t>
        </w:r>
        <w:r>
          <w:rPr>
            <w:noProof/>
            <w:webHidden/>
          </w:rPr>
          <w:tab/>
        </w:r>
        <w:r>
          <w:rPr>
            <w:noProof/>
            <w:webHidden/>
          </w:rPr>
          <w:fldChar w:fldCharType="begin"/>
        </w:r>
        <w:r>
          <w:rPr>
            <w:noProof/>
            <w:webHidden/>
          </w:rPr>
          <w:instrText xml:space="preserve"> PAGEREF _Toc483844945 \h </w:instrText>
        </w:r>
        <w:r>
          <w:rPr>
            <w:noProof/>
            <w:webHidden/>
          </w:rPr>
        </w:r>
        <w:r>
          <w:rPr>
            <w:noProof/>
            <w:webHidden/>
          </w:rPr>
          <w:fldChar w:fldCharType="separate"/>
        </w:r>
        <w:r>
          <w:rPr>
            <w:noProof/>
            <w:webHidden/>
          </w:rPr>
          <w:t>27</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46" w:history="1">
        <w:r w:rsidRPr="00540715">
          <w:rPr>
            <w:rStyle w:val="a4"/>
            <w:rFonts w:ascii="Calibri" w:eastAsia="Calibri" w:hAnsi="Calibri" w:cs="Calibri"/>
            <w:noProof/>
          </w:rPr>
          <w:t>6.4.9.</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業務への組み込みと評価</w:t>
        </w:r>
        <w:r>
          <w:rPr>
            <w:noProof/>
            <w:webHidden/>
          </w:rPr>
          <w:tab/>
        </w:r>
        <w:r>
          <w:rPr>
            <w:noProof/>
            <w:webHidden/>
          </w:rPr>
          <w:fldChar w:fldCharType="begin"/>
        </w:r>
        <w:r>
          <w:rPr>
            <w:noProof/>
            <w:webHidden/>
          </w:rPr>
          <w:instrText xml:space="preserve"> PAGEREF _Toc483844946 \h </w:instrText>
        </w:r>
        <w:r>
          <w:rPr>
            <w:noProof/>
            <w:webHidden/>
          </w:rPr>
        </w:r>
        <w:r>
          <w:rPr>
            <w:noProof/>
            <w:webHidden/>
          </w:rPr>
          <w:fldChar w:fldCharType="separate"/>
        </w:r>
        <w:r>
          <w:rPr>
            <w:noProof/>
            <w:webHidden/>
          </w:rPr>
          <w:t>27</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47" w:history="1">
        <w:r w:rsidRPr="00540715">
          <w:rPr>
            <w:rStyle w:val="a4"/>
            <w:rFonts w:ascii="Calibri" w:eastAsia="Calibri" w:hAnsi="Calibri" w:cs="Calibri"/>
            <w:noProof/>
          </w:rPr>
          <w:t>6.5.</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詳細は、データサイエンス領域のスキル標準「</w:t>
        </w:r>
        <w:r w:rsidRPr="00540715">
          <w:rPr>
            <w:rStyle w:val="a4"/>
            <w:rFonts w:ascii="Calibri" w:eastAsia="Calibri" w:hAnsi="Calibri" w:cs="Calibri"/>
            <w:noProof/>
          </w:rPr>
          <w:t>ITSS+</w:t>
        </w:r>
        <w:r w:rsidRPr="00540715">
          <w:rPr>
            <w:rStyle w:val="a4"/>
            <w:rFonts w:ascii="ＭＳ ゴシック" w:eastAsia="ＭＳ ゴシック" w:hAnsi="ＭＳ ゴシック" w:cs="ＭＳ ゴシック" w:hint="eastAsia"/>
            <w:noProof/>
          </w:rPr>
          <w:t>」の適用【別シート】参照</w:t>
        </w:r>
        <w:r>
          <w:rPr>
            <w:noProof/>
            <w:webHidden/>
          </w:rPr>
          <w:tab/>
        </w:r>
        <w:r>
          <w:rPr>
            <w:noProof/>
            <w:webHidden/>
          </w:rPr>
          <w:fldChar w:fldCharType="begin"/>
        </w:r>
        <w:r>
          <w:rPr>
            <w:noProof/>
            <w:webHidden/>
          </w:rPr>
          <w:instrText xml:space="preserve"> PAGEREF _Toc483844947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948" w:history="1">
        <w:r w:rsidRPr="00540715">
          <w:rPr>
            <w:rStyle w:val="a4"/>
            <w:rFonts w:ascii="Calibri" w:eastAsia="Calibri" w:hAnsi="Calibri" w:cs="Calibri"/>
            <w:noProof/>
          </w:rPr>
          <w:t>7.</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次世代サービス構築及び提供に当たって留意してほしいこと</w:t>
        </w:r>
        <w:r>
          <w:rPr>
            <w:noProof/>
            <w:webHidden/>
          </w:rPr>
          <w:tab/>
        </w:r>
        <w:r>
          <w:rPr>
            <w:noProof/>
            <w:webHidden/>
          </w:rPr>
          <w:fldChar w:fldCharType="begin"/>
        </w:r>
        <w:r>
          <w:rPr>
            <w:noProof/>
            <w:webHidden/>
          </w:rPr>
          <w:instrText xml:space="preserve"> PAGEREF _Toc483844948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49" w:history="1">
        <w:r w:rsidRPr="00540715">
          <w:rPr>
            <w:rStyle w:val="a4"/>
            <w:rFonts w:ascii="Calibri" w:eastAsia="Calibri" w:hAnsi="Calibri" w:cs="Calibri"/>
            <w:noProof/>
          </w:rPr>
          <w:t>7.1.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効率化、人はより創造的な業務へ</w:t>
        </w:r>
        <w:r>
          <w:rPr>
            <w:noProof/>
            <w:webHidden/>
          </w:rPr>
          <w:tab/>
        </w:r>
        <w:r>
          <w:rPr>
            <w:noProof/>
            <w:webHidden/>
          </w:rPr>
          <w:fldChar w:fldCharType="begin"/>
        </w:r>
        <w:r>
          <w:rPr>
            <w:noProof/>
            <w:webHidden/>
          </w:rPr>
          <w:instrText xml:space="preserve"> PAGEREF _Toc483844949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0" w:history="1">
        <w:r w:rsidRPr="00540715">
          <w:rPr>
            <w:rStyle w:val="a4"/>
            <w:rFonts w:ascii="Calibri" w:eastAsia="Calibri" w:hAnsi="Calibri" w:cs="Calibri"/>
            <w:noProof/>
          </w:rPr>
          <w:t>7.1.1.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答えが１つでアルゴリズムが明確な業務は、システム化が容易⇒人工知能化が容易</w:t>
        </w:r>
        <w:r>
          <w:rPr>
            <w:noProof/>
            <w:webHidden/>
          </w:rPr>
          <w:tab/>
        </w:r>
        <w:r>
          <w:rPr>
            <w:noProof/>
            <w:webHidden/>
          </w:rPr>
          <w:fldChar w:fldCharType="begin"/>
        </w:r>
        <w:r>
          <w:rPr>
            <w:noProof/>
            <w:webHidden/>
          </w:rPr>
          <w:instrText xml:space="preserve"> PAGEREF _Toc483844950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1" w:history="1">
        <w:r w:rsidRPr="00540715">
          <w:rPr>
            <w:rStyle w:val="a4"/>
            <w:rFonts w:ascii="Calibri" w:eastAsia="Calibri" w:hAnsi="Calibri" w:cs="Calibri"/>
            <w:noProof/>
          </w:rPr>
          <w:t>7.1.2.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情報システムは、図書館員の仕事を効率化・高度化させるもの。そのシステムの開発には図書館員の力が必要。図書館員も</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の知識が必要⇒システムライブラリアン</w:t>
        </w:r>
        <w:r>
          <w:rPr>
            <w:noProof/>
            <w:webHidden/>
          </w:rPr>
          <w:tab/>
        </w:r>
        <w:r>
          <w:rPr>
            <w:noProof/>
            <w:webHidden/>
          </w:rPr>
          <w:fldChar w:fldCharType="begin"/>
        </w:r>
        <w:r>
          <w:rPr>
            <w:noProof/>
            <w:webHidden/>
          </w:rPr>
          <w:instrText xml:space="preserve"> PAGEREF _Toc483844951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52" w:history="1">
        <w:r w:rsidRPr="00540715">
          <w:rPr>
            <w:rStyle w:val="a4"/>
            <w:rFonts w:ascii="Calibri" w:eastAsia="Calibri" w:hAnsi="Calibri" w:cs="Calibri"/>
            <w:noProof/>
          </w:rPr>
          <w:t>7.2.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保守的な組織にありがちな前例主義・横並び主義からの脱却</w:t>
        </w:r>
        <w:r>
          <w:rPr>
            <w:noProof/>
            <w:webHidden/>
          </w:rPr>
          <w:tab/>
        </w:r>
        <w:r>
          <w:rPr>
            <w:noProof/>
            <w:webHidden/>
          </w:rPr>
          <w:fldChar w:fldCharType="begin"/>
        </w:r>
        <w:r>
          <w:rPr>
            <w:noProof/>
            <w:webHidden/>
          </w:rPr>
          <w:instrText xml:space="preserve"> PAGEREF _Toc483844952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3" w:history="1">
        <w:r w:rsidRPr="00540715">
          <w:rPr>
            <w:rStyle w:val="a4"/>
            <w:rFonts w:ascii="Calibri" w:eastAsia="Calibri" w:hAnsi="Calibri" w:cs="Calibri"/>
            <w:noProof/>
          </w:rPr>
          <w:t>7.2.1.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自分が利用者だったらどうなっていてほしいか</w:t>
        </w:r>
        <w:r>
          <w:rPr>
            <w:noProof/>
            <w:webHidden/>
          </w:rPr>
          <w:tab/>
        </w:r>
        <w:r>
          <w:rPr>
            <w:noProof/>
            <w:webHidden/>
          </w:rPr>
          <w:fldChar w:fldCharType="begin"/>
        </w:r>
        <w:r>
          <w:rPr>
            <w:noProof/>
            <w:webHidden/>
          </w:rPr>
          <w:instrText xml:space="preserve"> PAGEREF _Toc483844953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4" w:history="1">
        <w:r w:rsidRPr="00540715">
          <w:rPr>
            <w:rStyle w:val="a4"/>
            <w:rFonts w:ascii="Calibri" w:eastAsia="Calibri" w:hAnsi="Calibri" w:cs="Calibri"/>
            <w:noProof/>
          </w:rPr>
          <w:t>7.2.2.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「民間はできるが公的機関だからできない」ということはない</w:t>
        </w:r>
        <w:r>
          <w:rPr>
            <w:noProof/>
            <w:webHidden/>
          </w:rPr>
          <w:tab/>
        </w:r>
        <w:r>
          <w:rPr>
            <w:noProof/>
            <w:webHidden/>
          </w:rPr>
          <w:fldChar w:fldCharType="begin"/>
        </w:r>
        <w:r>
          <w:rPr>
            <w:noProof/>
            <w:webHidden/>
          </w:rPr>
          <w:instrText xml:space="preserve"> PAGEREF _Toc483844954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5" w:history="1">
        <w:r w:rsidRPr="00540715">
          <w:rPr>
            <w:rStyle w:val="a4"/>
            <w:rFonts w:ascii="Calibri" w:eastAsia="Calibri" w:hAnsi="Calibri" w:cs="Calibri"/>
            <w:noProof/>
          </w:rPr>
          <w:t>7.2.3.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組織規則、内規は、変えられる</w:t>
        </w:r>
        <w:r>
          <w:rPr>
            <w:noProof/>
            <w:webHidden/>
          </w:rPr>
          <w:tab/>
        </w:r>
        <w:r>
          <w:rPr>
            <w:noProof/>
            <w:webHidden/>
          </w:rPr>
          <w:fldChar w:fldCharType="begin"/>
        </w:r>
        <w:r>
          <w:rPr>
            <w:noProof/>
            <w:webHidden/>
          </w:rPr>
          <w:instrText xml:space="preserve"> PAGEREF _Toc483844955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56" w:history="1">
        <w:r w:rsidRPr="00540715">
          <w:rPr>
            <w:rStyle w:val="a4"/>
            <w:rFonts w:ascii="Calibri" w:eastAsia="Calibri" w:hAnsi="Calibri" w:cs="Calibri"/>
            <w:noProof/>
          </w:rPr>
          <w:t>7.3.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与えられた権限には、実施の責任と義務を負っている</w:t>
        </w:r>
        <w:r>
          <w:rPr>
            <w:noProof/>
            <w:webHidden/>
          </w:rPr>
          <w:tab/>
        </w:r>
        <w:r>
          <w:rPr>
            <w:noProof/>
            <w:webHidden/>
          </w:rPr>
          <w:fldChar w:fldCharType="begin"/>
        </w:r>
        <w:r>
          <w:rPr>
            <w:noProof/>
            <w:webHidden/>
          </w:rPr>
          <w:instrText xml:space="preserve"> PAGEREF _Toc483844956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7" w:history="1">
        <w:r w:rsidRPr="00540715">
          <w:rPr>
            <w:rStyle w:val="a4"/>
            <w:rFonts w:ascii="Calibri" w:eastAsia="Calibri" w:hAnsi="Calibri" w:cs="Calibri"/>
            <w:noProof/>
          </w:rPr>
          <w:t>7.3.1.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使命を果たすために与えられた権限には「実施の責任と義務がある」</w:t>
        </w:r>
        <w:r>
          <w:rPr>
            <w:noProof/>
            <w:webHidden/>
          </w:rPr>
          <w:tab/>
        </w:r>
        <w:r>
          <w:rPr>
            <w:noProof/>
            <w:webHidden/>
          </w:rPr>
          <w:fldChar w:fldCharType="begin"/>
        </w:r>
        <w:r>
          <w:rPr>
            <w:noProof/>
            <w:webHidden/>
          </w:rPr>
          <w:instrText xml:space="preserve"> PAGEREF _Toc483844957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8" w:history="1">
        <w:r w:rsidRPr="00540715">
          <w:rPr>
            <w:rStyle w:val="a4"/>
            <w:rFonts w:ascii="Calibri" w:eastAsia="Calibri" w:hAnsi="Calibri" w:cs="Calibri"/>
            <w:noProof/>
          </w:rPr>
          <w:t>7.3.2.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できる範囲をコツコツとではなく、できる部分は責任を持って実施</w:t>
        </w:r>
        <w:r>
          <w:rPr>
            <w:noProof/>
            <w:webHidden/>
          </w:rPr>
          <w:tab/>
        </w:r>
        <w:r>
          <w:rPr>
            <w:noProof/>
            <w:webHidden/>
          </w:rPr>
          <w:fldChar w:fldCharType="begin"/>
        </w:r>
        <w:r>
          <w:rPr>
            <w:noProof/>
            <w:webHidden/>
          </w:rPr>
          <w:instrText xml:space="preserve"> PAGEREF _Toc483844958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59" w:history="1">
        <w:r w:rsidRPr="00540715">
          <w:rPr>
            <w:rStyle w:val="a4"/>
            <w:rFonts w:ascii="Calibri" w:eastAsia="Calibri" w:hAnsi="Calibri" w:cs="Calibri"/>
            <w:noProof/>
          </w:rPr>
          <w:t>7.3.3.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できない部分は、他にどのようにしてもらいたいかも、責任を持って提示</w:t>
        </w:r>
        <w:r>
          <w:rPr>
            <w:noProof/>
            <w:webHidden/>
          </w:rPr>
          <w:tab/>
        </w:r>
        <w:r>
          <w:rPr>
            <w:noProof/>
            <w:webHidden/>
          </w:rPr>
          <w:fldChar w:fldCharType="begin"/>
        </w:r>
        <w:r>
          <w:rPr>
            <w:noProof/>
            <w:webHidden/>
          </w:rPr>
          <w:instrText xml:space="preserve"> PAGEREF _Toc483844959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60" w:history="1">
        <w:r w:rsidRPr="00540715">
          <w:rPr>
            <w:rStyle w:val="a4"/>
            <w:rFonts w:ascii="Calibri" w:eastAsia="Calibri" w:hAnsi="Calibri" w:cs="Calibri"/>
            <w:noProof/>
          </w:rPr>
          <w:t>7.4.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サービス提供者は利用者以上の</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スキルを持つ</w:t>
        </w:r>
        <w:r>
          <w:rPr>
            <w:noProof/>
            <w:webHidden/>
          </w:rPr>
          <w:tab/>
        </w:r>
        <w:r>
          <w:rPr>
            <w:noProof/>
            <w:webHidden/>
          </w:rPr>
          <w:fldChar w:fldCharType="begin"/>
        </w:r>
        <w:r>
          <w:rPr>
            <w:noProof/>
            <w:webHidden/>
          </w:rPr>
          <w:instrText xml:space="preserve"> PAGEREF _Toc483844960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1" w:history="1">
        <w:r w:rsidRPr="00540715">
          <w:rPr>
            <w:rStyle w:val="a4"/>
            <w:rFonts w:ascii="Calibri" w:eastAsia="Calibri" w:hAnsi="Calibri" w:cs="Calibri"/>
            <w:noProof/>
          </w:rPr>
          <w:t>7.4.1.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技術に進展は早い。若い利用者の</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利用技術は高い。</w:t>
        </w:r>
        <w:r>
          <w:rPr>
            <w:noProof/>
            <w:webHidden/>
          </w:rPr>
          <w:tab/>
        </w:r>
        <w:r>
          <w:rPr>
            <w:noProof/>
            <w:webHidden/>
          </w:rPr>
          <w:fldChar w:fldCharType="begin"/>
        </w:r>
        <w:r>
          <w:rPr>
            <w:noProof/>
            <w:webHidden/>
          </w:rPr>
          <w:instrText xml:space="preserve"> PAGEREF _Toc483844961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2" w:history="1">
        <w:r w:rsidRPr="00540715">
          <w:rPr>
            <w:rStyle w:val="a4"/>
            <w:rFonts w:ascii="Calibri" w:eastAsia="Calibri" w:hAnsi="Calibri" w:cs="Calibri"/>
            <w:noProof/>
          </w:rPr>
          <w:t>7.4.2.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レガシーサービスの利用者の</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リテラシーと高めることも、サービス提供者の役割</w:t>
        </w:r>
        <w:r>
          <w:rPr>
            <w:noProof/>
            <w:webHidden/>
          </w:rPr>
          <w:tab/>
        </w:r>
        <w:r>
          <w:rPr>
            <w:noProof/>
            <w:webHidden/>
          </w:rPr>
          <w:fldChar w:fldCharType="begin"/>
        </w:r>
        <w:r>
          <w:rPr>
            <w:noProof/>
            <w:webHidden/>
          </w:rPr>
          <w:instrText xml:space="preserve"> PAGEREF _Toc483844962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3" w:history="1">
        <w:r w:rsidRPr="00540715">
          <w:rPr>
            <w:rStyle w:val="a4"/>
            <w:rFonts w:ascii="Calibri" w:eastAsia="Calibri" w:hAnsi="Calibri" w:cs="Calibri"/>
            <w:noProof/>
          </w:rPr>
          <w:t>7.4.3.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来館者のスキルが高くないのは、対応するサービス提供者の</w:t>
        </w:r>
        <w:r w:rsidRPr="00540715">
          <w:rPr>
            <w:rStyle w:val="a4"/>
            <w:rFonts w:ascii="Calibri" w:eastAsia="Calibri" w:hAnsi="Calibri" w:cs="Calibri"/>
            <w:noProof/>
          </w:rPr>
          <w:t>IT</w:t>
        </w:r>
        <w:r w:rsidRPr="00540715">
          <w:rPr>
            <w:rStyle w:val="a4"/>
            <w:rFonts w:ascii="ＭＳ ゴシック" w:eastAsia="ＭＳ ゴシック" w:hAnsi="ＭＳ ゴシック" w:cs="ＭＳ ゴシック" w:hint="eastAsia"/>
            <w:noProof/>
          </w:rPr>
          <w:t>スキルが高くないことも要因</w:t>
        </w:r>
        <w:r>
          <w:rPr>
            <w:noProof/>
            <w:webHidden/>
          </w:rPr>
          <w:tab/>
        </w:r>
        <w:r>
          <w:rPr>
            <w:noProof/>
            <w:webHidden/>
          </w:rPr>
          <w:fldChar w:fldCharType="begin"/>
        </w:r>
        <w:r>
          <w:rPr>
            <w:noProof/>
            <w:webHidden/>
          </w:rPr>
          <w:instrText xml:space="preserve"> PAGEREF _Toc483844963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64" w:history="1">
        <w:r w:rsidRPr="00540715">
          <w:rPr>
            <w:rStyle w:val="a4"/>
            <w:rFonts w:ascii="Calibri" w:eastAsia="Calibri" w:hAnsi="Calibri" w:cs="Calibri"/>
            <w:noProof/>
          </w:rPr>
          <w:t>7.5.</w:t>
        </w:r>
        <w:r>
          <w:rPr>
            <w:rFonts w:asciiTheme="minorHAnsi" w:hAnsiTheme="minorHAnsi" w:cstheme="minorBidi"/>
            <w:noProof/>
            <w:kern w:val="2"/>
            <w:sz w:val="21"/>
            <w:szCs w:val="22"/>
          </w:rPr>
          <w:tab/>
        </w:r>
        <w:r w:rsidRPr="00540715">
          <w:rPr>
            <w:rStyle w:val="a4"/>
            <w:rFonts w:ascii="Calibri" w:eastAsia="Calibri" w:hAnsi="Calibri" w:cs="Calibri"/>
            <w:noProof/>
          </w:rPr>
          <w:t>One of them</w:t>
        </w:r>
        <w:r w:rsidRPr="00540715">
          <w:rPr>
            <w:rStyle w:val="a4"/>
            <w:rFonts w:ascii="ＭＳ ゴシック" w:eastAsia="ＭＳ ゴシック" w:hAnsi="ＭＳ ゴシック" w:cs="ＭＳ ゴシック" w:hint="eastAsia"/>
            <w:noProof/>
          </w:rPr>
          <w:t>の組織としての役割を考える。</w:t>
        </w:r>
        <w:r w:rsidRPr="00540715">
          <w:rPr>
            <w:rStyle w:val="a4"/>
            <w:rFonts w:ascii="Calibri" w:eastAsia="Calibri" w:hAnsi="Calibri" w:cs="Calibri"/>
            <w:noProof/>
          </w:rPr>
          <w:t>Give</w:t>
        </w:r>
        <w:r w:rsidRPr="00540715">
          <w:rPr>
            <w:rStyle w:val="a4"/>
            <w:rFonts w:ascii="ＭＳ ゴシック" w:eastAsia="ＭＳ ゴシック" w:hAnsi="ＭＳ ゴシック" w:cs="ＭＳ ゴシック" w:hint="eastAsia"/>
            <w:noProof/>
          </w:rPr>
          <w:t>＆</w:t>
        </w:r>
        <w:r w:rsidRPr="00540715">
          <w:rPr>
            <w:rStyle w:val="a4"/>
            <w:rFonts w:ascii="Calibri" w:eastAsia="Calibri" w:hAnsi="Calibri" w:cs="Calibri"/>
            <w:noProof/>
          </w:rPr>
          <w:t>Take</w:t>
        </w:r>
        <w:r w:rsidRPr="00540715">
          <w:rPr>
            <w:rStyle w:val="a4"/>
            <w:rFonts w:ascii="ＭＳ ゴシック" w:eastAsia="ＭＳ ゴシック" w:hAnsi="ＭＳ ゴシック" w:cs="ＭＳ ゴシック" w:hint="eastAsia"/>
            <w:noProof/>
          </w:rPr>
          <w:t>の協力関係を想定する</w:t>
        </w:r>
        <w:r>
          <w:rPr>
            <w:noProof/>
            <w:webHidden/>
          </w:rPr>
          <w:tab/>
        </w:r>
        <w:r>
          <w:rPr>
            <w:noProof/>
            <w:webHidden/>
          </w:rPr>
          <w:fldChar w:fldCharType="begin"/>
        </w:r>
        <w:r>
          <w:rPr>
            <w:noProof/>
            <w:webHidden/>
          </w:rPr>
          <w:instrText xml:space="preserve"> PAGEREF _Toc483844964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5" w:history="1">
        <w:r w:rsidRPr="00540715">
          <w:rPr>
            <w:rStyle w:val="a4"/>
            <w:rFonts w:ascii="Calibri" w:eastAsia="Calibri" w:hAnsi="Calibri" w:cs="Calibri"/>
            <w:noProof/>
          </w:rPr>
          <w:t>7.5.1.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国全体がなすべき施策の中で、個別の事業の進め方を考える</w:t>
        </w:r>
        <w:r>
          <w:rPr>
            <w:noProof/>
            <w:webHidden/>
          </w:rPr>
          <w:tab/>
        </w:r>
        <w:r>
          <w:rPr>
            <w:noProof/>
            <w:webHidden/>
          </w:rPr>
          <w:fldChar w:fldCharType="begin"/>
        </w:r>
        <w:r>
          <w:rPr>
            <w:noProof/>
            <w:webHidden/>
          </w:rPr>
          <w:instrText xml:space="preserve"> PAGEREF _Toc483844965 \h </w:instrText>
        </w:r>
        <w:r>
          <w:rPr>
            <w:noProof/>
            <w:webHidden/>
          </w:rPr>
        </w:r>
        <w:r>
          <w:rPr>
            <w:noProof/>
            <w:webHidden/>
          </w:rPr>
          <w:fldChar w:fldCharType="separate"/>
        </w:r>
        <w:r>
          <w:rPr>
            <w:noProof/>
            <w:webHidden/>
          </w:rPr>
          <w:t>28</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6" w:history="1">
        <w:r w:rsidRPr="00540715">
          <w:rPr>
            <w:rStyle w:val="a4"/>
            <w:rFonts w:ascii="Calibri" w:eastAsia="Calibri" w:hAnsi="Calibri" w:cs="Calibri"/>
            <w:noProof/>
          </w:rPr>
          <w:t>7.5.2.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自分でできないことは、どのようにしてもらいたいかを提示（メリットも示す）</w:t>
        </w:r>
        <w:r>
          <w:rPr>
            <w:noProof/>
            <w:webHidden/>
          </w:rPr>
          <w:tab/>
        </w:r>
        <w:r>
          <w:rPr>
            <w:noProof/>
            <w:webHidden/>
          </w:rPr>
          <w:fldChar w:fldCharType="begin"/>
        </w:r>
        <w:r>
          <w:rPr>
            <w:noProof/>
            <w:webHidden/>
          </w:rPr>
          <w:instrText xml:space="preserve"> PAGEREF _Toc483844966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7" w:history="1">
        <w:r w:rsidRPr="00540715">
          <w:rPr>
            <w:rStyle w:val="a4"/>
            <w:rFonts w:ascii="Calibri" w:eastAsia="Calibri" w:hAnsi="Calibri" w:cs="Calibri"/>
            <w:noProof/>
          </w:rPr>
          <w:t>7.5.3.</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個別案件の利害調整でなく、出版文化の発展に向けて、ビジネスモデル全体での役割調整</w:t>
        </w:r>
        <w:r>
          <w:rPr>
            <w:noProof/>
            <w:webHidden/>
          </w:rPr>
          <w:tab/>
        </w:r>
        <w:r>
          <w:rPr>
            <w:noProof/>
            <w:webHidden/>
          </w:rPr>
          <w:fldChar w:fldCharType="begin"/>
        </w:r>
        <w:r>
          <w:rPr>
            <w:noProof/>
            <w:webHidden/>
          </w:rPr>
          <w:instrText xml:space="preserve"> PAGEREF _Toc483844967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68" w:history="1">
        <w:r w:rsidRPr="00540715">
          <w:rPr>
            <w:rStyle w:val="a4"/>
            <w:rFonts w:ascii="Calibri" w:eastAsia="Calibri" w:hAnsi="Calibri" w:cs="Calibri"/>
            <w:noProof/>
          </w:rPr>
          <w:t>7.5.4.</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創造力を持ってサービスの設計・構築・提供を考える</w:t>
        </w:r>
        <w:r>
          <w:rPr>
            <w:noProof/>
            <w:webHidden/>
          </w:rPr>
          <w:tab/>
        </w:r>
        <w:r>
          <w:rPr>
            <w:noProof/>
            <w:webHidden/>
          </w:rPr>
          <w:fldChar w:fldCharType="begin"/>
        </w:r>
        <w:r>
          <w:rPr>
            <w:noProof/>
            <w:webHidden/>
          </w:rPr>
          <w:instrText xml:space="preserve"> PAGEREF _Toc483844968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69" w:history="1">
        <w:r w:rsidRPr="00540715">
          <w:rPr>
            <w:rStyle w:val="a4"/>
            <w:rFonts w:ascii="Calibri" w:eastAsia="Calibri" w:hAnsi="Calibri" w:cs="Calibri"/>
            <w:noProof/>
          </w:rPr>
          <w:t>7.6.</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外部の動き（特に商用サービス）を知る組織外の情報を組織内へ</w:t>
        </w:r>
        <w:r>
          <w:rPr>
            <w:noProof/>
            <w:webHidden/>
          </w:rPr>
          <w:tab/>
        </w:r>
        <w:r>
          <w:rPr>
            <w:noProof/>
            <w:webHidden/>
          </w:rPr>
          <w:fldChar w:fldCharType="begin"/>
        </w:r>
        <w:r>
          <w:rPr>
            <w:noProof/>
            <w:webHidden/>
          </w:rPr>
          <w:instrText xml:space="preserve"> PAGEREF _Toc483844969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70" w:history="1">
        <w:r w:rsidRPr="00540715">
          <w:rPr>
            <w:rStyle w:val="a4"/>
            <w:rFonts w:ascii="Calibri" w:eastAsia="Calibri" w:hAnsi="Calibri" w:cs="Calibri"/>
            <w:noProof/>
          </w:rPr>
          <w:t>7.6.1.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他の図書館、出版界、他の業種、業態の人との交流の場への参画、主催も積極的に</w:t>
        </w:r>
        <w:r>
          <w:rPr>
            <w:noProof/>
            <w:webHidden/>
          </w:rPr>
          <w:tab/>
        </w:r>
        <w:r>
          <w:rPr>
            <w:noProof/>
            <w:webHidden/>
          </w:rPr>
          <w:fldChar w:fldCharType="begin"/>
        </w:r>
        <w:r>
          <w:rPr>
            <w:noProof/>
            <w:webHidden/>
          </w:rPr>
          <w:instrText xml:space="preserve"> PAGEREF _Toc483844970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20"/>
        <w:tabs>
          <w:tab w:val="left" w:pos="840"/>
          <w:tab w:val="right" w:leader="dot" w:pos="8630"/>
        </w:tabs>
        <w:rPr>
          <w:rFonts w:asciiTheme="minorHAnsi" w:hAnsiTheme="minorHAnsi" w:cstheme="minorBidi"/>
          <w:noProof/>
          <w:kern w:val="2"/>
          <w:sz w:val="21"/>
          <w:szCs w:val="22"/>
        </w:rPr>
      </w:pPr>
      <w:hyperlink w:anchor="_Toc483844971" w:history="1">
        <w:r w:rsidRPr="00540715">
          <w:rPr>
            <w:rStyle w:val="a4"/>
            <w:rFonts w:ascii="Calibri" w:eastAsia="Calibri" w:hAnsi="Calibri" w:cs="Calibri"/>
            <w:noProof/>
          </w:rPr>
          <w:t>7.7.</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今後</w:t>
        </w:r>
        <w:r w:rsidRPr="00540715">
          <w:rPr>
            <w:rStyle w:val="a4"/>
            <w:rFonts w:ascii="Calibri" w:eastAsia="Calibri" w:hAnsi="Calibri" w:cs="Calibri"/>
            <w:noProof/>
          </w:rPr>
          <w:t>10</w:t>
        </w:r>
        <w:r w:rsidRPr="00540715">
          <w:rPr>
            <w:rStyle w:val="a4"/>
            <w:rFonts w:ascii="ＭＳ ゴシック" w:eastAsia="ＭＳ ゴシック" w:hAnsi="ＭＳ ゴシック" w:cs="ＭＳ ゴシック" w:hint="eastAsia"/>
            <w:noProof/>
          </w:rPr>
          <w:t>年を見据える</w:t>
        </w:r>
        <w:r>
          <w:rPr>
            <w:noProof/>
            <w:webHidden/>
          </w:rPr>
          <w:tab/>
        </w:r>
        <w:r>
          <w:rPr>
            <w:noProof/>
            <w:webHidden/>
          </w:rPr>
          <w:fldChar w:fldCharType="begin"/>
        </w:r>
        <w:r>
          <w:rPr>
            <w:noProof/>
            <w:webHidden/>
          </w:rPr>
          <w:instrText xml:space="preserve"> PAGEREF _Toc483844971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72" w:history="1">
        <w:r w:rsidRPr="00540715">
          <w:rPr>
            <w:rStyle w:val="a4"/>
            <w:rFonts w:ascii="Calibri" w:eastAsia="Calibri" w:hAnsi="Calibri" w:cs="Calibri"/>
            <w:noProof/>
          </w:rPr>
          <w:t>7.7.1.</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世の中の動向を想定する。⇒自分の将来を見る</w:t>
        </w:r>
        <w:r>
          <w:rPr>
            <w:noProof/>
            <w:webHidden/>
          </w:rPr>
          <w:tab/>
        </w:r>
        <w:r>
          <w:rPr>
            <w:noProof/>
            <w:webHidden/>
          </w:rPr>
          <w:fldChar w:fldCharType="begin"/>
        </w:r>
        <w:r>
          <w:rPr>
            <w:noProof/>
            <w:webHidden/>
          </w:rPr>
          <w:instrText xml:space="preserve"> PAGEREF _Toc483844972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left" w:pos="1260"/>
          <w:tab w:val="right" w:leader="dot" w:pos="8630"/>
        </w:tabs>
        <w:rPr>
          <w:rFonts w:asciiTheme="minorHAnsi" w:hAnsiTheme="minorHAnsi" w:cstheme="minorBidi"/>
          <w:noProof/>
          <w:kern w:val="2"/>
          <w:sz w:val="21"/>
          <w:szCs w:val="22"/>
        </w:rPr>
      </w:pPr>
      <w:hyperlink w:anchor="_Toc483844973" w:history="1">
        <w:r w:rsidRPr="00540715">
          <w:rPr>
            <w:rStyle w:val="a4"/>
            <w:rFonts w:ascii="Calibri" w:eastAsia="Calibri" w:hAnsi="Calibri" w:cs="Calibri"/>
            <w:noProof/>
          </w:rPr>
          <w:t>7.7.2.</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今の延長で可能な範囲での実施でなく、今後</w:t>
        </w:r>
        <w:r w:rsidRPr="00540715">
          <w:rPr>
            <w:rStyle w:val="a4"/>
            <w:rFonts w:ascii="Calibri" w:eastAsia="Calibri" w:hAnsi="Calibri" w:cs="Calibri"/>
            <w:noProof/>
          </w:rPr>
          <w:t>10</w:t>
        </w:r>
        <w:r w:rsidRPr="00540715">
          <w:rPr>
            <w:rStyle w:val="a4"/>
            <w:rFonts w:ascii="ＭＳ ゴシック" w:eastAsia="ＭＳ ゴシック" w:hAnsi="ＭＳ ゴシック" w:cs="ＭＳ ゴシック" w:hint="eastAsia"/>
            <w:noProof/>
          </w:rPr>
          <w:t>年の人工知能技術の進展、その時点の社会のニーズを見据え、国全体で何をする必要があるかを考える</w:t>
        </w:r>
        <w:r>
          <w:rPr>
            <w:noProof/>
            <w:webHidden/>
          </w:rPr>
          <w:tab/>
        </w:r>
        <w:r>
          <w:rPr>
            <w:noProof/>
            <w:webHidden/>
          </w:rPr>
          <w:fldChar w:fldCharType="begin"/>
        </w:r>
        <w:r>
          <w:rPr>
            <w:noProof/>
            <w:webHidden/>
          </w:rPr>
          <w:instrText xml:space="preserve"> PAGEREF _Toc483844973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10"/>
        <w:tabs>
          <w:tab w:val="left" w:pos="480"/>
          <w:tab w:val="right" w:leader="dot" w:pos="8630"/>
        </w:tabs>
        <w:rPr>
          <w:rFonts w:asciiTheme="minorHAnsi" w:hAnsiTheme="minorHAnsi" w:cstheme="minorBidi"/>
          <w:noProof/>
          <w:kern w:val="2"/>
          <w:sz w:val="21"/>
          <w:szCs w:val="22"/>
        </w:rPr>
      </w:pPr>
      <w:hyperlink w:anchor="_Toc483844974" w:history="1">
        <w:r w:rsidRPr="00540715">
          <w:rPr>
            <w:rStyle w:val="a4"/>
            <w:rFonts w:ascii="Calibri" w:eastAsia="Calibri" w:hAnsi="Calibri" w:cs="Calibri"/>
            <w:noProof/>
          </w:rPr>
          <w:t>8.</w:t>
        </w:r>
        <w:r>
          <w:rPr>
            <w:rFonts w:asciiTheme="minorHAnsi" w:hAnsiTheme="minorHAnsi" w:cstheme="minorBidi"/>
            <w:noProof/>
            <w:kern w:val="2"/>
            <w:sz w:val="21"/>
            <w:szCs w:val="22"/>
          </w:rPr>
          <w:tab/>
        </w:r>
        <w:r w:rsidRPr="00540715">
          <w:rPr>
            <w:rStyle w:val="a4"/>
            <w:rFonts w:ascii="ＭＳ ゴシック" w:eastAsia="ＭＳ ゴシック" w:hAnsi="ＭＳ ゴシック" w:cs="ＭＳ ゴシック" w:hint="eastAsia"/>
            <w:noProof/>
          </w:rPr>
          <w:t>まとめ</w:t>
        </w:r>
        <w:r>
          <w:rPr>
            <w:noProof/>
            <w:webHidden/>
          </w:rPr>
          <w:tab/>
        </w:r>
        <w:r>
          <w:rPr>
            <w:noProof/>
            <w:webHidden/>
          </w:rPr>
          <w:fldChar w:fldCharType="begin"/>
        </w:r>
        <w:r>
          <w:rPr>
            <w:noProof/>
            <w:webHidden/>
          </w:rPr>
          <w:instrText xml:space="preserve"> PAGEREF _Toc483844974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20"/>
        <w:tabs>
          <w:tab w:val="right" w:leader="dot" w:pos="8630"/>
        </w:tabs>
        <w:rPr>
          <w:rFonts w:asciiTheme="minorHAnsi" w:hAnsiTheme="minorHAnsi" w:cstheme="minorBidi"/>
          <w:noProof/>
          <w:kern w:val="2"/>
          <w:sz w:val="21"/>
          <w:szCs w:val="22"/>
        </w:rPr>
      </w:pPr>
      <w:hyperlink w:anchor="_Toc483844975" w:history="1">
        <w:r w:rsidRPr="00540715">
          <w:rPr>
            <w:rStyle w:val="a4"/>
            <w:rFonts w:ascii="Calibri" w:eastAsia="Calibri" w:hAnsi="Calibri" w:cs="Calibri"/>
            <w:noProof/>
          </w:rPr>
          <w:t>8.1.</w:t>
        </w:r>
        <w:r>
          <w:rPr>
            <w:noProof/>
            <w:webHidden/>
          </w:rPr>
          <w:tab/>
        </w:r>
        <w:r>
          <w:rPr>
            <w:noProof/>
            <w:webHidden/>
          </w:rPr>
          <w:fldChar w:fldCharType="begin"/>
        </w:r>
        <w:r>
          <w:rPr>
            <w:noProof/>
            <w:webHidden/>
          </w:rPr>
          <w:instrText xml:space="preserve"> PAGEREF _Toc483844975 \h </w:instrText>
        </w:r>
        <w:r>
          <w:rPr>
            <w:noProof/>
            <w:webHidden/>
          </w:rPr>
        </w:r>
        <w:r>
          <w:rPr>
            <w:noProof/>
            <w:webHidden/>
          </w:rPr>
          <w:fldChar w:fldCharType="separate"/>
        </w:r>
        <w:r>
          <w:rPr>
            <w:noProof/>
            <w:webHidden/>
          </w:rPr>
          <w:t>29</w:t>
        </w:r>
        <w:r>
          <w:rPr>
            <w:noProof/>
            <w:webHidden/>
          </w:rPr>
          <w:fldChar w:fldCharType="end"/>
        </w:r>
      </w:hyperlink>
    </w:p>
    <w:p w:rsidR="00A92DEE" w:rsidRDefault="00A92DEE">
      <w:pPr>
        <w:pStyle w:val="30"/>
        <w:tabs>
          <w:tab w:val="right" w:leader="dot" w:pos="8630"/>
        </w:tabs>
        <w:rPr>
          <w:rFonts w:asciiTheme="minorHAnsi" w:hAnsiTheme="minorHAnsi" w:cstheme="minorBidi"/>
          <w:noProof/>
          <w:kern w:val="2"/>
          <w:sz w:val="21"/>
          <w:szCs w:val="22"/>
        </w:rPr>
      </w:pPr>
      <w:hyperlink w:anchor="_Toc483844976" w:history="1">
        <w:r w:rsidRPr="00540715">
          <w:rPr>
            <w:rStyle w:val="a4"/>
            <w:rFonts w:ascii="Calibri" w:eastAsia="Calibri" w:hAnsi="Calibri" w:cs="Calibri"/>
            <w:noProof/>
          </w:rPr>
          <w:t>8.1.1.</w:t>
        </w:r>
        <w:r>
          <w:rPr>
            <w:noProof/>
            <w:webHidden/>
          </w:rPr>
          <w:tab/>
        </w:r>
        <w:r>
          <w:rPr>
            <w:noProof/>
            <w:webHidden/>
          </w:rPr>
          <w:fldChar w:fldCharType="begin"/>
        </w:r>
        <w:r>
          <w:rPr>
            <w:noProof/>
            <w:webHidden/>
          </w:rPr>
          <w:instrText xml:space="preserve"> PAGEREF _Toc483844976 \h </w:instrText>
        </w:r>
        <w:r>
          <w:rPr>
            <w:noProof/>
            <w:webHidden/>
          </w:rPr>
        </w:r>
        <w:r>
          <w:rPr>
            <w:noProof/>
            <w:webHidden/>
          </w:rPr>
          <w:fldChar w:fldCharType="separate"/>
        </w:r>
        <w:r>
          <w:rPr>
            <w:noProof/>
            <w:webHidden/>
          </w:rPr>
          <w:t>29</w:t>
        </w:r>
        <w:r>
          <w:rPr>
            <w:noProof/>
            <w:webHidden/>
          </w:rPr>
          <w:fldChar w:fldCharType="end"/>
        </w:r>
      </w:hyperlink>
    </w:p>
    <w:p w:rsidR="00A77B3E" w:rsidRPr="00A92DEE" w:rsidRDefault="001B3C85" w:rsidP="00A92DEE">
      <w:pPr>
        <w:pStyle w:val="a3"/>
        <w:spacing w:before="0" w:after="0"/>
        <w:rPr>
          <w:b w:val="0"/>
        </w:rPr>
        <w:sectPr w:rsidR="00A77B3E" w:rsidRPr="00A92DEE">
          <w:footerReference w:type="default" r:id="rId7"/>
          <w:pgSz w:w="12240" w:h="15840"/>
          <w:pgMar w:top="1440" w:right="1800" w:bottom="1440" w:left="1800" w:header="708" w:footer="708" w:gutter="0"/>
          <w:pgNumType w:start="1"/>
          <w:cols w:space="708"/>
          <w:docGrid w:linePitch="360"/>
        </w:sectPr>
      </w:pPr>
      <w:r w:rsidRPr="00A92DEE">
        <w:rPr>
          <w:b w:val="0"/>
        </w:rPr>
        <w:fldChar w:fldCharType="end"/>
      </w:r>
    </w:p>
    <w:p w:rsidR="00A77B3E" w:rsidRPr="00A92DEE" w:rsidRDefault="00A92DEE" w:rsidP="00A92DEE">
      <w:pPr>
        <w:jc w:val="center"/>
        <w:rPr>
          <w:rFonts w:ascii="Calibri" w:eastAsia="Calibri" w:hAnsi="Calibri" w:cs="Calibri"/>
          <w:sz w:val="32"/>
        </w:rPr>
      </w:pPr>
      <w:r w:rsidRPr="00A92DEE">
        <w:rPr>
          <w:rFonts w:ascii="Calibri" w:eastAsia="Calibri" w:hAnsi="Calibri" w:cs="Calibr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5pt;height:110.5pt">
            <v:imagedata r:id="rId8" o:title="overview"/>
          </v:shape>
        </w:pic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3" w:name="_____"/>
      <w:bookmarkStart w:id="4" w:name="_Toc483844853"/>
      <w:bookmarkEnd w:id="3"/>
      <w:r w:rsidRPr="00A92DEE">
        <w:rPr>
          <w:rFonts w:ascii="Calibri" w:eastAsia="Calibri" w:hAnsi="Calibri" w:cs="Calibri"/>
          <w:b w:val="0"/>
          <w:sz w:val="28"/>
        </w:rPr>
        <w:t>はじめに</w:t>
      </w:r>
      <w:bookmarkEnd w:id="4"/>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5" w:name="_"/>
      <w:bookmarkStart w:id="6" w:name="_Toc483844854"/>
      <w:bookmarkEnd w:id="5"/>
      <w:bookmarkEnd w:id="6"/>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7" w:name="__2"/>
      <w:bookmarkStart w:id="8" w:name="_Toc483844855"/>
      <w:bookmarkEnd w:id="7"/>
      <w:bookmarkEnd w:id="8"/>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9" w:name="________________________________________"/>
      <w:bookmarkEnd w:id="9"/>
      <w:r w:rsidRPr="00A92DEE">
        <w:rPr>
          <w:rFonts w:ascii="Calibri" w:eastAsia="Calibri" w:hAnsi="Calibri" w:cs="Calibri"/>
          <w:b w:val="0"/>
          <w:sz w:val="24"/>
        </w:rPr>
        <w:t>図書館サービスの将来方向として、出版物に限らず様々な情報機関が保有する文化情報資源を一元的に利活用できるようにして、新たな知識を創造する「知識インフラ」としての方向性を検討してきた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その方向性の実現に、メタデータの集約による単なる統合検索が可能な「知識インフラ」でなく、情報資源そのもの（画像データ、本文フルテキスト等）をビッグデータとして活用して、人工知能により知識化し、ファクトを取り出せる基盤としての「真の知識インフラ」の構築の実現を見通せる時代になっ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「電子図書館」は、「真の</w:t>
      </w:r>
      <w:r w:rsidRPr="00A92DEE">
        <w:rPr>
          <w:rFonts w:ascii="Calibri" w:eastAsia="Calibri" w:hAnsi="Calibri" w:cs="Calibri"/>
          <w:b w:val="0"/>
          <w:sz w:val="24"/>
        </w:rPr>
        <w:t>知識インフラ」として、「情報の集合体としてのアーカイブ」に留まらず、「人工知能により知識化」され、利用者に対して「電子図書館」を「脳の外部記憶」として利用を可能にする実用化システムの構築も実現可能なところまで到達しつつあ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そのような時代に、図書館を含めた文化情報資源の保有機関は、どんな業務・サービスに人工知能を活用すべきか、そのためにどんな知識とスキルを持つべきかを考察する</w: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10" w:name="___________________________________"/>
      <w:bookmarkStart w:id="11" w:name="_Toc483844856"/>
      <w:bookmarkEnd w:id="10"/>
      <w:r w:rsidRPr="00A92DEE">
        <w:rPr>
          <w:rFonts w:ascii="Calibri" w:eastAsia="Calibri" w:hAnsi="Calibri" w:cs="Calibri"/>
          <w:b w:val="0"/>
          <w:sz w:val="28"/>
        </w:rPr>
        <w:t>すでにデジタルトランスフォーメーション</w:t>
      </w:r>
      <w:r w:rsidRPr="00A92DEE">
        <w:rPr>
          <w:rFonts w:ascii="Calibri" w:eastAsia="Calibri" w:hAnsi="Calibri" w:cs="Calibri"/>
          <w:b w:val="0"/>
          <w:sz w:val="28"/>
        </w:rPr>
        <w:t>(</w:t>
      </w:r>
      <w:r w:rsidRPr="00A92DEE">
        <w:rPr>
          <w:rFonts w:ascii="Calibri" w:eastAsia="Calibri" w:hAnsi="Calibri" w:cs="Calibri"/>
          <w:b w:val="0"/>
          <w:sz w:val="28"/>
        </w:rPr>
        <w:t>デジタル変革</w:t>
      </w:r>
      <w:r w:rsidRPr="00A92DEE">
        <w:rPr>
          <w:rFonts w:ascii="Calibri" w:eastAsia="Calibri" w:hAnsi="Calibri" w:cs="Calibri"/>
          <w:b w:val="0"/>
          <w:sz w:val="28"/>
        </w:rPr>
        <w:t>)</w:t>
      </w:r>
      <w:r w:rsidRPr="00A92DEE">
        <w:rPr>
          <w:rFonts w:ascii="Calibri" w:eastAsia="Calibri" w:hAnsi="Calibri" w:cs="Calibri"/>
          <w:b w:val="0"/>
          <w:sz w:val="28"/>
        </w:rPr>
        <w:t>は始まっている</w:t>
      </w:r>
      <w:bookmarkEnd w:id="11"/>
    </w:p>
    <w:bookmarkStart w:id="12" w:name="_____IT____2017_2017_4_IPA_"/>
    <w:bookmarkEnd w:id="12"/>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r w:rsidRPr="00A92DEE">
        <w:rPr>
          <w:rStyle w:val="a4"/>
          <w:rFonts w:ascii="Calibri" w:eastAsia="Calibri" w:hAnsi="Calibri" w:cs="Calibri"/>
          <w:b w:val="0"/>
          <w:i w:val="0"/>
          <w:sz w:val="24"/>
        </w:rPr>
        <w:fldChar w:fldCharType="begin"/>
      </w:r>
      <w:r w:rsidRPr="00A92DEE">
        <w:rPr>
          <w:rStyle w:val="a4"/>
          <w:rFonts w:ascii="Calibri" w:eastAsia="Calibri" w:hAnsi="Calibri" w:cs="Calibri"/>
          <w:b w:val="0"/>
          <w:i w:val="0"/>
          <w:sz w:val="24"/>
        </w:rPr>
        <w:instrText xml:space="preserve"> HYPERLINK "https://www.ipa.go</w:instrText>
      </w:r>
      <w:r w:rsidRPr="00A92DEE">
        <w:rPr>
          <w:rStyle w:val="a4"/>
          <w:rFonts w:ascii="Calibri" w:eastAsia="Calibri" w:hAnsi="Calibri" w:cs="Calibri"/>
          <w:b w:val="0"/>
          <w:i w:val="0"/>
          <w:sz w:val="24"/>
        </w:rPr>
        <w:instrText xml:space="preserve">.jp/jinzai/jigyou/about.html" </w:instrText>
      </w:r>
      <w:r w:rsidRPr="00A92DEE">
        <w:rPr>
          <w:rStyle w:val="a4"/>
          <w:rFonts w:ascii="Calibri" w:eastAsia="Calibri" w:hAnsi="Calibri" w:cs="Calibri"/>
          <w:b w:val="0"/>
          <w:i w:val="0"/>
          <w:sz w:val="24"/>
        </w:rPr>
        <w:fldChar w:fldCharType="separate"/>
      </w:r>
      <w:bookmarkStart w:id="13" w:name="_Toc483844857"/>
      <w:r w:rsidRPr="00A92DEE">
        <w:rPr>
          <w:rStyle w:val="a4"/>
          <w:rFonts w:ascii="Calibri" w:eastAsia="Calibri" w:hAnsi="Calibri" w:cs="Calibri"/>
          <w:b w:val="0"/>
          <w:i w:val="0"/>
          <w:sz w:val="24"/>
        </w:rPr>
        <w:t>【参照】</w:t>
      </w:r>
      <w:r w:rsidRPr="00A92DEE">
        <w:rPr>
          <w:rStyle w:val="a4"/>
          <w:rFonts w:ascii="Calibri" w:eastAsia="Calibri" w:hAnsi="Calibri" w:cs="Calibri"/>
          <w:b w:val="0"/>
          <w:i w:val="0"/>
          <w:sz w:val="24"/>
        </w:rPr>
        <w:t>IT</w:t>
      </w:r>
      <w:r w:rsidRPr="00A92DEE">
        <w:rPr>
          <w:rStyle w:val="a4"/>
          <w:rFonts w:ascii="Calibri" w:eastAsia="Calibri" w:hAnsi="Calibri" w:cs="Calibri"/>
          <w:b w:val="0"/>
          <w:i w:val="0"/>
          <w:sz w:val="24"/>
        </w:rPr>
        <w:t>人材白書</w:t>
      </w:r>
      <w:r w:rsidRPr="00A92DEE">
        <w:rPr>
          <w:rStyle w:val="a4"/>
          <w:rFonts w:ascii="Calibri" w:eastAsia="Calibri" w:hAnsi="Calibri" w:cs="Calibri"/>
          <w:b w:val="0"/>
          <w:i w:val="0"/>
          <w:sz w:val="24"/>
        </w:rPr>
        <w:t>2017</w:t>
      </w:r>
      <w:r w:rsidRPr="00A92DEE">
        <w:rPr>
          <w:rStyle w:val="a4"/>
          <w:rFonts w:ascii="Calibri" w:eastAsia="Calibri" w:hAnsi="Calibri" w:cs="Calibri"/>
          <w:b w:val="0"/>
          <w:i w:val="0"/>
          <w:sz w:val="24"/>
        </w:rPr>
        <w:t>【</w:t>
      </w:r>
      <w:r w:rsidRPr="00A92DEE">
        <w:rPr>
          <w:rStyle w:val="a4"/>
          <w:rFonts w:ascii="Calibri" w:eastAsia="Calibri" w:hAnsi="Calibri" w:cs="Calibri"/>
          <w:b w:val="0"/>
          <w:i w:val="0"/>
          <w:sz w:val="24"/>
        </w:rPr>
        <w:t>2017</w:t>
      </w:r>
      <w:r w:rsidRPr="00A92DEE">
        <w:rPr>
          <w:rStyle w:val="a4"/>
          <w:rFonts w:ascii="Calibri" w:eastAsia="Calibri" w:hAnsi="Calibri" w:cs="Calibri"/>
          <w:b w:val="0"/>
          <w:i w:val="0"/>
          <w:sz w:val="24"/>
        </w:rPr>
        <w:t>年</w:t>
      </w:r>
      <w:r w:rsidRPr="00A92DEE">
        <w:rPr>
          <w:rStyle w:val="a4"/>
          <w:rFonts w:ascii="Calibri" w:eastAsia="Calibri" w:hAnsi="Calibri" w:cs="Calibri"/>
          <w:b w:val="0"/>
          <w:i w:val="0"/>
          <w:sz w:val="24"/>
        </w:rPr>
        <w:t>4</w:t>
      </w:r>
      <w:r w:rsidRPr="00A92DEE">
        <w:rPr>
          <w:rStyle w:val="a4"/>
          <w:rFonts w:ascii="Calibri" w:eastAsia="Calibri" w:hAnsi="Calibri" w:cs="Calibri"/>
          <w:b w:val="0"/>
          <w:i w:val="0"/>
          <w:sz w:val="24"/>
        </w:rPr>
        <w:t>月</w:t>
      </w:r>
      <w:r w:rsidRPr="00A92DEE">
        <w:rPr>
          <w:rStyle w:val="a4"/>
          <w:rFonts w:ascii="Calibri" w:eastAsia="Calibri" w:hAnsi="Calibri" w:cs="Calibri"/>
          <w:b w:val="0"/>
          <w:i w:val="0"/>
          <w:sz w:val="24"/>
        </w:rPr>
        <w:t>IPA</w:t>
      </w:r>
      <w:r w:rsidRPr="00A92DEE">
        <w:rPr>
          <w:rStyle w:val="a4"/>
          <w:rFonts w:ascii="Calibri" w:eastAsia="Calibri" w:hAnsi="Calibri" w:cs="Calibri"/>
          <w:b w:val="0"/>
          <w:i w:val="0"/>
          <w:sz w:val="24"/>
        </w:rPr>
        <w:t>】</w:t>
      </w:r>
      <w:bookmarkEnd w:id="13"/>
      <w:r w:rsidRPr="00A92DEE">
        <w:rPr>
          <w:rStyle w:val="a4"/>
          <w:rFonts w:ascii="Calibri" w:eastAsia="Calibri" w:hAnsi="Calibri" w:cs="Calibri"/>
          <w:b w:val="0"/>
          <w:i w:val="0"/>
          <w:sz w:val="24"/>
        </w:rPr>
        <w:fldChar w:fldCharType="end"/>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4" w:name="____IoT_____________AI___________4______"/>
      <w:bookmarkStart w:id="15" w:name="_Toc483844858"/>
      <w:bookmarkEnd w:id="14"/>
      <w:r w:rsidRPr="00A92DEE">
        <w:rPr>
          <w:rFonts w:ascii="Calibri" w:eastAsia="Calibri" w:hAnsi="Calibri" w:cs="Calibri"/>
          <w:b w:val="0"/>
          <w:i w:val="0"/>
          <w:sz w:val="24"/>
        </w:rPr>
        <w:t>今は、</w:t>
      </w:r>
      <w:proofErr w:type="spellStart"/>
      <w:r w:rsidRPr="00A92DEE">
        <w:rPr>
          <w:rFonts w:ascii="Calibri" w:eastAsia="Calibri" w:hAnsi="Calibri" w:cs="Calibri"/>
          <w:b w:val="0"/>
          <w:i w:val="0"/>
          <w:sz w:val="24"/>
        </w:rPr>
        <w:t>IoT</w:t>
      </w:r>
      <w:proofErr w:type="spellEnd"/>
      <w:r w:rsidRPr="00A92DEE">
        <w:rPr>
          <w:rFonts w:ascii="Calibri" w:eastAsia="Calibri" w:hAnsi="Calibri" w:cs="Calibri"/>
          <w:b w:val="0"/>
          <w:i w:val="0"/>
          <w:sz w:val="24"/>
        </w:rPr>
        <w:t>、ビッグデータ、ロボット、</w:t>
      </w:r>
      <w:r w:rsidRPr="00A92DEE">
        <w:rPr>
          <w:rFonts w:ascii="Calibri" w:eastAsia="Calibri" w:hAnsi="Calibri" w:cs="Calibri"/>
          <w:b w:val="0"/>
          <w:i w:val="0"/>
          <w:sz w:val="24"/>
        </w:rPr>
        <w:t>AI</w:t>
      </w:r>
      <w:r w:rsidRPr="00A92DEE">
        <w:rPr>
          <w:rFonts w:ascii="Calibri" w:eastAsia="Calibri" w:hAnsi="Calibri" w:cs="Calibri"/>
          <w:b w:val="0"/>
          <w:i w:val="0"/>
          <w:sz w:val="24"/>
        </w:rPr>
        <w:t>等の技術革新による、第</w:t>
      </w:r>
      <w:r w:rsidRPr="00A92DEE">
        <w:rPr>
          <w:rFonts w:ascii="Calibri" w:eastAsia="Calibri" w:hAnsi="Calibri" w:cs="Calibri"/>
          <w:b w:val="0"/>
          <w:i w:val="0"/>
          <w:sz w:val="24"/>
        </w:rPr>
        <w:t>4</w:t>
      </w:r>
      <w:r w:rsidRPr="00A92DEE">
        <w:rPr>
          <w:rFonts w:ascii="Calibri" w:eastAsia="Calibri" w:hAnsi="Calibri" w:cs="Calibri"/>
          <w:b w:val="0"/>
          <w:i w:val="0"/>
          <w:sz w:val="24"/>
        </w:rPr>
        <w:t>次産業革命の入り口にいる</w:t>
      </w:r>
      <w:bookmarkEnd w:id="15"/>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6" w:name="____________________IoT_________________"/>
      <w:bookmarkStart w:id="17" w:name="_Toc483844859"/>
      <w:bookmarkEnd w:id="16"/>
      <w:r w:rsidRPr="00A92DEE">
        <w:rPr>
          <w:rFonts w:ascii="Calibri" w:eastAsia="Calibri" w:hAnsi="Calibri" w:cs="Calibri"/>
          <w:b w:val="0"/>
          <w:i w:val="0"/>
          <w:sz w:val="24"/>
        </w:rPr>
        <w:t>あらゆるものがインターネットに接続する</w:t>
      </w:r>
      <w:proofErr w:type="spellStart"/>
      <w:r w:rsidRPr="00A92DEE">
        <w:rPr>
          <w:rFonts w:ascii="Calibri" w:eastAsia="Calibri" w:hAnsi="Calibri" w:cs="Calibri"/>
          <w:b w:val="0"/>
          <w:i w:val="0"/>
          <w:sz w:val="24"/>
        </w:rPr>
        <w:t>IoT</w:t>
      </w:r>
      <w:proofErr w:type="spellEnd"/>
      <w:r w:rsidRPr="00A92DEE">
        <w:rPr>
          <w:rFonts w:ascii="Calibri" w:eastAsia="Calibri" w:hAnsi="Calibri" w:cs="Calibri"/>
          <w:b w:val="0"/>
          <w:i w:val="0"/>
          <w:sz w:val="24"/>
        </w:rPr>
        <w:t>の広がり、あらゆる情報がビッグデータとして活用され、</w:t>
      </w:r>
      <w:r w:rsidRPr="00A92DEE">
        <w:rPr>
          <w:rFonts w:ascii="Calibri" w:eastAsia="Calibri" w:hAnsi="Calibri" w:cs="Calibri"/>
          <w:b w:val="0"/>
          <w:i w:val="0"/>
          <w:sz w:val="24"/>
        </w:rPr>
        <w:t>AI</w:t>
      </w:r>
      <w:r w:rsidRPr="00A92DEE">
        <w:rPr>
          <w:rFonts w:ascii="Calibri" w:eastAsia="Calibri" w:hAnsi="Calibri" w:cs="Calibri"/>
          <w:b w:val="0"/>
          <w:i w:val="0"/>
          <w:sz w:val="24"/>
        </w:rPr>
        <w:t>技術により、様々な分野で定型的な業務はもとより、人海戦術では不可能だった業務まで、</w:t>
      </w:r>
      <w:r w:rsidRPr="00A92DEE">
        <w:rPr>
          <w:rFonts w:ascii="Calibri" w:eastAsia="Calibri" w:hAnsi="Calibri" w:cs="Calibri"/>
          <w:b w:val="0"/>
          <w:i w:val="0"/>
          <w:sz w:val="24"/>
        </w:rPr>
        <w:t>AI</w:t>
      </w:r>
      <w:r w:rsidRPr="00A92DEE">
        <w:rPr>
          <w:rFonts w:ascii="Calibri" w:eastAsia="Calibri" w:hAnsi="Calibri" w:cs="Calibri"/>
          <w:b w:val="0"/>
          <w:i w:val="0"/>
          <w:sz w:val="24"/>
        </w:rPr>
        <w:t>技術を適用したサービス、ロボットの適用が始まっている</w:t>
      </w:r>
      <w:bookmarkEnd w:id="17"/>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8" w:name="_Toc483844860"/>
      <w:r w:rsidRPr="00A92DEE">
        <w:rPr>
          <w:rFonts w:ascii="Calibri" w:eastAsia="Calibri" w:hAnsi="Calibri" w:cs="Calibri"/>
          <w:b w:val="0"/>
          <w:i w:val="0"/>
          <w:sz w:val="24"/>
        </w:rPr>
        <w:t>既存のビジネスや業務に新技術を取り入れるだけでなく、ビジネス</w:t>
      </w:r>
      <w:r w:rsidRPr="00A92DEE">
        <w:rPr>
          <w:rFonts w:ascii="Calibri" w:eastAsia="Calibri" w:hAnsi="Calibri" w:cs="Calibri"/>
          <w:b w:val="0"/>
          <w:i w:val="0"/>
          <w:sz w:val="24"/>
        </w:rPr>
        <w:t>モデルを変え、経済活用のみならず、個人の生活や社会構造まで影響が及ぶ</w:t>
      </w:r>
      <w:bookmarkEnd w:id="18"/>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9" w:name="_______________________________________I"/>
      <w:bookmarkStart w:id="20" w:name="_Toc483844861"/>
      <w:bookmarkEnd w:id="19"/>
      <w:r w:rsidRPr="00A92DEE">
        <w:rPr>
          <w:rFonts w:ascii="Calibri" w:eastAsia="Calibri" w:hAnsi="Calibri" w:cs="Calibri"/>
          <w:b w:val="0"/>
          <w:i w:val="0"/>
          <w:sz w:val="24"/>
        </w:rPr>
        <w:t>デジタルフォーメーション（デジタル変革）とは、あらゆる情報がデジタル化され、</w:t>
      </w:r>
      <w:r w:rsidRPr="00A92DEE">
        <w:rPr>
          <w:rFonts w:ascii="Calibri" w:eastAsia="Calibri" w:hAnsi="Calibri" w:cs="Calibri"/>
          <w:b w:val="0"/>
          <w:i w:val="0"/>
          <w:sz w:val="24"/>
        </w:rPr>
        <w:t>IT</w:t>
      </w:r>
      <w:r w:rsidRPr="00A92DEE">
        <w:rPr>
          <w:rFonts w:ascii="Calibri" w:eastAsia="Calibri" w:hAnsi="Calibri" w:cs="Calibri"/>
          <w:b w:val="0"/>
          <w:i w:val="0"/>
          <w:sz w:val="24"/>
        </w:rPr>
        <w:t>技術によって、社会や産業、企業、人のあり方や働き方が変わっていくこと</w:t>
      </w:r>
      <w:bookmarkEnd w:id="20"/>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1" w:name="__4_____________________________________"/>
      <w:bookmarkStart w:id="22" w:name="_Toc483844862"/>
      <w:bookmarkEnd w:id="21"/>
      <w:r w:rsidRPr="00A92DEE">
        <w:rPr>
          <w:rFonts w:ascii="Calibri" w:eastAsia="Calibri" w:hAnsi="Calibri" w:cs="Calibri"/>
          <w:b w:val="0"/>
          <w:i w:val="0"/>
          <w:sz w:val="24"/>
        </w:rPr>
        <w:t>第</w:t>
      </w:r>
      <w:r w:rsidRPr="00A92DEE">
        <w:rPr>
          <w:rFonts w:ascii="Calibri" w:eastAsia="Calibri" w:hAnsi="Calibri" w:cs="Calibri"/>
          <w:b w:val="0"/>
          <w:i w:val="0"/>
          <w:sz w:val="24"/>
        </w:rPr>
        <w:t>4</w:t>
      </w:r>
      <w:r w:rsidRPr="00A92DEE">
        <w:rPr>
          <w:rFonts w:ascii="Calibri" w:eastAsia="Calibri" w:hAnsi="Calibri" w:cs="Calibri"/>
          <w:b w:val="0"/>
          <w:i w:val="0"/>
          <w:sz w:val="24"/>
        </w:rPr>
        <w:t>次産業革命が進むにつれて、発展するビジネスと縮小するビジネスが明確になっていく</w:t>
      </w:r>
      <w:bookmarkEnd w:id="22"/>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3" w:name="__________________________________"/>
      <w:bookmarkStart w:id="24" w:name="_Toc483844863"/>
      <w:bookmarkEnd w:id="23"/>
      <w:r w:rsidRPr="00A92DEE">
        <w:rPr>
          <w:rFonts w:ascii="Calibri" w:eastAsia="Calibri" w:hAnsi="Calibri" w:cs="Calibri"/>
          <w:b w:val="0"/>
          <w:i w:val="0"/>
          <w:sz w:val="24"/>
        </w:rPr>
        <w:lastRenderedPageBreak/>
        <w:t>時代環境が大きく変わる時、それにそぐわないビジネスは淘汰されていく</w:t>
      </w:r>
      <w:bookmarkEnd w:id="2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5" w:name="_Toc483844864"/>
      <w:r w:rsidRPr="00A92DEE">
        <w:rPr>
          <w:rFonts w:ascii="Calibri" w:eastAsia="Calibri" w:hAnsi="Calibri" w:cs="Calibri"/>
          <w:b w:val="0"/>
          <w:sz w:val="24"/>
        </w:rPr>
        <w:t>匠の技的な高度な伝統的技能を要する作業や、旧来の延長線で仕組みの高度化、洗練により、生き残れるビジネスもあるが、現状維持のビジネスの多くは、</w:t>
      </w:r>
      <w:r w:rsidRPr="00A92DEE">
        <w:rPr>
          <w:rFonts w:ascii="Calibri" w:eastAsia="Calibri" w:hAnsi="Calibri" w:cs="Calibri"/>
          <w:b w:val="0"/>
          <w:sz w:val="24"/>
        </w:rPr>
        <w:t>相対的に意義を失う可能性が高い</w:t>
      </w:r>
      <w:bookmarkEnd w:id="25"/>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6" w:name="_IoT_____________AI_____________________"/>
      <w:bookmarkStart w:id="27" w:name="_Toc483844865"/>
      <w:bookmarkEnd w:id="26"/>
      <w:proofErr w:type="spellStart"/>
      <w:r w:rsidRPr="00A92DEE">
        <w:rPr>
          <w:rFonts w:ascii="Calibri" w:eastAsia="Calibri" w:hAnsi="Calibri" w:cs="Calibri"/>
          <w:b w:val="0"/>
          <w:i w:val="0"/>
          <w:sz w:val="24"/>
        </w:rPr>
        <w:t>IoT</w:t>
      </w:r>
      <w:proofErr w:type="spellEnd"/>
      <w:r w:rsidRPr="00A92DEE">
        <w:rPr>
          <w:rFonts w:ascii="Calibri" w:eastAsia="Calibri" w:hAnsi="Calibri" w:cs="Calibri"/>
          <w:b w:val="0"/>
          <w:i w:val="0"/>
          <w:sz w:val="24"/>
        </w:rPr>
        <w:t>、ビッグデータ、ロボット、</w:t>
      </w:r>
      <w:r w:rsidRPr="00A92DEE">
        <w:rPr>
          <w:rFonts w:ascii="Calibri" w:eastAsia="Calibri" w:hAnsi="Calibri" w:cs="Calibri"/>
          <w:b w:val="0"/>
          <w:i w:val="0"/>
          <w:sz w:val="24"/>
        </w:rPr>
        <w:t>AI</w:t>
      </w:r>
      <w:r w:rsidRPr="00A92DEE">
        <w:rPr>
          <w:rFonts w:ascii="Calibri" w:eastAsia="Calibri" w:hAnsi="Calibri" w:cs="Calibri"/>
          <w:b w:val="0"/>
          <w:i w:val="0"/>
          <w:sz w:val="24"/>
        </w:rPr>
        <w:t>等の技術を、クラウドコンピューティングやモバイル環境で活用できるようになったことは、少ない投資で事業を立ち上げることが可能であり、中小企業、ベンチャー企業や個人の活躍のまたとないチャンスである</w:t>
      </w:r>
      <w:bookmarkEnd w:id="27"/>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8" w:name="_______"/>
      <w:bookmarkStart w:id="29" w:name="_Toc483844866"/>
      <w:bookmarkEnd w:id="28"/>
      <w:r w:rsidRPr="00A92DEE">
        <w:rPr>
          <w:rFonts w:ascii="Calibri" w:eastAsia="Calibri" w:hAnsi="Calibri" w:cs="Calibri"/>
          <w:b w:val="0"/>
          <w:i w:val="0"/>
          <w:sz w:val="24"/>
        </w:rPr>
        <w:t>組織として、</w:t>
      </w:r>
      <w:bookmarkEnd w:id="29"/>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0" w:name="_Toc483844867"/>
      <w:r w:rsidRPr="00A92DEE">
        <w:rPr>
          <w:rFonts w:ascii="Calibri" w:eastAsia="Calibri" w:hAnsi="Calibri" w:cs="Calibri"/>
          <w:b w:val="0"/>
          <w:sz w:val="24"/>
        </w:rPr>
        <w:t>時代の潮流を捉えて、組織が社会の変化の中で、時代に適合して発展できる道を探り、ビジョンをはっきり示すことが重要であり、それは経営者の責務</w:t>
      </w:r>
      <w:bookmarkEnd w:id="30"/>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1" w:name="_Toc483844868"/>
      <w:r w:rsidRPr="00A92DEE">
        <w:rPr>
          <w:rFonts w:ascii="Calibri" w:eastAsia="Calibri" w:hAnsi="Calibri" w:cs="Calibri"/>
          <w:b w:val="0"/>
          <w:sz w:val="24"/>
        </w:rPr>
        <w:t>「デジタル子ランスフォーメーション」を実現するには、ビジネスとデジタルのスキルを併せ持った人材の育成と獲得をしていく必要がある</w:t>
      </w:r>
      <w:bookmarkEnd w:id="31"/>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32" w:name="________2"/>
      <w:bookmarkStart w:id="33" w:name="_Toc483844869"/>
      <w:bookmarkEnd w:id="32"/>
      <w:r w:rsidRPr="00A92DEE">
        <w:rPr>
          <w:rFonts w:ascii="Calibri" w:eastAsia="Calibri" w:hAnsi="Calibri" w:cs="Calibri"/>
          <w:b w:val="0"/>
          <w:i w:val="0"/>
          <w:sz w:val="24"/>
        </w:rPr>
        <w:t>個人として、</w:t>
      </w:r>
      <w:bookmarkEnd w:id="3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4" w:name="____________________________________2"/>
      <w:bookmarkStart w:id="35" w:name="_Toc483844870"/>
      <w:bookmarkEnd w:id="34"/>
      <w:r w:rsidRPr="00A92DEE">
        <w:rPr>
          <w:rFonts w:ascii="Calibri" w:eastAsia="Calibri" w:hAnsi="Calibri" w:cs="Calibri"/>
          <w:b w:val="0"/>
          <w:sz w:val="24"/>
        </w:rPr>
        <w:t>自らも「デジタルトランスフォーメーション」の流れの中にあることの意識</w:t>
      </w:r>
      <w:bookmarkEnd w:id="3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6" w:name="_Toc483844871"/>
      <w:r w:rsidRPr="00A92DEE">
        <w:rPr>
          <w:rFonts w:ascii="Calibri" w:eastAsia="Calibri" w:hAnsi="Calibri" w:cs="Calibri"/>
          <w:b w:val="0"/>
          <w:sz w:val="24"/>
        </w:rPr>
        <w:t>求められるのは、周囲を巻き込みながら改革を進める能力やビジネスとデジタルを結び付けて全体をデザインする能力を持った人材になること</w:t>
      </w:r>
      <w:bookmarkEnd w:id="36"/>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7" w:name="_Toc483844872"/>
      <w:r w:rsidRPr="00A92DEE">
        <w:rPr>
          <w:rFonts w:ascii="Calibri" w:eastAsia="Calibri" w:hAnsi="Calibri" w:cs="Calibri"/>
          <w:b w:val="0"/>
          <w:sz w:val="24"/>
        </w:rPr>
        <w:t>目の前の業務だけにとらわれることなく、広く視野を持って進むべき道を探り、学ぶ。勉強会やコミュニティなど、学びの場は周囲にある。自己研さんによって能力を高めれば高めただけ、社会をリードしていく人材になっていく</w:t>
      </w:r>
      <w:bookmarkEnd w:id="37"/>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38" w:name="_________________"/>
      <w:bookmarkStart w:id="39" w:name="_Toc483844873"/>
      <w:bookmarkEnd w:id="38"/>
      <w:r w:rsidRPr="00A92DEE">
        <w:rPr>
          <w:rFonts w:ascii="Calibri" w:eastAsia="Calibri" w:hAnsi="Calibri" w:cs="Calibri"/>
          <w:b w:val="0"/>
          <w:sz w:val="28"/>
        </w:rPr>
        <w:t>本格的な人工知能の実用化を迎えて</w:t>
      </w:r>
      <w:bookmarkEnd w:id="39"/>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40" w:name="____________________________________3"/>
      <w:bookmarkStart w:id="41" w:name="_Toc483844874"/>
      <w:bookmarkEnd w:id="40"/>
      <w:r w:rsidRPr="00A92DEE">
        <w:rPr>
          <w:rFonts w:ascii="Calibri" w:eastAsia="Calibri" w:hAnsi="Calibri" w:cs="Calibri"/>
          <w:b w:val="0"/>
          <w:i w:val="0"/>
          <w:sz w:val="24"/>
        </w:rPr>
        <w:t>電子図書館は、図書館界、出版界におけるデジタルフォーメーションである</w:t>
      </w:r>
      <w:bookmarkEnd w:id="41"/>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2" w:name="____"/>
      <w:bookmarkStart w:id="43" w:name="_Toc483844875"/>
      <w:bookmarkEnd w:id="42"/>
      <w:r w:rsidRPr="00A92DEE">
        <w:rPr>
          <w:rFonts w:ascii="Calibri" w:eastAsia="Calibri" w:hAnsi="Calibri" w:cs="Calibri"/>
          <w:b w:val="0"/>
          <w:i w:val="0"/>
          <w:sz w:val="24"/>
        </w:rPr>
        <w:t>今まで</w:t>
      </w:r>
      <w:bookmarkEnd w:id="4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4" w:name="____________________________________NDL_"/>
      <w:bookmarkStart w:id="45" w:name="_Toc483844876"/>
      <w:bookmarkEnd w:id="44"/>
      <w:r w:rsidRPr="00A92DEE">
        <w:rPr>
          <w:rFonts w:ascii="Calibri" w:eastAsia="Calibri" w:hAnsi="Calibri" w:cs="Calibri"/>
          <w:b w:val="0"/>
          <w:sz w:val="24"/>
        </w:rPr>
        <w:t>「電子図書館サービス構想」の実現形としての「デジタルコレクション」、「</w:t>
      </w:r>
      <w:r w:rsidRPr="00A92DEE">
        <w:rPr>
          <w:rFonts w:ascii="Calibri" w:eastAsia="Calibri" w:hAnsi="Calibri" w:cs="Calibri"/>
          <w:b w:val="0"/>
          <w:sz w:val="24"/>
        </w:rPr>
        <w:t>NDL</w:t>
      </w:r>
      <w:r w:rsidRPr="00A92DEE">
        <w:rPr>
          <w:rFonts w:ascii="Calibri" w:eastAsia="Calibri" w:hAnsi="Calibri" w:cs="Calibri"/>
          <w:b w:val="0"/>
          <w:sz w:val="24"/>
        </w:rPr>
        <w:t>サーチ」、「リサーチナビ」</w:t>
      </w:r>
      <w:bookmarkEnd w:id="4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6" w:name="____________________________"/>
      <w:bookmarkStart w:id="47" w:name="_Toc483844877"/>
      <w:bookmarkEnd w:id="46"/>
      <w:r w:rsidRPr="00A92DEE">
        <w:rPr>
          <w:rFonts w:ascii="Calibri" w:eastAsia="Calibri" w:hAnsi="Calibri" w:cs="Calibri"/>
          <w:b w:val="0"/>
          <w:sz w:val="24"/>
        </w:rPr>
        <w:t>電子図書館サービスの発展形としての「知識インフラ構想」</w:t>
      </w:r>
      <w:bookmarkEnd w:id="4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8" w:name="_Toc483844878"/>
      <w:r w:rsidRPr="00A92DEE">
        <w:rPr>
          <w:rFonts w:ascii="Calibri" w:eastAsia="Calibri" w:hAnsi="Calibri" w:cs="Calibri"/>
          <w:b w:val="0"/>
          <w:sz w:val="24"/>
        </w:rPr>
        <w:t>「知識インフラ構想」の実現形を目</w:t>
      </w:r>
      <w:r w:rsidRPr="00A92DEE">
        <w:rPr>
          <w:rFonts w:ascii="Calibri" w:eastAsia="Calibri" w:hAnsi="Calibri" w:cs="Calibri"/>
          <w:b w:val="0"/>
          <w:sz w:val="24"/>
        </w:rPr>
        <w:t>指して分野を特定した「東日本大震災アーカイブ」</w:t>
      </w:r>
      <w:bookmarkEnd w:id="48"/>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9" w:name="_Toc483844879"/>
      <w:r w:rsidRPr="00A92DEE">
        <w:rPr>
          <w:rFonts w:ascii="Calibri" w:eastAsia="Calibri" w:hAnsi="Calibri" w:cs="Calibri"/>
          <w:b w:val="0"/>
          <w:sz w:val="24"/>
        </w:rPr>
        <w:t>「東日本大震災アーカイブ」の発展形として分野を文化情報資源まで拡大した「文化資源のナショナルアーカイブ」</w:t>
      </w:r>
      <w:bookmarkEnd w:id="49"/>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0" w:name="___"/>
      <w:bookmarkStart w:id="51" w:name="_Toc483844880"/>
      <w:bookmarkEnd w:id="50"/>
      <w:r w:rsidRPr="00A92DEE">
        <w:rPr>
          <w:rFonts w:ascii="Calibri" w:eastAsia="Calibri" w:hAnsi="Calibri" w:cs="Calibri"/>
          <w:b w:val="0"/>
          <w:i w:val="0"/>
          <w:sz w:val="24"/>
        </w:rPr>
        <w:t>今後</w:t>
      </w:r>
      <w:bookmarkEnd w:id="5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2" w:name="_____________________________"/>
      <w:bookmarkStart w:id="53" w:name="_Toc483844881"/>
      <w:bookmarkEnd w:id="52"/>
      <w:r w:rsidRPr="00A92DEE">
        <w:rPr>
          <w:rFonts w:ascii="Calibri" w:eastAsia="Calibri" w:hAnsi="Calibri" w:cs="Calibri"/>
          <w:b w:val="0"/>
          <w:sz w:val="24"/>
        </w:rPr>
        <w:t>デジタルトランスフォーメーション時代の知識インフラの構築</w:t>
      </w:r>
      <w:bookmarkEnd w:id="53"/>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4" w:name="________"/>
      <w:bookmarkStart w:id="55" w:name="_Toc483844882"/>
      <w:bookmarkEnd w:id="54"/>
      <w:r w:rsidRPr="00A92DEE">
        <w:rPr>
          <w:rFonts w:ascii="Calibri" w:eastAsia="Calibri" w:hAnsi="Calibri" w:cs="Calibri"/>
          <w:b w:val="0"/>
          <w:i w:val="0"/>
          <w:sz w:val="24"/>
        </w:rPr>
        <w:t>人工知能の進展</w:t>
      </w:r>
      <w:bookmarkEnd w:id="5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6" w:name="______________________________________3_"/>
      <w:bookmarkStart w:id="57" w:name="_Toc483844883"/>
      <w:bookmarkEnd w:id="56"/>
      <w:r w:rsidRPr="00A92DEE">
        <w:rPr>
          <w:rFonts w:ascii="Calibri" w:eastAsia="Calibri" w:hAnsi="Calibri" w:cs="Calibri"/>
          <w:b w:val="0"/>
          <w:sz w:val="24"/>
        </w:rPr>
        <w:t>ビッグデータをディープラーニングにより学習できるようになったことにより、第</w:t>
      </w:r>
      <w:r w:rsidRPr="00A92DEE">
        <w:rPr>
          <w:rFonts w:ascii="Calibri" w:eastAsia="Calibri" w:hAnsi="Calibri" w:cs="Calibri"/>
          <w:b w:val="0"/>
          <w:sz w:val="24"/>
        </w:rPr>
        <w:t>3</w:t>
      </w:r>
      <w:r w:rsidRPr="00A92DEE">
        <w:rPr>
          <w:rFonts w:ascii="Calibri" w:eastAsia="Calibri" w:hAnsi="Calibri" w:cs="Calibri"/>
          <w:b w:val="0"/>
          <w:sz w:val="24"/>
        </w:rPr>
        <w:t>次人工知能ブームが起き、様々な分野で実用化が進んできた</w:t>
      </w:r>
      <w:bookmarkEnd w:id="5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8" w:name="_Toc483844884"/>
      <w:r w:rsidRPr="00A92DEE">
        <w:rPr>
          <w:rFonts w:ascii="Calibri" w:eastAsia="Calibri" w:hAnsi="Calibri" w:cs="Calibri"/>
          <w:b w:val="0"/>
          <w:sz w:val="24"/>
        </w:rPr>
        <w:lastRenderedPageBreak/>
        <w:t>人間の頭脳が成長しなければ、今の技術の延長線で、コンピュータが人間の頭脳を上回るシンギュラリティ（技術的特異点）が</w:t>
      </w:r>
      <w:r w:rsidRPr="00A92DEE">
        <w:rPr>
          <w:rFonts w:ascii="Calibri" w:eastAsia="Calibri" w:hAnsi="Calibri" w:cs="Calibri"/>
          <w:b w:val="0"/>
          <w:sz w:val="24"/>
        </w:rPr>
        <w:t>2044</w:t>
      </w:r>
      <w:r w:rsidRPr="00A92DEE">
        <w:rPr>
          <w:rFonts w:ascii="Calibri" w:eastAsia="Calibri" w:hAnsi="Calibri" w:cs="Calibri"/>
          <w:b w:val="0"/>
          <w:sz w:val="24"/>
        </w:rPr>
        <w:t>年までに起きると言われて</w:t>
      </w:r>
      <w:r w:rsidRPr="00A92DEE">
        <w:rPr>
          <w:rFonts w:ascii="Calibri" w:eastAsia="Calibri" w:hAnsi="Calibri" w:cs="Calibri"/>
          <w:b w:val="0"/>
          <w:sz w:val="24"/>
        </w:rPr>
        <w:t>いる</w:t>
      </w:r>
      <w:bookmarkEnd w:id="58"/>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59" w:name="_________________________________"/>
      <w:bookmarkEnd w:id="59"/>
      <w:r w:rsidRPr="00A92DEE">
        <w:rPr>
          <w:rFonts w:ascii="Calibri" w:eastAsia="Calibri" w:hAnsi="Calibri" w:cs="Calibri"/>
          <w:b w:val="0"/>
          <w:sz w:val="24"/>
        </w:rPr>
        <w:t>突然変異的な技術が生み出された場合、もっと早く訪れる可能性もある</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60" w:name="_______________________"/>
      <w:bookmarkStart w:id="61" w:name="_Toc483844885"/>
      <w:bookmarkEnd w:id="60"/>
      <w:r w:rsidRPr="00A92DEE">
        <w:rPr>
          <w:rFonts w:ascii="Calibri" w:eastAsia="Calibri" w:hAnsi="Calibri" w:cs="Calibri"/>
          <w:b w:val="0"/>
          <w:i w:val="0"/>
          <w:sz w:val="24"/>
        </w:rPr>
        <w:t>「未来の図書館を作るには」【長尾先生】の抜粋</w:t>
      </w:r>
      <w:bookmarkEnd w:id="6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62" w:name="__________________________"/>
      <w:bookmarkStart w:id="63" w:name="_Toc483844886"/>
      <w:bookmarkEnd w:id="62"/>
      <w:r w:rsidRPr="00A92DEE">
        <w:rPr>
          <w:rFonts w:ascii="Calibri" w:eastAsia="Calibri" w:hAnsi="Calibri" w:cs="Calibri"/>
          <w:b w:val="0"/>
          <w:sz w:val="24"/>
        </w:rPr>
        <w:t>「電子図書館」、「未来の図書館を作るには」の再認識</w:t>
      </w:r>
      <w:bookmarkEnd w:id="6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64" w:name="_______________1994______"/>
      <w:bookmarkStart w:id="65" w:name="_Toc483844887"/>
      <w:bookmarkEnd w:id="64"/>
      <w:r w:rsidRPr="00A92DEE">
        <w:rPr>
          <w:rFonts w:ascii="Calibri" w:eastAsia="Calibri" w:hAnsi="Calibri" w:cs="Calibri"/>
          <w:b w:val="0"/>
          <w:sz w:val="24"/>
        </w:rPr>
        <w:t>「電子図書館</w:t>
      </w:r>
      <w:r w:rsidRPr="00A92DEE">
        <w:rPr>
          <w:rFonts w:ascii="Calibri" w:eastAsia="Calibri" w:hAnsi="Calibri" w:cs="Calibri"/>
          <w:b w:val="0"/>
          <w:sz w:val="24"/>
        </w:rPr>
        <w:t xml:space="preserve"> </w:t>
      </w:r>
      <w:r w:rsidRPr="00A92DEE">
        <w:rPr>
          <w:rFonts w:ascii="Calibri" w:eastAsia="Calibri" w:hAnsi="Calibri" w:cs="Calibri"/>
          <w:b w:val="0"/>
          <w:sz w:val="24"/>
        </w:rPr>
        <w:t>」岩波文庫</w:t>
      </w:r>
      <w:r w:rsidRPr="00A92DEE">
        <w:rPr>
          <w:rFonts w:ascii="Calibri" w:eastAsia="Calibri" w:hAnsi="Calibri" w:cs="Calibri"/>
          <w:b w:val="0"/>
          <w:sz w:val="24"/>
        </w:rPr>
        <w:t>, 1994</w:t>
      </w:r>
      <w:r w:rsidRPr="00A92DEE">
        <w:rPr>
          <w:rFonts w:ascii="Calibri" w:eastAsia="Calibri" w:hAnsi="Calibri" w:cs="Calibri"/>
          <w:b w:val="0"/>
          <w:sz w:val="24"/>
        </w:rPr>
        <w:t>年</w:t>
      </w:r>
      <w:r w:rsidRPr="00A92DEE">
        <w:rPr>
          <w:rFonts w:ascii="Calibri" w:eastAsia="Calibri" w:hAnsi="Calibri" w:cs="Calibri"/>
          <w:b w:val="0"/>
          <w:sz w:val="24"/>
        </w:rPr>
        <w:t xml:space="preserve">, </w:t>
      </w:r>
      <w:r w:rsidRPr="00A92DEE">
        <w:rPr>
          <w:rFonts w:ascii="Calibri" w:eastAsia="Calibri" w:hAnsi="Calibri" w:cs="Calibri"/>
          <w:b w:val="0"/>
          <w:sz w:val="24"/>
        </w:rPr>
        <w:t>長尾真</w:t>
      </w:r>
      <w:bookmarkEnd w:id="65"/>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66" w:name="__2_____________3______________"/>
      <w:bookmarkEnd w:id="66"/>
      <w:r w:rsidRPr="00A92DEE">
        <w:rPr>
          <w:rFonts w:ascii="Calibri" w:eastAsia="Calibri" w:hAnsi="Calibri" w:cs="Calibri"/>
          <w:b w:val="0"/>
          <w:sz w:val="24"/>
        </w:rPr>
        <w:t>第</w:t>
      </w:r>
      <w:r w:rsidRPr="00A92DEE">
        <w:rPr>
          <w:rFonts w:ascii="Calibri" w:eastAsia="Calibri" w:hAnsi="Calibri" w:cs="Calibri"/>
          <w:b w:val="0"/>
          <w:sz w:val="24"/>
        </w:rPr>
        <w:t>2</w:t>
      </w:r>
      <w:r w:rsidRPr="00A92DEE">
        <w:rPr>
          <w:rFonts w:ascii="Calibri" w:eastAsia="Calibri" w:hAnsi="Calibri" w:cs="Calibri"/>
          <w:b w:val="0"/>
          <w:sz w:val="24"/>
        </w:rPr>
        <w:t>次人工知能ブームの終盤、第</w:t>
      </w:r>
      <w:r w:rsidRPr="00A92DEE">
        <w:rPr>
          <w:rFonts w:ascii="Calibri" w:eastAsia="Calibri" w:hAnsi="Calibri" w:cs="Calibri"/>
          <w:b w:val="0"/>
          <w:sz w:val="24"/>
        </w:rPr>
        <w:t>3</w:t>
      </w:r>
      <w:r w:rsidRPr="00A92DEE">
        <w:rPr>
          <w:rFonts w:ascii="Calibri" w:eastAsia="Calibri" w:hAnsi="Calibri" w:cs="Calibri"/>
          <w:b w:val="0"/>
          <w:sz w:val="24"/>
        </w:rPr>
        <w:t>次人工知能ブームへの助走段階</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既存の図書や資料をデジタル化すればそれで電子図書館が実現するかといえばそうではない。あるべき姿はデジタル化された情報を縦横に使いこなし、まったく新しい知的空間を創造するための図書館である。そのために何が必要かを説く本書の構想は挑戦的かつ刺激的な未来の設計図だ。</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67" w:name="____________________2012_________"/>
      <w:bookmarkStart w:id="68" w:name="_Toc483844888"/>
      <w:bookmarkEnd w:id="67"/>
      <w:r w:rsidRPr="00A92DEE">
        <w:rPr>
          <w:rFonts w:ascii="Calibri" w:eastAsia="Calibri" w:hAnsi="Calibri" w:cs="Calibri"/>
          <w:b w:val="0"/>
          <w:sz w:val="24"/>
        </w:rPr>
        <w:t>「未来の図書館を作るとは」が刊行された</w:t>
      </w:r>
      <w:r w:rsidRPr="00A92DEE">
        <w:rPr>
          <w:rFonts w:ascii="Calibri" w:eastAsia="Calibri" w:hAnsi="Calibri" w:cs="Calibri"/>
          <w:b w:val="0"/>
          <w:sz w:val="24"/>
        </w:rPr>
        <w:t>2012</w:t>
      </w:r>
      <w:r w:rsidRPr="00A92DEE">
        <w:rPr>
          <w:rFonts w:ascii="Calibri" w:eastAsia="Calibri" w:hAnsi="Calibri" w:cs="Calibri"/>
          <w:b w:val="0"/>
          <w:sz w:val="24"/>
        </w:rPr>
        <w:t>年からの技術の進展</w:t>
      </w:r>
      <w:bookmarkEnd w:id="68"/>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69" w:name="____________________2012________3_______"/>
      <w:bookmarkEnd w:id="69"/>
      <w:r w:rsidRPr="00A92DEE">
        <w:rPr>
          <w:rFonts w:ascii="Calibri" w:eastAsia="Calibri" w:hAnsi="Calibri" w:cs="Calibri"/>
          <w:b w:val="0"/>
          <w:sz w:val="24"/>
        </w:rPr>
        <w:t>「未来の図書館を作るには」が発行された</w:t>
      </w:r>
      <w:r w:rsidRPr="00A92DEE">
        <w:rPr>
          <w:rFonts w:ascii="Calibri" w:eastAsia="Calibri" w:hAnsi="Calibri" w:cs="Calibri"/>
          <w:b w:val="0"/>
          <w:sz w:val="24"/>
        </w:rPr>
        <w:t>2012</w:t>
      </w:r>
      <w:r w:rsidRPr="00A92DEE">
        <w:rPr>
          <w:rFonts w:ascii="Calibri" w:eastAsia="Calibri" w:hAnsi="Calibri" w:cs="Calibri"/>
          <w:b w:val="0"/>
          <w:sz w:val="24"/>
        </w:rPr>
        <w:t>年初めは、まだ第</w:t>
      </w:r>
      <w:r w:rsidRPr="00A92DEE">
        <w:rPr>
          <w:rFonts w:ascii="Calibri" w:eastAsia="Calibri" w:hAnsi="Calibri" w:cs="Calibri"/>
          <w:b w:val="0"/>
          <w:sz w:val="24"/>
        </w:rPr>
        <w:t>3</w:t>
      </w:r>
      <w:r w:rsidRPr="00A92DEE">
        <w:rPr>
          <w:rFonts w:ascii="Calibri" w:eastAsia="Calibri" w:hAnsi="Calibri" w:cs="Calibri"/>
          <w:b w:val="0"/>
          <w:sz w:val="24"/>
        </w:rPr>
        <w:t>次人工知能ブームの前で、人工知能がブレークスルーしていなかった。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「未来」の話しとして、人工知能を活用したシステムにより</w:t>
      </w:r>
      <w:r w:rsidRPr="00A92DEE">
        <w:rPr>
          <w:rFonts w:ascii="Calibri" w:eastAsia="Calibri" w:hAnsi="Calibri" w:cs="Calibri"/>
          <w:b w:val="0"/>
          <w:sz w:val="24"/>
        </w:rPr>
        <w:t>、図書館サービスや図書館員の仕事の変革が示唆されていたが、ディープラーニングの実用化により、今まさに実現可能になっていると思う</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70" w:name="_____2012_______________________________"/>
      <w:bookmarkEnd w:id="70"/>
      <w:r w:rsidRPr="00A92DEE">
        <w:rPr>
          <w:rFonts w:ascii="Calibri" w:eastAsia="Calibri" w:hAnsi="Calibri" w:cs="Calibri"/>
          <w:b w:val="0"/>
          <w:sz w:val="24"/>
        </w:rPr>
        <w:t>しかし、</w:t>
      </w:r>
      <w:r w:rsidRPr="00A92DEE">
        <w:rPr>
          <w:rFonts w:ascii="Calibri" w:eastAsia="Calibri" w:hAnsi="Calibri" w:cs="Calibri"/>
          <w:b w:val="0"/>
          <w:sz w:val="24"/>
        </w:rPr>
        <w:t>2012</w:t>
      </w:r>
      <w:r w:rsidRPr="00A92DEE">
        <w:rPr>
          <w:rFonts w:ascii="Calibri" w:eastAsia="Calibri" w:hAnsi="Calibri" w:cs="Calibri"/>
          <w:b w:val="0"/>
          <w:sz w:val="24"/>
        </w:rPr>
        <w:t>年以降のディープラーニングに代表される人工知能の進展、資料のデジタル化、デジタルコンテンツのオープンデータ化、</w:t>
      </w:r>
      <w:r w:rsidRPr="00A92DEE">
        <w:rPr>
          <w:rFonts w:ascii="Calibri" w:eastAsia="Calibri" w:hAnsi="Calibri" w:cs="Calibri"/>
          <w:b w:val="0"/>
          <w:sz w:val="24"/>
        </w:rPr>
        <w:t>LOD</w:t>
      </w:r>
      <w:r w:rsidRPr="00A92DEE">
        <w:rPr>
          <w:rFonts w:ascii="Calibri" w:eastAsia="Calibri" w:hAnsi="Calibri" w:cs="Calibri"/>
          <w:b w:val="0"/>
          <w:sz w:val="24"/>
        </w:rPr>
        <w:t>化の加速化により、「未来」とされてきた相当な範囲の仕組みで、今後</w:t>
      </w:r>
      <w:r w:rsidRPr="00A92DEE">
        <w:rPr>
          <w:rFonts w:ascii="Calibri" w:eastAsia="Calibri" w:hAnsi="Calibri" w:cs="Calibri"/>
          <w:b w:val="0"/>
          <w:sz w:val="24"/>
        </w:rPr>
        <w:t>5</w:t>
      </w:r>
      <w:r w:rsidRPr="00A92DEE">
        <w:rPr>
          <w:rFonts w:ascii="Calibri" w:eastAsia="Calibri" w:hAnsi="Calibri" w:cs="Calibri"/>
          <w:b w:val="0"/>
          <w:sz w:val="24"/>
        </w:rPr>
        <w:t>年程度でできることが多くなってきたように思える</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71" w:name="_________"/>
      <w:bookmarkStart w:id="72" w:name="_Toc483844889"/>
      <w:bookmarkEnd w:id="71"/>
      <w:r w:rsidRPr="00A92DEE">
        <w:rPr>
          <w:rFonts w:ascii="Calibri" w:eastAsia="Calibri" w:hAnsi="Calibri" w:cs="Calibri"/>
          <w:b w:val="0"/>
          <w:sz w:val="24"/>
        </w:rPr>
        <w:t>人工知能と図書館</w:t>
      </w:r>
      <w:bookmarkEnd w:id="72"/>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人間の持っている知識は頭脳の中にあり、種々の知識が何らかの関係性によってつながれていて、連想的に関係する知識が取りだされ</w:t>
      </w:r>
      <w:r w:rsidRPr="00A92DEE">
        <w:rPr>
          <w:rFonts w:ascii="Calibri" w:eastAsia="Calibri" w:hAnsi="Calibri" w:cs="Calibri"/>
          <w:b w:val="0"/>
          <w:sz w:val="24"/>
        </w:rPr>
        <w:t>ている【長尾先生】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図書館においてもぼう大な書物の中に存在する知識が関連性をもって書物という単位を超えてつなげられ、それが取り出されることが大切であろう。【長尾先生】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本のある部分に存在する単語や概念を集め、それらに近い単語や概念が存在する部分を他の本について網羅的に調べる【長尾先生】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関連する知識を人間頭脳の中のネットワークのようにつないで、利用者の要求に応じて提示できるような形の電子図書館の内容の組織化が望まれているのである。【長尾先生】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電子図書館における図書・資料は部品に解体され、それぞれが種々の観</w:t>
      </w:r>
      <w:r w:rsidRPr="00A92DEE">
        <w:rPr>
          <w:rFonts w:ascii="Calibri" w:eastAsia="Calibri" w:hAnsi="Calibri" w:cs="Calibri"/>
          <w:b w:val="0"/>
          <w:sz w:val="24"/>
        </w:rPr>
        <w:t>点からリンク付けされた巨大なネットワーク構造が作られるようにする。これは</w:t>
      </w:r>
      <w:r w:rsidRPr="00A92DEE">
        <w:rPr>
          <w:rFonts w:ascii="Calibri" w:eastAsia="Calibri" w:hAnsi="Calibri" w:cs="Calibri"/>
          <w:b w:val="0"/>
          <w:sz w:val="24"/>
        </w:rPr>
        <w:t>1</w:t>
      </w:r>
      <w:r w:rsidRPr="00A92DEE">
        <w:rPr>
          <w:rFonts w:ascii="Calibri" w:eastAsia="Calibri" w:hAnsi="Calibri" w:cs="Calibri"/>
          <w:b w:val="0"/>
          <w:sz w:val="24"/>
        </w:rPr>
        <w:t>つの社会で共有する中立的な知識構造、知識システムである。【長尾先生】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lastRenderedPageBreak/>
        <w:t>個人によって違った知識の構造の部分については、その人の力によって種々の検索方式を試み、自分の必要とする情報をとり出して中立的な知識の構造に付加してゆくことが出来ねばならないし、またそれによって自分に合った知識の構造を作りあげてゆくことができるだろう。【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現実世界の本や情報の大切さ以上にヴァーチュアルな世界における情報処理と表現力の可能性にもっと大きな関心を</w:t>
      </w:r>
      <w:r w:rsidRPr="00A92DEE">
        <w:rPr>
          <w:rFonts w:ascii="Calibri" w:eastAsia="Calibri" w:hAnsi="Calibri" w:cs="Calibri"/>
          <w:b w:val="0"/>
          <w:sz w:val="24"/>
        </w:rPr>
        <w:t>持つべき時代に来ていると言えるのではないだろうか。【長尾先生】</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73" w:name="______________________________2"/>
      <w:bookmarkStart w:id="74" w:name="_Toc483844890"/>
      <w:bookmarkEnd w:id="73"/>
      <w:r w:rsidRPr="00A92DEE">
        <w:rPr>
          <w:rFonts w:ascii="Calibri" w:eastAsia="Calibri" w:hAnsi="Calibri" w:cs="Calibri"/>
          <w:b w:val="0"/>
          <w:i w:val="0"/>
          <w:sz w:val="24"/>
        </w:rPr>
        <w:t>図書館関連が保有しているビッグデータとしての知的情報資源</w:t>
      </w:r>
      <w:bookmarkEnd w:id="7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75" w:name="___________________________________2"/>
      <w:bookmarkStart w:id="76" w:name="_Toc483844891"/>
      <w:bookmarkEnd w:id="75"/>
      <w:r w:rsidRPr="00A92DEE">
        <w:rPr>
          <w:rFonts w:ascii="Calibri" w:eastAsia="Calibri" w:hAnsi="Calibri" w:cs="Calibri"/>
          <w:b w:val="0"/>
          <w:sz w:val="24"/>
        </w:rPr>
        <w:t>従来から図書館員の知識・ノウハウにより統制され形式知化してきた情報</w:t>
      </w:r>
      <w:bookmarkEnd w:id="7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77" w:name="_______________"/>
      <w:bookmarkEnd w:id="77"/>
      <w:r w:rsidRPr="00A92DEE">
        <w:rPr>
          <w:rFonts w:ascii="Calibri" w:eastAsia="Calibri" w:hAnsi="Calibri" w:cs="Calibri"/>
          <w:b w:val="0"/>
          <w:sz w:val="24"/>
        </w:rPr>
        <w:t>情報に関する情報</w:t>
      </w:r>
      <w:r w:rsidRPr="00A92DEE">
        <w:rPr>
          <w:rFonts w:ascii="Calibri" w:eastAsia="Calibri" w:hAnsi="Calibri" w:cs="Calibri"/>
          <w:b w:val="0"/>
          <w:sz w:val="24"/>
        </w:rPr>
        <w:t>⇒</w:t>
      </w:r>
      <w:r w:rsidRPr="00A92DEE">
        <w:rPr>
          <w:rFonts w:ascii="Calibri" w:eastAsia="Calibri" w:hAnsi="Calibri" w:cs="Calibri"/>
          <w:b w:val="0"/>
          <w:sz w:val="24"/>
        </w:rPr>
        <w:t>メタデータ</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78" w:name="______2"/>
      <w:bookmarkEnd w:id="78"/>
      <w:r w:rsidRPr="00A92DEE">
        <w:rPr>
          <w:rFonts w:ascii="Calibri" w:eastAsia="Calibri" w:hAnsi="Calibri" w:cs="Calibri"/>
          <w:b w:val="0"/>
          <w:sz w:val="24"/>
        </w:rPr>
        <w:t>書誌情報</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79" w:name="_________________________"/>
      <w:bookmarkEnd w:id="79"/>
      <w:r w:rsidRPr="00A92DEE">
        <w:rPr>
          <w:rFonts w:ascii="Calibri" w:eastAsia="Calibri" w:hAnsi="Calibri" w:cs="Calibri"/>
          <w:b w:val="0"/>
          <w:sz w:val="24"/>
        </w:rPr>
        <w:t>情報を見つけ出すための情報</w:t>
      </w:r>
      <w:r w:rsidRPr="00A92DEE">
        <w:rPr>
          <w:rFonts w:ascii="Calibri" w:eastAsia="Calibri" w:hAnsi="Calibri" w:cs="Calibri"/>
          <w:b w:val="0"/>
          <w:sz w:val="24"/>
        </w:rPr>
        <w:t>⇒</w:t>
      </w:r>
      <w:r w:rsidRPr="00A92DEE">
        <w:rPr>
          <w:rFonts w:ascii="Calibri" w:eastAsia="Calibri" w:hAnsi="Calibri" w:cs="Calibri"/>
          <w:b w:val="0"/>
          <w:sz w:val="24"/>
        </w:rPr>
        <w:t>ナレッジデータベース</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80" w:name="________________2"/>
      <w:bookmarkEnd w:id="80"/>
      <w:r w:rsidRPr="00A92DEE">
        <w:rPr>
          <w:rFonts w:ascii="Calibri" w:eastAsia="Calibri" w:hAnsi="Calibri" w:cs="Calibri"/>
          <w:b w:val="0"/>
          <w:sz w:val="24"/>
        </w:rPr>
        <w:t>レファレンス情報（参考情報）</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81" w:name="_Q_A"/>
      <w:bookmarkEnd w:id="81"/>
      <w:r w:rsidRPr="00A92DEE">
        <w:rPr>
          <w:rFonts w:ascii="Calibri" w:eastAsia="Calibri" w:hAnsi="Calibri" w:cs="Calibri"/>
          <w:b w:val="0"/>
          <w:sz w:val="24"/>
        </w:rPr>
        <w:t>Q&amp;A</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82" w:name="_________2"/>
      <w:bookmarkEnd w:id="82"/>
      <w:r w:rsidRPr="00A92DEE">
        <w:rPr>
          <w:rFonts w:ascii="Calibri" w:eastAsia="Calibri" w:hAnsi="Calibri" w:cs="Calibri"/>
          <w:b w:val="0"/>
          <w:sz w:val="24"/>
        </w:rPr>
        <w:t>調べ方案内情報</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83" w:name="________________3"/>
      <w:bookmarkEnd w:id="83"/>
      <w:r w:rsidRPr="00A92DEE">
        <w:rPr>
          <w:rFonts w:ascii="Calibri" w:eastAsia="Calibri" w:hAnsi="Calibri" w:cs="Calibri"/>
          <w:b w:val="0"/>
          <w:sz w:val="24"/>
        </w:rPr>
        <w:t>情報資源</w:t>
      </w:r>
      <w:r w:rsidRPr="00A92DEE">
        <w:rPr>
          <w:rFonts w:ascii="Calibri" w:eastAsia="Calibri" w:hAnsi="Calibri" w:cs="Calibri"/>
          <w:b w:val="0"/>
          <w:sz w:val="24"/>
        </w:rPr>
        <w:t>⇒</w:t>
      </w:r>
      <w:r w:rsidRPr="00A92DEE">
        <w:rPr>
          <w:rFonts w:ascii="Calibri" w:eastAsia="Calibri" w:hAnsi="Calibri" w:cs="Calibri"/>
          <w:b w:val="0"/>
          <w:sz w:val="24"/>
        </w:rPr>
        <w:t>デジタルアーカイブ</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84" w:name="__________________________2"/>
      <w:bookmarkStart w:id="85" w:name="_Toc483844892"/>
      <w:bookmarkEnd w:id="84"/>
      <w:r w:rsidRPr="00A92DEE">
        <w:rPr>
          <w:rFonts w:ascii="Calibri" w:eastAsia="Calibri" w:hAnsi="Calibri" w:cs="Calibri"/>
          <w:b w:val="0"/>
          <w:sz w:val="24"/>
        </w:rPr>
        <w:t>今後ビッグデータとして活用が可能になっている情報</w:t>
      </w:r>
      <w:bookmarkEnd w:id="85"/>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デジタルアーカイブ内で保有している情報で、オープンデータ化されていない情報も含めて、バックヤードで検索・分析に活用できる本文フルテキスト</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著作権者の許諾なしに書籍の全文を電子データ化し、検索のために人工知能などを活用した新サービスが認められる方向</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図書館等から一定期間公開しない有償オンライン資料、東日本大震災アーカイブ等も検索のためには活用できる？</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86" w:name="_____________"/>
      <w:bookmarkStart w:id="87" w:name="_Toc483844893"/>
      <w:bookmarkEnd w:id="86"/>
      <w:r w:rsidRPr="00A92DEE">
        <w:rPr>
          <w:rFonts w:ascii="Calibri" w:eastAsia="Calibri" w:hAnsi="Calibri" w:cs="Calibri"/>
          <w:b w:val="0"/>
          <w:sz w:val="24"/>
        </w:rPr>
        <w:t>今後活用を期待したい情報</w:t>
      </w:r>
      <w:bookmarkEnd w:id="87"/>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88" w:name="________________________________"/>
      <w:bookmarkEnd w:id="88"/>
      <w:r w:rsidRPr="00A92DEE">
        <w:rPr>
          <w:rFonts w:ascii="Calibri" w:eastAsia="Calibri" w:hAnsi="Calibri" w:cs="Calibri"/>
          <w:b w:val="0"/>
          <w:sz w:val="24"/>
        </w:rPr>
        <w:t>図書館が保有するオープンデータ化された情報の内容（コンテンツ）</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89" w:name="__________________"/>
      <w:bookmarkEnd w:id="89"/>
      <w:r w:rsidRPr="00A92DEE">
        <w:rPr>
          <w:rFonts w:ascii="Calibri" w:eastAsia="Calibri" w:hAnsi="Calibri" w:cs="Calibri"/>
          <w:b w:val="0"/>
          <w:i w:val="0"/>
          <w:sz w:val="24"/>
        </w:rPr>
        <w:t>図書館の世界でのデジタルアーカイブ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90" w:name="_______________________________"/>
      <w:bookmarkEnd w:id="90"/>
      <w:r w:rsidRPr="00A92DEE">
        <w:rPr>
          <w:rFonts w:ascii="Calibri" w:eastAsia="Calibri" w:hAnsi="Calibri" w:cs="Calibri"/>
          <w:b w:val="0"/>
          <w:sz w:val="24"/>
        </w:rPr>
        <w:t>図書館の枠を越えたナショナルアーカ</w:t>
      </w:r>
      <w:r w:rsidRPr="00A92DEE">
        <w:rPr>
          <w:rFonts w:ascii="Calibri" w:eastAsia="Calibri" w:hAnsi="Calibri" w:cs="Calibri"/>
          <w:b w:val="0"/>
          <w:sz w:val="24"/>
        </w:rPr>
        <w:t>イブ内の情報（コンテンツ）</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91" w:name="______________2"/>
      <w:bookmarkEnd w:id="91"/>
      <w:r w:rsidRPr="00A92DEE">
        <w:rPr>
          <w:rFonts w:ascii="Calibri" w:eastAsia="Calibri" w:hAnsi="Calibri" w:cs="Calibri"/>
          <w:b w:val="0"/>
          <w:i w:val="0"/>
          <w:sz w:val="24"/>
        </w:rPr>
        <w:t>図書館界外が保有する情報</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92" w:name="____________"/>
      <w:bookmarkEnd w:id="92"/>
      <w:r w:rsidRPr="00A92DEE">
        <w:rPr>
          <w:rFonts w:ascii="Calibri" w:eastAsia="Calibri" w:hAnsi="Calibri" w:cs="Calibri"/>
          <w:b w:val="0"/>
          <w:i w:val="0"/>
          <w:sz w:val="24"/>
        </w:rPr>
        <w:t>図書館界が保有する情報</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93" w:name="__________________2"/>
      <w:bookmarkEnd w:id="93"/>
      <w:r w:rsidRPr="00A92DEE">
        <w:rPr>
          <w:rFonts w:ascii="Calibri" w:eastAsia="Calibri" w:hAnsi="Calibri" w:cs="Calibri"/>
          <w:b w:val="0"/>
          <w:sz w:val="24"/>
        </w:rPr>
        <w:t>図書館員が持つノウハウ等の暗黙知</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94" w:name="___________________2"/>
      <w:bookmarkEnd w:id="94"/>
      <w:r w:rsidRPr="00A92DEE">
        <w:rPr>
          <w:rFonts w:ascii="Calibri" w:eastAsia="Calibri" w:hAnsi="Calibri" w:cs="Calibri"/>
          <w:b w:val="0"/>
          <w:i w:val="0"/>
          <w:sz w:val="24"/>
        </w:rPr>
        <w:t>レファレンス業務過程情報を形式知化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95" w:name="___________________3"/>
      <w:bookmarkEnd w:id="95"/>
      <w:r w:rsidRPr="00A92DEE">
        <w:rPr>
          <w:rFonts w:ascii="Calibri" w:eastAsia="Calibri" w:hAnsi="Calibri" w:cs="Calibri"/>
          <w:b w:val="0"/>
          <w:sz w:val="24"/>
        </w:rPr>
        <w:t>図書館情報システムから収集する情報</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96" w:name="__________"/>
      <w:bookmarkEnd w:id="96"/>
      <w:r w:rsidRPr="00A92DEE">
        <w:rPr>
          <w:rFonts w:ascii="Calibri" w:eastAsia="Calibri" w:hAnsi="Calibri" w:cs="Calibri"/>
          <w:b w:val="0"/>
          <w:i w:val="0"/>
          <w:sz w:val="24"/>
        </w:rPr>
        <w:t>匿名化した加工情報</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97" w:name="___________________"/>
      <w:bookmarkEnd w:id="97"/>
      <w:r w:rsidRPr="00A92DEE">
        <w:rPr>
          <w:rFonts w:ascii="Calibri" w:eastAsia="Calibri" w:hAnsi="Calibri" w:cs="Calibri"/>
          <w:b w:val="0"/>
          <w:sz w:val="24"/>
        </w:rPr>
        <w:t>利用実績情報（統計化されてない情報）</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98" w:name="_________IoT__________"/>
      <w:bookmarkEnd w:id="98"/>
      <w:r w:rsidRPr="00A92DEE">
        <w:rPr>
          <w:rFonts w:ascii="Calibri" w:eastAsia="Calibri" w:hAnsi="Calibri" w:cs="Calibri"/>
          <w:b w:val="0"/>
          <w:sz w:val="24"/>
        </w:rPr>
        <w:t>各種センサー等の</w:t>
      </w:r>
      <w:proofErr w:type="spellStart"/>
      <w:r w:rsidRPr="00A92DEE">
        <w:rPr>
          <w:rFonts w:ascii="Calibri" w:eastAsia="Calibri" w:hAnsi="Calibri" w:cs="Calibri"/>
          <w:b w:val="0"/>
          <w:sz w:val="24"/>
        </w:rPr>
        <w:t>IoT</w:t>
      </w:r>
      <w:proofErr w:type="spellEnd"/>
      <w:r w:rsidRPr="00A92DEE">
        <w:rPr>
          <w:rFonts w:ascii="Calibri" w:eastAsia="Calibri" w:hAnsi="Calibri" w:cs="Calibri"/>
          <w:b w:val="0"/>
          <w:sz w:val="24"/>
        </w:rPr>
        <w:t>機器から収集する情報</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99" w:name="________3"/>
      <w:bookmarkEnd w:id="99"/>
      <w:r w:rsidRPr="00A92DEE">
        <w:rPr>
          <w:rFonts w:ascii="Calibri" w:eastAsia="Calibri" w:hAnsi="Calibri" w:cs="Calibri"/>
          <w:b w:val="0"/>
          <w:i w:val="0"/>
          <w:sz w:val="24"/>
        </w:rPr>
        <w:t>利用行動履歴</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00" w:name="_____________2"/>
      <w:bookmarkEnd w:id="100"/>
      <w:r w:rsidRPr="00A92DEE">
        <w:rPr>
          <w:rFonts w:ascii="Calibri" w:eastAsia="Calibri" w:hAnsi="Calibri" w:cs="Calibri"/>
          <w:b w:val="0"/>
          <w:i w:val="0"/>
          <w:sz w:val="24"/>
        </w:rPr>
        <w:t>利用した情報の移動履歴</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01" w:name="______"/>
      <w:bookmarkEnd w:id="101"/>
      <w:r w:rsidRPr="00A92DEE">
        <w:rPr>
          <w:rFonts w:ascii="Calibri" w:eastAsia="Calibri" w:hAnsi="Calibri" w:cs="Calibri"/>
          <w:b w:val="0"/>
          <w:i w:val="0"/>
          <w:sz w:val="24"/>
        </w:rPr>
        <w:lastRenderedPageBreak/>
        <w:t>研究データ</w: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102" w:name="________________________2"/>
      <w:bookmarkStart w:id="103" w:name="_Toc483844894"/>
      <w:bookmarkEnd w:id="102"/>
      <w:r w:rsidRPr="00A92DEE">
        <w:rPr>
          <w:rFonts w:ascii="Calibri" w:eastAsia="Calibri" w:hAnsi="Calibri" w:cs="Calibri"/>
          <w:b w:val="0"/>
          <w:sz w:val="28"/>
        </w:rPr>
        <w:t>文化情報資源のナショナルアーカイブの方向性は</w:t>
      </w:r>
      <w:bookmarkEnd w:id="103"/>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104" w:name="____________________________________"/>
      <w:bookmarkStart w:id="105" w:name="_Toc483844895"/>
      <w:bookmarkEnd w:id="104"/>
      <w:r w:rsidRPr="00A92DEE">
        <w:rPr>
          <w:rFonts w:ascii="Calibri" w:eastAsia="Calibri" w:hAnsi="Calibri" w:cs="Calibri"/>
          <w:b w:val="0"/>
          <w:i w:val="0"/>
          <w:sz w:val="24"/>
        </w:rPr>
        <w:t>ビッグデータとしての知の共有化、人工知能が適用された知識インフラの構築</w:t>
      </w:r>
      <w:bookmarkEnd w:id="105"/>
    </w:p>
    <w:p w:rsidR="00A77B3E" w:rsidRPr="00A92DEE" w:rsidRDefault="00A92DEE" w:rsidP="00A92DEE">
      <w:pPr>
        <w:ind w:left="200"/>
        <w:rPr>
          <w:rFonts w:ascii="Calibri" w:eastAsia="Calibri" w:hAnsi="Calibri" w:cs="Calibri"/>
        </w:rPr>
      </w:pPr>
      <w:r w:rsidRPr="00A92DEE">
        <w:rPr>
          <w:rFonts w:ascii="Calibri" w:eastAsia="Calibri" w:hAnsi="Calibri" w:cs="Calibri"/>
        </w:rPr>
        <w:pict>
          <v:shape id="_x0000_i1026" type="#_x0000_t75" style="width:16pt;height:16pt">
            <v:imagedata r:id="rId9" o:title="markerflag-red"/>
          </v:shape>
        </w:pic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06" w:name="____2"/>
      <w:bookmarkStart w:id="107" w:name="_Toc483844896"/>
      <w:bookmarkEnd w:id="106"/>
      <w:r w:rsidRPr="00A92DEE">
        <w:rPr>
          <w:rFonts w:ascii="Calibri" w:eastAsia="Calibri" w:hAnsi="Calibri" w:cs="Calibri"/>
          <w:b w:val="0"/>
          <w:i w:val="0"/>
          <w:sz w:val="24"/>
        </w:rPr>
        <w:t>今後</w:t>
      </w:r>
      <w:bookmarkEnd w:id="10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08" w:name="______Web2_0________________Opac2_0_____"/>
      <w:bookmarkStart w:id="109" w:name="_Toc483844897"/>
      <w:bookmarkEnd w:id="108"/>
      <w:r w:rsidRPr="00A92DEE">
        <w:rPr>
          <w:rFonts w:ascii="Calibri" w:eastAsia="Calibri" w:hAnsi="Calibri" w:cs="Calibri"/>
          <w:b w:val="0"/>
          <w:sz w:val="24"/>
        </w:rPr>
        <w:t>世の中では</w:t>
      </w:r>
      <w:r w:rsidRPr="00A92DEE">
        <w:rPr>
          <w:rFonts w:ascii="Calibri" w:eastAsia="Calibri" w:hAnsi="Calibri" w:cs="Calibri"/>
          <w:b w:val="0"/>
          <w:sz w:val="24"/>
        </w:rPr>
        <w:t>Web2.0</w:t>
      </w:r>
      <w:r w:rsidRPr="00A92DEE">
        <w:rPr>
          <w:rFonts w:ascii="Calibri" w:eastAsia="Calibri" w:hAnsi="Calibri" w:cs="Calibri"/>
          <w:b w:val="0"/>
          <w:sz w:val="24"/>
        </w:rPr>
        <w:t>時代と言われた時代、図書館界では</w:t>
      </w:r>
      <w:r w:rsidRPr="00A92DEE">
        <w:rPr>
          <w:rFonts w:ascii="Calibri" w:eastAsia="Calibri" w:hAnsi="Calibri" w:cs="Calibri"/>
          <w:b w:val="0"/>
          <w:sz w:val="24"/>
        </w:rPr>
        <w:t>Opac2.0</w:t>
      </w:r>
      <w:r w:rsidRPr="00A92DEE">
        <w:rPr>
          <w:rFonts w:ascii="Calibri" w:eastAsia="Calibri" w:hAnsi="Calibri" w:cs="Calibri"/>
          <w:b w:val="0"/>
          <w:sz w:val="24"/>
        </w:rPr>
        <w:t>と称するサービスで、いわゆる人工知能とまでは言えないかもしれないが、人工知能を指向した組織化、あいまい検索等の実現を目指してきた</w:t>
      </w:r>
      <w:bookmarkEnd w:id="109"/>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10" w:name="_Toc483844898"/>
      <w:r w:rsidRPr="00A92DEE">
        <w:rPr>
          <w:rFonts w:ascii="Calibri" w:eastAsia="Calibri" w:hAnsi="Calibri" w:cs="Calibri"/>
          <w:b w:val="0"/>
          <w:sz w:val="24"/>
        </w:rPr>
        <w:t>既にインターネット上に広範な情報が公開されているが、公開が遅れている文化機関、公的機関が保有している情報もオープンデータ化が進みつつあり、ビッグデータとして利活用できるように方向に向かっている</w:t>
      </w:r>
      <w:bookmarkEnd w:id="110"/>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11" w:name="_Toc483844899"/>
      <w:r w:rsidRPr="00A92DEE">
        <w:rPr>
          <w:rFonts w:ascii="Calibri" w:eastAsia="Calibri" w:hAnsi="Calibri" w:cs="Calibri"/>
          <w:b w:val="0"/>
          <w:sz w:val="24"/>
        </w:rPr>
        <w:t>また、今後の著作権法の改正により、著作者の許諾なく、著作物の本文そのもの活用して、人工知能等により高度な検索、分析に活用</w:t>
      </w:r>
      <w:r w:rsidRPr="00A92DEE">
        <w:rPr>
          <w:rFonts w:ascii="Calibri" w:eastAsia="Calibri" w:hAnsi="Calibri" w:cs="Calibri"/>
          <w:b w:val="0"/>
          <w:sz w:val="24"/>
        </w:rPr>
        <w:t>できるようになる</w:t>
      </w:r>
      <w:bookmarkEnd w:id="11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12" w:name="_Toc483844900"/>
      <w:r w:rsidRPr="00A92DEE">
        <w:rPr>
          <w:rFonts w:ascii="Calibri" w:eastAsia="Calibri" w:hAnsi="Calibri" w:cs="Calibri"/>
          <w:b w:val="0"/>
          <w:sz w:val="24"/>
        </w:rPr>
        <w:t>このような時代に、従来の業務やサービスは、人工知能が組み込まれたシステムやロボットに支援されてサービスが省力化され、さらに今まで不可能だった新たなサービスが生まれようとしている</w:t>
      </w:r>
      <w:bookmarkEnd w:id="112"/>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13" w:name="______________________"/>
      <w:bookmarkStart w:id="114" w:name="_Toc483844901"/>
      <w:bookmarkEnd w:id="113"/>
      <w:r w:rsidRPr="00A92DEE">
        <w:rPr>
          <w:rFonts w:ascii="Calibri" w:eastAsia="Calibri" w:hAnsi="Calibri" w:cs="Calibri"/>
          <w:b w:val="0"/>
          <w:i w:val="0"/>
          <w:sz w:val="24"/>
        </w:rPr>
        <w:t>文化情報資源のナショナルアーカイブの方向性</w:t>
      </w:r>
      <w:bookmarkEnd w:id="11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15" w:name="________4"/>
      <w:bookmarkStart w:id="116" w:name="_Toc483844902"/>
      <w:bookmarkEnd w:id="115"/>
      <w:r w:rsidRPr="00A92DEE">
        <w:rPr>
          <w:rFonts w:ascii="Calibri" w:eastAsia="Calibri" w:hAnsi="Calibri" w:cs="Calibri"/>
          <w:b w:val="0"/>
          <w:sz w:val="24"/>
        </w:rPr>
        <w:t>知識インフラ</w:t>
      </w:r>
      <w:bookmarkEnd w:id="11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知識インフラ構築における最も大切な概念は、情報を集め、これを知識化し活用することによって新しい情報・知識を創出し、知識インフラに加えるという形で循環的にこのシステムを強化・拡大してゆくことによって社会・経済に貢献することであ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知識が種々の観点から組織化、構造化されて利用しやすい形で蓄積されて利用に供される【長尾先生】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17" w:name="__3"/>
      <w:bookmarkEnd w:id="117"/>
    </w:p>
    <w:p w:rsidR="00A77B3E" w:rsidRPr="00A92DEE" w:rsidRDefault="00A92DEE" w:rsidP="00A92DEE">
      <w:pPr>
        <w:rPr>
          <w:rFonts w:ascii="Calibri" w:eastAsia="Calibri" w:hAnsi="Calibri" w:cs="Calibri"/>
        </w:rPr>
      </w:pPr>
      <w:r w:rsidRPr="00A92DEE">
        <w:rPr>
          <w:rFonts w:ascii="Calibri" w:eastAsia="Calibri" w:hAnsi="Calibri" w:cs="Calibri"/>
        </w:rPr>
        <w:lastRenderedPageBreak/>
        <w:pict>
          <v:shape id="_x0000_i1027" type="#_x0000_t75" style="width:6in;height:266.5pt">
            <v:imagedata r:id="rId10" o:title="image"/>
          </v:shape>
        </w:pic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18" w:name="_____________3"/>
      <w:bookmarkStart w:id="119" w:name="_Toc483844903"/>
      <w:bookmarkEnd w:id="118"/>
      <w:r w:rsidRPr="00A92DEE">
        <w:rPr>
          <w:rFonts w:ascii="Calibri" w:eastAsia="Calibri" w:hAnsi="Calibri" w:cs="Calibri"/>
          <w:b w:val="0"/>
          <w:sz w:val="24"/>
        </w:rPr>
        <w:t>ナショナルアーカイブは</w:t>
      </w:r>
      <w:bookmarkEnd w:id="119"/>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図書館は、書物等の情報資源を収集・保存し提供する場であるとともに、それらを使って関心のある人が集まって議論し新しい知識を創造する場【長尾先生】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日本としてのナショナルアーカイブは、日本中に存在する知識情報が有機的に結合され、日本中の人が自由に使える日本の「知識インフラ」【長尾先生】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20" w:name="______________________________________"/>
      <w:bookmarkEnd w:id="120"/>
      <w:r w:rsidRPr="00A92DEE">
        <w:rPr>
          <w:rFonts w:ascii="Calibri" w:eastAsia="Calibri" w:hAnsi="Calibri" w:cs="Calibri"/>
          <w:b w:val="0"/>
          <w:sz w:val="24"/>
        </w:rPr>
        <w:t>世界中の知識情報が有機的に結合したものが、「インターナショナルアーカイブ」</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21" w:name="_Toc483844904"/>
      <w:r w:rsidRPr="00A92DEE">
        <w:rPr>
          <w:rFonts w:ascii="Calibri" w:eastAsia="Calibri" w:hAnsi="Calibri" w:cs="Calibri"/>
          <w:b w:val="0"/>
          <w:sz w:val="24"/>
        </w:rPr>
        <w:t>今、ディープラーニングが実用化になった時代に、ナショナルアーカイブはどのような方向へ進んでいくか</w:t>
      </w:r>
      <w:bookmarkEnd w:id="12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22" w:name="_Toc483844905"/>
      <w:r w:rsidRPr="00A92DEE">
        <w:rPr>
          <w:rFonts w:ascii="Calibri" w:eastAsia="Calibri" w:hAnsi="Calibri" w:cs="Calibri"/>
          <w:b w:val="0"/>
          <w:sz w:val="24"/>
        </w:rPr>
        <w:t>図書館での従来から形式知化してきた情報を、信頼性の高い情報として、人工知能の教師用データとして分析し、人工知能として学習した知識として蓄積</w:t>
      </w:r>
      <w:bookmarkEnd w:id="122"/>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23" w:name="__________________3"/>
      <w:bookmarkEnd w:id="123"/>
      <w:r w:rsidRPr="00A92DEE">
        <w:rPr>
          <w:rFonts w:ascii="Calibri" w:eastAsia="Calibri" w:hAnsi="Calibri" w:cs="Calibri"/>
          <w:b w:val="0"/>
          <w:sz w:val="24"/>
        </w:rPr>
        <w:t>書誌、辞書、典拠（シソーラス）類</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24" w:name="_Toc483844906"/>
      <w:r w:rsidRPr="00A92DEE">
        <w:rPr>
          <w:rFonts w:ascii="Calibri" w:eastAsia="Calibri" w:hAnsi="Calibri" w:cs="Calibri"/>
          <w:b w:val="0"/>
          <w:sz w:val="24"/>
        </w:rPr>
        <w:t>著作物のイメージ画像、フルテキストを人工知能の学習データとして分析し知識として蓄積</w:t>
      </w:r>
      <w:bookmarkEnd w:id="124"/>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25" w:name="_____________OCR______________________"/>
      <w:bookmarkEnd w:id="125"/>
      <w:r w:rsidRPr="00A92DEE">
        <w:rPr>
          <w:rFonts w:ascii="Calibri" w:eastAsia="Calibri" w:hAnsi="Calibri" w:cs="Calibri"/>
          <w:b w:val="0"/>
          <w:sz w:val="24"/>
        </w:rPr>
        <w:t>画像、全文フルテキスト（</w:t>
      </w:r>
      <w:r w:rsidRPr="00A92DEE">
        <w:rPr>
          <w:rFonts w:ascii="Calibri" w:eastAsia="Calibri" w:hAnsi="Calibri" w:cs="Calibri"/>
          <w:b w:val="0"/>
          <w:sz w:val="24"/>
        </w:rPr>
        <w:t>OCR</w:t>
      </w:r>
      <w:r w:rsidRPr="00A92DEE">
        <w:rPr>
          <w:rFonts w:ascii="Calibri" w:eastAsia="Calibri" w:hAnsi="Calibri" w:cs="Calibri"/>
          <w:b w:val="0"/>
          <w:sz w:val="24"/>
        </w:rPr>
        <w:t>化も含む）、目次、索引、あらすじ、書評、、、</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26" w:name="_______________________________________2"/>
      <w:bookmarkStart w:id="127" w:name="_Toc483844907"/>
      <w:bookmarkEnd w:id="126"/>
      <w:r w:rsidRPr="00A92DEE">
        <w:rPr>
          <w:rFonts w:ascii="Calibri" w:eastAsia="Calibri" w:hAnsi="Calibri" w:cs="Calibri"/>
          <w:b w:val="0"/>
          <w:sz w:val="24"/>
        </w:rPr>
        <w:t>長尾先生が提唱した「電子図書館」が、「人工知能を備えた知識インフラ」となる</w:t>
      </w:r>
      <w:bookmarkEnd w:id="127"/>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文化</w:t>
      </w:r>
      <w:r w:rsidRPr="00A92DEE">
        <w:rPr>
          <w:rFonts w:ascii="Calibri" w:eastAsia="Calibri" w:hAnsi="Calibri" w:cs="Calibri"/>
          <w:b w:val="0"/>
          <w:sz w:val="24"/>
        </w:rPr>
        <w:t>情報資源としてのナショナルアーカイブがビッグデータとして利用可能になり、人工知能の学習データとして信頼性の高い知識が飛躍的に豊富になり、より精度の高い情報を提供できるようになる</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128" w:name="___________________4"/>
      <w:bookmarkStart w:id="129" w:name="_Toc483844908"/>
      <w:bookmarkEnd w:id="128"/>
      <w:r w:rsidRPr="00A92DEE">
        <w:rPr>
          <w:rFonts w:ascii="Calibri" w:eastAsia="Calibri" w:hAnsi="Calibri" w:cs="Calibri"/>
          <w:b w:val="0"/>
          <w:i w:val="0"/>
          <w:sz w:val="24"/>
        </w:rPr>
        <w:lastRenderedPageBreak/>
        <w:t>ナショナルアーカイブの各基盤の概念</w:t>
      </w:r>
      <w:bookmarkEnd w:id="129"/>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30" w:name="__4"/>
      <w:bookmarkStart w:id="131" w:name="_Toc483844909"/>
      <w:bookmarkEnd w:id="130"/>
      <w:bookmarkEnd w:id="131"/>
    </w:p>
    <w:p w:rsidR="00A77B3E" w:rsidRPr="00A92DEE" w:rsidRDefault="00A92DEE" w:rsidP="00A92DEE">
      <w:pPr>
        <w:rPr>
          <w:rFonts w:ascii="Calibri" w:eastAsia="Calibri" w:hAnsi="Calibri" w:cs="Calibri"/>
        </w:rPr>
      </w:pPr>
      <w:r w:rsidRPr="00A92DEE">
        <w:rPr>
          <w:rFonts w:ascii="Calibri" w:eastAsia="Calibri" w:hAnsi="Calibri" w:cs="Calibri"/>
        </w:rPr>
        <w:pict>
          <v:shape id="_x0000_i1028" type="#_x0000_t75" style="width:6in;height:282pt">
            <v:imagedata r:id="rId11" o:title="image"/>
          </v:shape>
        </w:pic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32" w:name="_Toc483844910"/>
      <w:r w:rsidRPr="00A92DEE">
        <w:rPr>
          <w:rFonts w:ascii="Calibri" w:eastAsia="Calibri" w:hAnsi="Calibri" w:cs="Calibri"/>
          <w:b w:val="0"/>
          <w:sz w:val="24"/>
        </w:rPr>
        <w:t>我が国の多様な文化を知識として保存・継承する役割、様々な分野の専門家が参加し、新たな文化を知識として創造していくための社会的な基盤としての役割、それらの知識を利用目的に応じて発信する役割、そして、これらの仕組みを統括し運用していく役割が考えられ、文化的資産を館種毎に集約している拠点と、新たな</w:t>
      </w:r>
      <w:r w:rsidRPr="00A92DEE">
        <w:rPr>
          <w:rFonts w:ascii="Calibri" w:eastAsia="Calibri" w:hAnsi="Calibri" w:cs="Calibri"/>
          <w:b w:val="0"/>
          <w:sz w:val="24"/>
        </w:rPr>
        <w:t>知識を創造し発信するしている拠点等が分担して構築・運用していくことが必要</w:t>
      </w:r>
      <w:bookmarkEnd w:id="132"/>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33" w:name="_______________________2"/>
      <w:bookmarkStart w:id="134" w:name="_Toc483844911"/>
      <w:bookmarkEnd w:id="133"/>
      <w:r w:rsidRPr="00A92DEE">
        <w:rPr>
          <w:rFonts w:ascii="Calibri" w:eastAsia="Calibri" w:hAnsi="Calibri" w:cs="Calibri"/>
          <w:b w:val="0"/>
          <w:sz w:val="24"/>
        </w:rPr>
        <w:t>恒久的保存基盤（あらゆる情報の恒久的保存）</w:t>
      </w:r>
      <w:bookmarkEnd w:id="134"/>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35" w:name="________________________3"/>
      <w:bookmarkEnd w:id="135"/>
      <w:r w:rsidRPr="00A92DEE">
        <w:rPr>
          <w:rFonts w:ascii="Calibri" w:eastAsia="Calibri" w:hAnsi="Calibri" w:cs="Calibri"/>
          <w:b w:val="0"/>
          <w:sz w:val="24"/>
        </w:rPr>
        <w:t>恒久保存と利活用のための共通プラットフォーム</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１つの機関にすべてを集約するのではなく、各分野のアーカイブを集約する拠点が中核となって分散アーカイブを構築</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36" w:name="_______________________3"/>
      <w:bookmarkEnd w:id="136"/>
      <w:r w:rsidRPr="00A92DEE">
        <w:rPr>
          <w:rFonts w:ascii="Calibri" w:eastAsia="Calibri" w:hAnsi="Calibri" w:cs="Calibri"/>
          <w:b w:val="0"/>
          <w:sz w:val="24"/>
        </w:rPr>
        <w:t>あたかも１つのアーカイブとして見えるように</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37" w:name="__________________4"/>
      <w:bookmarkEnd w:id="137"/>
      <w:r w:rsidRPr="00A92DEE">
        <w:rPr>
          <w:rFonts w:ascii="Calibri" w:eastAsia="Calibri" w:hAnsi="Calibri" w:cs="Calibri"/>
          <w:b w:val="0"/>
          <w:sz w:val="24"/>
        </w:rPr>
        <w:t>個々の情報同士を意味的に関連付け</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検索で情報を取り出すだけでなく、取り出された情報から芋づる式に関連する情報を取り出せるように</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38" w:name="______________"/>
      <w:bookmarkEnd w:id="138"/>
      <w:r w:rsidRPr="00A92DEE">
        <w:rPr>
          <w:rFonts w:ascii="Calibri" w:eastAsia="Calibri" w:hAnsi="Calibri" w:cs="Calibri"/>
          <w:b w:val="0"/>
          <w:sz w:val="24"/>
        </w:rPr>
        <w:t>情報の網羅性・完全性が重要</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39" w:name="____________________"/>
      <w:bookmarkStart w:id="140" w:name="_Toc483844912"/>
      <w:bookmarkEnd w:id="139"/>
      <w:r w:rsidRPr="00A92DEE">
        <w:rPr>
          <w:rFonts w:ascii="Calibri" w:eastAsia="Calibri" w:hAnsi="Calibri" w:cs="Calibri"/>
          <w:b w:val="0"/>
          <w:sz w:val="24"/>
        </w:rPr>
        <w:t>知識創造基盤（新たな知識創造活動の場）</w:t>
      </w:r>
      <w:bookmarkEnd w:id="140"/>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キュレーター、ライブラリアン等の支援のもとで、それぞれの分野の専門家のみならず、広く国民も含めて、情報に付加価値を付けたり、他の分野の情報と関連付けて、二次的著作物を創造する場</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41" w:name="__________2"/>
      <w:bookmarkEnd w:id="141"/>
      <w:r w:rsidRPr="00A92DEE">
        <w:rPr>
          <w:rFonts w:ascii="Calibri" w:eastAsia="Calibri" w:hAnsi="Calibri" w:cs="Calibri"/>
          <w:b w:val="0"/>
          <w:sz w:val="24"/>
        </w:rPr>
        <w:t>知識創造支援機能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lastRenderedPageBreak/>
        <w:t>情報全体の基本情報としてのメタデータを付与する活動、記事、章節項、文節等の単位で組織化・構造化する活動、情報間を意味的に関連付けるための基本情報として、用語辞書、典拠、シソーラス辞書等を作成する活動</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42" w:name="_______2"/>
      <w:bookmarkEnd w:id="142"/>
      <w:r w:rsidRPr="00A92DEE">
        <w:rPr>
          <w:rFonts w:ascii="Calibri" w:eastAsia="Calibri" w:hAnsi="Calibri" w:cs="Calibri"/>
          <w:b w:val="0"/>
          <w:i w:val="0"/>
          <w:sz w:val="24"/>
        </w:rPr>
        <w:t>辞書類作成</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43" w:name="______3"/>
      <w:bookmarkEnd w:id="143"/>
      <w:r w:rsidRPr="00A92DEE">
        <w:rPr>
          <w:rFonts w:ascii="Calibri" w:eastAsia="Calibri" w:hAnsi="Calibri" w:cs="Calibri"/>
          <w:b w:val="0"/>
          <w:sz w:val="24"/>
        </w:rPr>
        <w:t>コーパス</w:t>
      </w:r>
    </w:p>
    <w:p w:rsidR="00A77B3E" w:rsidRPr="00A92DEE" w:rsidRDefault="001B3C85" w:rsidP="00A92DEE">
      <w:pPr>
        <w:pStyle w:val="7"/>
        <w:spacing w:before="0" w:after="0"/>
        <w:ind w:left="1200"/>
        <w:rPr>
          <w:rFonts w:ascii="Calibri" w:eastAsia="Calibri" w:hAnsi="Calibri" w:cs="Calibri"/>
        </w:rPr>
      </w:pPr>
      <w:bookmarkStart w:id="144" w:name="_______________________4"/>
      <w:bookmarkEnd w:id="144"/>
      <w:r w:rsidRPr="00A92DEE">
        <w:rPr>
          <w:rFonts w:ascii="Calibri" w:eastAsia="Calibri" w:hAnsi="Calibri" w:cs="Calibri"/>
        </w:rPr>
        <w:t>人工知能の支援により省力化が進むと思われる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45" w:name="___________"/>
      <w:bookmarkEnd w:id="145"/>
      <w:r w:rsidRPr="00A92DEE">
        <w:rPr>
          <w:rFonts w:ascii="Calibri" w:eastAsia="Calibri" w:hAnsi="Calibri" w:cs="Calibri"/>
          <w:b w:val="0"/>
          <w:sz w:val="24"/>
        </w:rPr>
        <w:t>件名典拠、シソーラス</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本文フルテキストも人工知能へ</w:t>
      </w:r>
      <w:r w:rsidRPr="00A92DEE">
        <w:rPr>
          <w:rFonts w:ascii="Calibri" w:eastAsia="Calibri" w:hAnsi="Calibri" w:cs="Calibri"/>
        </w:rPr>
        <w:t>の入力データとして特徴量を抽出することにより、書誌データのみならず、本文テキストから標目を抽出しすることが可能</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また、コーパスを利用することにより、同義語、上位語、下位語、関連語、分類記号の関係づけをすることも可能ではないか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46" w:name="_______3"/>
      <w:bookmarkEnd w:id="146"/>
      <w:r w:rsidRPr="00A92DEE">
        <w:rPr>
          <w:rFonts w:ascii="Calibri" w:eastAsia="Calibri" w:hAnsi="Calibri" w:cs="Calibri"/>
          <w:b w:val="0"/>
          <w:sz w:val="24"/>
        </w:rPr>
        <w:t>固有名典拠</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既に刊行されている書籍の著者に関して、人工知能を利用して、著作名、著者、出版年、</w:t>
      </w:r>
      <w:r w:rsidRPr="00A92DEE">
        <w:rPr>
          <w:rFonts w:ascii="Calibri" w:eastAsia="Calibri" w:hAnsi="Calibri" w:cs="Calibri"/>
        </w:rPr>
        <w:t>NDC</w:t>
      </w:r>
      <w:r w:rsidRPr="00A92DEE">
        <w:rPr>
          <w:rFonts w:ascii="Calibri" w:eastAsia="Calibri" w:hAnsi="Calibri" w:cs="Calibri"/>
        </w:rPr>
        <w:t>分類等の特徴量を抽出・分析することにより、著者の自動同定の精度は相当向上すると思われる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人工知能により、省力化、自動化ができることにより、書籍だけでなく雑誌記事等も含めて、固有名典拠の自動作成が可能になる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47" w:name="_NDC__"/>
      <w:bookmarkEnd w:id="147"/>
      <w:r w:rsidRPr="00A92DEE">
        <w:rPr>
          <w:rFonts w:ascii="Calibri" w:eastAsia="Calibri" w:hAnsi="Calibri" w:cs="Calibri"/>
          <w:b w:val="0"/>
          <w:sz w:val="24"/>
        </w:rPr>
        <w:t>NDC</w:t>
      </w:r>
      <w:r w:rsidRPr="00A92DEE">
        <w:rPr>
          <w:rFonts w:ascii="Calibri" w:eastAsia="Calibri" w:hAnsi="Calibri" w:cs="Calibri"/>
          <w:b w:val="0"/>
          <w:sz w:val="24"/>
        </w:rPr>
        <w:t>分類</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件名典拠をベースにした分類の番号体系は、人間の判断によるところが大きいので、容易に人工知能化することは困難か？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分類を番号体系でなく意味的なシソーラス体系として維持し、改訂していく作業は、人工知能により体系を整理することは可能。また番号体系の版毎の対比表の維持も可能ではないか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ただ、配架のための分類という考え方、資料検索のための分類体系は、全文検索を含めて様々なレベルでの検索が容易になってくる状況において、役割を問い直す必要があるのではないか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48" w:name="_______________2"/>
      <w:bookmarkEnd w:id="148"/>
      <w:r w:rsidRPr="00A92DEE">
        <w:rPr>
          <w:rFonts w:ascii="Calibri" w:eastAsia="Calibri" w:hAnsi="Calibri" w:cs="Calibri"/>
          <w:b w:val="0"/>
          <w:sz w:val="24"/>
        </w:rPr>
        <w:t>情報を関連付けるための情報</w:t>
      </w:r>
    </w:p>
    <w:p w:rsidR="00A77B3E" w:rsidRPr="00A92DEE" w:rsidRDefault="001B3C85" w:rsidP="00A92DEE">
      <w:pPr>
        <w:pStyle w:val="7"/>
        <w:spacing w:before="0" w:after="0"/>
        <w:ind w:left="1200"/>
        <w:rPr>
          <w:rFonts w:ascii="Calibri" w:eastAsia="Calibri" w:hAnsi="Calibri" w:cs="Calibri"/>
        </w:rPr>
      </w:pPr>
      <w:bookmarkStart w:id="149" w:name="______4"/>
      <w:bookmarkEnd w:id="149"/>
      <w:r w:rsidRPr="00A92DEE">
        <w:rPr>
          <w:rFonts w:ascii="Calibri" w:eastAsia="Calibri" w:hAnsi="Calibri" w:cs="Calibri"/>
        </w:rPr>
        <w:t>共通語彙</w:t>
      </w:r>
    </w:p>
    <w:p w:rsidR="00A77B3E" w:rsidRPr="00A92DEE" w:rsidRDefault="001B3C85" w:rsidP="00A92DEE">
      <w:pPr>
        <w:pStyle w:val="8"/>
        <w:spacing w:before="0" w:after="0"/>
        <w:ind w:left="1400"/>
        <w:rPr>
          <w:rFonts w:ascii="Calibri" w:eastAsia="Calibri" w:hAnsi="Calibri" w:cs="Calibri"/>
          <w:i w:val="0"/>
        </w:rPr>
      </w:pPr>
      <w:r w:rsidRPr="00A92DEE">
        <w:rPr>
          <w:rFonts w:ascii="Calibri" w:eastAsia="Calibri" w:hAnsi="Calibri" w:cs="Calibri"/>
          <w:i w:val="0"/>
        </w:rPr>
        <w:t>分野を超えた情報交換を行うには、個々の単語について、表記・意味・データ構造を統一し、互いに意味が通じるようにすることが必要。人工知能の知識として蓄積する場合、共通語彙になっていることが学習の効率を高められる。</w:t>
      </w:r>
    </w:p>
    <w:p w:rsidR="00A77B3E" w:rsidRPr="00A92DEE" w:rsidRDefault="001B3C85" w:rsidP="00A92DEE">
      <w:pPr>
        <w:pStyle w:val="7"/>
        <w:spacing w:before="0" w:after="0"/>
        <w:ind w:left="1200"/>
        <w:rPr>
          <w:rFonts w:ascii="Calibri" w:eastAsia="Calibri" w:hAnsi="Calibri" w:cs="Calibri"/>
        </w:rPr>
      </w:pPr>
      <w:bookmarkStart w:id="150" w:name="__________________5"/>
      <w:bookmarkEnd w:id="150"/>
      <w:r w:rsidRPr="00A92DEE">
        <w:rPr>
          <w:rFonts w:ascii="Calibri" w:eastAsia="Calibri" w:hAnsi="Calibri" w:cs="Calibri"/>
        </w:rPr>
        <w:t>情報と情報を結びつけるための情報</w:t>
      </w:r>
    </w:p>
    <w:p w:rsidR="00A77B3E" w:rsidRPr="00A92DEE" w:rsidRDefault="001B3C85" w:rsidP="00A92DEE">
      <w:pPr>
        <w:pStyle w:val="8"/>
        <w:spacing w:before="0" w:after="0"/>
        <w:ind w:left="1400"/>
        <w:rPr>
          <w:rFonts w:ascii="Calibri" w:eastAsia="Calibri" w:hAnsi="Calibri" w:cs="Calibri"/>
          <w:i w:val="0"/>
        </w:rPr>
      </w:pPr>
      <w:bookmarkStart w:id="151" w:name="______5"/>
      <w:bookmarkEnd w:id="151"/>
      <w:r w:rsidRPr="00A92DEE">
        <w:rPr>
          <w:rFonts w:ascii="Calibri" w:eastAsia="Calibri" w:hAnsi="Calibri" w:cs="Calibri"/>
          <w:i w:val="0"/>
        </w:rPr>
        <w:t>コーパス</w:t>
      </w:r>
    </w:p>
    <w:p w:rsidR="00A77B3E" w:rsidRPr="00A92DEE" w:rsidRDefault="001B3C85" w:rsidP="00A92DEE">
      <w:pPr>
        <w:pStyle w:val="9"/>
        <w:spacing w:before="0" w:after="0"/>
        <w:ind w:left="1600"/>
        <w:rPr>
          <w:rFonts w:ascii="Calibri" w:eastAsia="Calibri" w:hAnsi="Calibri" w:cs="Calibri"/>
          <w:sz w:val="24"/>
        </w:rPr>
      </w:pPr>
      <w:bookmarkStart w:id="152" w:name="__________________6"/>
      <w:bookmarkEnd w:id="152"/>
      <w:r w:rsidRPr="00A92DEE">
        <w:rPr>
          <w:rFonts w:ascii="Calibri" w:eastAsia="Calibri" w:hAnsi="Calibri" w:cs="Calibri"/>
          <w:sz w:val="24"/>
        </w:rPr>
        <w:t>国立国語研究所で構築したコーパス</w:t>
      </w:r>
    </w:p>
    <w:p w:rsidR="00A77B3E" w:rsidRPr="00A92DEE" w:rsidRDefault="001B3C85" w:rsidP="00A92DEE">
      <w:pPr>
        <w:pStyle w:val="8"/>
        <w:spacing w:before="0" w:after="0"/>
        <w:ind w:left="1400"/>
        <w:rPr>
          <w:rFonts w:ascii="Calibri" w:eastAsia="Calibri" w:hAnsi="Calibri" w:cs="Calibri"/>
          <w:i w:val="0"/>
        </w:rPr>
      </w:pPr>
      <w:bookmarkStart w:id="153" w:name="________5"/>
      <w:bookmarkEnd w:id="153"/>
      <w:r w:rsidRPr="00A92DEE">
        <w:rPr>
          <w:rFonts w:ascii="Calibri" w:eastAsia="Calibri" w:hAnsi="Calibri" w:cs="Calibri"/>
          <w:i w:val="0"/>
        </w:rPr>
        <w:t>オントロジー</w:t>
      </w:r>
    </w:p>
    <w:p w:rsidR="00A77B3E" w:rsidRPr="00A92DEE" w:rsidRDefault="001B3C85" w:rsidP="00A92DEE">
      <w:pPr>
        <w:pStyle w:val="8"/>
        <w:spacing w:before="0" w:after="0"/>
        <w:ind w:left="1400"/>
        <w:rPr>
          <w:rFonts w:ascii="Calibri" w:eastAsia="Calibri" w:hAnsi="Calibri" w:cs="Calibri"/>
          <w:i w:val="0"/>
        </w:rPr>
      </w:pPr>
      <w:bookmarkStart w:id="154" w:name="______6"/>
      <w:bookmarkEnd w:id="154"/>
      <w:r w:rsidRPr="00A92DEE">
        <w:rPr>
          <w:rFonts w:ascii="Calibri" w:eastAsia="Calibri" w:hAnsi="Calibri" w:cs="Calibri"/>
          <w:i w:val="0"/>
        </w:rPr>
        <w:t>用</w:t>
      </w:r>
      <w:r w:rsidRPr="00A92DEE">
        <w:rPr>
          <w:rFonts w:ascii="Calibri" w:eastAsia="Calibri" w:hAnsi="Calibri" w:cs="Calibri"/>
          <w:i w:val="0"/>
        </w:rPr>
        <w:t>語辞書</w:t>
      </w:r>
    </w:p>
    <w:p w:rsidR="00A77B3E" w:rsidRPr="00A92DEE" w:rsidRDefault="001B3C85" w:rsidP="00A92DEE">
      <w:pPr>
        <w:pStyle w:val="9"/>
        <w:spacing w:before="0" w:after="0"/>
        <w:ind w:left="1600"/>
        <w:rPr>
          <w:rFonts w:ascii="Calibri" w:eastAsia="Calibri" w:hAnsi="Calibri" w:cs="Calibri"/>
          <w:sz w:val="24"/>
        </w:rPr>
      </w:pPr>
      <w:bookmarkStart w:id="155" w:name="_DBPedia_"/>
      <w:bookmarkEnd w:id="155"/>
      <w:proofErr w:type="spellStart"/>
      <w:r w:rsidRPr="00A92DEE">
        <w:rPr>
          <w:rFonts w:ascii="Calibri" w:eastAsia="Calibri" w:hAnsi="Calibri" w:cs="Calibri"/>
          <w:sz w:val="24"/>
        </w:rPr>
        <w:t>DBPedia</w:t>
      </w:r>
      <w:proofErr w:type="spellEnd"/>
      <w:r w:rsidRPr="00A92DEE">
        <w:rPr>
          <w:rFonts w:ascii="Calibri" w:eastAsia="Calibri" w:hAnsi="Calibri" w:cs="Calibri"/>
          <w:sz w:val="24"/>
        </w:rPr>
        <w:t>等</w:t>
      </w:r>
    </w:p>
    <w:p w:rsidR="00A77B3E" w:rsidRPr="00A92DEE" w:rsidRDefault="001B3C85" w:rsidP="00A92DEE">
      <w:pPr>
        <w:pStyle w:val="8"/>
        <w:spacing w:before="0" w:after="0"/>
        <w:ind w:left="1400"/>
        <w:rPr>
          <w:rFonts w:ascii="Calibri" w:eastAsia="Calibri" w:hAnsi="Calibri" w:cs="Calibri"/>
          <w:i w:val="0"/>
        </w:rPr>
      </w:pPr>
      <w:bookmarkStart w:id="156" w:name="_______4"/>
      <w:bookmarkEnd w:id="156"/>
      <w:r w:rsidRPr="00A92DEE">
        <w:rPr>
          <w:rFonts w:ascii="Calibri" w:eastAsia="Calibri" w:hAnsi="Calibri" w:cs="Calibri"/>
          <w:i w:val="0"/>
        </w:rPr>
        <w:t>分野別辞書</w:t>
      </w:r>
    </w:p>
    <w:p w:rsidR="00A77B3E" w:rsidRPr="00A92DEE" w:rsidRDefault="001B3C85" w:rsidP="00A92DEE">
      <w:pPr>
        <w:pStyle w:val="9"/>
        <w:spacing w:before="0" w:after="0"/>
        <w:ind w:left="1600"/>
        <w:rPr>
          <w:rFonts w:ascii="Calibri" w:eastAsia="Calibri" w:hAnsi="Calibri" w:cs="Calibri"/>
          <w:sz w:val="24"/>
        </w:rPr>
      </w:pPr>
      <w:bookmarkStart w:id="157" w:name="________6"/>
      <w:bookmarkEnd w:id="157"/>
      <w:r w:rsidRPr="00A92DEE">
        <w:rPr>
          <w:rFonts w:ascii="Calibri" w:eastAsia="Calibri" w:hAnsi="Calibri" w:cs="Calibri"/>
          <w:sz w:val="24"/>
        </w:rPr>
        <w:lastRenderedPageBreak/>
        <w:t>大漢和辞書等</w:t>
      </w:r>
    </w:p>
    <w:p w:rsidR="00A77B3E" w:rsidRPr="00A92DEE" w:rsidRDefault="001B3C85" w:rsidP="00A92DEE">
      <w:pPr>
        <w:pStyle w:val="8"/>
        <w:spacing w:before="0" w:after="0"/>
        <w:ind w:left="1400"/>
        <w:rPr>
          <w:rFonts w:ascii="Calibri" w:eastAsia="Calibri" w:hAnsi="Calibri" w:cs="Calibri"/>
          <w:i w:val="0"/>
        </w:rPr>
      </w:pPr>
      <w:bookmarkStart w:id="158" w:name="__________3"/>
      <w:bookmarkEnd w:id="158"/>
      <w:r w:rsidRPr="00A92DEE">
        <w:rPr>
          <w:rFonts w:ascii="Calibri" w:eastAsia="Calibri" w:hAnsi="Calibri" w:cs="Calibri"/>
          <w:i w:val="0"/>
        </w:rPr>
        <w:t>分野別シソーラス</w:t>
      </w:r>
    </w:p>
    <w:p w:rsidR="00A77B3E" w:rsidRPr="00A92DEE" w:rsidRDefault="001B3C85" w:rsidP="00A92DEE">
      <w:pPr>
        <w:pStyle w:val="9"/>
        <w:spacing w:before="0" w:after="0"/>
        <w:ind w:left="1600"/>
        <w:rPr>
          <w:rFonts w:ascii="Calibri" w:eastAsia="Calibri" w:hAnsi="Calibri" w:cs="Calibri"/>
          <w:sz w:val="24"/>
        </w:rPr>
      </w:pPr>
      <w:bookmarkStart w:id="159" w:name="_JST_____map_"/>
      <w:bookmarkEnd w:id="159"/>
      <w:r w:rsidRPr="00A92DEE">
        <w:rPr>
          <w:rFonts w:ascii="Calibri" w:eastAsia="Calibri" w:hAnsi="Calibri" w:cs="Calibri"/>
          <w:sz w:val="24"/>
        </w:rPr>
        <w:t>JST</w:t>
      </w:r>
      <w:r w:rsidRPr="00A92DEE">
        <w:rPr>
          <w:rFonts w:ascii="Calibri" w:eastAsia="Calibri" w:hAnsi="Calibri" w:cs="Calibri"/>
          <w:sz w:val="24"/>
        </w:rPr>
        <w:t>シソーラス</w:t>
      </w:r>
      <w:r w:rsidRPr="00A92DEE">
        <w:rPr>
          <w:rFonts w:ascii="Calibri" w:eastAsia="Calibri" w:hAnsi="Calibri" w:cs="Calibri"/>
          <w:sz w:val="24"/>
        </w:rPr>
        <w:t>map</w:t>
      </w:r>
      <w:r w:rsidRPr="00A92DEE">
        <w:rPr>
          <w:rFonts w:ascii="Calibri" w:eastAsia="Calibri" w:hAnsi="Calibri" w:cs="Calibri"/>
          <w:sz w:val="24"/>
        </w:rPr>
        <w:t>等</w:t>
      </w:r>
    </w:p>
    <w:p w:rsidR="00A77B3E" w:rsidRPr="00A92DEE" w:rsidRDefault="001B3C85" w:rsidP="00A92DEE">
      <w:pPr>
        <w:pStyle w:val="8"/>
        <w:spacing w:before="0" w:after="0"/>
        <w:ind w:left="1400"/>
        <w:rPr>
          <w:rFonts w:ascii="Calibri" w:eastAsia="Calibri" w:hAnsi="Calibri" w:cs="Calibri"/>
          <w:i w:val="0"/>
        </w:rPr>
      </w:pPr>
      <w:bookmarkStart w:id="160" w:name="_____________Linked_Data__"/>
      <w:bookmarkEnd w:id="160"/>
      <w:r w:rsidRPr="00A92DEE">
        <w:rPr>
          <w:rFonts w:ascii="Calibri" w:eastAsia="Calibri" w:hAnsi="Calibri" w:cs="Calibri"/>
          <w:i w:val="0"/>
        </w:rPr>
        <w:t>個別情報の永続的識別子（</w:t>
      </w:r>
      <w:r w:rsidRPr="00A92DEE">
        <w:rPr>
          <w:rFonts w:ascii="Calibri" w:eastAsia="Calibri" w:hAnsi="Calibri" w:cs="Calibri"/>
          <w:i w:val="0"/>
        </w:rPr>
        <w:t>Linked Data</w:t>
      </w:r>
      <w:r w:rsidRPr="00A92DEE">
        <w:rPr>
          <w:rFonts w:ascii="Calibri" w:eastAsia="Calibri" w:hAnsi="Calibri" w:cs="Calibri"/>
          <w:i w:val="0"/>
        </w:rPr>
        <w:t>化）</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61" w:name="_____2"/>
      <w:bookmarkEnd w:id="161"/>
      <w:r w:rsidRPr="00A92DEE">
        <w:rPr>
          <w:rFonts w:ascii="Calibri" w:eastAsia="Calibri" w:hAnsi="Calibri" w:cs="Calibri"/>
          <w:b w:val="0"/>
          <w:i w:val="0"/>
          <w:sz w:val="24"/>
        </w:rPr>
        <w:t>組織化</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62" w:name="____________________2"/>
      <w:bookmarkEnd w:id="162"/>
      <w:r w:rsidRPr="00A92DEE">
        <w:rPr>
          <w:rFonts w:ascii="Calibri" w:eastAsia="Calibri" w:hAnsi="Calibri" w:cs="Calibri"/>
          <w:b w:val="0"/>
          <w:sz w:val="24"/>
        </w:rPr>
        <w:t>情報に関する情報の組織化（書誌作成）</w:t>
      </w:r>
    </w:p>
    <w:p w:rsidR="00A77B3E" w:rsidRPr="00A92DEE" w:rsidRDefault="001B3C85" w:rsidP="00A92DEE">
      <w:pPr>
        <w:pStyle w:val="7"/>
        <w:spacing w:before="0" w:after="0"/>
        <w:ind w:left="1200"/>
        <w:rPr>
          <w:rFonts w:ascii="Calibri" w:eastAsia="Calibri" w:hAnsi="Calibri" w:cs="Calibri"/>
        </w:rPr>
      </w:pPr>
      <w:bookmarkStart w:id="163" w:name="___________NDC__________________________"/>
      <w:bookmarkEnd w:id="163"/>
      <w:r w:rsidRPr="00A92DEE">
        <w:rPr>
          <w:rFonts w:ascii="Calibri" w:eastAsia="Calibri" w:hAnsi="Calibri" w:cs="Calibri"/>
        </w:rPr>
        <w:t>新しい著作物に対する</w:t>
      </w:r>
      <w:r w:rsidRPr="00A92DEE">
        <w:rPr>
          <w:rFonts w:ascii="Calibri" w:eastAsia="Calibri" w:hAnsi="Calibri" w:cs="Calibri"/>
        </w:rPr>
        <w:t>NDC</w:t>
      </w:r>
      <w:r w:rsidRPr="00A92DEE">
        <w:rPr>
          <w:rFonts w:ascii="Calibri" w:eastAsia="Calibri" w:hAnsi="Calibri" w:cs="Calibri"/>
        </w:rPr>
        <w:t>分類、件名などは、既存の書誌、典拠を教師データとして、人工知能により自動付与。専門家は、人工知能による精度に応じてチェック、補正することが役割になるのではないか。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雑誌記事に関しても、記事を著作単位とした書誌作成が人工知能により省力化して付与が可能になる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64" w:name="________7"/>
      <w:bookmarkEnd w:id="164"/>
      <w:r w:rsidRPr="00A92DEE">
        <w:rPr>
          <w:rFonts w:ascii="Calibri" w:eastAsia="Calibri" w:hAnsi="Calibri" w:cs="Calibri"/>
          <w:b w:val="0"/>
          <w:sz w:val="24"/>
        </w:rPr>
        <w:t>情報の組織化</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図書・資料は部品に解体</w:t>
      </w:r>
      <w:r w:rsidRPr="00A92DEE">
        <w:rPr>
          <w:rFonts w:ascii="Calibri" w:eastAsia="Calibri" w:hAnsi="Calibri" w:cs="Calibri"/>
        </w:rPr>
        <w:t>され、それぞれが種々の観点からリンク付けされた巨大なネットワーク構造が作られるようにする【長尾先生】</w:t>
      </w:r>
    </w:p>
    <w:p w:rsidR="00A77B3E" w:rsidRPr="00A92DEE" w:rsidRDefault="00A92DEE" w:rsidP="00A92DEE">
      <w:pPr>
        <w:ind w:left="1200"/>
        <w:rPr>
          <w:rFonts w:ascii="Calibri" w:eastAsia="Calibri" w:hAnsi="Calibri" w:cs="Calibri"/>
        </w:rPr>
      </w:pPr>
      <w:r w:rsidRPr="00A92DEE">
        <w:rPr>
          <w:rFonts w:ascii="Calibri" w:eastAsia="Calibri" w:hAnsi="Calibri" w:cs="Calibri"/>
        </w:rPr>
        <w:pict>
          <v:shape id="_x0000_i1029" type="#_x0000_t75" style="width:16pt;height:16pt">
            <v:imagedata r:id="rId12" o:title="markerpeople-red"/>
          </v:shape>
        </w:pict>
      </w:r>
    </w:p>
    <w:p w:rsidR="00A77B3E" w:rsidRPr="00A92DEE" w:rsidRDefault="001B3C85" w:rsidP="00A92DEE">
      <w:pPr>
        <w:pStyle w:val="8"/>
        <w:spacing w:before="0" w:after="0"/>
        <w:ind w:left="1400"/>
        <w:rPr>
          <w:rFonts w:ascii="Calibri" w:eastAsia="Calibri" w:hAnsi="Calibri" w:cs="Calibri"/>
          <w:i w:val="0"/>
        </w:rPr>
      </w:pPr>
      <w:bookmarkStart w:id="165" w:name="__5"/>
      <w:bookmarkEnd w:id="165"/>
    </w:p>
    <w:p w:rsidR="00A77B3E" w:rsidRPr="00A92DEE" w:rsidRDefault="00A92DEE" w:rsidP="00A92DEE">
      <w:pPr>
        <w:rPr>
          <w:rFonts w:ascii="Calibri" w:eastAsia="Calibri" w:hAnsi="Calibri" w:cs="Calibri"/>
        </w:rPr>
      </w:pPr>
      <w:r w:rsidRPr="00A92DEE">
        <w:rPr>
          <w:rFonts w:ascii="Calibri" w:eastAsia="Calibri" w:hAnsi="Calibri" w:cs="Calibri"/>
        </w:rPr>
        <w:pict>
          <v:shape id="_x0000_i1030" type="#_x0000_t75" style="width:6in;height:252.5pt">
            <v:imagedata r:id="rId13" o:title="image"/>
          </v:shape>
        </w:pict>
      </w:r>
    </w:p>
    <w:p w:rsidR="00A77B3E" w:rsidRPr="00A92DEE" w:rsidRDefault="001B3C85" w:rsidP="00A92DEE">
      <w:pPr>
        <w:pStyle w:val="8"/>
        <w:spacing w:before="0" w:after="0"/>
        <w:ind w:left="1400"/>
        <w:rPr>
          <w:rFonts w:ascii="Calibri" w:eastAsia="Calibri" w:hAnsi="Calibri" w:cs="Calibri"/>
          <w:i w:val="0"/>
        </w:rPr>
      </w:pPr>
      <w:bookmarkStart w:id="166" w:name="__6"/>
      <w:bookmarkEnd w:id="166"/>
    </w:p>
    <w:p w:rsidR="00A77B3E" w:rsidRPr="00A92DEE" w:rsidRDefault="00A92DEE" w:rsidP="00A92DEE">
      <w:pPr>
        <w:rPr>
          <w:rFonts w:ascii="Calibri" w:eastAsia="Calibri" w:hAnsi="Calibri" w:cs="Calibri"/>
        </w:rPr>
      </w:pPr>
      <w:r w:rsidRPr="00A92DEE">
        <w:rPr>
          <w:rFonts w:ascii="Calibri" w:eastAsia="Calibri" w:hAnsi="Calibri" w:cs="Calibri"/>
        </w:rPr>
        <w:lastRenderedPageBreak/>
        <w:pict>
          <v:shape id="_x0000_i1031" type="#_x0000_t75" style="width:6in;height:279.5pt">
            <v:imagedata r:id="rId14" o:title="image"/>
          </v:shape>
        </w:pict>
      </w:r>
    </w:p>
    <w:p w:rsidR="00A77B3E" w:rsidRPr="00A92DEE" w:rsidRDefault="001B3C85" w:rsidP="00A92DEE">
      <w:pPr>
        <w:pStyle w:val="8"/>
        <w:spacing w:before="0" w:after="0"/>
        <w:ind w:left="1400"/>
        <w:rPr>
          <w:rFonts w:ascii="Calibri" w:eastAsia="Calibri" w:hAnsi="Calibri" w:cs="Calibri"/>
          <w:i w:val="0"/>
        </w:rPr>
      </w:pPr>
      <w:bookmarkStart w:id="167" w:name="________________________________2"/>
      <w:bookmarkEnd w:id="167"/>
      <w:r w:rsidRPr="00A92DEE">
        <w:rPr>
          <w:rFonts w:ascii="Calibri" w:eastAsia="Calibri" w:hAnsi="Calibri" w:cs="Calibri"/>
          <w:i w:val="0"/>
        </w:rPr>
        <w:t>目次情報を付けたり、本の表紙の画像や数行の簡単な要旨を付ける</w:t>
      </w:r>
    </w:p>
    <w:p w:rsidR="00A77B3E" w:rsidRPr="00A92DEE" w:rsidRDefault="001B3C85" w:rsidP="00A92DEE">
      <w:pPr>
        <w:pStyle w:val="7"/>
        <w:spacing w:before="0" w:after="0"/>
        <w:ind w:left="1200"/>
        <w:rPr>
          <w:rFonts w:ascii="Calibri" w:eastAsia="Calibri" w:hAnsi="Calibri" w:cs="Calibri"/>
        </w:rPr>
      </w:pPr>
      <w:bookmarkStart w:id="168" w:name="___________________________"/>
      <w:bookmarkEnd w:id="168"/>
      <w:r w:rsidRPr="00A92DEE">
        <w:rPr>
          <w:rFonts w:ascii="Calibri" w:eastAsia="Calibri" w:hAnsi="Calibri" w:cs="Calibri"/>
        </w:rPr>
        <w:t>動画・静止画・音声は、画像認識機能により自動タグ付け</w:t>
      </w:r>
    </w:p>
    <w:p w:rsidR="00A77B3E" w:rsidRPr="00A92DEE" w:rsidRDefault="001B3C85" w:rsidP="00A92DEE">
      <w:pPr>
        <w:pStyle w:val="8"/>
        <w:spacing w:before="0" w:after="0"/>
        <w:ind w:left="1400"/>
        <w:rPr>
          <w:rFonts w:ascii="Calibri" w:eastAsia="Calibri" w:hAnsi="Calibri" w:cs="Calibri"/>
          <w:i w:val="0"/>
        </w:rPr>
      </w:pPr>
      <w:r w:rsidRPr="00A92DEE">
        <w:rPr>
          <w:rFonts w:ascii="Calibri" w:eastAsia="Calibri" w:hAnsi="Calibri" w:cs="Calibri"/>
          <w:i w:val="0"/>
        </w:rPr>
        <w:t>従来の書誌情報の考え方をマルチメディア情報に対応できるように拡張かつ詳細化するとともに、対象資料に関係する様々な種類の情報にリンクをはり、それらの情報をたどってゆけるようにする【長尾先生】</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全文テキストを利用することにより、新たに時間軸、空間軸に沿った知識の関連付け等の組織化も可能ではないか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レファレンス事例、司書の知識・ノウハウを、信頼性の高い情報を、人工知能の教師用データとして特徴量を自動抽出し、情報を知識化して人工知能の知識データベースとして蓄積</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69" w:name="________8"/>
      <w:bookmarkEnd w:id="169"/>
      <w:r w:rsidRPr="00A92DEE">
        <w:rPr>
          <w:rFonts w:ascii="Calibri" w:eastAsia="Calibri" w:hAnsi="Calibri" w:cs="Calibri"/>
          <w:b w:val="0"/>
          <w:sz w:val="24"/>
        </w:rPr>
        <w:t>知識創造活動</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70" w:name="_____________________________________"/>
      <w:bookmarkEnd w:id="170"/>
      <w:r w:rsidRPr="00A92DEE">
        <w:rPr>
          <w:rFonts w:ascii="Calibri" w:eastAsia="Calibri" w:hAnsi="Calibri" w:cs="Calibri"/>
          <w:b w:val="0"/>
          <w:i w:val="0"/>
          <w:sz w:val="24"/>
        </w:rPr>
        <w:t>恒久的保存基盤に格納された網羅的な情報を活用して新たな知識を創作する活動</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歴史的な文化財や現代文化を映像化、画像化、テキスト化する活動、構造化された情報に解題情報等を付与する活動、情報間を意味的に関連付ける活動、テーマを設定してデ</w:t>
      </w:r>
      <w:r w:rsidRPr="00A92DEE">
        <w:rPr>
          <w:rFonts w:ascii="Calibri" w:eastAsia="Calibri" w:hAnsi="Calibri" w:cs="Calibri"/>
          <w:b w:val="0"/>
          <w:i w:val="0"/>
          <w:sz w:val="24"/>
        </w:rPr>
        <w:t>ジタルギャラリを構築する活動等</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既存の知識から自分の必要とする部分を切り出して、新たな発想の著作を創造し、新たな知識とする【長尾先生】</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71" w:name="__________________7"/>
      <w:bookmarkEnd w:id="171"/>
      <w:r w:rsidRPr="00A92DEE">
        <w:rPr>
          <w:rFonts w:ascii="Calibri" w:eastAsia="Calibri" w:hAnsi="Calibri" w:cs="Calibri"/>
          <w:b w:val="0"/>
          <w:i w:val="0"/>
          <w:sz w:val="24"/>
        </w:rPr>
        <w:t>新たな知識創造の場としての図書館</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2" w:name="___________________________________3"/>
      <w:bookmarkEnd w:id="172"/>
      <w:r w:rsidRPr="00A92DEE">
        <w:rPr>
          <w:rFonts w:ascii="Calibri" w:eastAsia="Calibri" w:hAnsi="Calibri" w:cs="Calibri"/>
          <w:b w:val="0"/>
          <w:sz w:val="24"/>
        </w:rPr>
        <w:t>施設としての実空間、インターネットを利用した仮想空間はシームレスに</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3" w:name="___________________5"/>
      <w:bookmarkEnd w:id="173"/>
      <w:r w:rsidRPr="00A92DEE">
        <w:rPr>
          <w:rFonts w:ascii="Calibri" w:eastAsia="Calibri" w:hAnsi="Calibri" w:cs="Calibri"/>
          <w:b w:val="0"/>
          <w:sz w:val="24"/>
        </w:rPr>
        <w:lastRenderedPageBreak/>
        <w:t>情報を媒介して専門家と専門家を繋ぐ</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様々な組織が持つ情報が関連付けられて、それぞれの組織を中心に活動していた人が繋がっていく</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4" w:name="__________________8"/>
      <w:bookmarkEnd w:id="174"/>
      <w:r w:rsidRPr="00A92DEE">
        <w:rPr>
          <w:rFonts w:ascii="Calibri" w:eastAsia="Calibri" w:hAnsi="Calibri" w:cs="Calibri"/>
          <w:b w:val="0"/>
          <w:sz w:val="24"/>
        </w:rPr>
        <w:t>専門家を媒介して辞書と辞書を繋ぐ</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様々な分野の人たちが繋がって、情報に関する情報が蓄積され、それによって様々な各種辞書が関連付けられていく</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5" w:name="__________________9"/>
      <w:bookmarkEnd w:id="175"/>
      <w:r w:rsidRPr="00A92DEE">
        <w:rPr>
          <w:rFonts w:ascii="Calibri" w:eastAsia="Calibri" w:hAnsi="Calibri" w:cs="Calibri"/>
          <w:b w:val="0"/>
          <w:sz w:val="24"/>
        </w:rPr>
        <w:t>読者と読者を繋ぐ場としての図書館</w:t>
      </w:r>
    </w:p>
    <w:p w:rsidR="00A77B3E" w:rsidRPr="00A92DEE" w:rsidRDefault="001B3C85" w:rsidP="00A92DEE">
      <w:pPr>
        <w:pStyle w:val="7"/>
        <w:spacing w:before="0" w:after="0"/>
        <w:ind w:left="1200"/>
        <w:rPr>
          <w:rFonts w:ascii="Calibri" w:eastAsia="Calibri" w:hAnsi="Calibri" w:cs="Calibri"/>
        </w:rPr>
      </w:pPr>
      <w:bookmarkStart w:id="176" w:name="_______________________5"/>
      <w:bookmarkEnd w:id="176"/>
      <w:r w:rsidRPr="00A92DEE">
        <w:rPr>
          <w:rFonts w:ascii="Calibri" w:eastAsia="Calibri" w:hAnsi="Calibri" w:cs="Calibri"/>
        </w:rPr>
        <w:t>議論の場の提供という図書館機能【長尾先生】</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解決したいという人達と研究者、そして図書館司書のグループが種々の角度から資料をもとに議論【長尾先生】</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考え方の違う人達が知識を共有し、その違いを議論を通じて明らかにすると共に、新しい知識・思想を作り出してゆく場【長尾先生】</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7" w:name="_______________________6"/>
      <w:bookmarkEnd w:id="177"/>
      <w:r w:rsidRPr="00A92DEE">
        <w:rPr>
          <w:rFonts w:ascii="Calibri" w:eastAsia="Calibri" w:hAnsi="Calibri" w:cs="Calibri"/>
          <w:b w:val="0"/>
          <w:sz w:val="24"/>
        </w:rPr>
        <w:t>出版社、著者と読者をつなぐ場としての図書館</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図書館が司書による相談サービス、あるいは自動的な案内サービスをする場合でも、自分の電子書棚を作りたいという人の多くは図書館から借りるのではなく出版社のデータベースの方</w:t>
      </w:r>
      <w:r w:rsidRPr="00A92DEE">
        <w:rPr>
          <w:rFonts w:ascii="Calibri" w:eastAsia="Calibri" w:hAnsi="Calibri" w:cs="Calibri"/>
        </w:rPr>
        <w:t>に行き、書物を購入することになるわけで、図書館は出版社と読者を結合する接続業者のようになってゆく【長尾先生】</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78" w:name="______________________________"/>
      <w:bookmarkEnd w:id="178"/>
      <w:r w:rsidRPr="00A92DEE">
        <w:rPr>
          <w:rFonts w:ascii="Calibri" w:eastAsia="Calibri" w:hAnsi="Calibri" w:cs="Calibri"/>
          <w:b w:val="0"/>
          <w:i w:val="0"/>
          <w:sz w:val="24"/>
        </w:rPr>
        <w:t>知識創造のための問合わせに対して、ファクトデータを提供する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79" w:name="____________2"/>
      <w:bookmarkEnd w:id="179"/>
      <w:r w:rsidRPr="00A92DEE">
        <w:rPr>
          <w:rFonts w:ascii="Calibri" w:eastAsia="Calibri" w:hAnsi="Calibri" w:cs="Calibri"/>
          <w:b w:val="0"/>
          <w:sz w:val="24"/>
        </w:rPr>
        <w:t>レファレンスサービス</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司書の世話にならなくてもある程度のレファレンスサービスが受けられるように【長尾先生】</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自然言語による質問要求を受け付けて、取り出したものがその要求に対応するものであるかどうかを自然言語処理技術によって調べ、できるだけ質問要求に近いものだけを選択する【長尾先生】</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利用者からの問い合わせに対して、人工知能を利用して、必要と</w:t>
      </w:r>
      <w:r w:rsidRPr="00A92DEE">
        <w:rPr>
          <w:rFonts w:ascii="Calibri" w:eastAsia="Calibri" w:hAnsi="Calibri" w:cs="Calibri"/>
        </w:rPr>
        <w:t>する内容に最もマッチングする資料名、所在場所へナビゲーション。オープンデータに関しては、記述された内容の記載部分を列挙。さらに答えとしての事実まで提示が可能になる</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自然言語処理により、音声での自然言語の問いに対して、知識インフラを知識とした人工知能が、解の候補を抽出し、それを音声での自然言語で回答することが可能になる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80" w:name="____________3"/>
      <w:bookmarkEnd w:id="180"/>
      <w:r w:rsidRPr="00A92DEE">
        <w:rPr>
          <w:rFonts w:ascii="Calibri" w:eastAsia="Calibri" w:hAnsi="Calibri" w:cs="Calibri"/>
          <w:b w:val="0"/>
          <w:sz w:val="24"/>
        </w:rPr>
        <w:t>事実に基づいた報告書</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依頼または予測調査に対して人工知能により文献内容検索により、最もマッチングする資料名、資材場所を探し出し、オープンデータに関しては、記述された内容を洗い出し、内容要約して</w:t>
      </w:r>
      <w:r w:rsidRPr="00A92DEE">
        <w:rPr>
          <w:rFonts w:ascii="Calibri" w:eastAsia="Calibri" w:hAnsi="Calibri" w:cs="Calibri"/>
        </w:rPr>
        <w:t>報告書の原案を作成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81" w:name="_____________4"/>
      <w:bookmarkEnd w:id="181"/>
      <w:r w:rsidRPr="00A92DEE">
        <w:rPr>
          <w:rFonts w:ascii="Calibri" w:eastAsia="Calibri" w:hAnsi="Calibri" w:cs="Calibri"/>
          <w:b w:val="0"/>
          <w:i w:val="0"/>
          <w:sz w:val="24"/>
        </w:rPr>
        <w:t>知識創出システムの構築</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82" w:name="_____________________"/>
      <w:bookmarkEnd w:id="182"/>
      <w:r w:rsidRPr="00A92DEE">
        <w:rPr>
          <w:rFonts w:ascii="Calibri" w:eastAsia="Calibri" w:hAnsi="Calibri" w:cs="Calibri"/>
          <w:b w:val="0"/>
          <w:sz w:val="24"/>
        </w:rPr>
        <w:t>人と人工知能の協調による創造的な課題解決</w:t>
      </w:r>
    </w:p>
    <w:p w:rsidR="00A77B3E" w:rsidRPr="00A92DEE" w:rsidRDefault="001B3C85" w:rsidP="00A92DEE">
      <w:pPr>
        <w:pStyle w:val="7"/>
        <w:spacing w:before="0" w:after="0"/>
        <w:ind w:left="1200"/>
        <w:rPr>
          <w:rFonts w:ascii="Calibri" w:eastAsia="Calibri" w:hAnsi="Calibri" w:cs="Calibri"/>
        </w:rPr>
      </w:pPr>
      <w:bookmarkStart w:id="183" w:name="____________________________2"/>
      <w:bookmarkEnd w:id="183"/>
      <w:r w:rsidRPr="00A92DEE">
        <w:rPr>
          <w:rFonts w:ascii="Calibri" w:eastAsia="Calibri" w:hAnsi="Calibri" w:cs="Calibri"/>
        </w:rPr>
        <w:t>人工知能の助けを借りて新サービスの構想を練り開発する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84" w:name="________________"/>
      <w:bookmarkEnd w:id="184"/>
      <w:r w:rsidRPr="00A92DEE">
        <w:rPr>
          <w:rFonts w:ascii="Calibri" w:eastAsia="Calibri" w:hAnsi="Calibri" w:cs="Calibri"/>
          <w:b w:val="0"/>
          <w:sz w:val="24"/>
        </w:rPr>
        <w:lastRenderedPageBreak/>
        <w:t>人とシステムの得意な作業が連携</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85" w:name="_______________3"/>
      <w:bookmarkStart w:id="186" w:name="_Toc483844913"/>
      <w:bookmarkEnd w:id="185"/>
      <w:r w:rsidRPr="00A92DEE">
        <w:rPr>
          <w:rFonts w:ascii="Calibri" w:eastAsia="Calibri" w:hAnsi="Calibri" w:cs="Calibri"/>
          <w:b w:val="0"/>
          <w:sz w:val="24"/>
        </w:rPr>
        <w:t>知識利活用基盤（情報発信）</w:t>
      </w:r>
      <w:bookmarkEnd w:id="18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恒久的保存基盤に格納された一次情報、コンテンツ創造基盤で創出された二次的情報を有機的に組み合わせて、利用できるようにする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見るだけのアーカイブ」から「使い、創り、繋がり、伝えるアーカイブ」として、広く国民による新たな知識の創造、新産業の創出、地域活性化、防災・減災、教育活用、教養・娯楽、観光、国際文化交流等、様々な利用者毎の目的に応じて、恒久的保存基盤に格納された一次情報、コンテンツ創造基盤で創出された二次的情報を有機的に組み合わせて、利用できるように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網羅的な情報から、利用目的に応じてあらかじめ適切に絞り込み、利用者の属性、スキル、利用場所に応じて、様々な画面インターフェースを用意して、利用者が必要とする情報、参考となる</w:t>
      </w:r>
      <w:r w:rsidRPr="00A92DEE">
        <w:rPr>
          <w:rFonts w:ascii="Calibri" w:eastAsia="Calibri" w:hAnsi="Calibri" w:cs="Calibri"/>
          <w:b w:val="0"/>
          <w:sz w:val="24"/>
        </w:rPr>
        <w:t>関連する情報を容易に得られるようにする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87" w:name="________9"/>
      <w:bookmarkEnd w:id="187"/>
      <w:r w:rsidRPr="00A92DEE">
        <w:rPr>
          <w:rFonts w:ascii="Calibri" w:eastAsia="Calibri" w:hAnsi="Calibri" w:cs="Calibri"/>
          <w:b w:val="0"/>
          <w:sz w:val="24"/>
        </w:rPr>
        <w:t>知識検索機能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電子図書館になって取り出す単位が書籍の単位ではなく、書籍の中の章や節、パラグラフ、あるいはこんな内容が書かれている部分のみ【長尾先生】</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188" w:name="______________________________________2"/>
      <w:bookmarkEnd w:id="188"/>
      <w:r w:rsidRPr="00A92DEE">
        <w:rPr>
          <w:rFonts w:ascii="Calibri" w:eastAsia="Calibri" w:hAnsi="Calibri" w:cs="Calibri"/>
          <w:b w:val="0"/>
          <w:i w:val="0"/>
          <w:sz w:val="24"/>
        </w:rPr>
        <w:t>自動的な形で適切な知識の所在にまでナビゲートしてゆくシステム【長尾先生】</w:t>
      </w:r>
    </w:p>
    <w:p w:rsidR="00A77B3E" w:rsidRPr="00A92DEE" w:rsidRDefault="00A92DEE" w:rsidP="00A92DEE">
      <w:pPr>
        <w:ind w:left="800"/>
        <w:rPr>
          <w:rFonts w:ascii="Calibri" w:eastAsia="Calibri" w:hAnsi="Calibri" w:cs="Calibri"/>
        </w:rPr>
      </w:pPr>
      <w:r w:rsidRPr="00A92DEE">
        <w:rPr>
          <w:rFonts w:ascii="Calibri" w:eastAsia="Calibri" w:hAnsi="Calibri" w:cs="Calibri"/>
        </w:rPr>
        <w:pict>
          <v:shape id="_x0000_i1032" type="#_x0000_t75" style="width:16pt;height:16pt">
            <v:imagedata r:id="rId12" o:title="markerpeople-red"/>
          </v:shape>
        </w:pic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r w:rsidRPr="00A92DEE">
        <w:rPr>
          <w:rFonts w:ascii="Calibri" w:eastAsia="Calibri" w:hAnsi="Calibri" w:cs="Calibri"/>
          <w:b w:val="0"/>
          <w:sz w:val="24"/>
        </w:rPr>
        <w:t>その本のどこに書かれているかを探すというのではなく、自分の欲しい情報そのものが出てくることになる。【長尾先生】</w:t>
      </w:r>
    </w:p>
    <w:p w:rsidR="00A77B3E" w:rsidRPr="00A92DEE" w:rsidRDefault="00A92DEE" w:rsidP="00A92DEE">
      <w:pPr>
        <w:ind w:left="1000"/>
        <w:rPr>
          <w:rFonts w:ascii="Calibri" w:eastAsia="Calibri" w:hAnsi="Calibri" w:cs="Calibri"/>
        </w:rPr>
      </w:pPr>
      <w:r w:rsidRPr="00A92DEE">
        <w:rPr>
          <w:rFonts w:ascii="Calibri" w:eastAsia="Calibri" w:hAnsi="Calibri" w:cs="Calibri"/>
        </w:rPr>
        <w:pict>
          <v:shape id="_x0000_i1033" type="#_x0000_t75" style="width:16pt;height:16pt">
            <v:imagedata r:id="rId12" o:title="markerpeople-red"/>
          </v:shape>
        </w:pic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書誌検索のような単純、単一の検索でなく、種々の検索のモードを提供する【長尾先生】</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189" w:name="____________________________3"/>
      <w:bookmarkEnd w:id="189"/>
      <w:r w:rsidRPr="00A92DEE">
        <w:rPr>
          <w:rFonts w:ascii="Calibri" w:eastAsia="Calibri" w:hAnsi="Calibri" w:cs="Calibri"/>
          <w:b w:val="0"/>
          <w:sz w:val="24"/>
        </w:rPr>
        <w:t>種々のあいまいさを許すあいまい検索の工夫【長尾先生】</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90" w:name="_______________________________2"/>
      <w:bookmarkEnd w:id="190"/>
      <w:r w:rsidRPr="00A92DEE">
        <w:rPr>
          <w:rFonts w:ascii="Calibri" w:eastAsia="Calibri" w:hAnsi="Calibri" w:cs="Calibri"/>
          <w:b w:val="0"/>
          <w:sz w:val="24"/>
        </w:rPr>
        <w:t>自分の知識の外部記憶装置（自分用の電子図書館【長尾先生】）</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個人によって違った知識の構造の部分については、その人の力によって種々の検索方式を試み、自分の必要とする情報をとり出して中立的な知識の構造に付加してゆくことが出来ねばならないし、またそれによって自分に合った知識の構造を作りあげてゆく【長尾先生】</w:t>
      </w:r>
    </w:p>
    <w:p w:rsidR="00A77B3E" w:rsidRPr="00A92DEE" w:rsidRDefault="00A92DEE" w:rsidP="00A92DEE">
      <w:pPr>
        <w:ind w:left="800"/>
        <w:rPr>
          <w:rFonts w:ascii="Calibri" w:eastAsia="Calibri" w:hAnsi="Calibri" w:cs="Calibri"/>
        </w:rPr>
      </w:pPr>
      <w:r w:rsidRPr="00A92DEE">
        <w:rPr>
          <w:rFonts w:ascii="Calibri" w:eastAsia="Calibri" w:hAnsi="Calibri" w:cs="Calibri"/>
        </w:rPr>
        <w:pict>
          <v:shape id="_x0000_i1034" type="#_x0000_t75" style="width:16pt;height:16pt">
            <v:imagedata r:id="rId12" o:title="markerpeople-red"/>
          </v:shape>
        </w:pic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自分の書棚を電子的に作れば、自分の連想に基づいて自分の本や本の部分部分をリンク付けして自分の知識の構造に合った自分図書館を作って楽しむことができる【長</w:t>
      </w:r>
      <w:r w:rsidRPr="00A92DEE">
        <w:rPr>
          <w:rFonts w:ascii="Calibri" w:eastAsia="Calibri" w:hAnsi="Calibri" w:cs="Calibri"/>
          <w:b w:val="0"/>
          <w:i w:val="0"/>
          <w:sz w:val="24"/>
        </w:rPr>
        <w:t>尾先生】</w: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191" w:name="____________________________________4"/>
      <w:bookmarkStart w:id="192" w:name="_Toc483844914"/>
      <w:bookmarkEnd w:id="191"/>
      <w:r w:rsidRPr="00A92DEE">
        <w:rPr>
          <w:rFonts w:ascii="Calibri" w:eastAsia="Calibri" w:hAnsi="Calibri" w:cs="Calibri"/>
          <w:b w:val="0"/>
          <w:sz w:val="28"/>
        </w:rPr>
        <w:t>次世代の図書館サービスの業務と、業務に従事する人材の資質とスキルは？</w:t>
      </w:r>
      <w:bookmarkEnd w:id="192"/>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193" w:name="____________________3"/>
      <w:bookmarkStart w:id="194" w:name="_Toc483844915"/>
      <w:bookmarkEnd w:id="193"/>
      <w:r w:rsidRPr="00A92DEE">
        <w:rPr>
          <w:rFonts w:ascii="Calibri" w:eastAsia="Calibri" w:hAnsi="Calibri" w:cs="Calibri"/>
          <w:b w:val="0"/>
          <w:i w:val="0"/>
          <w:sz w:val="24"/>
        </w:rPr>
        <w:t>人工知能と人間の能力と役割（一般論）</w:t>
      </w:r>
      <w:bookmarkEnd w:id="19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195" w:name="_______________4"/>
      <w:bookmarkStart w:id="196" w:name="_Toc483844916"/>
      <w:bookmarkEnd w:id="195"/>
      <w:r w:rsidRPr="00A92DEE">
        <w:rPr>
          <w:rFonts w:ascii="Calibri" w:eastAsia="Calibri" w:hAnsi="Calibri" w:cs="Calibri"/>
          <w:b w:val="0"/>
          <w:sz w:val="24"/>
        </w:rPr>
        <w:t>人工知能が果たす役割・機能</w:t>
      </w:r>
      <w:bookmarkEnd w:id="19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97" w:name="________________4"/>
      <w:bookmarkEnd w:id="197"/>
      <w:r w:rsidRPr="00A92DEE">
        <w:rPr>
          <w:rFonts w:ascii="Calibri" w:eastAsia="Calibri" w:hAnsi="Calibri" w:cs="Calibri"/>
          <w:b w:val="0"/>
          <w:sz w:val="24"/>
        </w:rPr>
        <w:t>不足している労働力を補完する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98" w:name="______________3"/>
      <w:bookmarkEnd w:id="198"/>
      <w:r w:rsidRPr="00A92DEE">
        <w:rPr>
          <w:rFonts w:ascii="Calibri" w:eastAsia="Calibri" w:hAnsi="Calibri" w:cs="Calibri"/>
          <w:b w:val="0"/>
          <w:sz w:val="24"/>
        </w:rPr>
        <w:lastRenderedPageBreak/>
        <w:t>既存の労働力を省力化する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199" w:name="_________________2"/>
      <w:bookmarkEnd w:id="199"/>
      <w:r w:rsidRPr="00A92DEE">
        <w:rPr>
          <w:rFonts w:ascii="Calibri" w:eastAsia="Calibri" w:hAnsi="Calibri" w:cs="Calibri"/>
          <w:b w:val="0"/>
          <w:sz w:val="24"/>
        </w:rPr>
        <w:t>既存の業務効率・生産性を高める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0" w:name="______________________________3"/>
      <w:bookmarkEnd w:id="200"/>
      <w:r w:rsidRPr="00A92DEE">
        <w:rPr>
          <w:rFonts w:ascii="Calibri" w:eastAsia="Calibri" w:hAnsi="Calibri" w:cs="Calibri"/>
          <w:b w:val="0"/>
          <w:sz w:val="24"/>
        </w:rPr>
        <w:t>既存の業務の提供する価値（品質や顧客満足度など）を高める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1" w:name="______________________________4"/>
      <w:bookmarkEnd w:id="201"/>
      <w:r w:rsidRPr="00A92DEE">
        <w:rPr>
          <w:rFonts w:ascii="Calibri" w:eastAsia="Calibri" w:hAnsi="Calibri" w:cs="Calibri"/>
          <w:b w:val="0"/>
          <w:sz w:val="24"/>
        </w:rPr>
        <w:t>これまでに存在しなかった新しい価値をもった業務を創出する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2" w:name="_____________________2"/>
      <w:bookmarkEnd w:id="202"/>
      <w:r w:rsidRPr="00A92DEE">
        <w:rPr>
          <w:rFonts w:ascii="Calibri" w:eastAsia="Calibri" w:hAnsi="Calibri" w:cs="Calibri"/>
          <w:b w:val="0"/>
          <w:sz w:val="24"/>
        </w:rPr>
        <w:t>既存の業務に取組む意欲や満足度を高める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3" w:name="_____________________3"/>
      <w:bookmarkEnd w:id="203"/>
      <w:r w:rsidRPr="00A92DEE">
        <w:rPr>
          <w:rFonts w:ascii="Calibri" w:eastAsia="Calibri" w:hAnsi="Calibri" w:cs="Calibri"/>
          <w:b w:val="0"/>
          <w:sz w:val="24"/>
        </w:rPr>
        <w:t>新しい業務に取組む意欲や満足度を高める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4" w:name="_____3"/>
      <w:bookmarkEnd w:id="204"/>
      <w:r w:rsidRPr="00A92DEE">
        <w:rPr>
          <w:rFonts w:ascii="Calibri" w:eastAsia="Calibri" w:hAnsi="Calibri" w:cs="Calibri"/>
          <w:b w:val="0"/>
          <w:sz w:val="24"/>
        </w:rPr>
        <w:t>その他</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05" w:name="______AI_____________________"/>
      <w:bookmarkStart w:id="206" w:name="_Toc483844917"/>
      <w:bookmarkEnd w:id="205"/>
      <w:r w:rsidRPr="00A92DEE">
        <w:rPr>
          <w:rFonts w:ascii="Calibri" w:eastAsia="Calibri" w:hAnsi="Calibri" w:cs="Calibri"/>
          <w:b w:val="0"/>
          <w:sz w:val="24"/>
        </w:rPr>
        <w:t>人工知能（</w:t>
      </w:r>
      <w:r w:rsidRPr="00A92DEE">
        <w:rPr>
          <w:rFonts w:ascii="Calibri" w:eastAsia="Calibri" w:hAnsi="Calibri" w:cs="Calibri"/>
          <w:b w:val="0"/>
          <w:sz w:val="24"/>
        </w:rPr>
        <w:t>AI</w:t>
      </w:r>
      <w:r w:rsidRPr="00A92DEE">
        <w:rPr>
          <w:rFonts w:ascii="Calibri" w:eastAsia="Calibri" w:hAnsi="Calibri" w:cs="Calibri"/>
          <w:b w:val="0"/>
          <w:sz w:val="24"/>
        </w:rPr>
        <w:t>）の活用が一般化する時代における重要な能力</w:t>
      </w:r>
      <w:bookmarkEnd w:id="20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7" w:name="______________________________5"/>
      <w:bookmarkEnd w:id="207"/>
      <w:r w:rsidRPr="00A92DEE">
        <w:rPr>
          <w:rFonts w:ascii="Calibri" w:eastAsia="Calibri" w:hAnsi="Calibri" w:cs="Calibri"/>
          <w:b w:val="0"/>
          <w:sz w:val="24"/>
        </w:rPr>
        <w:t>情報収集能力や課題解決能力、論理的思考などの業務遂行能力</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8" w:name="_____________________________2"/>
      <w:bookmarkEnd w:id="208"/>
      <w:r w:rsidRPr="00A92DEE">
        <w:rPr>
          <w:rFonts w:ascii="Calibri" w:eastAsia="Calibri" w:hAnsi="Calibri" w:cs="Calibri"/>
          <w:b w:val="0"/>
          <w:sz w:val="24"/>
        </w:rPr>
        <w:t>チャレンジ精神や主体性、行動力、洞察力などの人間的資質</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09" w:name="___________2"/>
      <w:bookmarkEnd w:id="209"/>
      <w:r w:rsidRPr="00A92DEE">
        <w:rPr>
          <w:rFonts w:ascii="Calibri" w:eastAsia="Calibri" w:hAnsi="Calibri" w:cs="Calibri"/>
          <w:b w:val="0"/>
          <w:sz w:val="24"/>
        </w:rPr>
        <w:t>企画発想力や創造性</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10" w:name="_____________________4"/>
      <w:bookmarkEnd w:id="210"/>
      <w:r w:rsidRPr="00A92DEE">
        <w:rPr>
          <w:rFonts w:ascii="Calibri" w:eastAsia="Calibri" w:hAnsi="Calibri" w:cs="Calibri"/>
          <w:b w:val="0"/>
          <w:sz w:val="24"/>
        </w:rPr>
        <w:t>語学力や理解力、表現力などの基礎的素養</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11" w:name="____________________________4"/>
      <w:bookmarkEnd w:id="211"/>
      <w:r w:rsidRPr="00A92DEE">
        <w:rPr>
          <w:rFonts w:ascii="Calibri" w:eastAsia="Calibri" w:hAnsi="Calibri" w:cs="Calibri"/>
          <w:b w:val="0"/>
          <w:sz w:val="24"/>
        </w:rPr>
        <w:t>コミュニケーション能力やコーチングなどの対人関係能力</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12" w:name="__7"/>
      <w:bookmarkEnd w:id="212"/>
    </w:p>
    <w:p w:rsidR="00A77B3E" w:rsidRPr="00A92DEE" w:rsidRDefault="00A92DEE" w:rsidP="00A92DEE">
      <w:pPr>
        <w:rPr>
          <w:rFonts w:ascii="Calibri" w:eastAsia="Calibri" w:hAnsi="Calibri" w:cs="Calibri"/>
        </w:rPr>
      </w:pPr>
      <w:r w:rsidRPr="00A92DEE">
        <w:rPr>
          <w:rFonts w:ascii="Calibri" w:eastAsia="Calibri" w:hAnsi="Calibri" w:cs="Calibri"/>
        </w:rPr>
        <w:pict>
          <v:shape id="_x0000_i1035" type="#_x0000_t75" style="width:6in;height:136pt">
            <v:imagedata r:id="rId15" o:title="image"/>
          </v:shape>
        </w:pic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13" w:name="______ICT__________________________"/>
      <w:bookmarkEnd w:id="213"/>
      <w:r w:rsidRPr="00A92DEE">
        <w:rPr>
          <w:rFonts w:ascii="Calibri" w:eastAsia="Calibri" w:hAnsi="Calibri" w:cs="Calibri"/>
          <w:b w:val="0"/>
          <w:i w:val="0"/>
          <w:sz w:val="24"/>
        </w:rPr>
        <w:t>（総務省「</w:t>
      </w:r>
      <w:r w:rsidRPr="00A92DEE">
        <w:rPr>
          <w:rFonts w:ascii="Calibri" w:eastAsia="Calibri" w:hAnsi="Calibri" w:cs="Calibri"/>
          <w:b w:val="0"/>
          <w:i w:val="0"/>
          <w:sz w:val="24"/>
        </w:rPr>
        <w:t>ICT</w:t>
      </w:r>
      <w:r w:rsidRPr="00A92DEE">
        <w:rPr>
          <w:rFonts w:ascii="Calibri" w:eastAsia="Calibri" w:hAnsi="Calibri" w:cs="Calibri"/>
          <w:b w:val="0"/>
          <w:i w:val="0"/>
          <w:sz w:val="24"/>
        </w:rPr>
        <w:t>の進化が雇用と働き方に及ぼす影響に関する調査研究」）</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ルーティンワーク、マニュアル化された仕事は、アルバイト、非常勤、外部委託、そして人工知能に置き換わる</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14" w:name="______________________________6"/>
      <w:bookmarkStart w:id="215" w:name="_Toc483844918"/>
      <w:bookmarkEnd w:id="214"/>
      <w:r w:rsidRPr="00A92DEE">
        <w:rPr>
          <w:rFonts w:ascii="Calibri" w:eastAsia="Calibri" w:hAnsi="Calibri" w:cs="Calibri"/>
          <w:b w:val="0"/>
          <w:sz w:val="24"/>
        </w:rPr>
        <w:t>ビジネスプロセスにおける業務とシステムの役割分担の見直し</w:t>
      </w:r>
      <w:bookmarkEnd w:id="215"/>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16" w:name="_AI_____________________________________"/>
      <w:bookmarkEnd w:id="216"/>
      <w:r w:rsidRPr="00A92DEE">
        <w:rPr>
          <w:rFonts w:ascii="Calibri" w:eastAsia="Calibri" w:hAnsi="Calibri" w:cs="Calibri"/>
          <w:b w:val="0"/>
          <w:sz w:val="24"/>
        </w:rPr>
        <w:t>AI</w:t>
      </w:r>
      <w:r w:rsidRPr="00A92DEE">
        <w:rPr>
          <w:rFonts w:ascii="Calibri" w:eastAsia="Calibri" w:hAnsi="Calibri" w:cs="Calibri"/>
          <w:b w:val="0"/>
          <w:sz w:val="24"/>
        </w:rPr>
        <w:t>の実用段階に達した今、今まで人が担ってきた部分の作業も、精密化すると一部が人工知能を活用したほうが効率的なことが多々ある</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17" w:name="____________4"/>
      <w:bookmarkStart w:id="218" w:name="_Toc483844919"/>
      <w:bookmarkEnd w:id="217"/>
      <w:r w:rsidRPr="00A92DEE">
        <w:rPr>
          <w:rFonts w:ascii="Calibri" w:eastAsia="Calibri" w:hAnsi="Calibri" w:cs="Calibri"/>
          <w:b w:val="0"/>
          <w:i w:val="0"/>
          <w:sz w:val="24"/>
        </w:rPr>
        <w:t>図書館員の役割と資質</w:t>
      </w:r>
      <w:bookmarkEnd w:id="218"/>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19" w:name="_Librarian__cataloguers__reference_libra"/>
      <w:bookmarkStart w:id="220" w:name="_Toc483844920"/>
      <w:bookmarkEnd w:id="219"/>
      <w:r w:rsidRPr="00A92DEE">
        <w:rPr>
          <w:rFonts w:ascii="Calibri" w:eastAsia="Calibri" w:hAnsi="Calibri" w:cs="Calibri"/>
          <w:b w:val="0"/>
          <w:sz w:val="24"/>
        </w:rPr>
        <w:t>Librarian, cataloguers, reference librarian, Embedded librarian</w:t>
      </w:r>
      <w:bookmarkEnd w:id="220"/>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21" w:name="________________________4"/>
      <w:bookmarkEnd w:id="221"/>
      <w:r w:rsidRPr="00A92DEE">
        <w:rPr>
          <w:rFonts w:ascii="Calibri" w:eastAsia="Calibri" w:hAnsi="Calibri" w:cs="Calibri"/>
          <w:b w:val="0"/>
          <w:sz w:val="24"/>
        </w:rPr>
        <w:t>人工知能により自動出力された内容の評価、補正</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2" w:name="____3"/>
      <w:bookmarkEnd w:id="222"/>
      <w:r w:rsidRPr="00A92DEE">
        <w:rPr>
          <w:rFonts w:ascii="Calibri" w:eastAsia="Calibri" w:hAnsi="Calibri" w:cs="Calibri"/>
          <w:b w:val="0"/>
          <w:i w:val="0"/>
          <w:sz w:val="24"/>
        </w:rPr>
        <w:t>選書</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3" w:name="________________5"/>
      <w:bookmarkEnd w:id="223"/>
      <w:r w:rsidRPr="00A92DEE">
        <w:rPr>
          <w:rFonts w:ascii="Calibri" w:eastAsia="Calibri" w:hAnsi="Calibri" w:cs="Calibri"/>
          <w:b w:val="0"/>
          <w:i w:val="0"/>
          <w:sz w:val="24"/>
        </w:rPr>
        <w:t>関連付けに必要な典拠類の構築</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4" w:name="_______________________7"/>
      <w:bookmarkEnd w:id="224"/>
      <w:r w:rsidRPr="00A92DEE">
        <w:rPr>
          <w:rFonts w:ascii="Calibri" w:eastAsia="Calibri" w:hAnsi="Calibri" w:cs="Calibri"/>
          <w:b w:val="0"/>
          <w:i w:val="0"/>
          <w:sz w:val="24"/>
        </w:rPr>
        <w:t>情報に関する基本情報付け（メタデータ付与）</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5" w:name="________________6"/>
      <w:bookmarkEnd w:id="225"/>
      <w:r w:rsidRPr="00A92DEE">
        <w:rPr>
          <w:rFonts w:ascii="Calibri" w:eastAsia="Calibri" w:hAnsi="Calibri" w:cs="Calibri"/>
          <w:b w:val="0"/>
          <w:i w:val="0"/>
          <w:sz w:val="24"/>
        </w:rPr>
        <w:t>情報に関する付加価値情報付け</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6" w:name="__________4"/>
      <w:bookmarkEnd w:id="226"/>
      <w:r w:rsidRPr="00A92DEE">
        <w:rPr>
          <w:rFonts w:ascii="Calibri" w:eastAsia="Calibri" w:hAnsi="Calibri" w:cs="Calibri"/>
          <w:b w:val="0"/>
          <w:i w:val="0"/>
          <w:sz w:val="24"/>
        </w:rPr>
        <w:t>情報間の関連付け</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7" w:name="____________5"/>
      <w:bookmarkEnd w:id="227"/>
      <w:r w:rsidRPr="00A92DEE">
        <w:rPr>
          <w:rFonts w:ascii="Calibri" w:eastAsia="Calibri" w:hAnsi="Calibri" w:cs="Calibri"/>
          <w:b w:val="0"/>
          <w:i w:val="0"/>
          <w:sz w:val="24"/>
        </w:rPr>
        <w:t>分類・主題情報の付与</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28" w:name="_________________3"/>
      <w:bookmarkEnd w:id="228"/>
      <w:r w:rsidRPr="00A92DEE">
        <w:rPr>
          <w:rFonts w:ascii="Calibri" w:eastAsia="Calibri" w:hAnsi="Calibri" w:cs="Calibri"/>
          <w:b w:val="0"/>
          <w:i w:val="0"/>
          <w:sz w:val="24"/>
        </w:rPr>
        <w:t>人工知能を活用したレファレンス</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29" w:name="______intellectual_commons____"/>
      <w:bookmarkEnd w:id="229"/>
      <w:r w:rsidRPr="00A92DEE">
        <w:rPr>
          <w:rFonts w:ascii="Calibri" w:eastAsia="Calibri" w:hAnsi="Calibri" w:cs="Calibri"/>
          <w:b w:val="0"/>
          <w:sz w:val="24"/>
        </w:rPr>
        <w:t>集いの場</w:t>
      </w:r>
      <w:r w:rsidRPr="00A92DEE">
        <w:rPr>
          <w:rFonts w:ascii="Calibri" w:eastAsia="Calibri" w:hAnsi="Calibri" w:cs="Calibri"/>
          <w:b w:val="0"/>
          <w:sz w:val="24"/>
        </w:rPr>
        <w:t>（</w:t>
      </w:r>
      <w:r w:rsidRPr="00A92DEE">
        <w:rPr>
          <w:rFonts w:ascii="Calibri" w:eastAsia="Calibri" w:hAnsi="Calibri" w:cs="Calibri"/>
          <w:b w:val="0"/>
          <w:sz w:val="24"/>
        </w:rPr>
        <w:t>intellectual commons</w:t>
      </w:r>
      <w:r w:rsidRPr="00A92DEE">
        <w:rPr>
          <w:rFonts w:ascii="Calibri" w:eastAsia="Calibri" w:hAnsi="Calibri" w:cs="Calibri"/>
          <w:b w:val="0"/>
          <w:sz w:val="24"/>
        </w:rPr>
        <w:t>）の運営</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30" w:name="______________________________embedded_l"/>
      <w:bookmarkEnd w:id="230"/>
      <w:r w:rsidRPr="00A92DEE">
        <w:rPr>
          <w:rFonts w:ascii="Calibri" w:eastAsia="Calibri" w:hAnsi="Calibri" w:cs="Calibri"/>
          <w:b w:val="0"/>
          <w:i w:val="0"/>
          <w:sz w:val="24"/>
        </w:rPr>
        <w:lastRenderedPageBreak/>
        <w:t>研究グループの中に図書館的業務のできる人を置くことが必要。</w:t>
      </w:r>
      <w:r w:rsidRPr="00A92DEE">
        <w:rPr>
          <w:rFonts w:ascii="Calibri" w:eastAsia="Calibri" w:hAnsi="Calibri" w:cs="Calibri"/>
          <w:b w:val="0"/>
          <w:i w:val="0"/>
          <w:sz w:val="24"/>
        </w:rPr>
        <w:t>embedded librarian</w:t>
      </w:r>
      <w:r w:rsidRPr="00A92DEE">
        <w:rPr>
          <w:rFonts w:ascii="Calibri" w:eastAsia="Calibri" w:hAnsi="Calibri" w:cs="Calibri"/>
          <w:b w:val="0"/>
          <w:i w:val="0"/>
          <w:sz w:val="24"/>
        </w:rPr>
        <w:t>（研究協力図書館員）と呼ぶようになって来た。【長尾先生】</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31" w:name="_________3"/>
      <w:bookmarkStart w:id="232" w:name="_Toc483844921"/>
      <w:bookmarkEnd w:id="231"/>
      <w:r w:rsidRPr="00A92DEE">
        <w:rPr>
          <w:rFonts w:ascii="Calibri" w:eastAsia="Calibri" w:hAnsi="Calibri" w:cs="Calibri"/>
          <w:b w:val="0"/>
          <w:sz w:val="24"/>
        </w:rPr>
        <w:t>情報化推進部門</w:t>
      </w:r>
      <w:bookmarkEnd w:id="232"/>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33" w:name="_________________________________2"/>
      <w:bookmarkEnd w:id="233"/>
      <w:r w:rsidRPr="00A92DEE">
        <w:rPr>
          <w:rFonts w:ascii="Calibri" w:eastAsia="Calibri" w:hAnsi="Calibri" w:cs="Calibri"/>
          <w:b w:val="0"/>
          <w:sz w:val="24"/>
        </w:rPr>
        <w:t xml:space="preserve"> </w:t>
      </w:r>
      <w:r w:rsidRPr="00A92DEE">
        <w:rPr>
          <w:rFonts w:ascii="Calibri" w:eastAsia="Calibri" w:hAnsi="Calibri" w:cs="Calibri"/>
          <w:b w:val="0"/>
          <w:sz w:val="24"/>
        </w:rPr>
        <w:br/>
      </w:r>
      <w:r w:rsidRPr="00A92DEE">
        <w:rPr>
          <w:rFonts w:ascii="Calibri" w:eastAsia="Calibri" w:hAnsi="Calibri" w:cs="Calibri"/>
          <w:b w:val="0"/>
          <w:sz w:val="24"/>
        </w:rPr>
        <w:t>【グーグルに学ぶディープラーニング（日経ビッグデータ）】</w:t>
      </w:r>
    </w:p>
    <w:p w:rsidR="00A77B3E" w:rsidRPr="00A92DEE" w:rsidRDefault="00A92DEE" w:rsidP="00A92DEE">
      <w:pPr>
        <w:rPr>
          <w:rFonts w:ascii="Calibri" w:eastAsia="Calibri" w:hAnsi="Calibri" w:cs="Calibri"/>
        </w:rPr>
      </w:pPr>
      <w:r w:rsidRPr="00A92DEE">
        <w:rPr>
          <w:rFonts w:ascii="Calibri" w:eastAsia="Calibri" w:hAnsi="Calibri" w:cs="Calibri"/>
        </w:rPr>
        <w:pict>
          <v:shape id="_x0000_i1036" type="#_x0000_t75" style="width:6in;height:245.5pt">
            <v:imagedata r:id="rId16" o:title="image"/>
          </v:shape>
        </w:pic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34" w:name="_l___________2__________________________"/>
      <w:bookmarkEnd w:id="234"/>
      <w:r w:rsidRPr="00A92DEE">
        <w:rPr>
          <w:rFonts w:ascii="Calibri" w:eastAsia="Calibri" w:hAnsi="Calibri" w:cs="Calibri"/>
          <w:b w:val="0"/>
          <w:sz w:val="24"/>
        </w:rPr>
        <w:t>l .</w:t>
      </w:r>
      <w:r w:rsidRPr="00A92DEE">
        <w:rPr>
          <w:rFonts w:ascii="Calibri" w:eastAsia="Calibri" w:hAnsi="Calibri" w:cs="Calibri"/>
          <w:b w:val="0"/>
          <w:sz w:val="24"/>
        </w:rPr>
        <w:t>ビジネスの旗振り役</w:t>
      </w:r>
      <w:r w:rsidRPr="00A92DEE">
        <w:rPr>
          <w:rFonts w:ascii="Calibri" w:eastAsia="Calibri" w:hAnsi="Calibri" w:cs="Calibri"/>
          <w:b w:val="0"/>
          <w:sz w:val="24"/>
        </w:rPr>
        <w:t xml:space="preserve">2 </w:t>
      </w:r>
      <w:r w:rsidRPr="00A92DEE">
        <w:rPr>
          <w:rFonts w:ascii="Calibri" w:eastAsia="Calibri" w:hAnsi="Calibri" w:cs="Calibri"/>
          <w:b w:val="0"/>
          <w:sz w:val="24"/>
        </w:rPr>
        <w:t>ディ－プラ一二ングの技術者、データサイ工ンテイスト</w:t>
      </w:r>
      <w:r w:rsidRPr="00A92DEE">
        <w:rPr>
          <w:rFonts w:ascii="Calibri" w:eastAsia="Calibri" w:hAnsi="Calibri" w:cs="Calibri"/>
          <w:b w:val="0"/>
          <w:sz w:val="24"/>
        </w:rPr>
        <w:t xml:space="preserve">3. </w:t>
      </w:r>
      <w:r w:rsidRPr="00A92DEE">
        <w:rPr>
          <w:rFonts w:ascii="Calibri" w:eastAsia="Calibri" w:hAnsi="Calibri" w:cs="Calibri"/>
          <w:b w:val="0"/>
          <w:sz w:val="24"/>
        </w:rPr>
        <w:t>モデルを組み込んだシステムを作る工ンジ二ア</w:t>
      </w:r>
      <w:r w:rsidRPr="00A92DEE">
        <w:rPr>
          <w:rFonts w:ascii="Calibri" w:eastAsia="Calibri" w:hAnsi="Calibri" w:cs="Calibri"/>
          <w:b w:val="0"/>
          <w:sz w:val="24"/>
        </w:rPr>
        <w:t xml:space="preserve">4. </w:t>
      </w:r>
      <w:r w:rsidRPr="00A92DEE">
        <w:rPr>
          <w:rFonts w:ascii="Calibri" w:eastAsia="Calibri" w:hAnsi="Calibri" w:cs="Calibri"/>
          <w:b w:val="0"/>
          <w:sz w:val="24"/>
        </w:rPr>
        <w:t>ビジネスと工ンジ二ア、データサイ工ンテイストの橋渡し役</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35" w:name="____________6"/>
      <w:bookmarkEnd w:id="235"/>
      <w:r w:rsidRPr="00A92DEE">
        <w:rPr>
          <w:rFonts w:ascii="Calibri" w:eastAsia="Calibri" w:hAnsi="Calibri" w:cs="Calibri"/>
          <w:b w:val="0"/>
          <w:sz w:val="24"/>
        </w:rPr>
        <w:t>.</w:t>
      </w:r>
      <w:r w:rsidRPr="00A92DEE">
        <w:rPr>
          <w:rFonts w:ascii="Calibri" w:eastAsia="Calibri" w:hAnsi="Calibri" w:cs="Calibri"/>
          <w:b w:val="0"/>
          <w:sz w:val="24"/>
        </w:rPr>
        <w:t>ビジネスの旗振り役</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36" w:name="_CIO"/>
      <w:bookmarkEnd w:id="236"/>
      <w:r w:rsidRPr="00A92DEE">
        <w:rPr>
          <w:rFonts w:ascii="Calibri" w:eastAsia="Calibri" w:hAnsi="Calibri" w:cs="Calibri"/>
          <w:b w:val="0"/>
          <w:i w:val="0"/>
          <w:sz w:val="24"/>
        </w:rPr>
        <w:t>CIO</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37" w:name="_CDO"/>
      <w:bookmarkEnd w:id="237"/>
      <w:r w:rsidRPr="00A92DEE">
        <w:rPr>
          <w:rFonts w:ascii="Calibri" w:eastAsia="Calibri" w:hAnsi="Calibri" w:cs="Calibri"/>
          <w:b w:val="0"/>
          <w:i w:val="0"/>
          <w:sz w:val="24"/>
        </w:rPr>
        <w:t>CDO</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38" w:name="_____________5"/>
      <w:bookmarkEnd w:id="238"/>
      <w:r w:rsidRPr="00A92DEE">
        <w:rPr>
          <w:rFonts w:ascii="Calibri" w:eastAsia="Calibri" w:hAnsi="Calibri" w:cs="Calibri"/>
          <w:b w:val="0"/>
          <w:sz w:val="24"/>
        </w:rPr>
        <w:t>データサイエンティスト</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39" w:name="____4"/>
      <w:bookmarkEnd w:id="239"/>
      <w:r w:rsidRPr="00A92DEE">
        <w:rPr>
          <w:rFonts w:ascii="Calibri" w:eastAsia="Calibri" w:hAnsi="Calibri" w:cs="Calibri"/>
          <w:b w:val="0"/>
          <w:i w:val="0"/>
          <w:sz w:val="24"/>
        </w:rPr>
        <w:t>技術</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40" w:name="______7"/>
      <w:bookmarkEnd w:id="240"/>
      <w:r w:rsidRPr="00A92DEE">
        <w:rPr>
          <w:rFonts w:ascii="Calibri" w:eastAsia="Calibri" w:hAnsi="Calibri" w:cs="Calibri"/>
          <w:b w:val="0"/>
          <w:i w:val="0"/>
          <w:sz w:val="24"/>
        </w:rPr>
        <w:t>ビジネス</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41" w:name="____5"/>
      <w:bookmarkEnd w:id="241"/>
      <w:r w:rsidRPr="00A92DEE">
        <w:rPr>
          <w:rFonts w:ascii="Calibri" w:eastAsia="Calibri" w:hAnsi="Calibri" w:cs="Calibri"/>
          <w:b w:val="0"/>
          <w:i w:val="0"/>
          <w:sz w:val="24"/>
        </w:rPr>
        <w:t>分析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42" w:name="_____________6"/>
      <w:bookmarkEnd w:id="242"/>
      <w:r w:rsidRPr="00A92DEE">
        <w:rPr>
          <w:rFonts w:ascii="Calibri" w:eastAsia="Calibri" w:hAnsi="Calibri" w:cs="Calibri"/>
          <w:b w:val="0"/>
          <w:i w:val="0"/>
          <w:sz w:val="24"/>
        </w:rPr>
        <w:t>コミュニケーション能力</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主流のプログラミング言語でプロトタイプを開発でき、数学、統計学、確率論、コンピュータサイエンスの確かな素養のある人材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43" w:name="____________________________5"/>
      <w:bookmarkEnd w:id="243"/>
      <w:r w:rsidRPr="00A92DEE">
        <w:rPr>
          <w:rFonts w:ascii="Calibri" w:eastAsia="Calibri" w:hAnsi="Calibri" w:cs="Calibri"/>
          <w:b w:val="0"/>
          <w:i w:val="0"/>
          <w:sz w:val="24"/>
        </w:rPr>
        <w:t>かつ、ビジネス課題への感覚が鋭く顧客に共感できること</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44" w:name="_____________________________3"/>
      <w:bookmarkEnd w:id="244"/>
      <w:r w:rsidRPr="00A92DEE">
        <w:rPr>
          <w:rFonts w:ascii="Calibri" w:eastAsia="Calibri" w:hAnsi="Calibri" w:cs="Calibri"/>
          <w:b w:val="0"/>
          <w:sz w:val="24"/>
        </w:rPr>
        <w:t>ビジネスと工ンジ二ア、データサイ工ンテイストの橋渡し役</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45" w:name="_4______________________________________"/>
      <w:bookmarkEnd w:id="245"/>
      <w:r w:rsidRPr="00A92DEE">
        <w:rPr>
          <w:rFonts w:ascii="Calibri" w:eastAsia="Calibri" w:hAnsi="Calibri" w:cs="Calibri"/>
          <w:b w:val="0"/>
          <w:i w:val="0"/>
          <w:sz w:val="24"/>
        </w:rPr>
        <w:t>4</w:t>
      </w:r>
      <w:r w:rsidRPr="00A92DEE">
        <w:rPr>
          <w:rFonts w:ascii="Calibri" w:eastAsia="Calibri" w:hAnsi="Calibri" w:cs="Calibri"/>
          <w:b w:val="0"/>
          <w:i w:val="0"/>
          <w:sz w:val="24"/>
        </w:rPr>
        <w:t>の橋渡し役が既存の組織にはない、一方で重要な役割を果たす人。工ンジ二アと人工知能の技術を理解しながらビジネスとつないでいく人</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246" w:name="_________________________________3"/>
      <w:bookmarkStart w:id="247" w:name="_Toc483844922"/>
      <w:bookmarkEnd w:id="246"/>
      <w:r w:rsidRPr="00A92DEE">
        <w:rPr>
          <w:rFonts w:ascii="Calibri" w:eastAsia="Calibri" w:hAnsi="Calibri" w:cs="Calibri"/>
          <w:b w:val="0"/>
          <w:i w:val="0"/>
          <w:sz w:val="24"/>
        </w:rPr>
        <w:t>図書館サービスの構築・運用に従事する人に必要な知識とスキルは？</w:t>
      </w:r>
      <w:bookmarkEnd w:id="24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48" w:name="_Toc483844923"/>
      <w:r w:rsidRPr="00A92DEE">
        <w:rPr>
          <w:rFonts w:ascii="Calibri" w:eastAsia="Calibri" w:hAnsi="Calibri" w:cs="Calibri"/>
          <w:b w:val="0"/>
          <w:sz w:val="24"/>
        </w:rPr>
        <w:lastRenderedPageBreak/>
        <w:t>一気に人工知能に置き換</w:t>
      </w:r>
      <w:r w:rsidRPr="00A92DEE">
        <w:rPr>
          <w:rFonts w:ascii="Calibri" w:eastAsia="Calibri" w:hAnsi="Calibri" w:cs="Calibri"/>
          <w:b w:val="0"/>
          <w:sz w:val="24"/>
        </w:rPr>
        <w:t>わらなくても、少なくとも職員から、アルバイト、非常勤、外部委託へとシフトしていくものが多い。その中で図書館職員としての仕事を見極める必要がある</w:t>
      </w:r>
      <w:bookmarkEnd w:id="248"/>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249" w:name="_____________7"/>
      <w:bookmarkStart w:id="250" w:name="_Toc483844924"/>
      <w:bookmarkEnd w:id="249"/>
      <w:r w:rsidRPr="00A92DEE">
        <w:rPr>
          <w:rFonts w:ascii="Calibri" w:eastAsia="Calibri" w:hAnsi="Calibri" w:cs="Calibri"/>
          <w:b w:val="0"/>
          <w:sz w:val="24"/>
        </w:rPr>
        <w:t>一般的な情報化推進部門</w:t>
      </w:r>
      <w:bookmarkEnd w:id="250"/>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51" w:name="___________3"/>
      <w:bookmarkEnd w:id="251"/>
      <w:r w:rsidRPr="00A92DEE">
        <w:rPr>
          <w:rFonts w:ascii="Calibri" w:eastAsia="Calibri" w:hAnsi="Calibri" w:cs="Calibri"/>
          <w:b w:val="0"/>
          <w:sz w:val="24"/>
        </w:rPr>
        <w:t>網羅的なスキル構成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52" w:name="_______5"/>
      <w:bookmarkEnd w:id="252"/>
      <w:r w:rsidRPr="00A92DEE">
        <w:rPr>
          <w:rFonts w:ascii="Calibri" w:eastAsia="Calibri" w:hAnsi="Calibri" w:cs="Calibri"/>
          <w:b w:val="0"/>
          <w:i w:val="0"/>
          <w:sz w:val="24"/>
        </w:rPr>
        <w:t>メソドロジ</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53" w:name="_IT_____________________________________"/>
      <w:bookmarkEnd w:id="253"/>
      <w:r w:rsidRPr="00A92DEE">
        <w:rPr>
          <w:rFonts w:ascii="Calibri" w:eastAsia="Calibri" w:hAnsi="Calibri" w:cs="Calibri"/>
          <w:b w:val="0"/>
          <w:sz w:val="24"/>
        </w:rPr>
        <w:t>IT</w:t>
      </w:r>
      <w:r w:rsidRPr="00A92DEE">
        <w:rPr>
          <w:rFonts w:ascii="Calibri" w:eastAsia="Calibri" w:hAnsi="Calibri" w:cs="Calibri"/>
          <w:b w:val="0"/>
          <w:sz w:val="24"/>
        </w:rPr>
        <w:t>ビジネス活動の様々な局面で発揮される手法、方法などで、発揮される対象領域が広く、汎用性、応用性が高いスキルカテゴリ</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54" w:name="_______6"/>
      <w:bookmarkEnd w:id="254"/>
      <w:r w:rsidRPr="00A92DEE">
        <w:rPr>
          <w:rFonts w:ascii="Calibri" w:eastAsia="Calibri" w:hAnsi="Calibri" w:cs="Calibri"/>
          <w:b w:val="0"/>
          <w:i w:val="0"/>
          <w:sz w:val="24"/>
        </w:rPr>
        <w:t>テクノロジ</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55" w:name="_IT__________________IT_________________"/>
      <w:bookmarkEnd w:id="255"/>
      <w:r w:rsidRPr="00A92DEE">
        <w:rPr>
          <w:rFonts w:ascii="Calibri" w:eastAsia="Calibri" w:hAnsi="Calibri" w:cs="Calibri"/>
          <w:b w:val="0"/>
          <w:sz w:val="24"/>
        </w:rPr>
        <w:t>IT</w:t>
      </w:r>
      <w:r w:rsidRPr="00A92DEE">
        <w:rPr>
          <w:rFonts w:ascii="Calibri" w:eastAsia="Calibri" w:hAnsi="Calibri" w:cs="Calibri"/>
          <w:b w:val="0"/>
          <w:sz w:val="24"/>
        </w:rPr>
        <w:t>ビジネス活動の様々な局面で発揮される</w:t>
      </w:r>
      <w:r w:rsidRPr="00A92DEE">
        <w:rPr>
          <w:rFonts w:ascii="Calibri" w:eastAsia="Calibri" w:hAnsi="Calibri" w:cs="Calibri"/>
          <w:b w:val="0"/>
          <w:sz w:val="24"/>
        </w:rPr>
        <w:t>IT</w:t>
      </w:r>
      <w:r w:rsidRPr="00A92DEE">
        <w:rPr>
          <w:rFonts w:ascii="Calibri" w:eastAsia="Calibri" w:hAnsi="Calibri" w:cs="Calibri"/>
          <w:b w:val="0"/>
          <w:sz w:val="24"/>
        </w:rPr>
        <w:t>関連技法などで、対象領域が特定されるものが多いスキルカテゴリ</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56" w:name="________10"/>
      <w:bookmarkEnd w:id="256"/>
      <w:r w:rsidRPr="00A92DEE">
        <w:rPr>
          <w:rFonts w:ascii="Calibri" w:eastAsia="Calibri" w:hAnsi="Calibri" w:cs="Calibri"/>
          <w:b w:val="0"/>
          <w:i w:val="0"/>
          <w:sz w:val="24"/>
        </w:rPr>
        <w:t>関連業務知識</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r w:rsidRPr="00A92DEE">
        <w:rPr>
          <w:rFonts w:ascii="Calibri" w:eastAsia="Calibri" w:hAnsi="Calibri" w:cs="Calibri"/>
          <w:b w:val="0"/>
          <w:sz w:val="24"/>
        </w:rPr>
        <w:t>IT</w:t>
      </w:r>
      <w:r w:rsidRPr="00A92DEE">
        <w:rPr>
          <w:rFonts w:ascii="Calibri" w:eastAsia="Calibri" w:hAnsi="Calibri" w:cs="Calibri"/>
          <w:b w:val="0"/>
          <w:sz w:val="24"/>
        </w:rPr>
        <w:t>ビジネス活動の様々な局面で活用される、メソドロジ、テクノロジ以外の関連業務知識。業務固有のスキル。</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57" w:name="_IT________"/>
      <w:bookmarkEnd w:id="257"/>
      <w:r w:rsidRPr="00A92DEE">
        <w:rPr>
          <w:rFonts w:ascii="Calibri" w:eastAsia="Calibri" w:hAnsi="Calibri" w:cs="Calibri"/>
          <w:b w:val="0"/>
          <w:i w:val="0"/>
          <w:sz w:val="24"/>
        </w:rPr>
        <w:t>IT</w:t>
      </w:r>
      <w:r w:rsidRPr="00A92DEE">
        <w:rPr>
          <w:rFonts w:ascii="Calibri" w:eastAsia="Calibri" w:hAnsi="Calibri" w:cs="Calibri"/>
          <w:b w:val="0"/>
          <w:i w:val="0"/>
          <w:sz w:val="24"/>
        </w:rPr>
        <w:t>ヒューマンスキル</w:t>
      </w:r>
    </w:p>
    <w:p w:rsidR="00A77B3E" w:rsidRPr="00A92DEE" w:rsidRDefault="00A92DEE" w:rsidP="00A92DEE">
      <w:pPr>
        <w:ind w:left="800"/>
        <w:rPr>
          <w:rFonts w:ascii="Calibri" w:eastAsia="Calibri" w:hAnsi="Calibri" w:cs="Calibri"/>
        </w:rPr>
      </w:pPr>
      <w:r w:rsidRPr="00A92DEE">
        <w:rPr>
          <w:rFonts w:ascii="Calibri" w:eastAsia="Calibri" w:hAnsi="Calibri" w:cs="Calibri"/>
        </w:rPr>
        <w:pict>
          <v:shape id="_x0000_i1037" type="#_x0000_t75" style="width:16pt;height:16pt">
            <v:imagedata r:id="rId17" o:title="markerpriority-1"/>
          </v:shape>
        </w:pic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58" w:name="________IT______________________________"/>
      <w:bookmarkEnd w:id="258"/>
      <w:r w:rsidRPr="00A92DEE">
        <w:rPr>
          <w:rFonts w:ascii="Calibri" w:eastAsia="Calibri" w:hAnsi="Calibri" w:cs="Calibri"/>
          <w:b w:val="0"/>
          <w:sz w:val="24"/>
        </w:rPr>
        <w:t>企業・組織が</w:t>
      </w:r>
      <w:r w:rsidRPr="00A92DEE">
        <w:rPr>
          <w:rFonts w:ascii="Calibri" w:eastAsia="Calibri" w:hAnsi="Calibri" w:cs="Calibri"/>
          <w:b w:val="0"/>
          <w:sz w:val="24"/>
        </w:rPr>
        <w:t xml:space="preserve"> IT </w:t>
      </w:r>
      <w:r w:rsidRPr="00A92DEE">
        <w:rPr>
          <w:rFonts w:ascii="Calibri" w:eastAsia="Calibri" w:hAnsi="Calibri" w:cs="Calibri"/>
          <w:b w:val="0"/>
          <w:sz w:val="24"/>
        </w:rPr>
        <w:t>に関するタスクを実行する際に必要となるスキル。人工知能が実用化される状況において、人間として特に重要なスキル。</w:t>
      </w:r>
    </w:p>
    <w:p w:rsidR="00A77B3E" w:rsidRPr="00A92DEE" w:rsidRDefault="00A92DEE" w:rsidP="00A92DEE">
      <w:pPr>
        <w:ind w:left="1000"/>
        <w:rPr>
          <w:rFonts w:ascii="Calibri" w:eastAsia="Calibri" w:hAnsi="Calibri" w:cs="Calibri"/>
        </w:rPr>
      </w:pPr>
      <w:r w:rsidRPr="00A92DEE">
        <w:rPr>
          <w:rFonts w:ascii="Calibri" w:eastAsia="Calibri" w:hAnsi="Calibri" w:cs="Calibri"/>
        </w:rPr>
        <w:pict>
          <v:shape id="_x0000_i1038" type="#_x0000_t75" style="width:16pt;height:16pt">
            <v:imagedata r:id="rId17" o:title="markerpriority-1"/>
          </v:shape>
        </w:pic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59" w:name="_________4"/>
      <w:bookmarkEnd w:id="259"/>
      <w:r w:rsidRPr="00A92DEE">
        <w:rPr>
          <w:rFonts w:ascii="Calibri" w:eastAsia="Calibri" w:hAnsi="Calibri" w:cs="Calibri"/>
          <w:b w:val="0"/>
          <w:sz w:val="24"/>
        </w:rPr>
        <w:t>実行力・実践力</w:t>
      </w:r>
    </w:p>
    <w:p w:rsidR="00A77B3E" w:rsidRPr="00A92DEE" w:rsidRDefault="001B3C85" w:rsidP="00A92DEE">
      <w:pPr>
        <w:pStyle w:val="7"/>
        <w:spacing w:before="0" w:after="0"/>
        <w:ind w:left="1200"/>
        <w:rPr>
          <w:rFonts w:ascii="Calibri" w:eastAsia="Calibri" w:hAnsi="Calibri" w:cs="Calibri"/>
        </w:rPr>
      </w:pPr>
      <w:bookmarkStart w:id="260" w:name="_________________4"/>
      <w:bookmarkEnd w:id="260"/>
      <w:r w:rsidRPr="00A92DEE">
        <w:rPr>
          <w:rFonts w:ascii="Calibri" w:eastAsia="Calibri" w:hAnsi="Calibri" w:cs="Calibri"/>
        </w:rPr>
        <w:t>俯瞰力・深耕力・革新力・継続力</w:t>
      </w:r>
    </w:p>
    <w:p w:rsidR="00A77B3E" w:rsidRPr="00A92DEE" w:rsidRDefault="001B3C85" w:rsidP="00A92DEE">
      <w:pPr>
        <w:pStyle w:val="7"/>
        <w:spacing w:before="0" w:after="0"/>
        <w:ind w:left="1200"/>
        <w:rPr>
          <w:rFonts w:ascii="Calibri" w:eastAsia="Calibri" w:hAnsi="Calibri" w:cs="Calibri"/>
        </w:rPr>
      </w:pPr>
      <w:bookmarkStart w:id="261" w:name="______________________________7"/>
      <w:bookmarkEnd w:id="261"/>
      <w:r w:rsidRPr="00A92DEE">
        <w:rPr>
          <w:rFonts w:ascii="Calibri" w:eastAsia="Calibri" w:hAnsi="Calibri" w:cs="Calibri"/>
        </w:rPr>
        <w:t>効果を上げるために、実行・実践環境や状況を適切に捉える力</w:t>
      </w:r>
    </w:p>
    <w:p w:rsidR="00A77B3E" w:rsidRPr="00A92DEE" w:rsidRDefault="001B3C85" w:rsidP="00A92DEE">
      <w:pPr>
        <w:pStyle w:val="7"/>
        <w:spacing w:before="0" w:after="0"/>
        <w:ind w:left="1200"/>
        <w:rPr>
          <w:rFonts w:ascii="Calibri" w:eastAsia="Calibri" w:hAnsi="Calibri" w:cs="Calibri"/>
        </w:rPr>
      </w:pPr>
      <w:bookmarkStart w:id="262" w:name="____________________________6"/>
      <w:bookmarkEnd w:id="262"/>
      <w:r w:rsidRPr="00A92DEE">
        <w:rPr>
          <w:rFonts w:ascii="Calibri" w:eastAsia="Calibri" w:hAnsi="Calibri" w:cs="Calibri"/>
        </w:rPr>
        <w:t>効果的継続の実行と新しい取り組みや新領域へ挑戦する力</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63" w:name="_____4"/>
      <w:bookmarkEnd w:id="263"/>
      <w:r w:rsidRPr="00A92DEE">
        <w:rPr>
          <w:rFonts w:ascii="Calibri" w:eastAsia="Calibri" w:hAnsi="Calibri" w:cs="Calibri"/>
          <w:b w:val="0"/>
          <w:sz w:val="24"/>
        </w:rPr>
        <w:t>創造力</w:t>
      </w:r>
    </w:p>
    <w:p w:rsidR="00A77B3E" w:rsidRPr="00A92DEE" w:rsidRDefault="001B3C85" w:rsidP="00A92DEE">
      <w:pPr>
        <w:pStyle w:val="7"/>
        <w:spacing w:before="0" w:after="0"/>
        <w:ind w:left="1200"/>
        <w:rPr>
          <w:rFonts w:ascii="Calibri" w:eastAsia="Calibri" w:hAnsi="Calibri" w:cs="Calibri"/>
        </w:rPr>
      </w:pPr>
      <w:bookmarkStart w:id="264" w:name="______________________________8"/>
      <w:bookmarkEnd w:id="264"/>
      <w:r w:rsidRPr="00A92DEE">
        <w:rPr>
          <w:rFonts w:ascii="Calibri" w:eastAsia="Calibri" w:hAnsi="Calibri" w:cs="Calibri"/>
        </w:rPr>
        <w:t>問題発見力・問題分析力・仮説設定力・論理思考力・概念化力</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状況を認知して問題を</w:t>
      </w:r>
      <w:r w:rsidRPr="00A92DEE">
        <w:rPr>
          <w:rFonts w:ascii="Calibri" w:eastAsia="Calibri" w:hAnsi="Calibri" w:cs="Calibri"/>
        </w:rPr>
        <w:t>発見し、見極め、解決案を策定する「価値の創造・問題解決」を着実に遂行する力</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複雑な状況や問題に対して、論理的思考により概念の形成、判断の構築、命題設定を行う力</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65" w:name="____________7"/>
      <w:bookmarkEnd w:id="265"/>
      <w:r w:rsidRPr="00A92DEE">
        <w:rPr>
          <w:rFonts w:ascii="Calibri" w:eastAsia="Calibri" w:hAnsi="Calibri" w:cs="Calibri"/>
          <w:b w:val="0"/>
          <w:sz w:val="24"/>
        </w:rPr>
        <w:t>コミュニケーション力</w:t>
      </w:r>
    </w:p>
    <w:p w:rsidR="00A77B3E" w:rsidRPr="00A92DEE" w:rsidRDefault="001B3C85" w:rsidP="00A92DEE">
      <w:pPr>
        <w:pStyle w:val="7"/>
        <w:spacing w:before="0" w:after="0"/>
        <w:ind w:left="1200"/>
        <w:rPr>
          <w:rFonts w:ascii="Calibri" w:eastAsia="Calibri" w:hAnsi="Calibri" w:cs="Calibri"/>
        </w:rPr>
      </w:pPr>
      <w:bookmarkStart w:id="266" w:name="________________________________3"/>
      <w:bookmarkEnd w:id="266"/>
      <w:r w:rsidRPr="00A92DEE">
        <w:rPr>
          <w:rFonts w:ascii="Calibri" w:eastAsia="Calibri" w:hAnsi="Calibri" w:cs="Calibri"/>
        </w:rPr>
        <w:t>自分の考えを伝える力・相手の考え方を理解する力・共感を呼ぶ力</w:t>
      </w:r>
    </w:p>
    <w:p w:rsidR="00A77B3E" w:rsidRPr="00A92DEE" w:rsidRDefault="001B3C85" w:rsidP="00A92DEE">
      <w:pPr>
        <w:pStyle w:val="7"/>
        <w:spacing w:before="0" w:after="0"/>
        <w:ind w:left="1200"/>
        <w:rPr>
          <w:rFonts w:ascii="Calibri" w:eastAsia="Calibri" w:hAnsi="Calibri" w:cs="Calibri"/>
        </w:rPr>
      </w:pPr>
      <w:r w:rsidRPr="00A92DEE">
        <w:rPr>
          <w:rFonts w:ascii="Calibri" w:eastAsia="Calibri" w:hAnsi="Calibri" w:cs="Calibri"/>
        </w:rPr>
        <w:t>情報の獲得や更なる情報の要求や内容の確認、他者への情報提供、他者に影響を与えたり、協働への引導する力</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267" w:name="________________7"/>
      <w:bookmarkEnd w:id="267"/>
      <w:r w:rsidRPr="00A92DEE">
        <w:rPr>
          <w:rFonts w:ascii="Calibri" w:eastAsia="Calibri" w:hAnsi="Calibri" w:cs="Calibri"/>
          <w:b w:val="0"/>
          <w:sz w:val="24"/>
        </w:rPr>
        <w:t>一般的なシステム構築のタスク</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68" w:name="____6"/>
      <w:bookmarkEnd w:id="268"/>
      <w:r w:rsidRPr="00A92DEE">
        <w:rPr>
          <w:rFonts w:ascii="Calibri" w:eastAsia="Calibri" w:hAnsi="Calibri" w:cs="Calibri"/>
          <w:b w:val="0"/>
          <w:i w:val="0"/>
          <w:sz w:val="24"/>
        </w:rPr>
        <w:t>戦略</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69" w:name="_____________8"/>
      <w:bookmarkEnd w:id="269"/>
      <w:r w:rsidRPr="00A92DEE">
        <w:rPr>
          <w:rFonts w:ascii="Calibri" w:eastAsia="Calibri" w:hAnsi="Calibri" w:cs="Calibri"/>
          <w:b w:val="0"/>
          <w:sz w:val="24"/>
        </w:rPr>
        <w:t>事業戦略把握・策定支援</w:t>
      </w:r>
    </w:p>
    <w:p w:rsidR="00A77B3E" w:rsidRPr="00A92DEE" w:rsidRDefault="001B3C85" w:rsidP="00A92DEE">
      <w:pPr>
        <w:pStyle w:val="7"/>
        <w:spacing w:before="0" w:after="0"/>
        <w:ind w:left="1200"/>
        <w:rPr>
          <w:rFonts w:ascii="Calibri" w:eastAsia="Calibri" w:hAnsi="Calibri" w:cs="Calibri"/>
        </w:rPr>
      </w:pPr>
      <w:bookmarkStart w:id="270" w:name="___________4"/>
      <w:bookmarkEnd w:id="270"/>
      <w:r w:rsidRPr="00A92DEE">
        <w:rPr>
          <w:rFonts w:ascii="Calibri" w:eastAsia="Calibri" w:hAnsi="Calibri" w:cs="Calibri"/>
        </w:rPr>
        <w:t>要求（構想）の確認</w:t>
      </w:r>
    </w:p>
    <w:p w:rsidR="00A77B3E" w:rsidRPr="00A92DEE" w:rsidRDefault="001B3C85" w:rsidP="00A92DEE">
      <w:pPr>
        <w:pStyle w:val="7"/>
        <w:spacing w:before="0" w:after="0"/>
        <w:ind w:left="1200"/>
        <w:rPr>
          <w:rFonts w:ascii="Calibri" w:eastAsia="Calibri" w:hAnsi="Calibri" w:cs="Calibri"/>
        </w:rPr>
      </w:pPr>
      <w:bookmarkStart w:id="271" w:name="______________4"/>
      <w:bookmarkEnd w:id="271"/>
      <w:r w:rsidRPr="00A92DEE">
        <w:rPr>
          <w:rFonts w:ascii="Calibri" w:eastAsia="Calibri" w:hAnsi="Calibri" w:cs="Calibri"/>
        </w:rPr>
        <w:t>新ビジネスモデルへの提言</w:t>
      </w:r>
    </w:p>
    <w:p w:rsidR="00A77B3E" w:rsidRPr="00A92DEE" w:rsidRDefault="001B3C85" w:rsidP="00A92DEE">
      <w:pPr>
        <w:pStyle w:val="7"/>
        <w:spacing w:before="0" w:after="0"/>
        <w:ind w:left="1200"/>
        <w:rPr>
          <w:rFonts w:ascii="Calibri" w:eastAsia="Calibri" w:hAnsi="Calibri" w:cs="Calibri"/>
        </w:rPr>
      </w:pPr>
      <w:bookmarkStart w:id="272" w:name="_________________5"/>
      <w:bookmarkEnd w:id="272"/>
      <w:r w:rsidRPr="00A92DEE">
        <w:rPr>
          <w:rFonts w:ascii="Calibri" w:eastAsia="Calibri" w:hAnsi="Calibri" w:cs="Calibri"/>
        </w:rPr>
        <w:t>事業戦略の実現シナリオへの提言</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73" w:name="_IT___________"/>
      <w:bookmarkEnd w:id="273"/>
      <w:r w:rsidRPr="00A92DEE">
        <w:rPr>
          <w:rFonts w:ascii="Calibri" w:eastAsia="Calibri" w:hAnsi="Calibri" w:cs="Calibri"/>
          <w:b w:val="0"/>
          <w:sz w:val="24"/>
        </w:rPr>
        <w:lastRenderedPageBreak/>
        <w:t>IT</w:t>
      </w:r>
      <w:r w:rsidRPr="00A92DEE">
        <w:rPr>
          <w:rFonts w:ascii="Calibri" w:eastAsia="Calibri" w:hAnsi="Calibri" w:cs="Calibri"/>
          <w:b w:val="0"/>
          <w:sz w:val="24"/>
        </w:rPr>
        <w:t>製品・サービス戦略策定</w:t>
      </w:r>
    </w:p>
    <w:p w:rsidR="00A77B3E" w:rsidRPr="00A92DEE" w:rsidRDefault="001B3C85" w:rsidP="00A92DEE">
      <w:pPr>
        <w:pStyle w:val="7"/>
        <w:spacing w:before="0" w:after="0"/>
        <w:ind w:left="1200"/>
        <w:rPr>
          <w:rFonts w:ascii="Calibri" w:eastAsia="Calibri" w:hAnsi="Calibri" w:cs="Calibri"/>
        </w:rPr>
      </w:pPr>
      <w:bookmarkStart w:id="274" w:name="_______________5"/>
      <w:bookmarkEnd w:id="274"/>
      <w:r w:rsidRPr="00A92DEE">
        <w:rPr>
          <w:rFonts w:ascii="Calibri" w:eastAsia="Calibri" w:hAnsi="Calibri" w:cs="Calibri"/>
        </w:rPr>
        <w:t>市場動向の調査・分析・予測</w:t>
      </w:r>
    </w:p>
    <w:p w:rsidR="00A77B3E" w:rsidRPr="00A92DEE" w:rsidRDefault="001B3C85" w:rsidP="00A92DEE">
      <w:pPr>
        <w:pStyle w:val="7"/>
        <w:spacing w:before="0" w:after="0"/>
        <w:ind w:left="1200"/>
        <w:rPr>
          <w:rFonts w:ascii="Calibri" w:eastAsia="Calibri" w:hAnsi="Calibri" w:cs="Calibri"/>
        </w:rPr>
      </w:pPr>
      <w:bookmarkStart w:id="275" w:name="_IT____________"/>
      <w:bookmarkEnd w:id="275"/>
      <w:r w:rsidRPr="00A92DEE">
        <w:rPr>
          <w:rFonts w:ascii="Calibri" w:eastAsia="Calibri" w:hAnsi="Calibri" w:cs="Calibri"/>
        </w:rPr>
        <w:t>IT</w:t>
      </w:r>
      <w:r w:rsidRPr="00A92DEE">
        <w:rPr>
          <w:rFonts w:ascii="Calibri" w:eastAsia="Calibri" w:hAnsi="Calibri" w:cs="Calibri"/>
        </w:rPr>
        <w:t>製品・サービス戦略の策定</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76" w:name="____7"/>
      <w:bookmarkEnd w:id="276"/>
      <w:r w:rsidRPr="00A92DEE">
        <w:rPr>
          <w:rFonts w:ascii="Calibri" w:eastAsia="Calibri" w:hAnsi="Calibri" w:cs="Calibri"/>
          <w:b w:val="0"/>
          <w:i w:val="0"/>
          <w:sz w:val="24"/>
        </w:rPr>
        <w:t>企画</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77" w:name="_IT_________"/>
      <w:bookmarkEnd w:id="277"/>
      <w:r w:rsidRPr="00A92DEE">
        <w:rPr>
          <w:rFonts w:ascii="Calibri" w:eastAsia="Calibri" w:hAnsi="Calibri" w:cs="Calibri"/>
          <w:b w:val="0"/>
          <w:sz w:val="24"/>
        </w:rPr>
        <w:t>IT</w:t>
      </w:r>
      <w:r w:rsidRPr="00A92DEE">
        <w:rPr>
          <w:rFonts w:ascii="Calibri" w:eastAsia="Calibri" w:hAnsi="Calibri" w:cs="Calibri"/>
          <w:b w:val="0"/>
          <w:sz w:val="24"/>
        </w:rPr>
        <w:t>戦略策定・実行推進</w:t>
      </w:r>
    </w:p>
    <w:p w:rsidR="00A77B3E" w:rsidRPr="00A92DEE" w:rsidRDefault="001B3C85" w:rsidP="00A92DEE">
      <w:pPr>
        <w:pStyle w:val="7"/>
        <w:spacing w:before="0" w:after="0"/>
        <w:ind w:left="1200"/>
        <w:rPr>
          <w:rFonts w:ascii="Calibri" w:eastAsia="Calibri" w:hAnsi="Calibri" w:cs="Calibri"/>
        </w:rPr>
      </w:pPr>
      <w:bookmarkStart w:id="278" w:name="_________5"/>
      <w:bookmarkEnd w:id="278"/>
      <w:r w:rsidRPr="00A92DEE">
        <w:rPr>
          <w:rFonts w:ascii="Calibri" w:eastAsia="Calibri" w:hAnsi="Calibri" w:cs="Calibri"/>
        </w:rPr>
        <w:t>基本方針の策定</w:t>
      </w:r>
    </w:p>
    <w:p w:rsidR="00A77B3E" w:rsidRPr="00A92DEE" w:rsidRDefault="001B3C85" w:rsidP="00A92DEE">
      <w:pPr>
        <w:pStyle w:val="7"/>
        <w:spacing w:before="0" w:after="0"/>
        <w:ind w:left="1200"/>
        <w:rPr>
          <w:rFonts w:ascii="Calibri" w:eastAsia="Calibri" w:hAnsi="Calibri" w:cs="Calibri"/>
        </w:rPr>
      </w:pPr>
      <w:bookmarkStart w:id="279" w:name="_IT______"/>
      <w:bookmarkEnd w:id="279"/>
      <w:r w:rsidRPr="00A92DEE">
        <w:rPr>
          <w:rFonts w:ascii="Calibri" w:eastAsia="Calibri" w:hAnsi="Calibri" w:cs="Calibri"/>
        </w:rPr>
        <w:t>IT</w:t>
      </w:r>
      <w:r w:rsidRPr="00A92DEE">
        <w:rPr>
          <w:rFonts w:ascii="Calibri" w:eastAsia="Calibri" w:hAnsi="Calibri" w:cs="Calibri"/>
        </w:rPr>
        <w:t>化計画の策定</w:t>
      </w:r>
    </w:p>
    <w:p w:rsidR="00A77B3E" w:rsidRPr="00A92DEE" w:rsidRDefault="001B3C85" w:rsidP="00A92DEE">
      <w:pPr>
        <w:pStyle w:val="7"/>
        <w:spacing w:before="0" w:after="0"/>
        <w:ind w:left="1200"/>
        <w:rPr>
          <w:rFonts w:ascii="Calibri" w:eastAsia="Calibri" w:hAnsi="Calibri" w:cs="Calibri"/>
        </w:rPr>
      </w:pPr>
      <w:bookmarkStart w:id="280" w:name="_IT__________"/>
      <w:bookmarkEnd w:id="280"/>
      <w:r w:rsidRPr="00A92DEE">
        <w:rPr>
          <w:rFonts w:ascii="Calibri" w:eastAsia="Calibri" w:hAnsi="Calibri" w:cs="Calibri"/>
        </w:rPr>
        <w:t>IT</w:t>
      </w:r>
      <w:r w:rsidRPr="00A92DEE">
        <w:rPr>
          <w:rFonts w:ascii="Calibri" w:eastAsia="Calibri" w:hAnsi="Calibri" w:cs="Calibri"/>
        </w:rPr>
        <w:t>戦略実行マネジメント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81" w:name="__________5"/>
      <w:bookmarkEnd w:id="281"/>
      <w:r w:rsidRPr="00A92DEE">
        <w:rPr>
          <w:rFonts w:ascii="Calibri" w:eastAsia="Calibri" w:hAnsi="Calibri" w:cs="Calibri"/>
          <w:b w:val="0"/>
          <w:sz w:val="24"/>
        </w:rPr>
        <w:t>システム企画立案</w:t>
      </w:r>
    </w:p>
    <w:p w:rsidR="00A77B3E" w:rsidRPr="00A92DEE" w:rsidRDefault="00A92DEE" w:rsidP="00A92DEE">
      <w:pPr>
        <w:ind w:left="1000"/>
        <w:rPr>
          <w:rFonts w:ascii="Calibri" w:eastAsia="Calibri" w:hAnsi="Calibri" w:cs="Calibri"/>
        </w:rPr>
      </w:pPr>
      <w:r w:rsidRPr="00A92DEE">
        <w:rPr>
          <w:rFonts w:ascii="Calibri" w:eastAsia="Calibri" w:hAnsi="Calibri" w:cs="Calibri"/>
        </w:rPr>
        <w:pict>
          <v:shape id="_x0000_i1039" type="#_x0000_t75" style="width:16pt;height:16pt">
            <v:imagedata r:id="rId17" o:title="markerpriority-1"/>
          </v:shape>
        </w:pict>
      </w:r>
    </w:p>
    <w:p w:rsidR="00A77B3E" w:rsidRPr="00A92DEE" w:rsidRDefault="001B3C85" w:rsidP="00A92DEE">
      <w:pPr>
        <w:pStyle w:val="7"/>
        <w:spacing w:before="0" w:after="0"/>
        <w:ind w:left="1200"/>
        <w:rPr>
          <w:rFonts w:ascii="Calibri" w:eastAsia="Calibri" w:hAnsi="Calibri" w:cs="Calibri"/>
        </w:rPr>
      </w:pPr>
      <w:bookmarkStart w:id="282" w:name="____________8"/>
      <w:bookmarkEnd w:id="282"/>
      <w:r w:rsidRPr="00A92DEE">
        <w:rPr>
          <w:rFonts w:ascii="Calibri" w:eastAsia="Calibri" w:hAnsi="Calibri" w:cs="Calibri"/>
        </w:rPr>
        <w:t>システム化構想の立案</w:t>
      </w:r>
    </w:p>
    <w:p w:rsidR="00A77B3E" w:rsidRPr="00A92DEE" w:rsidRDefault="001B3C85" w:rsidP="00A92DEE">
      <w:pPr>
        <w:pStyle w:val="7"/>
        <w:spacing w:before="0" w:after="0"/>
        <w:ind w:left="1200"/>
        <w:rPr>
          <w:rFonts w:ascii="Calibri" w:eastAsia="Calibri" w:hAnsi="Calibri" w:cs="Calibri"/>
        </w:rPr>
      </w:pPr>
      <w:bookmarkStart w:id="283" w:name="____________9"/>
      <w:bookmarkEnd w:id="283"/>
      <w:r w:rsidRPr="00A92DEE">
        <w:rPr>
          <w:rFonts w:ascii="Calibri" w:eastAsia="Calibri" w:hAnsi="Calibri" w:cs="Calibri"/>
        </w:rPr>
        <w:t>システム化計画の策定</w:t>
      </w:r>
    </w:p>
    <w:p w:rsidR="00A77B3E" w:rsidRPr="00A92DEE" w:rsidRDefault="001B3C85" w:rsidP="00A92DEE">
      <w:pPr>
        <w:pStyle w:val="7"/>
        <w:spacing w:before="0" w:after="0"/>
        <w:ind w:left="1200"/>
        <w:rPr>
          <w:rFonts w:ascii="Calibri" w:eastAsia="Calibri" w:hAnsi="Calibri" w:cs="Calibri"/>
        </w:rPr>
      </w:pPr>
      <w:bookmarkStart w:id="284" w:name="_____________9"/>
      <w:bookmarkEnd w:id="284"/>
      <w:r w:rsidRPr="00A92DEE">
        <w:rPr>
          <w:rFonts w:ascii="Calibri" w:eastAsia="Calibri" w:hAnsi="Calibri" w:cs="Calibri"/>
        </w:rPr>
        <w:t>業務・システム要件定義</w:t>
      </w:r>
    </w:p>
    <w:p w:rsidR="00A77B3E" w:rsidRPr="00A92DEE" w:rsidRDefault="001B3C85" w:rsidP="00A92DEE">
      <w:pPr>
        <w:pStyle w:val="7"/>
        <w:spacing w:before="0" w:after="0"/>
        <w:ind w:left="1200"/>
        <w:rPr>
          <w:rFonts w:ascii="Calibri" w:eastAsia="Calibri" w:hAnsi="Calibri" w:cs="Calibri"/>
        </w:rPr>
      </w:pPr>
      <w:bookmarkStart w:id="285" w:name="_IT_________2"/>
      <w:bookmarkEnd w:id="285"/>
      <w:r w:rsidRPr="00A92DEE">
        <w:rPr>
          <w:rFonts w:ascii="Calibri" w:eastAsia="Calibri" w:hAnsi="Calibri" w:cs="Calibri"/>
        </w:rPr>
        <w:t>IT</w:t>
      </w:r>
      <w:r w:rsidRPr="00A92DEE">
        <w:rPr>
          <w:rFonts w:ascii="Calibri" w:eastAsia="Calibri" w:hAnsi="Calibri" w:cs="Calibri"/>
        </w:rPr>
        <w:t>サービス要件定義</w:t>
      </w:r>
    </w:p>
    <w:p w:rsidR="00A77B3E" w:rsidRPr="00A92DEE" w:rsidRDefault="001B3C85" w:rsidP="00A92DEE">
      <w:pPr>
        <w:pStyle w:val="7"/>
        <w:spacing w:before="0" w:after="0"/>
        <w:ind w:left="1200"/>
        <w:rPr>
          <w:rFonts w:ascii="Calibri" w:eastAsia="Calibri" w:hAnsi="Calibri" w:cs="Calibri"/>
        </w:rPr>
      </w:pPr>
      <w:bookmarkStart w:id="286" w:name="______________5"/>
      <w:bookmarkEnd w:id="286"/>
      <w:r w:rsidRPr="00A92DEE">
        <w:rPr>
          <w:rFonts w:ascii="Calibri" w:eastAsia="Calibri" w:hAnsi="Calibri" w:cs="Calibri"/>
        </w:rPr>
        <w:t>情報セキュリティ要件定義</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287" w:name="____8"/>
      <w:bookmarkEnd w:id="287"/>
      <w:r w:rsidRPr="00A92DEE">
        <w:rPr>
          <w:rFonts w:ascii="Calibri" w:eastAsia="Calibri" w:hAnsi="Calibri" w:cs="Calibri"/>
          <w:b w:val="0"/>
          <w:i w:val="0"/>
          <w:sz w:val="24"/>
        </w:rPr>
        <w:t>開発</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88" w:name="_______________6"/>
      <w:bookmarkEnd w:id="288"/>
      <w:r w:rsidRPr="00A92DEE">
        <w:rPr>
          <w:rFonts w:ascii="Calibri" w:eastAsia="Calibri" w:hAnsi="Calibri" w:cs="Calibri"/>
          <w:b w:val="0"/>
          <w:sz w:val="24"/>
        </w:rPr>
        <w:t>システム要件定義・方式設計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89" w:name="______8"/>
      <w:bookmarkEnd w:id="289"/>
      <w:r w:rsidRPr="00A92DEE">
        <w:rPr>
          <w:rFonts w:ascii="Calibri" w:eastAsia="Calibri" w:hAnsi="Calibri" w:cs="Calibri"/>
          <w:b w:val="0"/>
          <w:sz w:val="24"/>
        </w:rPr>
        <w:t>運用設計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0" w:name="______9"/>
      <w:bookmarkEnd w:id="290"/>
      <w:r w:rsidRPr="00A92DEE">
        <w:rPr>
          <w:rFonts w:ascii="Calibri" w:eastAsia="Calibri" w:hAnsi="Calibri" w:cs="Calibri"/>
          <w:b w:val="0"/>
          <w:sz w:val="24"/>
        </w:rPr>
        <w:t>移行設計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1" w:name="__________6"/>
      <w:bookmarkEnd w:id="291"/>
      <w:r w:rsidRPr="00A92DEE">
        <w:rPr>
          <w:rFonts w:ascii="Calibri" w:eastAsia="Calibri" w:hAnsi="Calibri" w:cs="Calibri"/>
          <w:b w:val="0"/>
          <w:sz w:val="24"/>
        </w:rPr>
        <w:t>基盤システム構築</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2" w:name="________________8"/>
      <w:bookmarkEnd w:id="292"/>
      <w:r w:rsidRPr="00A92DEE">
        <w:rPr>
          <w:rFonts w:ascii="Calibri" w:eastAsia="Calibri" w:hAnsi="Calibri" w:cs="Calibri"/>
          <w:b w:val="0"/>
          <w:sz w:val="24"/>
        </w:rPr>
        <w:t>アプリケーションシステム開発</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3" w:name="____________10"/>
      <w:bookmarkEnd w:id="293"/>
      <w:r w:rsidRPr="00A92DEE">
        <w:rPr>
          <w:rFonts w:ascii="Calibri" w:eastAsia="Calibri" w:hAnsi="Calibri" w:cs="Calibri"/>
          <w:b w:val="0"/>
          <w:sz w:val="24"/>
        </w:rPr>
        <w:t>ソフトウェア製品開発</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4" w:name="_Web_____"/>
      <w:bookmarkEnd w:id="294"/>
      <w:r w:rsidRPr="00A92DEE">
        <w:rPr>
          <w:rFonts w:ascii="Calibri" w:eastAsia="Calibri" w:hAnsi="Calibri" w:cs="Calibri"/>
          <w:b w:val="0"/>
          <w:sz w:val="24"/>
        </w:rPr>
        <w:t>Web</w:t>
      </w:r>
      <w:r w:rsidRPr="00A92DEE">
        <w:rPr>
          <w:rFonts w:ascii="Calibri" w:eastAsia="Calibri" w:hAnsi="Calibri" w:cs="Calibri"/>
          <w:b w:val="0"/>
          <w:sz w:val="24"/>
        </w:rPr>
        <w:t>サイト開発</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5" w:name="_________6"/>
      <w:bookmarkEnd w:id="295"/>
      <w:r w:rsidRPr="00A92DEE">
        <w:rPr>
          <w:rFonts w:ascii="Calibri" w:eastAsia="Calibri" w:hAnsi="Calibri" w:cs="Calibri"/>
          <w:b w:val="0"/>
          <w:sz w:val="24"/>
        </w:rPr>
        <w:t>システムテスト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6" w:name="_______7"/>
      <w:bookmarkEnd w:id="296"/>
      <w:r w:rsidRPr="00A92DEE">
        <w:rPr>
          <w:rFonts w:ascii="Calibri" w:eastAsia="Calibri" w:hAnsi="Calibri" w:cs="Calibri"/>
          <w:b w:val="0"/>
          <w:sz w:val="24"/>
        </w:rPr>
        <w:t>移行・導入</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7" w:name="__________7"/>
      <w:bookmarkEnd w:id="297"/>
      <w:r w:rsidRPr="00A92DEE">
        <w:rPr>
          <w:rFonts w:ascii="Calibri" w:eastAsia="Calibri" w:hAnsi="Calibri" w:cs="Calibri"/>
          <w:b w:val="0"/>
          <w:sz w:val="24"/>
        </w:rPr>
        <w:t>ソフトウェア保守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8" w:name="___________________6"/>
      <w:bookmarkEnd w:id="298"/>
      <w:r w:rsidRPr="00A92DEE">
        <w:rPr>
          <w:rFonts w:ascii="Calibri" w:eastAsia="Calibri" w:hAnsi="Calibri" w:cs="Calibri"/>
          <w:b w:val="0"/>
          <w:sz w:val="24"/>
        </w:rPr>
        <w:t>ハードウェア・ソフトウェア製品導入</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299" w:name="_____________10"/>
      <w:bookmarkEnd w:id="299"/>
      <w:r w:rsidRPr="00A92DEE">
        <w:rPr>
          <w:rFonts w:ascii="Calibri" w:eastAsia="Calibri" w:hAnsi="Calibri" w:cs="Calibri"/>
          <w:b w:val="0"/>
          <w:sz w:val="24"/>
        </w:rPr>
        <w:t>ファシリティ設計・構築</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0" w:name="______________6"/>
      <w:bookmarkEnd w:id="300"/>
      <w:r w:rsidRPr="00A92DEE">
        <w:rPr>
          <w:rFonts w:ascii="Calibri" w:eastAsia="Calibri" w:hAnsi="Calibri" w:cs="Calibri"/>
          <w:b w:val="0"/>
          <w:sz w:val="24"/>
        </w:rPr>
        <w:t>プロジェクトマネジメント</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01" w:name="_____5"/>
      <w:bookmarkEnd w:id="301"/>
      <w:r w:rsidRPr="00A92DEE">
        <w:rPr>
          <w:rFonts w:ascii="Calibri" w:eastAsia="Calibri" w:hAnsi="Calibri" w:cs="Calibri"/>
          <w:b w:val="0"/>
          <w:i w:val="0"/>
          <w:sz w:val="24"/>
        </w:rPr>
        <w:t>利活用</w:t>
      </w:r>
    </w:p>
    <w:p w:rsidR="00A77B3E" w:rsidRPr="00A92DEE" w:rsidRDefault="00A92DEE" w:rsidP="00A92DEE">
      <w:pPr>
        <w:ind w:left="800"/>
        <w:rPr>
          <w:rFonts w:ascii="Calibri" w:eastAsia="Calibri" w:hAnsi="Calibri" w:cs="Calibri"/>
        </w:rPr>
      </w:pPr>
      <w:r w:rsidRPr="00A92DEE">
        <w:rPr>
          <w:rFonts w:ascii="Calibri" w:eastAsia="Calibri" w:hAnsi="Calibri" w:cs="Calibri"/>
        </w:rPr>
        <w:pict>
          <v:shape id="_x0000_i1040" type="#_x0000_t75" style="width:16pt;height:16pt">
            <v:imagedata r:id="rId17" o:title="markerpriority-1"/>
          </v:shape>
        </w:pic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2" w:name="_________7"/>
      <w:bookmarkEnd w:id="302"/>
      <w:r w:rsidRPr="00A92DEE">
        <w:rPr>
          <w:rFonts w:ascii="Calibri" w:eastAsia="Calibri" w:hAnsi="Calibri" w:cs="Calibri"/>
          <w:b w:val="0"/>
          <w:sz w:val="24"/>
        </w:rPr>
        <w:t>サービスデスク</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3" w:name="_IT_________3"/>
      <w:bookmarkEnd w:id="303"/>
      <w:r w:rsidRPr="00A92DEE">
        <w:rPr>
          <w:rFonts w:ascii="Calibri" w:eastAsia="Calibri" w:hAnsi="Calibri" w:cs="Calibri"/>
          <w:b w:val="0"/>
          <w:sz w:val="24"/>
        </w:rPr>
        <w:t>IT</w:t>
      </w:r>
      <w:r w:rsidRPr="00A92DEE">
        <w:rPr>
          <w:rFonts w:ascii="Calibri" w:eastAsia="Calibri" w:hAnsi="Calibri" w:cs="Calibri"/>
          <w:b w:val="0"/>
          <w:sz w:val="24"/>
        </w:rPr>
        <w:t>運用コントロール</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4" w:name="__________8"/>
      <w:bookmarkEnd w:id="304"/>
      <w:r w:rsidRPr="00A92DEE">
        <w:rPr>
          <w:rFonts w:ascii="Calibri" w:eastAsia="Calibri" w:hAnsi="Calibri" w:cs="Calibri"/>
          <w:b w:val="0"/>
          <w:sz w:val="24"/>
        </w:rPr>
        <w:t>システム運用管理</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5" w:name="_Web_______"/>
      <w:bookmarkEnd w:id="305"/>
      <w:r w:rsidRPr="00A92DEE">
        <w:rPr>
          <w:rFonts w:ascii="Calibri" w:eastAsia="Calibri" w:hAnsi="Calibri" w:cs="Calibri"/>
          <w:b w:val="0"/>
          <w:sz w:val="24"/>
        </w:rPr>
        <w:t>Web</w:t>
      </w:r>
      <w:r w:rsidRPr="00A92DEE">
        <w:rPr>
          <w:rFonts w:ascii="Calibri" w:eastAsia="Calibri" w:hAnsi="Calibri" w:cs="Calibri"/>
          <w:b w:val="0"/>
          <w:sz w:val="24"/>
        </w:rPr>
        <w:t>サイト運用管理</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6" w:name="____________11"/>
      <w:bookmarkEnd w:id="306"/>
      <w:r w:rsidRPr="00A92DEE">
        <w:rPr>
          <w:rFonts w:ascii="Calibri" w:eastAsia="Calibri" w:hAnsi="Calibri" w:cs="Calibri"/>
          <w:b w:val="0"/>
          <w:sz w:val="24"/>
        </w:rPr>
        <w:t>ファシリティ運用管理</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7" w:name="____________12"/>
      <w:bookmarkEnd w:id="307"/>
      <w:r w:rsidRPr="00A92DEE">
        <w:rPr>
          <w:rFonts w:ascii="Calibri" w:eastAsia="Calibri" w:hAnsi="Calibri" w:cs="Calibri"/>
          <w:b w:val="0"/>
          <w:sz w:val="24"/>
        </w:rPr>
        <w:t>サービスマネジメント</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08" w:name="_______8"/>
      <w:bookmarkEnd w:id="308"/>
      <w:r w:rsidRPr="00A92DEE">
        <w:rPr>
          <w:rFonts w:ascii="Calibri" w:eastAsia="Calibri" w:hAnsi="Calibri" w:cs="Calibri"/>
          <w:b w:val="0"/>
          <w:i w:val="0"/>
          <w:sz w:val="24"/>
        </w:rPr>
        <w:t>評価・改善</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09" w:name="___________5"/>
      <w:bookmarkEnd w:id="309"/>
      <w:r w:rsidRPr="00A92DEE">
        <w:rPr>
          <w:rFonts w:ascii="Calibri" w:eastAsia="Calibri" w:hAnsi="Calibri" w:cs="Calibri"/>
          <w:b w:val="0"/>
          <w:sz w:val="24"/>
        </w:rPr>
        <w:t>システム評価・改善</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0" w:name="_IT_______"/>
      <w:bookmarkEnd w:id="310"/>
      <w:r w:rsidRPr="00A92DEE">
        <w:rPr>
          <w:rFonts w:ascii="Calibri" w:eastAsia="Calibri" w:hAnsi="Calibri" w:cs="Calibri"/>
          <w:b w:val="0"/>
          <w:sz w:val="24"/>
        </w:rPr>
        <w:t>IT</w:t>
      </w:r>
      <w:r w:rsidRPr="00A92DEE">
        <w:rPr>
          <w:rFonts w:ascii="Calibri" w:eastAsia="Calibri" w:hAnsi="Calibri" w:cs="Calibri"/>
          <w:b w:val="0"/>
          <w:sz w:val="24"/>
        </w:rPr>
        <w:t>戦略評価・改善</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1" w:name="_IT______________"/>
      <w:bookmarkEnd w:id="311"/>
      <w:r w:rsidRPr="00A92DEE">
        <w:rPr>
          <w:rFonts w:ascii="Calibri" w:eastAsia="Calibri" w:hAnsi="Calibri" w:cs="Calibri"/>
          <w:b w:val="0"/>
          <w:sz w:val="24"/>
        </w:rPr>
        <w:t>IT</w:t>
      </w:r>
      <w:r w:rsidRPr="00A92DEE">
        <w:rPr>
          <w:rFonts w:ascii="Calibri" w:eastAsia="Calibri" w:hAnsi="Calibri" w:cs="Calibri"/>
          <w:b w:val="0"/>
          <w:sz w:val="24"/>
        </w:rPr>
        <w:t>製品・サービス戦略評価・改善</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2" w:name="_____________11"/>
      <w:bookmarkEnd w:id="312"/>
      <w:r w:rsidRPr="00A92DEE">
        <w:rPr>
          <w:rFonts w:ascii="Calibri" w:eastAsia="Calibri" w:hAnsi="Calibri" w:cs="Calibri"/>
          <w:b w:val="0"/>
          <w:sz w:val="24"/>
        </w:rPr>
        <w:lastRenderedPageBreak/>
        <w:t>事業戦略評価・改善支援</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3" w:name="________11"/>
      <w:bookmarkEnd w:id="313"/>
      <w:r w:rsidRPr="00A92DEE">
        <w:rPr>
          <w:rFonts w:ascii="Calibri" w:eastAsia="Calibri" w:hAnsi="Calibri" w:cs="Calibri"/>
          <w:b w:val="0"/>
          <w:sz w:val="24"/>
        </w:rPr>
        <w:t>システム監査</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4" w:name="_________8"/>
      <w:bookmarkEnd w:id="314"/>
      <w:r w:rsidRPr="00A92DEE">
        <w:rPr>
          <w:rFonts w:ascii="Calibri" w:eastAsia="Calibri" w:hAnsi="Calibri" w:cs="Calibri"/>
          <w:b w:val="0"/>
          <w:sz w:val="24"/>
        </w:rPr>
        <w:t>資産管理・評価</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15" w:name="_______9"/>
      <w:bookmarkEnd w:id="315"/>
      <w:r w:rsidRPr="00A92DEE">
        <w:rPr>
          <w:rFonts w:ascii="Calibri" w:eastAsia="Calibri" w:hAnsi="Calibri" w:cs="Calibri"/>
          <w:b w:val="0"/>
          <w:i w:val="0"/>
          <w:sz w:val="24"/>
        </w:rPr>
        <w:t>管理・統制</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6" w:name="________12"/>
      <w:bookmarkEnd w:id="316"/>
      <w:r w:rsidRPr="00A92DEE">
        <w:rPr>
          <w:rFonts w:ascii="Calibri" w:eastAsia="Calibri" w:hAnsi="Calibri" w:cs="Calibri"/>
          <w:b w:val="0"/>
          <w:sz w:val="24"/>
        </w:rPr>
        <w:t>システム監査</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7" w:name="_________9"/>
      <w:bookmarkEnd w:id="317"/>
      <w:r w:rsidRPr="00A92DEE">
        <w:rPr>
          <w:rFonts w:ascii="Calibri" w:eastAsia="Calibri" w:hAnsi="Calibri" w:cs="Calibri"/>
          <w:b w:val="0"/>
          <w:sz w:val="24"/>
        </w:rPr>
        <w:t>資産管理・評価</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8" w:name="____________13"/>
      <w:bookmarkEnd w:id="318"/>
      <w:r w:rsidRPr="00A92DEE">
        <w:rPr>
          <w:rFonts w:ascii="Calibri" w:eastAsia="Calibri" w:hAnsi="Calibri" w:cs="Calibri"/>
          <w:b w:val="0"/>
          <w:sz w:val="24"/>
        </w:rPr>
        <w:t>事業継続マネジメント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19" w:name="________________9"/>
      <w:bookmarkEnd w:id="319"/>
      <w:r w:rsidRPr="00A92DEE">
        <w:rPr>
          <w:rFonts w:ascii="Calibri" w:eastAsia="Calibri" w:hAnsi="Calibri" w:cs="Calibri"/>
          <w:b w:val="0"/>
          <w:sz w:val="24"/>
        </w:rPr>
        <w:t>情報セキュリティマネジメント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0" w:name="__________9"/>
      <w:bookmarkEnd w:id="320"/>
      <w:r w:rsidRPr="00A92DEE">
        <w:rPr>
          <w:rFonts w:ascii="Calibri" w:eastAsia="Calibri" w:hAnsi="Calibri" w:cs="Calibri"/>
          <w:b w:val="0"/>
          <w:sz w:val="24"/>
        </w:rPr>
        <w:t>品質マネジメント</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1" w:name="______10"/>
      <w:bookmarkEnd w:id="321"/>
      <w:r w:rsidRPr="00A92DEE">
        <w:rPr>
          <w:rFonts w:ascii="Calibri" w:eastAsia="Calibri" w:hAnsi="Calibri" w:cs="Calibri"/>
          <w:b w:val="0"/>
          <w:sz w:val="24"/>
        </w:rPr>
        <w:t>契約管理</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2" w:name="__________10"/>
      <w:bookmarkEnd w:id="322"/>
      <w:r w:rsidRPr="00A92DEE">
        <w:rPr>
          <w:rFonts w:ascii="Calibri" w:eastAsia="Calibri" w:hAnsi="Calibri" w:cs="Calibri"/>
          <w:b w:val="0"/>
          <w:sz w:val="24"/>
        </w:rPr>
        <w:t>コンプライアンス</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3" w:name="________13"/>
      <w:bookmarkEnd w:id="323"/>
      <w:r w:rsidRPr="00A92DEE">
        <w:rPr>
          <w:rFonts w:ascii="Calibri" w:eastAsia="Calibri" w:hAnsi="Calibri" w:cs="Calibri"/>
          <w:b w:val="0"/>
          <w:sz w:val="24"/>
        </w:rPr>
        <w:t>人的資源管理</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24" w:name="_______10"/>
      <w:bookmarkEnd w:id="324"/>
      <w:r w:rsidRPr="00A92DEE">
        <w:rPr>
          <w:rFonts w:ascii="Calibri" w:eastAsia="Calibri" w:hAnsi="Calibri" w:cs="Calibri"/>
          <w:b w:val="0"/>
          <w:i w:val="0"/>
          <w:sz w:val="24"/>
        </w:rPr>
        <w:t>推進・支援</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5" w:name="______________7"/>
      <w:bookmarkEnd w:id="325"/>
      <w:r w:rsidRPr="00A92DEE">
        <w:rPr>
          <w:rFonts w:ascii="Calibri" w:eastAsia="Calibri" w:hAnsi="Calibri" w:cs="Calibri"/>
          <w:b w:val="0"/>
          <w:sz w:val="24"/>
        </w:rPr>
        <w:t>マーケティング・セールス</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26" w:name="_____6"/>
      <w:bookmarkEnd w:id="326"/>
      <w:r w:rsidRPr="00A92DEE">
        <w:rPr>
          <w:rFonts w:ascii="Calibri" w:eastAsia="Calibri" w:hAnsi="Calibri" w:cs="Calibri"/>
          <w:b w:val="0"/>
          <w:sz w:val="24"/>
        </w:rPr>
        <w:t>再利用</w:t>
      </w:r>
    </w:p>
    <w:p w:rsidR="00A77B3E" w:rsidRPr="00A92DEE" w:rsidRDefault="001B3C85" w:rsidP="00A92DEE">
      <w:pPr>
        <w:pStyle w:val="7"/>
        <w:spacing w:before="0" w:after="0"/>
        <w:ind w:left="1200"/>
        <w:rPr>
          <w:rFonts w:ascii="Calibri" w:eastAsia="Calibri" w:hAnsi="Calibri" w:cs="Calibri"/>
        </w:rPr>
      </w:pPr>
      <w:bookmarkStart w:id="327" w:name="_________10"/>
      <w:bookmarkEnd w:id="327"/>
      <w:r w:rsidRPr="00A92DEE">
        <w:rPr>
          <w:rFonts w:ascii="Calibri" w:eastAsia="Calibri" w:hAnsi="Calibri" w:cs="Calibri"/>
        </w:rPr>
        <w:t>再利用資産管理</w:t>
      </w:r>
    </w:p>
    <w:p w:rsidR="00A77B3E" w:rsidRPr="00A92DEE" w:rsidRDefault="001B3C85" w:rsidP="00A92DEE">
      <w:pPr>
        <w:pStyle w:val="8"/>
        <w:spacing w:before="0" w:after="0"/>
        <w:ind w:left="1400"/>
        <w:rPr>
          <w:rFonts w:ascii="Calibri" w:eastAsia="Calibri" w:hAnsi="Calibri" w:cs="Calibri"/>
          <w:i w:val="0"/>
        </w:rPr>
      </w:pPr>
      <w:bookmarkStart w:id="328" w:name="____________14"/>
      <w:bookmarkEnd w:id="328"/>
      <w:r w:rsidRPr="00A92DEE">
        <w:rPr>
          <w:rFonts w:ascii="Calibri" w:eastAsia="Calibri" w:hAnsi="Calibri" w:cs="Calibri"/>
          <w:i w:val="0"/>
        </w:rPr>
        <w:t>再利用資産管理の準備</w:t>
      </w:r>
    </w:p>
    <w:p w:rsidR="00A77B3E" w:rsidRPr="00A92DEE" w:rsidRDefault="001B3C85" w:rsidP="00A92DEE">
      <w:pPr>
        <w:pStyle w:val="9"/>
        <w:spacing w:before="0" w:after="0"/>
        <w:ind w:left="1600"/>
        <w:rPr>
          <w:rFonts w:ascii="Calibri" w:eastAsia="Calibri" w:hAnsi="Calibri" w:cs="Calibri"/>
          <w:sz w:val="24"/>
        </w:rPr>
      </w:pPr>
      <w:bookmarkStart w:id="329" w:name="____________________4"/>
      <w:bookmarkEnd w:id="329"/>
      <w:r w:rsidRPr="00A92DEE">
        <w:rPr>
          <w:rFonts w:ascii="Calibri" w:eastAsia="Calibri" w:hAnsi="Calibri" w:cs="Calibri"/>
          <w:sz w:val="24"/>
        </w:rPr>
        <w:t>ソフトウェア開発プロセスの標準化手法</w:t>
      </w:r>
    </w:p>
    <w:p w:rsidR="00A77B3E" w:rsidRPr="00A92DEE" w:rsidRDefault="001B3C85" w:rsidP="00A92DEE">
      <w:pPr>
        <w:pStyle w:val="9"/>
        <w:spacing w:before="0" w:after="0"/>
        <w:ind w:left="1600"/>
        <w:rPr>
          <w:rFonts w:ascii="Calibri" w:eastAsia="Calibri" w:hAnsi="Calibri" w:cs="Calibri"/>
          <w:sz w:val="24"/>
        </w:rPr>
      </w:pPr>
      <w:bookmarkStart w:id="330" w:name="______________________2"/>
      <w:bookmarkEnd w:id="330"/>
      <w:r w:rsidRPr="00A92DEE">
        <w:rPr>
          <w:rFonts w:ascii="Calibri" w:eastAsia="Calibri" w:hAnsi="Calibri" w:cs="Calibri"/>
          <w:sz w:val="24"/>
        </w:rPr>
        <w:t>ソフトウェアエンジニアリングの標準化手法</w:t>
      </w:r>
    </w:p>
    <w:p w:rsidR="00A77B3E" w:rsidRPr="00A92DEE" w:rsidRDefault="001B3C85" w:rsidP="00A92DEE">
      <w:pPr>
        <w:pStyle w:val="9"/>
        <w:spacing w:before="0" w:after="0"/>
        <w:ind w:left="1600"/>
        <w:rPr>
          <w:rFonts w:ascii="Calibri" w:eastAsia="Calibri" w:hAnsi="Calibri" w:cs="Calibri"/>
          <w:sz w:val="24"/>
        </w:rPr>
      </w:pPr>
      <w:bookmarkStart w:id="331" w:name="_______11"/>
      <w:bookmarkEnd w:id="331"/>
      <w:r w:rsidRPr="00A92DEE">
        <w:rPr>
          <w:rFonts w:ascii="Calibri" w:eastAsia="Calibri" w:hAnsi="Calibri" w:cs="Calibri"/>
          <w:sz w:val="24"/>
        </w:rPr>
        <w:t>論理思考力</w:t>
      </w:r>
    </w:p>
    <w:p w:rsidR="00A77B3E" w:rsidRPr="00A92DEE" w:rsidRDefault="001B3C85" w:rsidP="00A92DEE">
      <w:pPr>
        <w:pStyle w:val="9"/>
        <w:spacing w:before="0" w:after="0"/>
        <w:ind w:left="1600"/>
        <w:rPr>
          <w:rFonts w:ascii="Calibri" w:eastAsia="Calibri" w:hAnsi="Calibri" w:cs="Calibri"/>
          <w:sz w:val="24"/>
        </w:rPr>
      </w:pPr>
      <w:bookmarkStart w:id="332" w:name="______11"/>
      <w:bookmarkEnd w:id="332"/>
      <w:r w:rsidRPr="00A92DEE">
        <w:rPr>
          <w:rFonts w:ascii="Calibri" w:eastAsia="Calibri" w:hAnsi="Calibri" w:cs="Calibri"/>
          <w:sz w:val="24"/>
        </w:rPr>
        <w:t>概念化力</w:t>
      </w:r>
    </w:p>
    <w:p w:rsidR="00A77B3E" w:rsidRPr="00A92DEE" w:rsidRDefault="001B3C85" w:rsidP="00A92DEE">
      <w:pPr>
        <w:pStyle w:val="9"/>
        <w:spacing w:before="0" w:after="0"/>
        <w:ind w:left="1600"/>
        <w:rPr>
          <w:rFonts w:ascii="Calibri" w:eastAsia="Calibri" w:hAnsi="Calibri" w:cs="Calibri"/>
          <w:sz w:val="24"/>
        </w:rPr>
      </w:pPr>
      <w:bookmarkStart w:id="333" w:name="____________15"/>
      <w:bookmarkEnd w:id="333"/>
      <w:r w:rsidRPr="00A92DEE">
        <w:rPr>
          <w:rFonts w:ascii="Calibri" w:eastAsia="Calibri" w:hAnsi="Calibri" w:cs="Calibri"/>
          <w:sz w:val="24"/>
        </w:rPr>
        <w:t>自分の考えを伝える力</w:t>
      </w:r>
    </w:p>
    <w:p w:rsidR="00A77B3E" w:rsidRPr="00A92DEE" w:rsidRDefault="001B3C85" w:rsidP="00A92DEE">
      <w:pPr>
        <w:pStyle w:val="8"/>
        <w:spacing w:before="0" w:after="0"/>
        <w:ind w:left="1400"/>
        <w:rPr>
          <w:rFonts w:ascii="Calibri" w:eastAsia="Calibri" w:hAnsi="Calibri" w:cs="Calibri"/>
          <w:i w:val="0"/>
        </w:rPr>
      </w:pPr>
      <w:bookmarkStart w:id="334" w:name="_____________12"/>
      <w:bookmarkEnd w:id="334"/>
      <w:r w:rsidRPr="00A92DEE">
        <w:rPr>
          <w:rFonts w:ascii="Calibri" w:eastAsia="Calibri" w:hAnsi="Calibri" w:cs="Calibri"/>
          <w:i w:val="0"/>
        </w:rPr>
        <w:t>再利用資産の保管と管理</w:t>
      </w:r>
    </w:p>
    <w:p w:rsidR="00A77B3E" w:rsidRPr="00A92DEE" w:rsidRDefault="001B3C85" w:rsidP="00A92DEE">
      <w:pPr>
        <w:pStyle w:val="9"/>
        <w:spacing w:before="0" w:after="0"/>
        <w:ind w:left="1600"/>
        <w:rPr>
          <w:rFonts w:ascii="Calibri" w:eastAsia="Calibri" w:hAnsi="Calibri" w:cs="Calibri"/>
          <w:sz w:val="24"/>
        </w:rPr>
      </w:pPr>
      <w:bookmarkStart w:id="335" w:name="____________________5"/>
      <w:bookmarkEnd w:id="335"/>
      <w:r w:rsidRPr="00A92DEE">
        <w:rPr>
          <w:rFonts w:ascii="Calibri" w:eastAsia="Calibri" w:hAnsi="Calibri" w:cs="Calibri"/>
          <w:sz w:val="24"/>
        </w:rPr>
        <w:t>ソフトウェア開発プロセスの標準化手法</w:t>
      </w:r>
    </w:p>
    <w:p w:rsidR="00A77B3E" w:rsidRPr="00A92DEE" w:rsidRDefault="001B3C85" w:rsidP="00A92DEE">
      <w:pPr>
        <w:pStyle w:val="9"/>
        <w:spacing w:before="0" w:after="0"/>
        <w:ind w:left="1600"/>
        <w:rPr>
          <w:rFonts w:ascii="Calibri" w:eastAsia="Calibri" w:hAnsi="Calibri" w:cs="Calibri"/>
          <w:sz w:val="24"/>
        </w:rPr>
      </w:pPr>
      <w:bookmarkStart w:id="336" w:name="______________________3"/>
      <w:bookmarkEnd w:id="336"/>
      <w:r w:rsidRPr="00A92DEE">
        <w:rPr>
          <w:rFonts w:ascii="Calibri" w:eastAsia="Calibri" w:hAnsi="Calibri" w:cs="Calibri"/>
          <w:sz w:val="24"/>
        </w:rPr>
        <w:t>ソフトウェアエンジニアリングの標準化手法</w:t>
      </w:r>
    </w:p>
    <w:p w:rsidR="00A77B3E" w:rsidRPr="00A92DEE" w:rsidRDefault="001B3C85" w:rsidP="00A92DEE">
      <w:pPr>
        <w:pStyle w:val="9"/>
        <w:spacing w:before="0" w:after="0"/>
        <w:ind w:left="1600"/>
        <w:rPr>
          <w:rFonts w:ascii="Calibri" w:eastAsia="Calibri" w:hAnsi="Calibri" w:cs="Calibri"/>
          <w:sz w:val="24"/>
        </w:rPr>
      </w:pPr>
      <w:bookmarkStart w:id="337" w:name="_______12"/>
      <w:bookmarkEnd w:id="337"/>
      <w:r w:rsidRPr="00A92DEE">
        <w:rPr>
          <w:rFonts w:ascii="Calibri" w:eastAsia="Calibri" w:hAnsi="Calibri" w:cs="Calibri"/>
          <w:sz w:val="24"/>
        </w:rPr>
        <w:t>論理思考力</w:t>
      </w:r>
    </w:p>
    <w:p w:rsidR="00A77B3E" w:rsidRPr="00A92DEE" w:rsidRDefault="001B3C85" w:rsidP="00A92DEE">
      <w:pPr>
        <w:pStyle w:val="9"/>
        <w:spacing w:before="0" w:after="0"/>
        <w:ind w:left="1600"/>
        <w:rPr>
          <w:rFonts w:ascii="Calibri" w:eastAsia="Calibri" w:hAnsi="Calibri" w:cs="Calibri"/>
          <w:sz w:val="24"/>
        </w:rPr>
      </w:pPr>
      <w:bookmarkStart w:id="338" w:name="______12"/>
      <w:bookmarkEnd w:id="338"/>
      <w:r w:rsidRPr="00A92DEE">
        <w:rPr>
          <w:rFonts w:ascii="Calibri" w:eastAsia="Calibri" w:hAnsi="Calibri" w:cs="Calibri"/>
          <w:sz w:val="24"/>
        </w:rPr>
        <w:t xml:space="preserve">継続力　</w:t>
      </w:r>
    </w:p>
    <w:p w:rsidR="00A77B3E" w:rsidRPr="00A92DEE" w:rsidRDefault="001B3C85" w:rsidP="00A92DEE">
      <w:pPr>
        <w:pStyle w:val="9"/>
        <w:spacing w:before="0" w:after="0"/>
        <w:ind w:left="1600"/>
        <w:rPr>
          <w:rFonts w:ascii="Calibri" w:eastAsia="Calibri" w:hAnsi="Calibri" w:cs="Calibri"/>
          <w:sz w:val="24"/>
        </w:rPr>
      </w:pPr>
      <w:bookmarkStart w:id="339" w:name="________14"/>
      <w:bookmarkEnd w:id="339"/>
      <w:r w:rsidRPr="00A92DEE">
        <w:rPr>
          <w:rFonts w:ascii="Calibri" w:eastAsia="Calibri" w:hAnsi="Calibri" w:cs="Calibri"/>
          <w:sz w:val="24"/>
        </w:rPr>
        <w:t>共感を呼ぶ力</w:t>
      </w:r>
    </w:p>
    <w:p w:rsidR="00A77B3E" w:rsidRPr="00A92DEE" w:rsidRDefault="001B3C85" w:rsidP="00A92DEE">
      <w:pPr>
        <w:pStyle w:val="7"/>
        <w:spacing w:before="0" w:after="0"/>
        <w:ind w:left="1200"/>
        <w:rPr>
          <w:rFonts w:ascii="Calibri" w:eastAsia="Calibri" w:hAnsi="Calibri" w:cs="Calibri"/>
        </w:rPr>
      </w:pPr>
      <w:bookmarkStart w:id="340" w:name="_________11"/>
      <w:bookmarkEnd w:id="340"/>
      <w:r w:rsidRPr="00A92DEE">
        <w:rPr>
          <w:rFonts w:ascii="Calibri" w:eastAsia="Calibri" w:hAnsi="Calibri" w:cs="Calibri"/>
        </w:rPr>
        <w:t>再利用施策管理</w:t>
      </w:r>
    </w:p>
    <w:p w:rsidR="00A77B3E" w:rsidRPr="00A92DEE" w:rsidRDefault="001B3C85" w:rsidP="00A92DEE">
      <w:pPr>
        <w:pStyle w:val="8"/>
        <w:spacing w:before="0" w:after="0"/>
        <w:ind w:left="1400"/>
        <w:rPr>
          <w:rFonts w:ascii="Calibri" w:eastAsia="Calibri" w:hAnsi="Calibri" w:cs="Calibri"/>
          <w:i w:val="0"/>
        </w:rPr>
      </w:pPr>
      <w:bookmarkStart w:id="341" w:name="__________11"/>
      <w:bookmarkEnd w:id="341"/>
      <w:r w:rsidRPr="00A92DEE">
        <w:rPr>
          <w:rFonts w:ascii="Calibri" w:eastAsia="Calibri" w:hAnsi="Calibri" w:cs="Calibri"/>
          <w:i w:val="0"/>
        </w:rPr>
        <w:t>再利用施策の計画</w:t>
      </w:r>
    </w:p>
    <w:p w:rsidR="00A77B3E" w:rsidRPr="00A92DEE" w:rsidRDefault="001B3C85" w:rsidP="00A92DEE">
      <w:pPr>
        <w:pStyle w:val="9"/>
        <w:spacing w:before="0" w:after="0"/>
        <w:ind w:left="1600"/>
        <w:rPr>
          <w:rFonts w:ascii="Calibri" w:eastAsia="Calibri" w:hAnsi="Calibri" w:cs="Calibri"/>
          <w:sz w:val="24"/>
        </w:rPr>
      </w:pPr>
      <w:bookmarkStart w:id="342" w:name="____________________6"/>
      <w:bookmarkEnd w:id="342"/>
      <w:r w:rsidRPr="00A92DEE">
        <w:rPr>
          <w:rFonts w:ascii="Calibri" w:eastAsia="Calibri" w:hAnsi="Calibri" w:cs="Calibri"/>
          <w:sz w:val="24"/>
        </w:rPr>
        <w:t>ソフトウェア開発プロセスの標準化手法</w:t>
      </w:r>
    </w:p>
    <w:p w:rsidR="00A77B3E" w:rsidRPr="00A92DEE" w:rsidRDefault="001B3C85" w:rsidP="00A92DEE">
      <w:pPr>
        <w:pStyle w:val="9"/>
        <w:spacing w:before="0" w:after="0"/>
        <w:ind w:left="1600"/>
        <w:rPr>
          <w:rFonts w:ascii="Calibri" w:eastAsia="Calibri" w:hAnsi="Calibri" w:cs="Calibri"/>
          <w:sz w:val="24"/>
        </w:rPr>
      </w:pPr>
      <w:bookmarkStart w:id="343" w:name="______________________4"/>
      <w:bookmarkEnd w:id="343"/>
      <w:r w:rsidRPr="00A92DEE">
        <w:rPr>
          <w:rFonts w:ascii="Calibri" w:eastAsia="Calibri" w:hAnsi="Calibri" w:cs="Calibri"/>
          <w:sz w:val="24"/>
        </w:rPr>
        <w:t>ソフトウェアエンジニアリングの標準化手法</w:t>
      </w:r>
    </w:p>
    <w:p w:rsidR="00A77B3E" w:rsidRPr="00A92DEE" w:rsidRDefault="001B3C85" w:rsidP="00A92DEE">
      <w:pPr>
        <w:pStyle w:val="9"/>
        <w:spacing w:before="0" w:after="0"/>
        <w:ind w:left="1600"/>
        <w:rPr>
          <w:rFonts w:ascii="Calibri" w:eastAsia="Calibri" w:hAnsi="Calibri" w:cs="Calibri"/>
          <w:sz w:val="24"/>
        </w:rPr>
      </w:pPr>
      <w:bookmarkStart w:id="344" w:name="_______13"/>
      <w:bookmarkEnd w:id="344"/>
      <w:r w:rsidRPr="00A92DEE">
        <w:rPr>
          <w:rFonts w:ascii="Calibri" w:eastAsia="Calibri" w:hAnsi="Calibri" w:cs="Calibri"/>
          <w:sz w:val="24"/>
        </w:rPr>
        <w:t>問題分析力</w:t>
      </w:r>
    </w:p>
    <w:p w:rsidR="00A77B3E" w:rsidRPr="00A92DEE" w:rsidRDefault="001B3C85" w:rsidP="00A92DEE">
      <w:pPr>
        <w:pStyle w:val="9"/>
        <w:spacing w:before="0" w:after="0"/>
        <w:ind w:left="1600"/>
        <w:rPr>
          <w:rFonts w:ascii="Calibri" w:eastAsia="Calibri" w:hAnsi="Calibri" w:cs="Calibri"/>
          <w:sz w:val="24"/>
        </w:rPr>
      </w:pPr>
      <w:bookmarkStart w:id="345" w:name="_______14"/>
      <w:bookmarkEnd w:id="345"/>
      <w:r w:rsidRPr="00A92DEE">
        <w:rPr>
          <w:rFonts w:ascii="Calibri" w:eastAsia="Calibri" w:hAnsi="Calibri" w:cs="Calibri"/>
          <w:sz w:val="24"/>
        </w:rPr>
        <w:t>仮説設定力</w:t>
      </w:r>
    </w:p>
    <w:p w:rsidR="00A77B3E" w:rsidRPr="00A92DEE" w:rsidRDefault="001B3C85" w:rsidP="00A92DEE">
      <w:pPr>
        <w:pStyle w:val="9"/>
        <w:spacing w:before="0" w:after="0"/>
        <w:ind w:left="1600"/>
        <w:rPr>
          <w:rFonts w:ascii="Calibri" w:eastAsia="Calibri" w:hAnsi="Calibri" w:cs="Calibri"/>
          <w:sz w:val="24"/>
        </w:rPr>
      </w:pPr>
      <w:bookmarkStart w:id="346" w:name="______13"/>
      <w:bookmarkEnd w:id="346"/>
      <w:r w:rsidRPr="00A92DEE">
        <w:rPr>
          <w:rFonts w:ascii="Calibri" w:eastAsia="Calibri" w:hAnsi="Calibri" w:cs="Calibri"/>
          <w:sz w:val="24"/>
        </w:rPr>
        <w:t>概念化力</w:t>
      </w:r>
    </w:p>
    <w:p w:rsidR="00A77B3E" w:rsidRPr="00A92DEE" w:rsidRDefault="001B3C85" w:rsidP="00A92DEE">
      <w:pPr>
        <w:pStyle w:val="9"/>
        <w:spacing w:before="0" w:after="0"/>
        <w:ind w:left="1600"/>
        <w:rPr>
          <w:rFonts w:ascii="Calibri" w:eastAsia="Calibri" w:hAnsi="Calibri" w:cs="Calibri"/>
          <w:sz w:val="24"/>
        </w:rPr>
      </w:pPr>
      <w:bookmarkStart w:id="347" w:name="________15"/>
      <w:bookmarkEnd w:id="347"/>
      <w:r w:rsidRPr="00A92DEE">
        <w:rPr>
          <w:rFonts w:ascii="Calibri" w:eastAsia="Calibri" w:hAnsi="Calibri" w:cs="Calibri"/>
          <w:sz w:val="24"/>
        </w:rPr>
        <w:t>共感を呼ぶ力</w:t>
      </w:r>
    </w:p>
    <w:p w:rsidR="00A77B3E" w:rsidRPr="00A92DEE" w:rsidRDefault="001B3C85" w:rsidP="00A92DEE">
      <w:pPr>
        <w:pStyle w:val="8"/>
        <w:spacing w:before="0" w:after="0"/>
        <w:ind w:left="1400"/>
        <w:rPr>
          <w:rFonts w:ascii="Calibri" w:eastAsia="Calibri" w:hAnsi="Calibri" w:cs="Calibri"/>
          <w:i w:val="0"/>
        </w:rPr>
      </w:pPr>
      <w:bookmarkStart w:id="348" w:name="__________12"/>
      <w:bookmarkEnd w:id="348"/>
      <w:r w:rsidRPr="00A92DEE">
        <w:rPr>
          <w:rFonts w:ascii="Calibri" w:eastAsia="Calibri" w:hAnsi="Calibri" w:cs="Calibri"/>
          <w:i w:val="0"/>
        </w:rPr>
        <w:t>再利用施策の実施</w:t>
      </w:r>
    </w:p>
    <w:p w:rsidR="00A77B3E" w:rsidRPr="00A92DEE" w:rsidRDefault="001B3C85" w:rsidP="00A92DEE">
      <w:pPr>
        <w:pStyle w:val="9"/>
        <w:spacing w:before="0" w:after="0"/>
        <w:ind w:left="1600"/>
        <w:rPr>
          <w:rFonts w:ascii="Calibri" w:eastAsia="Calibri" w:hAnsi="Calibri" w:cs="Calibri"/>
          <w:sz w:val="24"/>
        </w:rPr>
      </w:pPr>
      <w:bookmarkStart w:id="349" w:name="____________________7"/>
      <w:bookmarkEnd w:id="349"/>
      <w:r w:rsidRPr="00A92DEE">
        <w:rPr>
          <w:rFonts w:ascii="Calibri" w:eastAsia="Calibri" w:hAnsi="Calibri" w:cs="Calibri"/>
          <w:sz w:val="24"/>
        </w:rPr>
        <w:t>ソフトウェア開発プロセスの標準化手法</w:t>
      </w:r>
    </w:p>
    <w:p w:rsidR="00A77B3E" w:rsidRPr="00A92DEE" w:rsidRDefault="001B3C85" w:rsidP="00A92DEE">
      <w:pPr>
        <w:pStyle w:val="9"/>
        <w:spacing w:before="0" w:after="0"/>
        <w:ind w:left="1600"/>
        <w:rPr>
          <w:rFonts w:ascii="Calibri" w:eastAsia="Calibri" w:hAnsi="Calibri" w:cs="Calibri"/>
          <w:sz w:val="24"/>
        </w:rPr>
      </w:pPr>
      <w:bookmarkStart w:id="350" w:name="______________________5"/>
      <w:bookmarkEnd w:id="350"/>
      <w:r w:rsidRPr="00A92DEE">
        <w:rPr>
          <w:rFonts w:ascii="Calibri" w:eastAsia="Calibri" w:hAnsi="Calibri" w:cs="Calibri"/>
          <w:sz w:val="24"/>
        </w:rPr>
        <w:t>ソフトウェアエンジニアリングの標準化手法</w:t>
      </w:r>
    </w:p>
    <w:p w:rsidR="00A77B3E" w:rsidRPr="00A92DEE" w:rsidRDefault="001B3C85" w:rsidP="00A92DEE">
      <w:pPr>
        <w:pStyle w:val="9"/>
        <w:spacing w:before="0" w:after="0"/>
        <w:ind w:left="1600"/>
        <w:rPr>
          <w:rFonts w:ascii="Calibri" w:eastAsia="Calibri" w:hAnsi="Calibri" w:cs="Calibri"/>
          <w:sz w:val="24"/>
        </w:rPr>
      </w:pPr>
      <w:bookmarkStart w:id="351" w:name="_______15"/>
      <w:bookmarkEnd w:id="351"/>
      <w:r w:rsidRPr="00A92DEE">
        <w:rPr>
          <w:rFonts w:ascii="Calibri" w:eastAsia="Calibri" w:hAnsi="Calibri" w:cs="Calibri"/>
          <w:sz w:val="24"/>
        </w:rPr>
        <w:t>問題分析力</w:t>
      </w:r>
    </w:p>
    <w:p w:rsidR="00A77B3E" w:rsidRPr="00A92DEE" w:rsidRDefault="001B3C85" w:rsidP="00A92DEE">
      <w:pPr>
        <w:pStyle w:val="9"/>
        <w:spacing w:before="0" w:after="0"/>
        <w:ind w:left="1600"/>
        <w:rPr>
          <w:rFonts w:ascii="Calibri" w:eastAsia="Calibri" w:hAnsi="Calibri" w:cs="Calibri"/>
          <w:sz w:val="24"/>
        </w:rPr>
      </w:pPr>
      <w:bookmarkStart w:id="352" w:name="_______16"/>
      <w:bookmarkEnd w:id="352"/>
      <w:r w:rsidRPr="00A92DEE">
        <w:rPr>
          <w:rFonts w:ascii="Calibri" w:eastAsia="Calibri" w:hAnsi="Calibri" w:cs="Calibri"/>
          <w:sz w:val="24"/>
        </w:rPr>
        <w:t>仮説設定力</w:t>
      </w:r>
    </w:p>
    <w:p w:rsidR="00A77B3E" w:rsidRPr="00A92DEE" w:rsidRDefault="001B3C85" w:rsidP="00A92DEE">
      <w:pPr>
        <w:pStyle w:val="9"/>
        <w:spacing w:before="0" w:after="0"/>
        <w:ind w:left="1600"/>
        <w:rPr>
          <w:rFonts w:ascii="Calibri" w:eastAsia="Calibri" w:hAnsi="Calibri" w:cs="Calibri"/>
          <w:sz w:val="24"/>
        </w:rPr>
      </w:pPr>
      <w:bookmarkStart w:id="353" w:name="_____7"/>
      <w:bookmarkEnd w:id="353"/>
      <w:r w:rsidRPr="00A92DEE">
        <w:rPr>
          <w:rFonts w:ascii="Calibri" w:eastAsia="Calibri" w:hAnsi="Calibri" w:cs="Calibri"/>
          <w:sz w:val="24"/>
        </w:rPr>
        <w:lastRenderedPageBreak/>
        <w:t>革新力</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54" w:name="_______17"/>
      <w:bookmarkEnd w:id="354"/>
      <w:r w:rsidRPr="00A92DEE">
        <w:rPr>
          <w:rFonts w:ascii="Calibri" w:eastAsia="Calibri" w:hAnsi="Calibri" w:cs="Calibri"/>
          <w:b w:val="0"/>
          <w:sz w:val="24"/>
        </w:rPr>
        <w:t>調達・委託</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55" w:name="_____________13"/>
      <w:bookmarkEnd w:id="355"/>
      <w:r w:rsidRPr="00A92DEE">
        <w:rPr>
          <w:rFonts w:ascii="Calibri" w:eastAsia="Calibri" w:hAnsi="Calibri" w:cs="Calibri"/>
          <w:b w:val="0"/>
          <w:sz w:val="24"/>
        </w:rPr>
        <w:t>標準の策定・維持・管理</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56" w:name="______________________6"/>
      <w:bookmarkEnd w:id="356"/>
      <w:r w:rsidRPr="00A92DEE">
        <w:rPr>
          <w:rFonts w:ascii="Calibri" w:eastAsia="Calibri" w:hAnsi="Calibri" w:cs="Calibri"/>
          <w:b w:val="0"/>
          <w:sz w:val="24"/>
        </w:rPr>
        <w:t>新ビジネス・新技術の調査・分析と技術支援</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57" w:name="____9"/>
      <w:bookmarkEnd w:id="357"/>
      <w:r w:rsidRPr="00A92DEE">
        <w:rPr>
          <w:rFonts w:ascii="Calibri" w:eastAsia="Calibri" w:hAnsi="Calibri" w:cs="Calibri"/>
          <w:b w:val="0"/>
          <w:i w:val="0"/>
          <w:sz w:val="24"/>
        </w:rPr>
        <w:t>業務</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58" w:name="___________6"/>
      <w:bookmarkEnd w:id="358"/>
      <w:r w:rsidRPr="00A92DEE">
        <w:rPr>
          <w:rFonts w:ascii="Calibri" w:eastAsia="Calibri" w:hAnsi="Calibri" w:cs="Calibri"/>
          <w:b w:val="0"/>
          <w:sz w:val="24"/>
        </w:rPr>
        <w:t>ビジネス目標の決定</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59" w:name="_______18"/>
      <w:bookmarkEnd w:id="359"/>
      <w:r w:rsidRPr="00A92DEE">
        <w:rPr>
          <w:rFonts w:ascii="Calibri" w:eastAsia="Calibri" w:hAnsi="Calibri" w:cs="Calibri"/>
          <w:b w:val="0"/>
          <w:sz w:val="24"/>
        </w:rPr>
        <w:t>状況の評価</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0" w:name="___________________7"/>
      <w:bookmarkEnd w:id="360"/>
      <w:r w:rsidRPr="00A92DEE">
        <w:rPr>
          <w:rFonts w:ascii="Calibri" w:eastAsia="Calibri" w:hAnsi="Calibri" w:cs="Calibri"/>
          <w:b w:val="0"/>
          <w:sz w:val="24"/>
        </w:rPr>
        <w:t>目標の決定とプロジェクト計画の策定</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1" w:name="________16"/>
      <w:bookmarkEnd w:id="361"/>
      <w:r w:rsidRPr="00A92DEE">
        <w:rPr>
          <w:rFonts w:ascii="Calibri" w:eastAsia="Calibri" w:hAnsi="Calibri" w:cs="Calibri"/>
          <w:b w:val="0"/>
          <w:sz w:val="24"/>
        </w:rPr>
        <w:t>データの理解</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2" w:name="____________________8"/>
      <w:bookmarkEnd w:id="362"/>
      <w:r w:rsidRPr="00A92DEE">
        <w:rPr>
          <w:rFonts w:ascii="Calibri" w:eastAsia="Calibri" w:hAnsi="Calibri" w:cs="Calibri"/>
          <w:b w:val="0"/>
          <w:sz w:val="24"/>
        </w:rPr>
        <w:t>データマイニングのためのデータの準備</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3" w:name="_______19"/>
      <w:bookmarkEnd w:id="363"/>
      <w:r w:rsidRPr="00A92DEE">
        <w:rPr>
          <w:rFonts w:ascii="Calibri" w:eastAsia="Calibri" w:hAnsi="Calibri" w:cs="Calibri"/>
          <w:b w:val="0"/>
          <w:sz w:val="24"/>
        </w:rPr>
        <w:t>モデリング</w:t>
      </w:r>
    </w:p>
    <w:p w:rsidR="00A77B3E" w:rsidRPr="00A92DEE" w:rsidRDefault="001B3C85" w:rsidP="00A92DEE">
      <w:pPr>
        <w:pStyle w:val="7"/>
        <w:spacing w:before="0" w:after="0"/>
        <w:ind w:left="1200"/>
        <w:rPr>
          <w:rFonts w:ascii="Calibri" w:eastAsia="Calibri" w:hAnsi="Calibri" w:cs="Calibri"/>
        </w:rPr>
      </w:pPr>
      <w:bookmarkStart w:id="364" w:name="____________16"/>
      <w:bookmarkEnd w:id="364"/>
      <w:r w:rsidRPr="00A92DEE">
        <w:rPr>
          <w:rFonts w:ascii="Calibri" w:eastAsia="Calibri" w:hAnsi="Calibri" w:cs="Calibri"/>
        </w:rPr>
        <w:t>モデリング手法の選択</w:t>
      </w:r>
    </w:p>
    <w:p w:rsidR="00A77B3E" w:rsidRPr="00A92DEE" w:rsidRDefault="001B3C85" w:rsidP="00A92DEE">
      <w:pPr>
        <w:pStyle w:val="7"/>
        <w:spacing w:before="0" w:after="0"/>
        <w:ind w:left="1200"/>
        <w:rPr>
          <w:rFonts w:ascii="Calibri" w:eastAsia="Calibri" w:hAnsi="Calibri" w:cs="Calibri"/>
        </w:rPr>
      </w:pPr>
      <w:bookmarkStart w:id="365" w:name="_______20"/>
      <w:bookmarkEnd w:id="365"/>
      <w:r w:rsidRPr="00A92DEE">
        <w:rPr>
          <w:rFonts w:ascii="Calibri" w:eastAsia="Calibri" w:hAnsi="Calibri" w:cs="Calibri"/>
        </w:rPr>
        <w:t>テスト設計</w:t>
      </w:r>
    </w:p>
    <w:p w:rsidR="00A77B3E" w:rsidRPr="00A92DEE" w:rsidRDefault="001B3C85" w:rsidP="00A92DEE">
      <w:pPr>
        <w:pStyle w:val="7"/>
        <w:spacing w:before="0" w:after="0"/>
        <w:ind w:left="1200"/>
        <w:rPr>
          <w:rFonts w:ascii="Calibri" w:eastAsia="Calibri" w:hAnsi="Calibri" w:cs="Calibri"/>
        </w:rPr>
      </w:pPr>
      <w:bookmarkStart w:id="366" w:name="________17"/>
      <w:bookmarkEnd w:id="366"/>
      <w:r w:rsidRPr="00A92DEE">
        <w:rPr>
          <w:rFonts w:ascii="Calibri" w:eastAsia="Calibri" w:hAnsi="Calibri" w:cs="Calibri"/>
        </w:rPr>
        <w:t>モデルの構築</w:t>
      </w:r>
    </w:p>
    <w:p w:rsidR="00A77B3E" w:rsidRPr="00A92DEE" w:rsidRDefault="001B3C85" w:rsidP="00A92DEE">
      <w:pPr>
        <w:pStyle w:val="7"/>
        <w:spacing w:before="0" w:after="0"/>
        <w:ind w:left="1200"/>
        <w:rPr>
          <w:rFonts w:ascii="Calibri" w:eastAsia="Calibri" w:hAnsi="Calibri" w:cs="Calibri"/>
        </w:rPr>
      </w:pPr>
      <w:bookmarkStart w:id="367" w:name="________18"/>
      <w:bookmarkEnd w:id="367"/>
      <w:r w:rsidRPr="00A92DEE">
        <w:rPr>
          <w:rFonts w:ascii="Calibri" w:eastAsia="Calibri" w:hAnsi="Calibri" w:cs="Calibri"/>
        </w:rPr>
        <w:t>モデルの評価</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8" w:name="____10"/>
      <w:bookmarkEnd w:id="368"/>
      <w:r w:rsidRPr="00A92DEE">
        <w:rPr>
          <w:rFonts w:ascii="Calibri" w:eastAsia="Calibri" w:hAnsi="Calibri" w:cs="Calibri"/>
          <w:b w:val="0"/>
          <w:sz w:val="24"/>
        </w:rPr>
        <w:t>評価</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69" w:name="___________7"/>
      <w:bookmarkEnd w:id="369"/>
      <w:r w:rsidRPr="00A92DEE">
        <w:rPr>
          <w:rFonts w:ascii="Calibri" w:eastAsia="Calibri" w:hAnsi="Calibri" w:cs="Calibri"/>
          <w:b w:val="0"/>
          <w:sz w:val="24"/>
        </w:rPr>
        <w:t>結果とモデルの展開</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70" w:name="_____________14"/>
      <w:bookmarkEnd w:id="370"/>
      <w:r w:rsidRPr="00A92DEE">
        <w:rPr>
          <w:rFonts w:ascii="Calibri" w:eastAsia="Calibri" w:hAnsi="Calibri" w:cs="Calibri"/>
          <w:b w:val="0"/>
          <w:sz w:val="24"/>
        </w:rPr>
        <w:t>ビジネスでの活用と評価</w:t>
      </w:r>
    </w:p>
    <w:p w:rsidR="00A77B3E" w:rsidRPr="00A92DEE" w:rsidRDefault="001B3C85" w:rsidP="00A92DEE">
      <w:pPr>
        <w:pStyle w:val="7"/>
        <w:spacing w:before="0" w:after="0"/>
        <w:ind w:left="1200"/>
        <w:rPr>
          <w:rFonts w:ascii="Calibri" w:eastAsia="Calibri" w:hAnsi="Calibri" w:cs="Calibri"/>
        </w:rPr>
      </w:pPr>
      <w:bookmarkStart w:id="371" w:name="__________13"/>
      <w:bookmarkEnd w:id="371"/>
      <w:r w:rsidRPr="00A92DEE">
        <w:rPr>
          <w:rFonts w:ascii="Calibri" w:eastAsia="Calibri" w:hAnsi="Calibri" w:cs="Calibri"/>
        </w:rPr>
        <w:t>ビジネスでの活用</w:t>
      </w:r>
    </w:p>
    <w:p w:rsidR="00A77B3E" w:rsidRPr="00A92DEE" w:rsidRDefault="001B3C85" w:rsidP="00A92DEE">
      <w:pPr>
        <w:pStyle w:val="7"/>
        <w:spacing w:before="0" w:after="0"/>
        <w:ind w:left="1200"/>
        <w:rPr>
          <w:rFonts w:ascii="Calibri" w:eastAsia="Calibri" w:hAnsi="Calibri" w:cs="Calibri"/>
        </w:rPr>
      </w:pPr>
      <w:bookmarkStart w:id="372" w:name="___________8"/>
      <w:bookmarkEnd w:id="372"/>
      <w:r w:rsidRPr="00A92DEE">
        <w:rPr>
          <w:rFonts w:ascii="Calibri" w:eastAsia="Calibri" w:hAnsi="Calibri" w:cs="Calibri"/>
        </w:rPr>
        <w:t>ビジネス成果の確認</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73" w:name="__8"/>
      <w:bookmarkEnd w:id="373"/>
    </w:p>
    <w:p w:rsidR="00A77B3E" w:rsidRPr="00A92DEE" w:rsidRDefault="00A92DEE" w:rsidP="00A92DEE">
      <w:pPr>
        <w:rPr>
          <w:rFonts w:ascii="Calibri" w:eastAsia="Calibri" w:hAnsi="Calibri" w:cs="Calibri"/>
        </w:rPr>
      </w:pPr>
      <w:r w:rsidRPr="00A92DEE">
        <w:rPr>
          <w:rFonts w:ascii="Calibri" w:eastAsia="Calibri" w:hAnsi="Calibri" w:cs="Calibri"/>
        </w:rPr>
        <w:pict>
          <v:shape id="_x0000_i1041" type="#_x0000_t75" style="width:6in;height:244pt">
            <v:imagedata r:id="rId18" o:title="image"/>
          </v:shape>
        </w:pic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74" w:name="______________________7"/>
      <w:bookmarkEnd w:id="374"/>
      <w:r w:rsidRPr="00A92DEE">
        <w:rPr>
          <w:rFonts w:ascii="Calibri" w:eastAsia="Calibri" w:hAnsi="Calibri" w:cs="Calibri"/>
          <w:b w:val="0"/>
          <w:sz w:val="24"/>
        </w:rPr>
        <w:t>業務タスクとスキル・知識の蓄積のスキーム</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75" w:name="__9"/>
      <w:bookmarkEnd w:id="375"/>
    </w:p>
    <w:p w:rsidR="00A77B3E" w:rsidRPr="00A92DEE" w:rsidRDefault="00A92DEE" w:rsidP="00A92DEE">
      <w:pPr>
        <w:rPr>
          <w:rFonts w:ascii="Calibri" w:eastAsia="Calibri" w:hAnsi="Calibri" w:cs="Calibri"/>
        </w:rPr>
      </w:pPr>
      <w:r w:rsidRPr="00A92DEE">
        <w:rPr>
          <w:rFonts w:ascii="Calibri" w:eastAsia="Calibri" w:hAnsi="Calibri" w:cs="Calibri"/>
        </w:rPr>
        <w:lastRenderedPageBreak/>
        <w:pict>
          <v:shape id="_x0000_i1042" type="#_x0000_t75" style="width:6in;height:241pt">
            <v:imagedata r:id="rId19" o:title="image"/>
          </v:shape>
        </w:pic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76" w:name="_i______________________________________"/>
      <w:bookmarkEnd w:id="376"/>
      <w:proofErr w:type="spellStart"/>
      <w:r w:rsidRPr="00A92DEE">
        <w:rPr>
          <w:rFonts w:ascii="Calibri" w:eastAsia="Calibri" w:hAnsi="Calibri" w:cs="Calibri"/>
          <w:b w:val="0"/>
          <w:sz w:val="24"/>
        </w:rPr>
        <w:t>i</w:t>
      </w:r>
      <w:proofErr w:type="spellEnd"/>
      <w:r w:rsidRPr="00A92DEE">
        <w:rPr>
          <w:rFonts w:ascii="Calibri" w:eastAsia="Calibri" w:hAnsi="Calibri" w:cs="Calibri"/>
          <w:b w:val="0"/>
          <w:sz w:val="24"/>
        </w:rPr>
        <w:t>コンピテンシ・ディクショナリを活用した</w:t>
      </w:r>
      <w:r w:rsidRPr="00A92DEE">
        <w:rPr>
          <w:rFonts w:ascii="Calibri" w:eastAsia="Calibri" w:hAnsi="Calibri" w:cs="Calibri"/>
          <w:b w:val="0"/>
          <w:sz w:val="24"/>
        </w:rPr>
        <w:br/>
      </w:r>
      <w:r w:rsidRPr="00A92DEE">
        <w:rPr>
          <w:rFonts w:ascii="Calibri" w:eastAsia="Calibri" w:hAnsi="Calibri" w:cs="Calibri"/>
          <w:b w:val="0"/>
          <w:sz w:val="24"/>
        </w:rPr>
        <w:t>業務の遂行とスキル・知識の選択的習得方法</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77" w:name="__10"/>
      <w:bookmarkEnd w:id="377"/>
    </w:p>
    <w:p w:rsidR="00A77B3E" w:rsidRPr="00A92DEE" w:rsidRDefault="00A92DEE" w:rsidP="00A92DEE">
      <w:pPr>
        <w:rPr>
          <w:rFonts w:ascii="Calibri" w:eastAsia="Calibri" w:hAnsi="Calibri" w:cs="Calibri"/>
        </w:rPr>
      </w:pPr>
      <w:r w:rsidRPr="00A92DEE">
        <w:rPr>
          <w:rFonts w:ascii="Calibri" w:eastAsia="Calibri" w:hAnsi="Calibri" w:cs="Calibri"/>
        </w:rPr>
        <w:pict>
          <v:shape id="_x0000_i1043" type="#_x0000_t75" style="width:6in;height:242pt">
            <v:imagedata r:id="rId20" o:title="image"/>
          </v:shape>
        </w:pic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378" w:name="_____________________________4"/>
      <w:bookmarkStart w:id="379" w:name="_Toc483844925"/>
      <w:bookmarkEnd w:id="378"/>
      <w:r w:rsidRPr="00A92DEE">
        <w:rPr>
          <w:rFonts w:ascii="Calibri" w:eastAsia="Calibri" w:hAnsi="Calibri" w:cs="Calibri"/>
          <w:b w:val="0"/>
          <w:sz w:val="24"/>
        </w:rPr>
        <w:t>今後の図書館サービスの実現のためのタスクと必要なスキル</w:t>
      </w:r>
      <w:bookmarkEnd w:id="379"/>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80" w:name="______________________8"/>
      <w:bookmarkEnd w:id="380"/>
      <w:r w:rsidRPr="00A92DEE">
        <w:rPr>
          <w:rFonts w:ascii="Calibri" w:eastAsia="Calibri" w:hAnsi="Calibri" w:cs="Calibri"/>
          <w:b w:val="0"/>
          <w:sz w:val="24"/>
        </w:rPr>
        <w:t>文化資源の収集・保存・修復・公開のスキル</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1" w:name="_______________________8"/>
      <w:bookmarkEnd w:id="381"/>
      <w:r w:rsidRPr="00A92DEE">
        <w:rPr>
          <w:rFonts w:ascii="Calibri" w:eastAsia="Calibri" w:hAnsi="Calibri" w:cs="Calibri"/>
          <w:b w:val="0"/>
          <w:i w:val="0"/>
          <w:sz w:val="24"/>
        </w:rPr>
        <w:t>図書館が扱う情報資産は、文献だけではない。</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82" w:name="______________________9"/>
      <w:bookmarkEnd w:id="382"/>
      <w:r w:rsidRPr="00A92DEE">
        <w:rPr>
          <w:rFonts w:ascii="Calibri" w:eastAsia="Calibri" w:hAnsi="Calibri" w:cs="Calibri"/>
          <w:b w:val="0"/>
          <w:sz w:val="24"/>
        </w:rPr>
        <w:t>専門分野に関する知見（文化・芸術・学術）</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83" w:name="___________________8"/>
      <w:bookmarkEnd w:id="383"/>
      <w:r w:rsidRPr="00A92DEE">
        <w:rPr>
          <w:rFonts w:ascii="Calibri" w:eastAsia="Calibri" w:hAnsi="Calibri" w:cs="Calibri"/>
          <w:b w:val="0"/>
          <w:sz w:val="24"/>
        </w:rPr>
        <w:t>文化資源を取り扱うための知識・技能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4" w:name="_________12"/>
      <w:bookmarkEnd w:id="384"/>
      <w:r w:rsidRPr="00A92DEE">
        <w:rPr>
          <w:rFonts w:ascii="Calibri" w:eastAsia="Calibri" w:hAnsi="Calibri" w:cs="Calibri"/>
          <w:b w:val="0"/>
          <w:i w:val="0"/>
          <w:sz w:val="24"/>
        </w:rPr>
        <w:t>保存・修復技術</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5" w:name="_____________________________________2"/>
      <w:bookmarkEnd w:id="385"/>
      <w:r w:rsidRPr="00A92DEE">
        <w:rPr>
          <w:rFonts w:ascii="Calibri" w:eastAsia="Calibri" w:hAnsi="Calibri" w:cs="Calibri"/>
          <w:b w:val="0"/>
          <w:i w:val="0"/>
          <w:sz w:val="24"/>
        </w:rPr>
        <w:lastRenderedPageBreak/>
        <w:t>文化資源に価値を見出し、情報として記述するカタロガーとしての知識・技能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文化資源の価値を顕在化させて共有するための企画・発信するキュレータ</w:t>
      </w:r>
      <w:r w:rsidRPr="00A92DEE">
        <w:rPr>
          <w:rFonts w:ascii="Calibri" w:eastAsia="Calibri" w:hAnsi="Calibri" w:cs="Calibri"/>
          <w:b w:val="0"/>
          <w:i w:val="0"/>
          <w:sz w:val="24"/>
        </w:rPr>
        <w:t>ーとしての知識・技能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文化資源と人々をつなぎ、新たな価値を創出するコーディネータ、エンベデッドライブラリアンとしての知識・技能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文化資源を扱う活動の使命を明らかにし、その達成に向け経営資源を配分し、事業を統括するマネージャーとしての知識・技能</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386" w:name="________________________"/>
      <w:bookmarkEnd w:id="386"/>
      <w:r w:rsidRPr="00A92DEE">
        <w:rPr>
          <w:rFonts w:ascii="Calibri" w:eastAsia="Calibri" w:hAnsi="Calibri" w:cs="Calibri"/>
          <w:b w:val="0"/>
          <w:sz w:val="24"/>
        </w:rPr>
        <w:t>デジタル技術を活用したアーカイブ化のための知見</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7" w:name="________________IT______________________"/>
      <w:bookmarkEnd w:id="387"/>
      <w:r w:rsidRPr="00A92DEE">
        <w:rPr>
          <w:rFonts w:ascii="Calibri" w:eastAsia="Calibri" w:hAnsi="Calibri" w:cs="Calibri"/>
          <w:b w:val="0"/>
          <w:i w:val="0"/>
          <w:sz w:val="24"/>
        </w:rPr>
        <w:t>文化資源を取り扱う様々な局面で</w:t>
      </w:r>
      <w:r w:rsidRPr="00A92DEE">
        <w:rPr>
          <w:rFonts w:ascii="Calibri" w:eastAsia="Calibri" w:hAnsi="Calibri" w:cs="Calibri"/>
          <w:b w:val="0"/>
          <w:i w:val="0"/>
          <w:sz w:val="24"/>
        </w:rPr>
        <w:t>IT</w:t>
      </w:r>
      <w:r w:rsidRPr="00A92DEE">
        <w:rPr>
          <w:rFonts w:ascii="Calibri" w:eastAsia="Calibri" w:hAnsi="Calibri" w:cs="Calibri"/>
          <w:b w:val="0"/>
          <w:i w:val="0"/>
          <w:sz w:val="24"/>
        </w:rPr>
        <w:t>を活用し、文化資源をデジタル化し情報メディアに乗せていく技術を有する</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t>著作権をはじめとする知的財産権、肖像権、契約など各種法律分野に関する知識を有する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文化資源を情報として収集・組織化・保存し、公開することを実現するシステムの開発・運用管理の知識・技能</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8" w:name="____________________________7"/>
      <w:bookmarkEnd w:id="388"/>
      <w:r w:rsidRPr="00A92DEE">
        <w:rPr>
          <w:rFonts w:ascii="Calibri" w:eastAsia="Calibri" w:hAnsi="Calibri" w:cs="Calibri"/>
          <w:b w:val="0"/>
          <w:i w:val="0"/>
          <w:sz w:val="24"/>
        </w:rPr>
        <w:t>効率的・効果的なシステム開発を行うシステムエンジニア</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89" w:name="______________8"/>
      <w:bookmarkEnd w:id="389"/>
      <w:r w:rsidRPr="00A92DEE">
        <w:rPr>
          <w:rFonts w:ascii="Calibri" w:eastAsia="Calibri" w:hAnsi="Calibri" w:cs="Calibri"/>
          <w:b w:val="0"/>
          <w:i w:val="0"/>
          <w:sz w:val="24"/>
        </w:rPr>
        <w:t>基礎となる学問分野の知識</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0" w:name="_A_______"/>
      <w:bookmarkEnd w:id="390"/>
      <w:r w:rsidRPr="00A92DEE">
        <w:rPr>
          <w:rFonts w:ascii="Calibri" w:eastAsia="Calibri" w:hAnsi="Calibri" w:cs="Calibri"/>
          <w:b w:val="0"/>
          <w:sz w:val="24"/>
        </w:rPr>
        <w:t>A</w:t>
      </w:r>
      <w:r w:rsidRPr="00A92DEE">
        <w:rPr>
          <w:rFonts w:ascii="Calibri" w:eastAsia="Calibri" w:hAnsi="Calibri" w:cs="Calibri"/>
          <w:b w:val="0"/>
          <w:sz w:val="24"/>
        </w:rPr>
        <w:t>：自然言語分野</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1" w:name="_B________"/>
      <w:bookmarkEnd w:id="391"/>
      <w:r w:rsidRPr="00A92DEE">
        <w:rPr>
          <w:rFonts w:ascii="Calibri" w:eastAsia="Calibri" w:hAnsi="Calibri" w:cs="Calibri"/>
          <w:b w:val="0"/>
          <w:sz w:val="24"/>
        </w:rPr>
        <w:t>B</w:t>
      </w:r>
      <w:r w:rsidRPr="00A92DEE">
        <w:rPr>
          <w:rFonts w:ascii="Calibri" w:eastAsia="Calibri" w:hAnsi="Calibri" w:cs="Calibri"/>
          <w:b w:val="0"/>
          <w:sz w:val="24"/>
        </w:rPr>
        <w:t>：音声・音楽分野</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2" w:name="_C________"/>
      <w:bookmarkEnd w:id="392"/>
      <w:r w:rsidRPr="00A92DEE">
        <w:rPr>
          <w:rFonts w:ascii="Calibri" w:eastAsia="Calibri" w:hAnsi="Calibri" w:cs="Calibri"/>
          <w:b w:val="0"/>
          <w:sz w:val="24"/>
        </w:rPr>
        <w:t>C</w:t>
      </w:r>
      <w:r w:rsidRPr="00A92DEE">
        <w:rPr>
          <w:rFonts w:ascii="Calibri" w:eastAsia="Calibri" w:hAnsi="Calibri" w:cs="Calibri"/>
          <w:b w:val="0"/>
          <w:sz w:val="24"/>
        </w:rPr>
        <w:t>：画像・映像分野</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3" w:name="_D___________________"/>
      <w:bookmarkEnd w:id="393"/>
      <w:r w:rsidRPr="00A92DEE">
        <w:rPr>
          <w:rFonts w:ascii="Calibri" w:eastAsia="Calibri" w:hAnsi="Calibri" w:cs="Calibri"/>
          <w:b w:val="0"/>
          <w:sz w:val="24"/>
        </w:rPr>
        <w:t>D</w:t>
      </w:r>
      <w:r w:rsidRPr="00A92DEE">
        <w:rPr>
          <w:rFonts w:ascii="Calibri" w:eastAsia="Calibri" w:hAnsi="Calibri" w:cs="Calibri"/>
          <w:b w:val="0"/>
          <w:sz w:val="24"/>
        </w:rPr>
        <w:t>：コンピュータ・ソフトウェア、情報通信</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4" w:name="_E__________"/>
      <w:bookmarkEnd w:id="394"/>
      <w:r w:rsidRPr="00A92DEE">
        <w:rPr>
          <w:rFonts w:ascii="Calibri" w:eastAsia="Calibri" w:hAnsi="Calibri" w:cs="Calibri"/>
          <w:b w:val="0"/>
          <w:sz w:val="24"/>
        </w:rPr>
        <w:t>E</w:t>
      </w:r>
      <w:r w:rsidRPr="00A92DEE">
        <w:rPr>
          <w:rFonts w:ascii="Calibri" w:eastAsia="Calibri" w:hAnsi="Calibri" w:cs="Calibri"/>
          <w:b w:val="0"/>
          <w:sz w:val="24"/>
        </w:rPr>
        <w:t>：知識工学、人工知能</w:t>
      </w:r>
    </w:p>
    <w:p w:rsidR="00A77B3E" w:rsidRPr="00A92DEE" w:rsidRDefault="001B3C85" w:rsidP="00A92DEE">
      <w:pPr>
        <w:pStyle w:val="6"/>
        <w:numPr>
          <w:ilvl w:val="5"/>
          <w:numId w:val="1"/>
        </w:numPr>
        <w:tabs>
          <w:tab w:val="clear" w:pos="0"/>
        </w:tabs>
        <w:spacing w:before="0" w:after="0"/>
        <w:ind w:left="1000" w:firstLine="0"/>
        <w:rPr>
          <w:rFonts w:ascii="Calibri" w:eastAsia="Calibri" w:hAnsi="Calibri" w:cs="Calibri"/>
          <w:b w:val="0"/>
          <w:sz w:val="24"/>
        </w:rPr>
      </w:pPr>
      <w:bookmarkStart w:id="395" w:name="_F____________"/>
      <w:bookmarkEnd w:id="395"/>
      <w:r w:rsidRPr="00A92DEE">
        <w:rPr>
          <w:rFonts w:ascii="Calibri" w:eastAsia="Calibri" w:hAnsi="Calibri" w:cs="Calibri"/>
          <w:b w:val="0"/>
          <w:sz w:val="24"/>
        </w:rPr>
        <w:t>F</w:t>
      </w:r>
      <w:r w:rsidRPr="00A92DEE">
        <w:rPr>
          <w:rFonts w:ascii="Calibri" w:eastAsia="Calibri" w:hAnsi="Calibri" w:cs="Calibri"/>
          <w:b w:val="0"/>
          <w:sz w:val="24"/>
        </w:rPr>
        <w:t>：図書館学、図書館情報学</w:t>
      </w:r>
    </w:p>
    <w:p w:rsidR="00A77B3E" w:rsidRPr="00A92DEE" w:rsidRDefault="001B3C85" w:rsidP="00A92DEE">
      <w:pPr>
        <w:pStyle w:val="6"/>
        <w:spacing w:before="0" w:after="0"/>
        <w:ind w:left="1000"/>
        <w:rPr>
          <w:rFonts w:ascii="Calibri" w:eastAsia="Calibri" w:hAnsi="Calibri" w:cs="Calibri"/>
          <w:b w:val="0"/>
          <w:sz w:val="24"/>
        </w:rPr>
      </w:pPr>
      <w:bookmarkStart w:id="396" w:name="_______21"/>
      <w:bookmarkEnd w:id="396"/>
      <w:r w:rsidRPr="00A92DEE">
        <w:rPr>
          <w:rFonts w:ascii="Calibri" w:eastAsia="Calibri" w:hAnsi="Calibri" w:cs="Calibri"/>
          <w:b w:val="0"/>
          <w:sz w:val="24"/>
        </w:rPr>
        <w:t>詳細は別途</w:t>
      </w:r>
      <w:r w:rsidRPr="00A92DEE">
        <w:rPr>
          <w:rFonts w:ascii="Calibri" w:eastAsia="Calibri" w:hAnsi="Calibri" w:cs="Calibri"/>
          <w:b w:val="0"/>
          <w:sz w:val="24"/>
        </w:rPr>
        <w:t>(</w:t>
      </w:r>
      <w:hyperlink w:anchor="_A_______" w:history="1">
        <w:r w:rsidRPr="00A92DEE">
          <w:rPr>
            <w:rStyle w:val="a4"/>
            <w:rFonts w:ascii="Calibri" w:eastAsia="Calibri" w:hAnsi="Calibri" w:cs="Calibri"/>
            <w:b w:val="0"/>
            <w:sz w:val="24"/>
          </w:rPr>
          <w:t>A</w:t>
        </w:r>
        <w:r w:rsidRPr="00A92DEE">
          <w:rPr>
            <w:rStyle w:val="a4"/>
            <w:rFonts w:ascii="Calibri" w:eastAsia="Calibri" w:hAnsi="Calibri" w:cs="Calibri"/>
            <w:b w:val="0"/>
            <w:sz w:val="24"/>
          </w:rPr>
          <w:t>：自然言語分野</w:t>
        </w:r>
      </w:hyperlink>
      <w:r w:rsidRPr="00A92DEE">
        <w:rPr>
          <w:rFonts w:ascii="Calibri" w:eastAsia="Calibri" w:hAnsi="Calibri" w:cs="Calibri"/>
          <w:b w:val="0"/>
          <w:sz w:val="24"/>
        </w:rPr>
        <w:t xml:space="preserve">, </w:t>
      </w:r>
      <w:hyperlink w:anchor="_B________" w:history="1">
        <w:r w:rsidRPr="00A92DEE">
          <w:rPr>
            <w:rStyle w:val="a4"/>
            <w:rFonts w:ascii="Calibri" w:eastAsia="Calibri" w:hAnsi="Calibri" w:cs="Calibri"/>
            <w:b w:val="0"/>
            <w:sz w:val="24"/>
          </w:rPr>
          <w:t>B</w:t>
        </w:r>
        <w:r w:rsidRPr="00A92DEE">
          <w:rPr>
            <w:rStyle w:val="a4"/>
            <w:rFonts w:ascii="Calibri" w:eastAsia="Calibri" w:hAnsi="Calibri" w:cs="Calibri"/>
            <w:b w:val="0"/>
            <w:sz w:val="24"/>
          </w:rPr>
          <w:t>：音声・音楽分野</w:t>
        </w:r>
      </w:hyperlink>
      <w:r w:rsidRPr="00A92DEE">
        <w:rPr>
          <w:rFonts w:ascii="Calibri" w:eastAsia="Calibri" w:hAnsi="Calibri" w:cs="Calibri"/>
          <w:b w:val="0"/>
          <w:sz w:val="24"/>
        </w:rPr>
        <w:t xml:space="preserve">, </w:t>
      </w:r>
      <w:hyperlink w:anchor="_C________" w:history="1">
        <w:r w:rsidRPr="00A92DEE">
          <w:rPr>
            <w:rStyle w:val="a4"/>
            <w:rFonts w:ascii="Calibri" w:eastAsia="Calibri" w:hAnsi="Calibri" w:cs="Calibri"/>
            <w:b w:val="0"/>
            <w:sz w:val="24"/>
          </w:rPr>
          <w:t>C</w:t>
        </w:r>
        <w:r w:rsidRPr="00A92DEE">
          <w:rPr>
            <w:rStyle w:val="a4"/>
            <w:rFonts w:ascii="Calibri" w:eastAsia="Calibri" w:hAnsi="Calibri" w:cs="Calibri"/>
            <w:b w:val="0"/>
            <w:sz w:val="24"/>
          </w:rPr>
          <w:t>：画像・映像分野</w:t>
        </w:r>
      </w:hyperlink>
      <w:r w:rsidRPr="00A92DEE">
        <w:rPr>
          <w:rFonts w:ascii="Calibri" w:eastAsia="Calibri" w:hAnsi="Calibri" w:cs="Calibri"/>
          <w:b w:val="0"/>
          <w:sz w:val="24"/>
        </w:rPr>
        <w:t xml:space="preserve">, </w:t>
      </w:r>
      <w:hyperlink w:anchor="_D___________________" w:history="1">
        <w:r w:rsidRPr="00A92DEE">
          <w:rPr>
            <w:rStyle w:val="a4"/>
            <w:rFonts w:ascii="Calibri" w:eastAsia="Calibri" w:hAnsi="Calibri" w:cs="Calibri"/>
            <w:b w:val="0"/>
            <w:sz w:val="24"/>
          </w:rPr>
          <w:t>D</w:t>
        </w:r>
        <w:r w:rsidRPr="00A92DEE">
          <w:rPr>
            <w:rStyle w:val="a4"/>
            <w:rFonts w:ascii="Calibri" w:eastAsia="Calibri" w:hAnsi="Calibri" w:cs="Calibri"/>
            <w:b w:val="0"/>
            <w:sz w:val="24"/>
          </w:rPr>
          <w:t>：コンピュータ・ソフトウェア、情報通信</w:t>
        </w:r>
      </w:hyperlink>
      <w:r w:rsidRPr="00A92DEE">
        <w:rPr>
          <w:rFonts w:ascii="Calibri" w:eastAsia="Calibri" w:hAnsi="Calibri" w:cs="Calibri"/>
          <w:b w:val="0"/>
          <w:sz w:val="24"/>
        </w:rPr>
        <w:t xml:space="preserve">, </w:t>
      </w:r>
      <w:hyperlink w:anchor="_E__________" w:history="1">
        <w:r w:rsidRPr="00A92DEE">
          <w:rPr>
            <w:rStyle w:val="a4"/>
            <w:rFonts w:ascii="Calibri" w:eastAsia="Calibri" w:hAnsi="Calibri" w:cs="Calibri"/>
            <w:b w:val="0"/>
            <w:sz w:val="24"/>
          </w:rPr>
          <w:t>E</w:t>
        </w:r>
        <w:r w:rsidRPr="00A92DEE">
          <w:rPr>
            <w:rStyle w:val="a4"/>
            <w:rFonts w:ascii="Calibri" w:eastAsia="Calibri" w:hAnsi="Calibri" w:cs="Calibri"/>
            <w:b w:val="0"/>
            <w:sz w:val="24"/>
          </w:rPr>
          <w:t>：知識工学、人工知能</w:t>
        </w:r>
      </w:hyperlink>
      <w:r w:rsidRPr="00A92DEE">
        <w:rPr>
          <w:rFonts w:ascii="Calibri" w:eastAsia="Calibri" w:hAnsi="Calibri" w:cs="Calibri"/>
          <w:b w:val="0"/>
          <w:sz w:val="24"/>
        </w:rPr>
        <w:t xml:space="preserve">, </w:t>
      </w:r>
      <w:hyperlink w:anchor="_F____________" w:history="1">
        <w:r w:rsidRPr="00A92DEE">
          <w:rPr>
            <w:rStyle w:val="a4"/>
            <w:rFonts w:ascii="Calibri" w:eastAsia="Calibri" w:hAnsi="Calibri" w:cs="Calibri"/>
            <w:b w:val="0"/>
            <w:sz w:val="24"/>
          </w:rPr>
          <w:t>F</w:t>
        </w:r>
        <w:r w:rsidRPr="00A92DEE">
          <w:rPr>
            <w:rStyle w:val="a4"/>
            <w:rFonts w:ascii="Calibri" w:eastAsia="Calibri" w:hAnsi="Calibri" w:cs="Calibri"/>
            <w:b w:val="0"/>
            <w:sz w:val="24"/>
          </w:rPr>
          <w:t>：図書館学、図書館情報学</w:t>
        </w:r>
      </w:hyperlink>
      <w:r w:rsidRPr="00A92DEE">
        <w:rPr>
          <w:rFonts w:ascii="Calibri" w:eastAsia="Calibri" w:hAnsi="Calibri" w:cs="Calibri"/>
          <w:b w:val="0"/>
          <w:sz w:val="24"/>
        </w:rPr>
        <w:t>)</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397" w:name="____________________________________5"/>
      <w:bookmarkEnd w:id="397"/>
      <w:r w:rsidRPr="00A92DEE">
        <w:rPr>
          <w:rFonts w:ascii="Calibri" w:eastAsia="Calibri" w:hAnsi="Calibri" w:cs="Calibri"/>
          <w:b w:val="0"/>
          <w:i w:val="0"/>
          <w:sz w:val="24"/>
        </w:rPr>
        <w:t>文化資源の保有機関にも、先進技術の研究開発および実用化を目指す研究者</w: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398" w:name="__________________ITSS_________"/>
      <w:bookmarkStart w:id="399" w:name="_Toc483844926"/>
      <w:bookmarkEnd w:id="398"/>
      <w:r w:rsidRPr="00A92DEE">
        <w:rPr>
          <w:rFonts w:ascii="Calibri" w:eastAsia="Calibri" w:hAnsi="Calibri" w:cs="Calibri"/>
          <w:b w:val="0"/>
          <w:sz w:val="28"/>
        </w:rPr>
        <w:t>データサイエンス領域のスキル標準「</w:t>
      </w:r>
      <w:r w:rsidRPr="00A92DEE">
        <w:rPr>
          <w:rFonts w:ascii="Calibri" w:eastAsia="Calibri" w:hAnsi="Calibri" w:cs="Calibri"/>
          <w:b w:val="0"/>
          <w:sz w:val="28"/>
        </w:rPr>
        <w:t>ITSS+</w:t>
      </w:r>
      <w:r w:rsidRPr="00A92DEE">
        <w:rPr>
          <w:rFonts w:ascii="Calibri" w:eastAsia="Calibri" w:hAnsi="Calibri" w:cs="Calibri"/>
          <w:b w:val="0"/>
          <w:sz w:val="28"/>
        </w:rPr>
        <w:t>」</w:t>
      </w:r>
      <w:r w:rsidRPr="00A92DEE">
        <w:rPr>
          <w:rFonts w:ascii="Calibri" w:eastAsia="Calibri" w:hAnsi="Calibri" w:cs="Calibri"/>
          <w:b w:val="0"/>
          <w:sz w:val="28"/>
        </w:rPr>
        <w:t>の適用【要約】</w:t>
      </w:r>
      <w:bookmarkEnd w:id="399"/>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400" w:name="______14"/>
      <w:bookmarkStart w:id="401" w:name="_Toc483844927"/>
      <w:bookmarkEnd w:id="400"/>
      <w:r w:rsidRPr="00A92DEE">
        <w:rPr>
          <w:rFonts w:ascii="Calibri" w:eastAsia="Calibri" w:hAnsi="Calibri" w:cs="Calibri"/>
          <w:b w:val="0"/>
          <w:i w:val="0"/>
          <w:sz w:val="24"/>
        </w:rPr>
        <w:t>位置付け</w:t>
      </w:r>
      <w:bookmarkEnd w:id="40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02" w:name="_i______________________"/>
      <w:bookmarkStart w:id="403" w:name="_Toc483844928"/>
      <w:bookmarkEnd w:id="402"/>
      <w:proofErr w:type="spellStart"/>
      <w:r w:rsidRPr="00A92DEE">
        <w:rPr>
          <w:rFonts w:ascii="Calibri" w:eastAsia="Calibri" w:hAnsi="Calibri" w:cs="Calibri"/>
          <w:b w:val="0"/>
          <w:sz w:val="24"/>
        </w:rPr>
        <w:t>i</w:t>
      </w:r>
      <w:proofErr w:type="spellEnd"/>
      <w:r w:rsidRPr="00A92DEE">
        <w:rPr>
          <w:rFonts w:ascii="Calibri" w:eastAsia="Calibri" w:hAnsi="Calibri" w:cs="Calibri"/>
          <w:b w:val="0"/>
          <w:sz w:val="24"/>
        </w:rPr>
        <w:t>コンピテンシ・ディクショナリの補足として活用</w:t>
      </w:r>
      <w:bookmarkEnd w:id="40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04" w:name="____i_______________________________"/>
      <w:bookmarkStart w:id="405" w:name="_Toc483844929"/>
      <w:bookmarkEnd w:id="404"/>
      <w:r w:rsidRPr="00A92DEE">
        <w:rPr>
          <w:rFonts w:ascii="Calibri" w:eastAsia="Calibri" w:hAnsi="Calibri" w:cs="Calibri"/>
          <w:b w:val="0"/>
          <w:sz w:val="24"/>
        </w:rPr>
        <w:t>従来の</w:t>
      </w:r>
      <w:proofErr w:type="spellStart"/>
      <w:r w:rsidRPr="00A92DEE">
        <w:rPr>
          <w:rFonts w:ascii="Calibri" w:eastAsia="Calibri" w:hAnsi="Calibri" w:cs="Calibri"/>
          <w:b w:val="0"/>
          <w:sz w:val="24"/>
        </w:rPr>
        <w:t>i</w:t>
      </w:r>
      <w:proofErr w:type="spellEnd"/>
      <w:r w:rsidRPr="00A92DEE">
        <w:rPr>
          <w:rFonts w:ascii="Calibri" w:eastAsia="Calibri" w:hAnsi="Calibri" w:cs="Calibri"/>
          <w:b w:val="0"/>
          <w:sz w:val="24"/>
        </w:rPr>
        <w:t>コンピテンシ・ディクショナリでは、まだに辞書化が十分でない領域</w:t>
      </w:r>
      <w:bookmarkEnd w:id="40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06" w:name="_Toc483844930"/>
      <w:r w:rsidRPr="00A92DEE">
        <w:rPr>
          <w:rFonts w:ascii="Calibri" w:eastAsia="Calibri" w:hAnsi="Calibri" w:cs="Calibri"/>
          <w:b w:val="0"/>
          <w:sz w:val="24"/>
        </w:rPr>
        <w:t>知識インフラの構築は、ビッグデータや人工知能の活用が必須であり、典型的なデータサイエンス領域として位置づけられる</w:t>
      </w:r>
      <w:bookmarkEnd w:id="406"/>
    </w:p>
    <w:p w:rsidR="00A77B3E" w:rsidRPr="00A92DEE" w:rsidRDefault="00A92DEE" w:rsidP="00A92DEE">
      <w:pPr>
        <w:ind w:left="400"/>
        <w:rPr>
          <w:rFonts w:ascii="Calibri" w:eastAsia="Calibri" w:hAnsi="Calibri" w:cs="Calibri"/>
        </w:rPr>
      </w:pPr>
      <w:r w:rsidRPr="00A92DEE">
        <w:rPr>
          <w:rFonts w:ascii="Calibri" w:eastAsia="Calibri" w:hAnsi="Calibri" w:cs="Calibri"/>
        </w:rPr>
        <w:pict>
          <v:shape id="_x0000_i1044" type="#_x0000_t75" style="width:16pt;height:16pt">
            <v:imagedata r:id="rId21" o:title="markerstar-red"/>
          </v:shape>
        </w:pic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07" w:name="_________13"/>
      <w:bookmarkStart w:id="408" w:name="_Toc483844931"/>
      <w:bookmarkEnd w:id="407"/>
      <w:r w:rsidRPr="00A92DEE">
        <w:rPr>
          <w:rFonts w:ascii="Calibri" w:eastAsia="Calibri" w:hAnsi="Calibri" w:cs="Calibri"/>
          <w:b w:val="0"/>
          <w:i w:val="0"/>
          <w:sz w:val="24"/>
        </w:rPr>
        <w:t>スキルカテゴリ</w:t>
      </w:r>
      <w:bookmarkEnd w:id="408"/>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09" w:name="______15"/>
      <w:bookmarkStart w:id="410" w:name="_Toc483844932"/>
      <w:bookmarkEnd w:id="409"/>
      <w:r w:rsidRPr="00A92DEE">
        <w:rPr>
          <w:rFonts w:ascii="Calibri" w:eastAsia="Calibri" w:hAnsi="Calibri" w:cs="Calibri"/>
          <w:b w:val="0"/>
          <w:sz w:val="24"/>
        </w:rPr>
        <w:t>ビジネス</w:t>
      </w:r>
      <w:bookmarkEnd w:id="410"/>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11" w:name="______________________________9"/>
      <w:bookmarkEnd w:id="411"/>
      <w:r w:rsidRPr="00A92DEE">
        <w:rPr>
          <w:rFonts w:ascii="Calibri" w:eastAsia="Calibri" w:hAnsi="Calibri" w:cs="Calibri"/>
          <w:b w:val="0"/>
          <w:sz w:val="24"/>
        </w:rPr>
        <w:t>課題背景を理解した上で、ビジネス課題を整理し、解決する。</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12" w:name="__________14"/>
      <w:bookmarkStart w:id="413" w:name="_Toc483844933"/>
      <w:bookmarkEnd w:id="412"/>
      <w:r w:rsidRPr="00A92DEE">
        <w:rPr>
          <w:rFonts w:ascii="Calibri" w:eastAsia="Calibri" w:hAnsi="Calibri" w:cs="Calibri"/>
          <w:b w:val="0"/>
          <w:sz w:val="24"/>
        </w:rPr>
        <w:t>データサイエンス</w:t>
      </w:r>
      <w:bookmarkEnd w:id="413"/>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lastRenderedPageBreak/>
        <w:t>情報処理、人工知能、統計学などの情報科学系の知恵を理解し、活用する。</w:t>
      </w:r>
      <w:r w:rsidRPr="00A92DEE">
        <w:rPr>
          <w:rFonts w:ascii="Calibri" w:eastAsia="Calibri" w:hAnsi="Calibri" w:cs="Calibri"/>
          <w:b w:val="0"/>
          <w:sz w:val="24"/>
        </w:rPr>
        <w:tab/>
      </w:r>
      <w:r w:rsidRPr="00A92DEE">
        <w:rPr>
          <w:rFonts w:ascii="Calibri" w:eastAsia="Calibri" w:hAnsi="Calibri" w:cs="Calibri"/>
          <w:b w:val="0"/>
          <w:sz w:val="24"/>
        </w:rPr>
        <w:tab/>
      </w:r>
      <w:r w:rsidRPr="00A92DEE">
        <w:rPr>
          <w:rFonts w:ascii="Calibri" w:eastAsia="Calibri" w:hAnsi="Calibri" w:cs="Calibri"/>
          <w:b w:val="0"/>
          <w:sz w:val="24"/>
        </w:rPr>
        <w:tab/>
      </w:r>
      <w:r w:rsidRPr="00A92DEE">
        <w:rPr>
          <w:rFonts w:ascii="Calibri" w:eastAsia="Calibri" w:hAnsi="Calibri" w:cs="Calibri"/>
          <w:b w:val="0"/>
          <w:sz w:val="24"/>
        </w:rPr>
        <w:tab/>
      </w:r>
      <w:r w:rsidRPr="00A92DEE">
        <w:rPr>
          <w:rFonts w:ascii="Calibri" w:eastAsia="Calibri" w:hAnsi="Calibri" w:cs="Calibri"/>
          <w:b w:val="0"/>
          <w:sz w:val="24"/>
        </w:rPr>
        <w:tab/>
      </w:r>
      <w:r w:rsidRPr="00A92DEE">
        <w:rPr>
          <w:rFonts w:ascii="Calibri" w:eastAsia="Calibri" w:hAnsi="Calibri" w:cs="Calibri"/>
          <w:b w:val="0"/>
          <w:sz w:val="24"/>
        </w:rPr>
        <w:tab/>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14" w:name="_____________15"/>
      <w:bookmarkStart w:id="415" w:name="_Toc483844934"/>
      <w:bookmarkEnd w:id="414"/>
      <w:r w:rsidRPr="00A92DEE">
        <w:rPr>
          <w:rFonts w:ascii="Calibri" w:eastAsia="Calibri" w:hAnsi="Calibri" w:cs="Calibri"/>
          <w:b w:val="0"/>
          <w:sz w:val="24"/>
        </w:rPr>
        <w:t>データエンジニアリング</w:t>
      </w:r>
      <w:bookmarkEnd w:id="415"/>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16" w:name="__________________________________2"/>
      <w:bookmarkEnd w:id="416"/>
      <w:r w:rsidRPr="00A92DEE">
        <w:rPr>
          <w:rFonts w:ascii="Calibri" w:eastAsia="Calibri" w:hAnsi="Calibri" w:cs="Calibri"/>
          <w:b w:val="0"/>
          <w:sz w:val="24"/>
        </w:rPr>
        <w:t>データサイエンスを意味のある形に使えるようにし、実装、運用する。</w: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17" w:name="_______22"/>
      <w:bookmarkStart w:id="418" w:name="_Toc483844935"/>
      <w:bookmarkEnd w:id="417"/>
      <w:r w:rsidRPr="00A92DEE">
        <w:rPr>
          <w:rFonts w:ascii="Calibri" w:eastAsia="Calibri" w:hAnsi="Calibri" w:cs="Calibri"/>
          <w:b w:val="0"/>
          <w:i w:val="0"/>
          <w:sz w:val="24"/>
        </w:rPr>
        <w:t>タスク構造</w:t>
      </w:r>
      <w:bookmarkEnd w:id="418"/>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19" w:name="__11"/>
      <w:bookmarkStart w:id="420" w:name="_Toc483844936"/>
      <w:bookmarkEnd w:id="419"/>
      <w:bookmarkEnd w:id="420"/>
    </w:p>
    <w:p w:rsidR="00A77B3E" w:rsidRPr="00A92DEE" w:rsidRDefault="00A92DEE" w:rsidP="00A92DEE">
      <w:pPr>
        <w:rPr>
          <w:rFonts w:ascii="Calibri" w:eastAsia="Calibri" w:hAnsi="Calibri" w:cs="Calibri"/>
        </w:rPr>
      </w:pPr>
      <w:r w:rsidRPr="00A92DEE">
        <w:rPr>
          <w:rFonts w:ascii="Calibri" w:eastAsia="Calibri" w:hAnsi="Calibri" w:cs="Calibri"/>
        </w:rPr>
        <w:pict>
          <v:shape id="_x0000_i1045" type="#_x0000_t75" style="width:6in;height:229.5pt">
            <v:imagedata r:id="rId22" o:title="image"/>
          </v:shape>
        </w:pict>
      </w:r>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421" w:name="_____8"/>
      <w:bookmarkStart w:id="422" w:name="_Toc483844937"/>
      <w:bookmarkEnd w:id="421"/>
      <w:r w:rsidRPr="00A92DEE">
        <w:rPr>
          <w:rFonts w:ascii="Calibri" w:eastAsia="Calibri" w:hAnsi="Calibri" w:cs="Calibri"/>
          <w:b w:val="0"/>
          <w:i w:val="0"/>
          <w:sz w:val="24"/>
        </w:rPr>
        <w:t>タスク</w:t>
      </w:r>
      <w:bookmarkEnd w:id="422"/>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23" w:name="__________________________3"/>
      <w:bookmarkStart w:id="424" w:name="_Toc483844938"/>
      <w:bookmarkEnd w:id="423"/>
      <w:r w:rsidRPr="00A92DEE">
        <w:rPr>
          <w:rFonts w:ascii="Calibri" w:eastAsia="Calibri" w:hAnsi="Calibri" w:cs="Calibri"/>
          <w:b w:val="0"/>
          <w:sz w:val="24"/>
        </w:rPr>
        <w:t>分析プロジェクトの立ち上げと組み込み後の業務設計</w:t>
      </w:r>
      <w:bookmarkEnd w:id="424"/>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25" w:name="__________15"/>
      <w:bookmarkEnd w:id="425"/>
      <w:r w:rsidRPr="00A92DEE">
        <w:rPr>
          <w:rFonts w:ascii="Calibri" w:eastAsia="Calibri" w:hAnsi="Calibri" w:cs="Calibri"/>
          <w:b w:val="0"/>
          <w:sz w:val="24"/>
        </w:rPr>
        <w:t>前提条件の明確化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26" w:name="________19"/>
      <w:bookmarkEnd w:id="426"/>
      <w:r w:rsidRPr="00A92DEE">
        <w:rPr>
          <w:rFonts w:ascii="Calibri" w:eastAsia="Calibri" w:hAnsi="Calibri" w:cs="Calibri"/>
          <w:b w:val="0"/>
          <w:sz w:val="24"/>
        </w:rPr>
        <w:t>目標の明確化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27" w:name="________20"/>
      <w:bookmarkEnd w:id="427"/>
      <w:r w:rsidRPr="00A92DEE">
        <w:rPr>
          <w:rFonts w:ascii="Calibri" w:eastAsia="Calibri" w:hAnsi="Calibri" w:cs="Calibri"/>
          <w:b w:val="0"/>
          <w:sz w:val="24"/>
        </w:rPr>
        <w:t>推進体制設計</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28" w:name="_______23"/>
      <w:bookmarkEnd w:id="428"/>
      <w:r w:rsidRPr="00A92DEE">
        <w:rPr>
          <w:rFonts w:ascii="Calibri" w:eastAsia="Calibri" w:hAnsi="Calibri" w:cs="Calibri"/>
          <w:b w:val="0"/>
          <w:sz w:val="24"/>
        </w:rPr>
        <w:t>計画の承認</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29" w:name="______16"/>
      <w:bookmarkEnd w:id="429"/>
      <w:r w:rsidRPr="00A92DEE">
        <w:rPr>
          <w:rFonts w:ascii="Calibri" w:eastAsia="Calibri" w:hAnsi="Calibri" w:cs="Calibri"/>
          <w:b w:val="0"/>
          <w:sz w:val="24"/>
        </w:rPr>
        <w:t>環境整備</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30" w:name="____________17"/>
      <w:bookmarkEnd w:id="430"/>
      <w:r w:rsidRPr="00A92DEE">
        <w:rPr>
          <w:rFonts w:ascii="Calibri" w:eastAsia="Calibri" w:hAnsi="Calibri" w:cs="Calibri"/>
          <w:b w:val="0"/>
          <w:sz w:val="24"/>
        </w:rPr>
        <w:t>組み込み後の業務設計</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31" w:name="___________9"/>
      <w:bookmarkStart w:id="432" w:name="_Toc483844939"/>
      <w:bookmarkEnd w:id="431"/>
      <w:r w:rsidRPr="00A92DEE">
        <w:rPr>
          <w:rFonts w:ascii="Calibri" w:eastAsia="Calibri" w:hAnsi="Calibri" w:cs="Calibri"/>
          <w:b w:val="0"/>
          <w:sz w:val="24"/>
        </w:rPr>
        <w:t>データの作成と収集</w:t>
      </w:r>
      <w:bookmarkEnd w:id="432"/>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33" w:name="_________14"/>
      <w:bookmarkEnd w:id="433"/>
      <w:r w:rsidRPr="00A92DEE">
        <w:rPr>
          <w:rFonts w:ascii="Calibri" w:eastAsia="Calibri" w:hAnsi="Calibri" w:cs="Calibri"/>
          <w:b w:val="0"/>
          <w:sz w:val="24"/>
        </w:rPr>
        <w:t>データ分析設計</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34" w:name="_______24"/>
      <w:bookmarkEnd w:id="434"/>
      <w:r w:rsidRPr="00A92DEE">
        <w:rPr>
          <w:rFonts w:ascii="Calibri" w:eastAsia="Calibri" w:hAnsi="Calibri" w:cs="Calibri"/>
          <w:b w:val="0"/>
          <w:sz w:val="24"/>
        </w:rPr>
        <w:t>データ収集</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35" w:name="__________16"/>
      <w:bookmarkStart w:id="436" w:name="_Toc483844940"/>
      <w:bookmarkEnd w:id="435"/>
      <w:r w:rsidRPr="00A92DEE">
        <w:rPr>
          <w:rFonts w:ascii="Calibri" w:eastAsia="Calibri" w:hAnsi="Calibri" w:cs="Calibri"/>
          <w:b w:val="0"/>
          <w:sz w:val="24"/>
        </w:rPr>
        <w:t>構造化データ加工</w:t>
      </w:r>
      <w:bookmarkEnd w:id="436"/>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37" w:name="_______25"/>
      <w:bookmarkEnd w:id="437"/>
      <w:r w:rsidRPr="00A92DEE">
        <w:rPr>
          <w:rFonts w:ascii="Calibri" w:eastAsia="Calibri" w:hAnsi="Calibri" w:cs="Calibri"/>
          <w:b w:val="0"/>
          <w:sz w:val="24"/>
        </w:rPr>
        <w:t>データ加工</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38" w:name="____________18"/>
      <w:bookmarkEnd w:id="438"/>
      <w:r w:rsidRPr="00A92DEE">
        <w:rPr>
          <w:rFonts w:ascii="Calibri" w:eastAsia="Calibri" w:hAnsi="Calibri" w:cs="Calibri"/>
          <w:b w:val="0"/>
          <w:sz w:val="24"/>
        </w:rPr>
        <w:t>データ利用環境の構築</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39" w:name="__________17"/>
      <w:bookmarkStart w:id="440" w:name="_Toc483844941"/>
      <w:bookmarkEnd w:id="439"/>
      <w:r w:rsidRPr="00A92DEE">
        <w:rPr>
          <w:rFonts w:ascii="Calibri" w:eastAsia="Calibri" w:hAnsi="Calibri" w:cs="Calibri"/>
          <w:b w:val="0"/>
          <w:sz w:val="24"/>
        </w:rPr>
        <w:t>解析用データ準備</w:t>
      </w:r>
      <w:bookmarkEnd w:id="440"/>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1" w:name="____________________9"/>
      <w:bookmarkEnd w:id="441"/>
      <w:r w:rsidRPr="00A92DEE">
        <w:rPr>
          <w:rFonts w:ascii="Calibri" w:eastAsia="Calibri" w:hAnsi="Calibri" w:cs="Calibri"/>
          <w:b w:val="0"/>
          <w:sz w:val="24"/>
        </w:rPr>
        <w:t>入力変数データと目的変数データの作成</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2" w:name="________21"/>
      <w:bookmarkEnd w:id="442"/>
      <w:r w:rsidRPr="00A92DEE">
        <w:rPr>
          <w:rFonts w:ascii="Calibri" w:eastAsia="Calibri" w:hAnsi="Calibri" w:cs="Calibri"/>
          <w:b w:val="0"/>
          <w:sz w:val="24"/>
        </w:rPr>
        <w:t>データの準備</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43" w:name="_______26"/>
      <w:bookmarkStart w:id="444" w:name="_Toc483844942"/>
      <w:bookmarkEnd w:id="443"/>
      <w:r w:rsidRPr="00A92DEE">
        <w:rPr>
          <w:rFonts w:ascii="Calibri" w:eastAsia="Calibri" w:hAnsi="Calibri" w:cs="Calibri"/>
          <w:b w:val="0"/>
          <w:sz w:val="24"/>
        </w:rPr>
        <w:t>データ解析</w:t>
      </w:r>
      <w:bookmarkEnd w:id="444"/>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5" w:name="__________18"/>
      <w:bookmarkEnd w:id="445"/>
      <w:r w:rsidRPr="00A92DEE">
        <w:rPr>
          <w:rFonts w:ascii="Calibri" w:eastAsia="Calibri" w:hAnsi="Calibri" w:cs="Calibri"/>
          <w:b w:val="0"/>
          <w:sz w:val="24"/>
        </w:rPr>
        <w:t>データ集計、抽出</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6" w:name="___________10"/>
      <w:bookmarkEnd w:id="446"/>
      <w:r w:rsidRPr="00A92DEE">
        <w:rPr>
          <w:rFonts w:ascii="Calibri" w:eastAsia="Calibri" w:hAnsi="Calibri" w:cs="Calibri"/>
          <w:b w:val="0"/>
          <w:sz w:val="24"/>
        </w:rPr>
        <w:lastRenderedPageBreak/>
        <w:t>性質・関係性の把握</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7" w:name="____11"/>
      <w:bookmarkEnd w:id="447"/>
      <w:r w:rsidRPr="00A92DEE">
        <w:rPr>
          <w:rFonts w:ascii="Calibri" w:eastAsia="Calibri" w:hAnsi="Calibri" w:cs="Calibri"/>
          <w:b w:val="0"/>
          <w:sz w:val="24"/>
        </w:rPr>
        <w:t>検定</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8" w:name="_______27"/>
      <w:bookmarkEnd w:id="448"/>
      <w:r w:rsidRPr="00A92DEE">
        <w:rPr>
          <w:rFonts w:ascii="Calibri" w:eastAsia="Calibri" w:hAnsi="Calibri" w:cs="Calibri"/>
          <w:b w:val="0"/>
          <w:sz w:val="24"/>
        </w:rPr>
        <w:t>予測・判別</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49" w:name="___________11"/>
      <w:bookmarkEnd w:id="449"/>
      <w:r w:rsidRPr="00A92DEE">
        <w:rPr>
          <w:rFonts w:ascii="Calibri" w:eastAsia="Calibri" w:hAnsi="Calibri" w:cs="Calibri"/>
          <w:b w:val="0"/>
          <w:sz w:val="24"/>
        </w:rPr>
        <w:t>グルーピング</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0" w:name="_____9"/>
      <w:bookmarkEnd w:id="450"/>
      <w:r w:rsidRPr="00A92DEE">
        <w:rPr>
          <w:rFonts w:ascii="Calibri" w:eastAsia="Calibri" w:hAnsi="Calibri" w:cs="Calibri"/>
          <w:b w:val="0"/>
          <w:sz w:val="24"/>
        </w:rPr>
        <w:t>最適化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1" w:name="__________19"/>
      <w:bookmarkEnd w:id="451"/>
      <w:r w:rsidRPr="00A92DEE">
        <w:rPr>
          <w:rFonts w:ascii="Calibri" w:eastAsia="Calibri" w:hAnsi="Calibri" w:cs="Calibri"/>
          <w:b w:val="0"/>
          <w:sz w:val="24"/>
        </w:rPr>
        <w:t>シミュレーション</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52" w:name="________22"/>
      <w:bookmarkStart w:id="453" w:name="_Toc483844943"/>
      <w:bookmarkEnd w:id="452"/>
      <w:r w:rsidRPr="00A92DEE">
        <w:rPr>
          <w:rFonts w:ascii="Calibri" w:eastAsia="Calibri" w:hAnsi="Calibri" w:cs="Calibri"/>
          <w:b w:val="0"/>
          <w:sz w:val="24"/>
        </w:rPr>
        <w:t>データ可視化</w:t>
      </w:r>
      <w:bookmarkEnd w:id="453"/>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4" w:name="______________9"/>
      <w:bookmarkEnd w:id="454"/>
      <w:r w:rsidRPr="00A92DEE">
        <w:rPr>
          <w:rFonts w:ascii="Calibri" w:eastAsia="Calibri" w:hAnsi="Calibri" w:cs="Calibri"/>
          <w:b w:val="0"/>
          <w:sz w:val="24"/>
        </w:rPr>
        <w:t>可視化の企画とデータ収集</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5" w:name="_2______"/>
      <w:bookmarkEnd w:id="455"/>
      <w:r w:rsidRPr="00A92DEE">
        <w:rPr>
          <w:rFonts w:ascii="Calibri" w:eastAsia="Calibri" w:hAnsi="Calibri" w:cs="Calibri"/>
          <w:b w:val="0"/>
          <w:sz w:val="24"/>
        </w:rPr>
        <w:t>2</w:t>
      </w:r>
      <w:r w:rsidRPr="00A92DEE">
        <w:rPr>
          <w:rFonts w:ascii="Calibri" w:eastAsia="Calibri" w:hAnsi="Calibri" w:cs="Calibri"/>
          <w:b w:val="0"/>
          <w:sz w:val="24"/>
        </w:rPr>
        <w:t>軸チャート化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6" w:name="_________15"/>
      <w:bookmarkEnd w:id="456"/>
      <w:r w:rsidRPr="00A92DEE">
        <w:rPr>
          <w:rFonts w:ascii="Calibri" w:eastAsia="Calibri" w:hAnsi="Calibri" w:cs="Calibri"/>
          <w:b w:val="0"/>
          <w:sz w:val="24"/>
        </w:rPr>
        <w:t>多次元の可視化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7" w:name="_________16"/>
      <w:bookmarkEnd w:id="457"/>
      <w:r w:rsidRPr="00A92DEE">
        <w:rPr>
          <w:rFonts w:ascii="Calibri" w:eastAsia="Calibri" w:hAnsi="Calibri" w:cs="Calibri"/>
          <w:b w:val="0"/>
          <w:sz w:val="24"/>
        </w:rPr>
        <w:t>関係性の可視化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8" w:name="_________17"/>
      <w:bookmarkEnd w:id="458"/>
      <w:r w:rsidRPr="00A92DEE">
        <w:rPr>
          <w:rFonts w:ascii="Calibri" w:eastAsia="Calibri" w:hAnsi="Calibri" w:cs="Calibri"/>
          <w:b w:val="0"/>
          <w:sz w:val="24"/>
        </w:rPr>
        <w:t>地図上の可視化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59" w:name="___________12"/>
      <w:bookmarkEnd w:id="459"/>
      <w:r w:rsidRPr="00A92DEE">
        <w:rPr>
          <w:rFonts w:ascii="Calibri" w:eastAsia="Calibri" w:hAnsi="Calibri" w:cs="Calibri"/>
          <w:b w:val="0"/>
          <w:sz w:val="24"/>
        </w:rPr>
        <w:t>挙動・軌跡の可視化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60" w:name="____________19"/>
      <w:bookmarkEnd w:id="460"/>
      <w:r w:rsidRPr="00A92DEE">
        <w:rPr>
          <w:rFonts w:ascii="Calibri" w:eastAsia="Calibri" w:hAnsi="Calibri" w:cs="Calibri"/>
          <w:b w:val="0"/>
          <w:sz w:val="24"/>
        </w:rPr>
        <w:t>ダイナミックな可視化</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61" w:name="___________13"/>
      <w:bookmarkEnd w:id="461"/>
      <w:r w:rsidRPr="00A92DEE">
        <w:rPr>
          <w:rFonts w:ascii="Calibri" w:eastAsia="Calibri" w:hAnsi="Calibri" w:cs="Calibri"/>
          <w:b w:val="0"/>
          <w:sz w:val="24"/>
        </w:rPr>
        <w:t>リアルタイム可視化</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62" w:name="___________14"/>
      <w:bookmarkStart w:id="463" w:name="_Toc483844944"/>
      <w:bookmarkEnd w:id="462"/>
      <w:r w:rsidRPr="00A92DEE">
        <w:rPr>
          <w:rFonts w:ascii="Calibri" w:eastAsia="Calibri" w:hAnsi="Calibri" w:cs="Calibri"/>
          <w:b w:val="0"/>
          <w:sz w:val="24"/>
        </w:rPr>
        <w:t>非構造化データ処理</w:t>
      </w:r>
      <w:bookmarkEnd w:id="463"/>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64" w:name="______17"/>
      <w:bookmarkEnd w:id="464"/>
      <w:r w:rsidRPr="00A92DEE">
        <w:rPr>
          <w:rFonts w:ascii="Calibri" w:eastAsia="Calibri" w:hAnsi="Calibri" w:cs="Calibri"/>
          <w:b w:val="0"/>
          <w:sz w:val="24"/>
        </w:rPr>
        <w:t>方針検討</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65" w:name="______18"/>
      <w:bookmarkEnd w:id="465"/>
      <w:r w:rsidRPr="00A92DEE">
        <w:rPr>
          <w:rFonts w:ascii="Calibri" w:eastAsia="Calibri" w:hAnsi="Calibri" w:cs="Calibri"/>
          <w:b w:val="0"/>
          <w:sz w:val="24"/>
        </w:rPr>
        <w:t>言語処理</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66" w:name="_________18"/>
      <w:bookmarkEnd w:id="466"/>
      <w:r w:rsidRPr="00A92DEE">
        <w:rPr>
          <w:rFonts w:ascii="Calibri" w:eastAsia="Calibri" w:hAnsi="Calibri" w:cs="Calibri"/>
          <w:b w:val="0"/>
          <w:i w:val="0"/>
          <w:sz w:val="24"/>
        </w:rPr>
        <w:t>（データ収集）</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67" w:name="________23"/>
      <w:bookmarkEnd w:id="467"/>
      <w:r w:rsidRPr="00A92DEE">
        <w:rPr>
          <w:rFonts w:ascii="Calibri" w:eastAsia="Calibri" w:hAnsi="Calibri" w:cs="Calibri"/>
          <w:b w:val="0"/>
          <w:i w:val="0"/>
          <w:sz w:val="24"/>
        </w:rPr>
        <w:t>（辞書構築）</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68" w:name="________24"/>
      <w:bookmarkEnd w:id="468"/>
      <w:r w:rsidRPr="00A92DEE">
        <w:rPr>
          <w:rFonts w:ascii="Calibri" w:eastAsia="Calibri" w:hAnsi="Calibri" w:cs="Calibri"/>
          <w:b w:val="0"/>
          <w:i w:val="0"/>
          <w:sz w:val="24"/>
        </w:rPr>
        <w:t>（構造解析）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69" w:name="_________19"/>
      <w:bookmarkEnd w:id="469"/>
      <w:r w:rsidRPr="00A92DEE">
        <w:rPr>
          <w:rFonts w:ascii="Calibri" w:eastAsia="Calibri" w:hAnsi="Calibri" w:cs="Calibri"/>
          <w:b w:val="0"/>
          <w:i w:val="0"/>
          <w:sz w:val="24"/>
        </w:rPr>
        <w:t>（特徴量変換）</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0" w:name="__________20"/>
      <w:bookmarkEnd w:id="470"/>
      <w:r w:rsidRPr="00A92DEE">
        <w:rPr>
          <w:rFonts w:ascii="Calibri" w:eastAsia="Calibri" w:hAnsi="Calibri" w:cs="Calibri"/>
          <w:b w:val="0"/>
          <w:i w:val="0"/>
          <w:sz w:val="24"/>
        </w:rPr>
        <w:t>（教師あり分析）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1" w:name="__________21"/>
      <w:bookmarkEnd w:id="471"/>
      <w:r w:rsidRPr="00A92DEE">
        <w:rPr>
          <w:rFonts w:ascii="Calibri" w:eastAsia="Calibri" w:hAnsi="Calibri" w:cs="Calibri"/>
          <w:b w:val="0"/>
          <w:i w:val="0"/>
          <w:sz w:val="24"/>
        </w:rPr>
        <w:t>（教師なし分析）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2" w:name="________25"/>
      <w:bookmarkEnd w:id="472"/>
      <w:r w:rsidRPr="00A92DEE">
        <w:rPr>
          <w:rFonts w:ascii="Calibri" w:eastAsia="Calibri" w:hAnsi="Calibri" w:cs="Calibri"/>
          <w:b w:val="0"/>
          <w:i w:val="0"/>
          <w:sz w:val="24"/>
        </w:rPr>
        <w:t>（情報検索）</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3" w:name="________26"/>
      <w:bookmarkEnd w:id="473"/>
      <w:r w:rsidRPr="00A92DEE">
        <w:rPr>
          <w:rFonts w:ascii="Calibri" w:eastAsia="Calibri" w:hAnsi="Calibri" w:cs="Calibri"/>
          <w:b w:val="0"/>
          <w:i w:val="0"/>
          <w:sz w:val="24"/>
        </w:rPr>
        <w:t>（文書生成）</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74" w:name="______19"/>
      <w:bookmarkEnd w:id="474"/>
      <w:r w:rsidRPr="00A92DEE">
        <w:rPr>
          <w:rFonts w:ascii="Calibri" w:eastAsia="Calibri" w:hAnsi="Calibri" w:cs="Calibri"/>
          <w:b w:val="0"/>
          <w:sz w:val="24"/>
        </w:rPr>
        <w:t>画像処理</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5" w:name="__________22"/>
      <w:bookmarkEnd w:id="475"/>
      <w:r w:rsidRPr="00A92DEE">
        <w:rPr>
          <w:rFonts w:ascii="Calibri" w:eastAsia="Calibri" w:hAnsi="Calibri" w:cs="Calibri"/>
          <w:b w:val="0"/>
          <w:i w:val="0"/>
          <w:sz w:val="24"/>
        </w:rPr>
        <w:t>（類似画像推定）</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6" w:name="________27"/>
      <w:bookmarkEnd w:id="476"/>
      <w:r w:rsidRPr="00A92DEE">
        <w:rPr>
          <w:rFonts w:ascii="Calibri" w:eastAsia="Calibri" w:hAnsi="Calibri" w:cs="Calibri"/>
          <w:b w:val="0"/>
          <w:i w:val="0"/>
          <w:sz w:val="24"/>
        </w:rPr>
        <w:t>（画像認識）</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7" w:name="________28"/>
      <w:bookmarkEnd w:id="477"/>
      <w:r w:rsidRPr="00A92DEE">
        <w:rPr>
          <w:rFonts w:ascii="Calibri" w:eastAsia="Calibri" w:hAnsi="Calibri" w:cs="Calibri"/>
          <w:b w:val="0"/>
          <w:i w:val="0"/>
          <w:sz w:val="24"/>
        </w:rPr>
        <w:t>（画像復元）</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78" w:name="_________20"/>
      <w:bookmarkEnd w:id="478"/>
      <w:r w:rsidRPr="00A92DEE">
        <w:rPr>
          <w:rFonts w:ascii="Calibri" w:eastAsia="Calibri" w:hAnsi="Calibri" w:cs="Calibri"/>
          <w:b w:val="0"/>
          <w:sz w:val="24"/>
        </w:rPr>
        <w:t>音声</w:t>
      </w:r>
      <w:r w:rsidRPr="00A92DEE">
        <w:rPr>
          <w:rFonts w:ascii="Calibri" w:eastAsia="Calibri" w:hAnsi="Calibri" w:cs="Calibri"/>
          <w:b w:val="0"/>
          <w:sz w:val="24"/>
        </w:rPr>
        <w:t>/</w:t>
      </w:r>
      <w:r w:rsidRPr="00A92DEE">
        <w:rPr>
          <w:rFonts w:ascii="Calibri" w:eastAsia="Calibri" w:hAnsi="Calibri" w:cs="Calibri"/>
          <w:b w:val="0"/>
          <w:sz w:val="24"/>
        </w:rPr>
        <w:t>音楽処理</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79" w:name="_____________16"/>
      <w:bookmarkEnd w:id="479"/>
      <w:r w:rsidRPr="00A92DEE">
        <w:rPr>
          <w:rFonts w:ascii="Calibri" w:eastAsia="Calibri" w:hAnsi="Calibri" w:cs="Calibri"/>
          <w:b w:val="0"/>
          <w:i w:val="0"/>
          <w:sz w:val="24"/>
        </w:rPr>
        <w:t>（本人認証や話者識別）</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80" w:name="________29"/>
      <w:bookmarkEnd w:id="480"/>
      <w:r w:rsidRPr="00A92DEE">
        <w:rPr>
          <w:rFonts w:ascii="Calibri" w:eastAsia="Calibri" w:hAnsi="Calibri" w:cs="Calibri"/>
          <w:b w:val="0"/>
          <w:i w:val="0"/>
          <w:sz w:val="24"/>
        </w:rPr>
        <w:t>（感情分析）</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81" w:name="_________21"/>
      <w:bookmarkEnd w:id="481"/>
      <w:r w:rsidRPr="00A92DEE">
        <w:rPr>
          <w:rFonts w:ascii="Calibri" w:eastAsia="Calibri" w:hAnsi="Calibri" w:cs="Calibri"/>
          <w:b w:val="0"/>
          <w:i w:val="0"/>
          <w:sz w:val="24"/>
        </w:rPr>
        <w:t>（テキスト化）</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82" w:name="________30"/>
      <w:bookmarkEnd w:id="482"/>
      <w:r w:rsidRPr="00A92DEE">
        <w:rPr>
          <w:rFonts w:ascii="Calibri" w:eastAsia="Calibri" w:hAnsi="Calibri" w:cs="Calibri"/>
          <w:b w:val="0"/>
          <w:i w:val="0"/>
          <w:sz w:val="24"/>
        </w:rPr>
        <w:t>（音楽分析）</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83" w:name="____12"/>
      <w:bookmarkStart w:id="484" w:name="_Toc483844945"/>
      <w:bookmarkEnd w:id="483"/>
      <w:r w:rsidRPr="00A92DEE">
        <w:rPr>
          <w:rFonts w:ascii="Calibri" w:eastAsia="Calibri" w:hAnsi="Calibri" w:cs="Calibri"/>
          <w:b w:val="0"/>
          <w:sz w:val="24"/>
        </w:rPr>
        <w:t>評価</w:t>
      </w:r>
      <w:bookmarkEnd w:id="484"/>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85" w:name="_______28"/>
      <w:bookmarkEnd w:id="485"/>
      <w:r w:rsidRPr="00A92DEE">
        <w:rPr>
          <w:rFonts w:ascii="Calibri" w:eastAsia="Calibri" w:hAnsi="Calibri" w:cs="Calibri"/>
          <w:b w:val="0"/>
          <w:sz w:val="24"/>
        </w:rPr>
        <w:t>モデル評価</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86" w:name="______20"/>
      <w:bookmarkEnd w:id="486"/>
      <w:r w:rsidRPr="00A92DEE">
        <w:rPr>
          <w:rFonts w:ascii="Calibri" w:eastAsia="Calibri" w:hAnsi="Calibri" w:cs="Calibri"/>
          <w:b w:val="0"/>
          <w:sz w:val="24"/>
        </w:rPr>
        <w:t>分析評価</w:t>
      </w:r>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487" w:name="_____________17"/>
      <w:bookmarkStart w:id="488" w:name="_Toc483844946"/>
      <w:bookmarkEnd w:id="487"/>
      <w:r w:rsidRPr="00A92DEE">
        <w:rPr>
          <w:rFonts w:ascii="Calibri" w:eastAsia="Calibri" w:hAnsi="Calibri" w:cs="Calibri"/>
          <w:b w:val="0"/>
          <w:sz w:val="24"/>
        </w:rPr>
        <w:t>業務への組み込みと評価</w:t>
      </w:r>
      <w:bookmarkEnd w:id="488"/>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89" w:name="__________23"/>
      <w:bookmarkEnd w:id="489"/>
      <w:r w:rsidRPr="00A92DEE">
        <w:rPr>
          <w:rFonts w:ascii="Calibri" w:eastAsia="Calibri" w:hAnsi="Calibri" w:cs="Calibri"/>
          <w:b w:val="0"/>
          <w:sz w:val="24"/>
        </w:rPr>
        <w:t>業務への組み込み</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r w:rsidRPr="00A92DEE">
        <w:rPr>
          <w:rFonts w:ascii="Calibri" w:eastAsia="Calibri" w:hAnsi="Calibri" w:cs="Calibri"/>
          <w:b w:val="0"/>
          <w:i w:val="0"/>
          <w:sz w:val="24"/>
        </w:rPr>
        <w:lastRenderedPageBreak/>
        <w:t>業務で活用するためのソリューション開発を行う（小規模な表計算ソフトでのツール開発や大規模ビッグデータシステムへの組み込みなど）</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90" w:name="___________15"/>
      <w:bookmarkEnd w:id="490"/>
      <w:r w:rsidRPr="00A92DEE">
        <w:rPr>
          <w:rFonts w:ascii="Calibri" w:eastAsia="Calibri" w:hAnsi="Calibri" w:cs="Calibri"/>
          <w:b w:val="0"/>
          <w:sz w:val="24"/>
        </w:rPr>
        <w:t>組み込み結果の評価</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91" w:name="__________________10"/>
      <w:bookmarkEnd w:id="491"/>
      <w:r w:rsidRPr="00A92DEE">
        <w:rPr>
          <w:rFonts w:ascii="Calibri" w:eastAsia="Calibri" w:hAnsi="Calibri" w:cs="Calibri"/>
          <w:b w:val="0"/>
          <w:sz w:val="24"/>
        </w:rPr>
        <w:t>データ分析結果活用による業務改善</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92" w:name="________________________________4"/>
      <w:bookmarkEnd w:id="492"/>
      <w:r w:rsidRPr="00A92DEE">
        <w:rPr>
          <w:rFonts w:ascii="Calibri" w:eastAsia="Calibri" w:hAnsi="Calibri" w:cs="Calibri"/>
          <w:b w:val="0"/>
          <w:i w:val="0"/>
          <w:sz w:val="24"/>
        </w:rPr>
        <w:t>データ分析結果を活用して、業務上の問題点や課題を明らかにする</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93" w:name="_______________________________3"/>
      <w:bookmarkEnd w:id="493"/>
      <w:r w:rsidRPr="00A92DEE">
        <w:rPr>
          <w:rFonts w:ascii="Calibri" w:eastAsia="Calibri" w:hAnsi="Calibri" w:cs="Calibri"/>
          <w:b w:val="0"/>
          <w:i w:val="0"/>
          <w:sz w:val="24"/>
        </w:rPr>
        <w:t>明らかになった業務上の問題点や課題に対する対応策を検討する</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94" w:name="___________________________2"/>
      <w:bookmarkEnd w:id="494"/>
      <w:r w:rsidRPr="00A92DEE">
        <w:rPr>
          <w:rFonts w:ascii="Calibri" w:eastAsia="Calibri" w:hAnsi="Calibri" w:cs="Calibri"/>
          <w:b w:val="0"/>
          <w:i w:val="0"/>
          <w:sz w:val="24"/>
        </w:rPr>
        <w:t>検討された対応策について、業務への反映と改善を図る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495" w:name="____________________10"/>
      <w:bookmarkEnd w:id="495"/>
      <w:r w:rsidRPr="00A92DEE">
        <w:rPr>
          <w:rFonts w:ascii="Calibri" w:eastAsia="Calibri" w:hAnsi="Calibri" w:cs="Calibri"/>
          <w:b w:val="0"/>
          <w:sz w:val="24"/>
        </w:rPr>
        <w:t>ビジネス上の効果の把握とさらなる改善</w:t>
      </w:r>
    </w:p>
    <w:p w:rsidR="00A77B3E" w:rsidRPr="00A92DEE" w:rsidRDefault="001B3C85" w:rsidP="00A92DEE">
      <w:pPr>
        <w:pStyle w:val="5"/>
        <w:numPr>
          <w:ilvl w:val="4"/>
          <w:numId w:val="1"/>
        </w:numPr>
        <w:tabs>
          <w:tab w:val="clear" w:pos="0"/>
        </w:tabs>
        <w:spacing w:before="0" w:after="0"/>
        <w:ind w:left="800" w:firstLine="0"/>
        <w:rPr>
          <w:rFonts w:ascii="Calibri" w:eastAsia="Calibri" w:hAnsi="Calibri" w:cs="Calibri"/>
          <w:b w:val="0"/>
          <w:i w:val="0"/>
          <w:sz w:val="24"/>
        </w:rPr>
      </w:pPr>
      <w:bookmarkStart w:id="496" w:name="_________________________________4"/>
      <w:bookmarkEnd w:id="496"/>
      <w:r w:rsidRPr="00A92DEE">
        <w:rPr>
          <w:rFonts w:ascii="Calibri" w:eastAsia="Calibri" w:hAnsi="Calibri" w:cs="Calibri"/>
          <w:b w:val="0"/>
          <w:i w:val="0"/>
          <w:sz w:val="24"/>
        </w:rPr>
        <w:t>ステークホルダーからの意見や要望を収集し、さらなる改善に活かす</w:t>
      </w:r>
    </w:p>
    <w:bookmarkStart w:id="497" w:name="______________________ITSS_____________"/>
    <w:bookmarkEnd w:id="497"/>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r w:rsidRPr="00A92DEE">
        <w:rPr>
          <w:rStyle w:val="a4"/>
          <w:rFonts w:ascii="Calibri" w:eastAsia="Calibri" w:hAnsi="Calibri" w:cs="Calibri"/>
          <w:b w:val="0"/>
          <w:i w:val="0"/>
          <w:sz w:val="24"/>
        </w:rPr>
        <w:fldChar w:fldCharType="begin"/>
      </w:r>
      <w:r w:rsidRPr="00A92DEE">
        <w:rPr>
          <w:rStyle w:val="a4"/>
          <w:rFonts w:ascii="Calibri" w:eastAsia="Calibri" w:hAnsi="Calibri" w:cs="Calibri"/>
          <w:b w:val="0"/>
          <w:i w:val="0"/>
          <w:sz w:val="24"/>
        </w:rPr>
        <w:instrText xml:space="preserve"> HYPERLINK "https://www.ipa.go.jp/jinzai/itss/itssplus.html" </w:instrText>
      </w:r>
      <w:r w:rsidRPr="00A92DEE">
        <w:rPr>
          <w:rStyle w:val="a4"/>
          <w:rFonts w:ascii="Calibri" w:eastAsia="Calibri" w:hAnsi="Calibri" w:cs="Calibri"/>
          <w:b w:val="0"/>
          <w:i w:val="0"/>
          <w:sz w:val="24"/>
        </w:rPr>
        <w:fldChar w:fldCharType="separate"/>
      </w:r>
      <w:bookmarkStart w:id="498" w:name="_Toc483844947"/>
      <w:r w:rsidRPr="00A92DEE">
        <w:rPr>
          <w:rStyle w:val="a4"/>
          <w:rFonts w:ascii="Calibri" w:eastAsia="Calibri" w:hAnsi="Calibri" w:cs="Calibri"/>
          <w:b w:val="0"/>
          <w:i w:val="0"/>
          <w:sz w:val="24"/>
        </w:rPr>
        <w:t>詳細は、データサイエンス領域のスキル標準「</w:t>
      </w:r>
      <w:r w:rsidRPr="00A92DEE">
        <w:rPr>
          <w:rStyle w:val="a4"/>
          <w:rFonts w:ascii="Calibri" w:eastAsia="Calibri" w:hAnsi="Calibri" w:cs="Calibri"/>
          <w:b w:val="0"/>
          <w:i w:val="0"/>
          <w:sz w:val="24"/>
        </w:rPr>
        <w:t>ITSS+</w:t>
      </w:r>
      <w:r w:rsidRPr="00A92DEE">
        <w:rPr>
          <w:rStyle w:val="a4"/>
          <w:rFonts w:ascii="Calibri" w:eastAsia="Calibri" w:hAnsi="Calibri" w:cs="Calibri"/>
          <w:b w:val="0"/>
          <w:i w:val="0"/>
          <w:sz w:val="24"/>
        </w:rPr>
        <w:t>」の適用【別シート】参照</w:t>
      </w:r>
      <w:bookmarkEnd w:id="498"/>
      <w:r w:rsidRPr="00A92DEE">
        <w:rPr>
          <w:rStyle w:val="a4"/>
          <w:rFonts w:ascii="Calibri" w:eastAsia="Calibri" w:hAnsi="Calibri" w:cs="Calibri"/>
          <w:b w:val="0"/>
          <w:i w:val="0"/>
          <w:sz w:val="24"/>
        </w:rPr>
        <w:fldChar w:fldCharType="end"/>
      </w:r>
    </w:p>
    <w:p w:rsidR="00A77B3E" w:rsidRPr="00A92DEE" w:rsidRDefault="00A92DEE" w:rsidP="00A92DEE">
      <w:pPr>
        <w:ind w:left="200"/>
        <w:rPr>
          <w:rFonts w:ascii="Calibri" w:eastAsia="Calibri" w:hAnsi="Calibri" w:cs="Calibri"/>
        </w:rPr>
      </w:pPr>
      <w:r w:rsidRPr="00A92DEE">
        <w:rPr>
          <w:rFonts w:ascii="Calibri" w:eastAsia="Calibri" w:hAnsi="Calibri" w:cs="Calibri"/>
        </w:rPr>
        <w:pict>
          <v:shape id="_x0000_i1046" type="#_x0000_t75" style="width:16pt;height:16pt">
            <v:imagedata r:id="rId23" o:title="markerarrow-right"/>
          </v:shape>
        </w:pic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499" w:name="_____________________________5"/>
      <w:bookmarkStart w:id="500" w:name="_Toc483844948"/>
      <w:bookmarkEnd w:id="499"/>
      <w:r w:rsidRPr="00A92DEE">
        <w:rPr>
          <w:rFonts w:ascii="Calibri" w:eastAsia="Calibri" w:hAnsi="Calibri" w:cs="Calibri"/>
          <w:b w:val="0"/>
          <w:sz w:val="28"/>
        </w:rPr>
        <w:t>次世代サービス構築及び提供に当たって留意してほしいこと</w:t>
      </w:r>
      <w:bookmarkEnd w:id="500"/>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501" w:name="_________________6"/>
      <w:bookmarkStart w:id="502" w:name="_Toc483844949"/>
      <w:bookmarkEnd w:id="501"/>
      <w:r w:rsidRPr="00A92DEE">
        <w:rPr>
          <w:rFonts w:ascii="Calibri" w:eastAsia="Calibri" w:hAnsi="Calibri" w:cs="Calibri"/>
          <w:b w:val="0"/>
          <w:i w:val="0"/>
          <w:sz w:val="24"/>
        </w:rPr>
        <w:t>効率化、人はより創造的な業務へ</w:t>
      </w:r>
      <w:bookmarkEnd w:id="502"/>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03" w:name="_______________________________________3"/>
      <w:bookmarkStart w:id="504" w:name="_Toc483844950"/>
      <w:bookmarkEnd w:id="503"/>
      <w:r w:rsidRPr="00A92DEE">
        <w:rPr>
          <w:rFonts w:ascii="Calibri" w:eastAsia="Calibri" w:hAnsi="Calibri" w:cs="Calibri"/>
          <w:b w:val="0"/>
          <w:sz w:val="24"/>
        </w:rPr>
        <w:t>答えが１つでアルゴリズムが明確な業務は、システム化が容易</w:t>
      </w:r>
      <w:r w:rsidRPr="00A92DEE">
        <w:rPr>
          <w:rFonts w:ascii="Calibri" w:eastAsia="Calibri" w:hAnsi="Calibri" w:cs="Calibri"/>
          <w:b w:val="0"/>
          <w:sz w:val="24"/>
        </w:rPr>
        <w:t>⇒</w:t>
      </w:r>
      <w:r w:rsidRPr="00A92DEE">
        <w:rPr>
          <w:rFonts w:ascii="Calibri" w:eastAsia="Calibri" w:hAnsi="Calibri" w:cs="Calibri"/>
          <w:b w:val="0"/>
          <w:sz w:val="24"/>
        </w:rPr>
        <w:t>人工知能化が容易</w:t>
      </w:r>
      <w:bookmarkEnd w:id="50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05" w:name="_Toc483844951"/>
      <w:r w:rsidRPr="00A92DEE">
        <w:rPr>
          <w:rFonts w:ascii="Calibri" w:eastAsia="Calibri" w:hAnsi="Calibri" w:cs="Calibri"/>
          <w:b w:val="0"/>
          <w:sz w:val="24"/>
        </w:rPr>
        <w:t>情報システムは、図書館員の仕事を効率化・高度化させるもの。そのシステムの開発には図書館員の力が必要。図書館員も</w:t>
      </w:r>
      <w:r w:rsidRPr="00A92DEE">
        <w:rPr>
          <w:rFonts w:ascii="Calibri" w:eastAsia="Calibri" w:hAnsi="Calibri" w:cs="Calibri"/>
          <w:b w:val="0"/>
          <w:sz w:val="24"/>
        </w:rPr>
        <w:t>IT</w:t>
      </w:r>
      <w:r w:rsidRPr="00A92DEE">
        <w:rPr>
          <w:rFonts w:ascii="Calibri" w:eastAsia="Calibri" w:hAnsi="Calibri" w:cs="Calibri"/>
          <w:b w:val="0"/>
          <w:sz w:val="24"/>
        </w:rPr>
        <w:t>の知識が必要</w:t>
      </w:r>
      <w:r w:rsidRPr="00A92DEE">
        <w:rPr>
          <w:rFonts w:ascii="Calibri" w:eastAsia="Calibri" w:hAnsi="Calibri" w:cs="Calibri"/>
          <w:b w:val="0"/>
          <w:sz w:val="24"/>
        </w:rPr>
        <w:t>⇒</w:t>
      </w:r>
      <w:r w:rsidRPr="00A92DEE">
        <w:rPr>
          <w:rFonts w:ascii="Calibri" w:eastAsia="Calibri" w:hAnsi="Calibri" w:cs="Calibri"/>
          <w:b w:val="0"/>
          <w:sz w:val="24"/>
        </w:rPr>
        <w:t>システムライブラリアン</w:t>
      </w:r>
      <w:bookmarkEnd w:id="505"/>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06" w:name="_____________________________6"/>
      <w:bookmarkStart w:id="507" w:name="_Toc483844952"/>
      <w:bookmarkEnd w:id="506"/>
      <w:r w:rsidRPr="00A92DEE">
        <w:rPr>
          <w:rFonts w:ascii="Calibri" w:eastAsia="Calibri" w:hAnsi="Calibri" w:cs="Calibri"/>
          <w:b w:val="0"/>
          <w:i w:val="0"/>
          <w:sz w:val="24"/>
        </w:rPr>
        <w:t>保守的な組織にありがちな前例主義・横並び主義からの脱却</w:t>
      </w:r>
      <w:bookmarkEnd w:id="50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08" w:name="_______________________9"/>
      <w:bookmarkStart w:id="509" w:name="_Toc483844953"/>
      <w:bookmarkEnd w:id="508"/>
      <w:r w:rsidRPr="00A92DEE">
        <w:rPr>
          <w:rFonts w:ascii="Calibri" w:eastAsia="Calibri" w:hAnsi="Calibri" w:cs="Calibri"/>
          <w:b w:val="0"/>
          <w:sz w:val="24"/>
        </w:rPr>
        <w:t>自分が利用者だったらどうなっていてほしいか</w:t>
      </w:r>
      <w:bookmarkEnd w:id="509"/>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10" w:name="______________________________10"/>
      <w:bookmarkStart w:id="511" w:name="_Toc483844954"/>
      <w:bookmarkEnd w:id="510"/>
      <w:r w:rsidRPr="00A92DEE">
        <w:rPr>
          <w:rFonts w:ascii="Calibri" w:eastAsia="Calibri" w:hAnsi="Calibri" w:cs="Calibri"/>
          <w:b w:val="0"/>
          <w:sz w:val="24"/>
        </w:rPr>
        <w:t>「民間はできるが公的機関だからできない」ということはない</w:t>
      </w:r>
      <w:bookmarkEnd w:id="51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12" w:name="________________10"/>
      <w:bookmarkStart w:id="513" w:name="_Toc483844955"/>
      <w:bookmarkEnd w:id="512"/>
      <w:r w:rsidRPr="00A92DEE">
        <w:rPr>
          <w:rFonts w:ascii="Calibri" w:eastAsia="Calibri" w:hAnsi="Calibri" w:cs="Calibri"/>
          <w:b w:val="0"/>
          <w:sz w:val="24"/>
        </w:rPr>
        <w:t>組織規則、内規は、変えられる</w:t>
      </w:r>
      <w:bookmarkEnd w:id="513"/>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14" w:name="__________________________4"/>
      <w:bookmarkStart w:id="515" w:name="_Toc483844956"/>
      <w:bookmarkEnd w:id="514"/>
      <w:r w:rsidRPr="00A92DEE">
        <w:rPr>
          <w:rFonts w:ascii="Calibri" w:eastAsia="Calibri" w:hAnsi="Calibri" w:cs="Calibri"/>
          <w:b w:val="0"/>
          <w:i w:val="0"/>
          <w:sz w:val="24"/>
        </w:rPr>
        <w:t>与えられた権限には、実施の責任と義務を負っている</w:t>
      </w:r>
      <w:bookmarkEnd w:id="51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16" w:name="_________________________________5"/>
      <w:bookmarkStart w:id="517" w:name="_Toc483844957"/>
      <w:bookmarkEnd w:id="516"/>
      <w:r w:rsidRPr="00A92DEE">
        <w:rPr>
          <w:rFonts w:ascii="Calibri" w:eastAsia="Calibri" w:hAnsi="Calibri" w:cs="Calibri"/>
          <w:b w:val="0"/>
          <w:sz w:val="24"/>
        </w:rPr>
        <w:t>使命を果たすために与えられた権限には「実施の責任と義務がある」</w:t>
      </w:r>
      <w:bookmarkEnd w:id="51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18" w:name="________________________________5"/>
      <w:bookmarkStart w:id="519" w:name="_Toc483844958"/>
      <w:bookmarkEnd w:id="518"/>
      <w:r w:rsidRPr="00A92DEE">
        <w:rPr>
          <w:rFonts w:ascii="Calibri" w:eastAsia="Calibri" w:hAnsi="Calibri" w:cs="Calibri"/>
          <w:b w:val="0"/>
          <w:sz w:val="24"/>
        </w:rPr>
        <w:t>できる範囲をコツコツとではなく、できる部分は責任を持って実施</w:t>
      </w:r>
      <w:bookmarkEnd w:id="519"/>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20" w:name="___________________________________4"/>
      <w:bookmarkStart w:id="521" w:name="_Toc483844959"/>
      <w:bookmarkEnd w:id="520"/>
      <w:r w:rsidRPr="00A92DEE">
        <w:rPr>
          <w:rFonts w:ascii="Calibri" w:eastAsia="Calibri" w:hAnsi="Calibri" w:cs="Calibri"/>
          <w:b w:val="0"/>
          <w:sz w:val="24"/>
        </w:rPr>
        <w:t>できない部分は、他にどのようにしてもらいたいかも、責任を持って提示</w:t>
      </w:r>
      <w:bookmarkEnd w:id="521"/>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22" w:name="_______________IT______"/>
      <w:bookmarkStart w:id="523" w:name="_Toc483844960"/>
      <w:bookmarkEnd w:id="522"/>
      <w:r w:rsidRPr="00A92DEE">
        <w:rPr>
          <w:rFonts w:ascii="Calibri" w:eastAsia="Calibri" w:hAnsi="Calibri" w:cs="Calibri"/>
          <w:b w:val="0"/>
          <w:i w:val="0"/>
          <w:sz w:val="24"/>
        </w:rPr>
        <w:t>サービス提供者は利用者以上の</w:t>
      </w:r>
      <w:r w:rsidRPr="00A92DEE">
        <w:rPr>
          <w:rFonts w:ascii="Calibri" w:eastAsia="Calibri" w:hAnsi="Calibri" w:cs="Calibri"/>
          <w:b w:val="0"/>
          <w:i w:val="0"/>
          <w:sz w:val="24"/>
        </w:rPr>
        <w:t>IT</w:t>
      </w:r>
      <w:r w:rsidRPr="00A92DEE">
        <w:rPr>
          <w:rFonts w:ascii="Calibri" w:eastAsia="Calibri" w:hAnsi="Calibri" w:cs="Calibri"/>
          <w:b w:val="0"/>
          <w:i w:val="0"/>
          <w:sz w:val="24"/>
        </w:rPr>
        <w:t>スキルを持つ</w:t>
      </w:r>
      <w:bookmarkEnd w:id="52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24" w:name="________________IT________"/>
      <w:bookmarkStart w:id="525" w:name="_Toc483844961"/>
      <w:bookmarkEnd w:id="524"/>
      <w:r w:rsidRPr="00A92DEE">
        <w:rPr>
          <w:rFonts w:ascii="Calibri" w:eastAsia="Calibri" w:hAnsi="Calibri" w:cs="Calibri"/>
          <w:b w:val="0"/>
          <w:sz w:val="24"/>
        </w:rPr>
        <w:t>技術に進展は早い。若い利用者の</w:t>
      </w:r>
      <w:r w:rsidRPr="00A92DEE">
        <w:rPr>
          <w:rFonts w:ascii="Calibri" w:eastAsia="Calibri" w:hAnsi="Calibri" w:cs="Calibri"/>
          <w:b w:val="0"/>
          <w:sz w:val="24"/>
        </w:rPr>
        <w:t>IT</w:t>
      </w:r>
      <w:r w:rsidRPr="00A92DEE">
        <w:rPr>
          <w:rFonts w:ascii="Calibri" w:eastAsia="Calibri" w:hAnsi="Calibri" w:cs="Calibri"/>
          <w:b w:val="0"/>
          <w:sz w:val="24"/>
        </w:rPr>
        <w:t>利用技術は高い。</w:t>
      </w:r>
      <w:bookmarkEnd w:id="52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26" w:name="______________IT_______________________"/>
      <w:bookmarkStart w:id="527" w:name="_Toc483844962"/>
      <w:bookmarkEnd w:id="526"/>
      <w:r w:rsidRPr="00A92DEE">
        <w:rPr>
          <w:rFonts w:ascii="Calibri" w:eastAsia="Calibri" w:hAnsi="Calibri" w:cs="Calibri"/>
          <w:b w:val="0"/>
          <w:sz w:val="24"/>
        </w:rPr>
        <w:t>レガシーサービスの利用者の</w:t>
      </w:r>
      <w:r w:rsidRPr="00A92DEE">
        <w:rPr>
          <w:rFonts w:ascii="Calibri" w:eastAsia="Calibri" w:hAnsi="Calibri" w:cs="Calibri"/>
          <w:b w:val="0"/>
          <w:sz w:val="24"/>
        </w:rPr>
        <w:t>IT</w:t>
      </w:r>
      <w:r w:rsidRPr="00A92DEE">
        <w:rPr>
          <w:rFonts w:ascii="Calibri" w:eastAsia="Calibri" w:hAnsi="Calibri" w:cs="Calibri"/>
          <w:b w:val="0"/>
          <w:sz w:val="24"/>
        </w:rPr>
        <w:t>リテラシーと高めることも、サービス提供者の役割</w:t>
      </w:r>
      <w:bookmarkEnd w:id="527"/>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28" w:name="____________________________IT__________"/>
      <w:bookmarkStart w:id="529" w:name="_Toc483844963"/>
      <w:bookmarkEnd w:id="528"/>
      <w:r w:rsidRPr="00A92DEE">
        <w:rPr>
          <w:rFonts w:ascii="Calibri" w:eastAsia="Calibri" w:hAnsi="Calibri" w:cs="Calibri"/>
          <w:b w:val="0"/>
          <w:sz w:val="24"/>
        </w:rPr>
        <w:t>来館者のスキルが高くないのは、対応するサービス提供者の</w:t>
      </w:r>
      <w:r w:rsidRPr="00A92DEE">
        <w:rPr>
          <w:rFonts w:ascii="Calibri" w:eastAsia="Calibri" w:hAnsi="Calibri" w:cs="Calibri"/>
          <w:b w:val="0"/>
          <w:sz w:val="24"/>
        </w:rPr>
        <w:t>IT</w:t>
      </w:r>
      <w:r w:rsidRPr="00A92DEE">
        <w:rPr>
          <w:rFonts w:ascii="Calibri" w:eastAsia="Calibri" w:hAnsi="Calibri" w:cs="Calibri"/>
          <w:b w:val="0"/>
          <w:sz w:val="24"/>
        </w:rPr>
        <w:t>スキルが高くないことも要因</w:t>
      </w:r>
      <w:bookmarkEnd w:id="529"/>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30" w:name="_One_of_them______________Give_Take_____"/>
      <w:bookmarkStart w:id="531" w:name="_Toc483844964"/>
      <w:bookmarkEnd w:id="530"/>
      <w:r w:rsidRPr="00A92DEE">
        <w:rPr>
          <w:rFonts w:ascii="Calibri" w:eastAsia="Calibri" w:hAnsi="Calibri" w:cs="Calibri"/>
          <w:b w:val="0"/>
          <w:i w:val="0"/>
          <w:sz w:val="24"/>
        </w:rPr>
        <w:t>One of them</w:t>
      </w:r>
      <w:r w:rsidRPr="00A92DEE">
        <w:rPr>
          <w:rFonts w:ascii="Calibri" w:eastAsia="Calibri" w:hAnsi="Calibri" w:cs="Calibri"/>
          <w:b w:val="0"/>
          <w:i w:val="0"/>
          <w:sz w:val="24"/>
        </w:rPr>
        <w:t>の組織としての役割を考える。</w:t>
      </w:r>
      <w:r w:rsidRPr="00A92DEE">
        <w:rPr>
          <w:rFonts w:ascii="Calibri" w:eastAsia="Calibri" w:hAnsi="Calibri" w:cs="Calibri"/>
          <w:b w:val="0"/>
          <w:i w:val="0"/>
          <w:sz w:val="24"/>
        </w:rPr>
        <w:t>Give</w:t>
      </w:r>
      <w:r w:rsidRPr="00A92DEE">
        <w:rPr>
          <w:rFonts w:ascii="Calibri" w:eastAsia="Calibri" w:hAnsi="Calibri" w:cs="Calibri"/>
          <w:b w:val="0"/>
          <w:i w:val="0"/>
          <w:sz w:val="24"/>
        </w:rPr>
        <w:t>＆</w:t>
      </w:r>
      <w:r w:rsidRPr="00A92DEE">
        <w:rPr>
          <w:rFonts w:ascii="Calibri" w:eastAsia="Calibri" w:hAnsi="Calibri" w:cs="Calibri"/>
          <w:b w:val="0"/>
          <w:i w:val="0"/>
          <w:sz w:val="24"/>
        </w:rPr>
        <w:t>Take</w:t>
      </w:r>
      <w:r w:rsidRPr="00A92DEE">
        <w:rPr>
          <w:rFonts w:ascii="Calibri" w:eastAsia="Calibri" w:hAnsi="Calibri" w:cs="Calibri"/>
          <w:b w:val="0"/>
          <w:i w:val="0"/>
          <w:sz w:val="24"/>
        </w:rPr>
        <w:t>の協力関係を想定する</w:t>
      </w:r>
      <w:bookmarkEnd w:id="531"/>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32" w:name="_____________________________7"/>
      <w:bookmarkStart w:id="533" w:name="_Toc483844965"/>
      <w:bookmarkEnd w:id="532"/>
      <w:r w:rsidRPr="00A92DEE">
        <w:rPr>
          <w:rFonts w:ascii="Calibri" w:eastAsia="Calibri" w:hAnsi="Calibri" w:cs="Calibri"/>
          <w:b w:val="0"/>
          <w:sz w:val="24"/>
        </w:rPr>
        <w:t>国全体がなすべき施策の中で、個</w:t>
      </w:r>
      <w:r w:rsidRPr="00A92DEE">
        <w:rPr>
          <w:rFonts w:ascii="Calibri" w:eastAsia="Calibri" w:hAnsi="Calibri" w:cs="Calibri"/>
          <w:b w:val="0"/>
          <w:sz w:val="24"/>
        </w:rPr>
        <w:t>別の事業の進め方を考える</w:t>
      </w:r>
      <w:bookmarkEnd w:id="53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34" w:name="______________________________________3"/>
      <w:bookmarkStart w:id="535" w:name="_Toc483844966"/>
      <w:bookmarkEnd w:id="534"/>
      <w:r w:rsidRPr="00A92DEE">
        <w:rPr>
          <w:rFonts w:ascii="Calibri" w:eastAsia="Calibri" w:hAnsi="Calibri" w:cs="Calibri"/>
          <w:b w:val="0"/>
          <w:sz w:val="24"/>
        </w:rPr>
        <w:lastRenderedPageBreak/>
        <w:t>自分でできないことは、どのようにしてもらいたいかを提示（メリットも示す）</w:t>
      </w:r>
      <w:bookmarkEnd w:id="535"/>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36" w:name="_Toc483844967"/>
      <w:r w:rsidRPr="00A92DEE">
        <w:rPr>
          <w:rFonts w:ascii="Calibri" w:eastAsia="Calibri" w:hAnsi="Calibri" w:cs="Calibri"/>
          <w:b w:val="0"/>
          <w:sz w:val="24"/>
        </w:rPr>
        <w:t>個別案件の利害調整でなく、出版文化の発展に向けて、ビジネスモデル全体での役割調整</w:t>
      </w:r>
      <w:bookmarkEnd w:id="536"/>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37" w:name="__________________________5"/>
      <w:bookmarkStart w:id="538" w:name="_Toc483844968"/>
      <w:bookmarkEnd w:id="537"/>
      <w:r w:rsidRPr="00A92DEE">
        <w:rPr>
          <w:rFonts w:ascii="Calibri" w:eastAsia="Calibri" w:hAnsi="Calibri" w:cs="Calibri"/>
          <w:b w:val="0"/>
          <w:sz w:val="24"/>
        </w:rPr>
        <w:t>創造力を持ってサービスの設計・構築・提供を考える</w:t>
      </w:r>
      <w:bookmarkEnd w:id="538"/>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39" w:name="_______________________________4"/>
      <w:bookmarkStart w:id="540" w:name="_Toc483844969"/>
      <w:bookmarkEnd w:id="539"/>
      <w:r w:rsidRPr="00A92DEE">
        <w:rPr>
          <w:rFonts w:ascii="Calibri" w:eastAsia="Calibri" w:hAnsi="Calibri" w:cs="Calibri"/>
          <w:b w:val="0"/>
          <w:i w:val="0"/>
          <w:sz w:val="24"/>
        </w:rPr>
        <w:t>外部の動き（特に商用サービス）を知る組織外の情報を組織内へ</w:t>
      </w:r>
      <w:bookmarkEnd w:id="540"/>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41" w:name="_______________________________________4"/>
      <w:bookmarkStart w:id="542" w:name="_Toc483844970"/>
      <w:bookmarkEnd w:id="541"/>
      <w:r w:rsidRPr="00A92DEE">
        <w:rPr>
          <w:rFonts w:ascii="Calibri" w:eastAsia="Calibri" w:hAnsi="Calibri" w:cs="Calibri"/>
          <w:b w:val="0"/>
          <w:sz w:val="24"/>
        </w:rPr>
        <w:t>他の図書館、出版界、他の業種、業態の人との交流の場への参画、主催も積極的に</w:t>
      </w:r>
      <w:bookmarkEnd w:id="542"/>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sz w:val="24"/>
        </w:rPr>
      </w:pPr>
      <w:bookmarkStart w:id="543" w:name="___10______"/>
      <w:bookmarkStart w:id="544" w:name="_Toc483844971"/>
      <w:bookmarkEnd w:id="543"/>
      <w:r w:rsidRPr="00A92DEE">
        <w:rPr>
          <w:rFonts w:ascii="Calibri" w:eastAsia="Calibri" w:hAnsi="Calibri" w:cs="Calibri"/>
          <w:b w:val="0"/>
          <w:i w:val="0"/>
          <w:sz w:val="24"/>
        </w:rPr>
        <w:t>今後</w:t>
      </w:r>
      <w:r w:rsidRPr="00A92DEE">
        <w:rPr>
          <w:rFonts w:ascii="Calibri" w:eastAsia="Calibri" w:hAnsi="Calibri" w:cs="Calibri"/>
          <w:b w:val="0"/>
          <w:i w:val="0"/>
          <w:sz w:val="24"/>
        </w:rPr>
        <w:t>10</w:t>
      </w:r>
      <w:r w:rsidRPr="00A92DEE">
        <w:rPr>
          <w:rFonts w:ascii="Calibri" w:eastAsia="Calibri" w:hAnsi="Calibri" w:cs="Calibri"/>
          <w:b w:val="0"/>
          <w:i w:val="0"/>
          <w:sz w:val="24"/>
        </w:rPr>
        <w:t>年を見据える</w:t>
      </w:r>
      <w:bookmarkEnd w:id="544"/>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45" w:name="_______________________10"/>
      <w:bookmarkStart w:id="546" w:name="_Toc483844972"/>
      <w:bookmarkEnd w:id="545"/>
      <w:r w:rsidRPr="00A92DEE">
        <w:rPr>
          <w:rFonts w:ascii="Calibri" w:eastAsia="Calibri" w:hAnsi="Calibri" w:cs="Calibri"/>
          <w:b w:val="0"/>
          <w:sz w:val="24"/>
        </w:rPr>
        <w:t>世の中の動向を想定する。</w:t>
      </w:r>
      <w:r w:rsidRPr="00A92DEE">
        <w:rPr>
          <w:rFonts w:ascii="Calibri" w:eastAsia="Calibri" w:hAnsi="Calibri" w:cs="Calibri"/>
          <w:b w:val="0"/>
          <w:sz w:val="24"/>
        </w:rPr>
        <w:t>⇒</w:t>
      </w:r>
      <w:r w:rsidRPr="00A92DEE">
        <w:rPr>
          <w:rFonts w:ascii="Calibri" w:eastAsia="Calibri" w:hAnsi="Calibri" w:cs="Calibri"/>
          <w:b w:val="0"/>
          <w:sz w:val="24"/>
        </w:rPr>
        <w:t>自分の将来を見る</w:t>
      </w:r>
      <w:bookmarkEnd w:id="546"/>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47" w:name="_____________________10_________________"/>
      <w:bookmarkStart w:id="548" w:name="_Toc483844973"/>
      <w:bookmarkEnd w:id="547"/>
      <w:r w:rsidRPr="00A92DEE">
        <w:rPr>
          <w:rFonts w:ascii="Calibri" w:eastAsia="Calibri" w:hAnsi="Calibri" w:cs="Calibri"/>
          <w:b w:val="0"/>
          <w:sz w:val="24"/>
        </w:rPr>
        <w:t>今の延長で可能な範囲での実施でなく、今後</w:t>
      </w:r>
      <w:r w:rsidRPr="00A92DEE">
        <w:rPr>
          <w:rFonts w:ascii="Calibri" w:eastAsia="Calibri" w:hAnsi="Calibri" w:cs="Calibri"/>
          <w:b w:val="0"/>
          <w:sz w:val="24"/>
        </w:rPr>
        <w:t>10</w:t>
      </w:r>
      <w:r w:rsidRPr="00A92DEE">
        <w:rPr>
          <w:rFonts w:ascii="Calibri" w:eastAsia="Calibri" w:hAnsi="Calibri" w:cs="Calibri"/>
          <w:b w:val="0"/>
          <w:sz w:val="24"/>
        </w:rPr>
        <w:t>年の人工知能技術の進展、その時点の社会のニーズを見据え、国全体で何をする必要があるかを考える</w:t>
      </w:r>
      <w:bookmarkEnd w:id="548"/>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549" w:name="_____________________________8"/>
      <w:bookmarkEnd w:id="549"/>
      <w:r w:rsidRPr="00A92DEE">
        <w:rPr>
          <w:rFonts w:ascii="Calibri" w:eastAsia="Calibri" w:hAnsi="Calibri" w:cs="Calibri"/>
          <w:b w:val="0"/>
          <w:sz w:val="24"/>
        </w:rPr>
        <w:t>その時、情報提供機関の役割は？サービス提供者の役割は？</w:t>
      </w:r>
    </w:p>
    <w:p w:rsidR="00A77B3E" w:rsidRPr="00A92DEE" w:rsidRDefault="001B3C85" w:rsidP="00A92DEE">
      <w:pPr>
        <w:pStyle w:val="1"/>
        <w:keepNext w:val="0"/>
        <w:numPr>
          <w:ilvl w:val="0"/>
          <w:numId w:val="1"/>
        </w:numPr>
        <w:tabs>
          <w:tab w:val="clear" w:pos="0"/>
        </w:tabs>
        <w:spacing w:before="0" w:after="0"/>
        <w:ind w:left="0" w:firstLine="0"/>
        <w:rPr>
          <w:rFonts w:ascii="Calibri" w:eastAsia="Calibri" w:hAnsi="Calibri" w:cs="Calibri"/>
          <w:b w:val="0"/>
          <w:sz w:val="24"/>
        </w:rPr>
      </w:pPr>
      <w:bookmarkStart w:id="550" w:name="_____10"/>
      <w:bookmarkStart w:id="551" w:name="_Toc483844974"/>
      <w:bookmarkEnd w:id="550"/>
      <w:r w:rsidRPr="00A92DEE">
        <w:rPr>
          <w:rFonts w:ascii="Calibri" w:eastAsia="Calibri" w:hAnsi="Calibri" w:cs="Calibri"/>
          <w:b w:val="0"/>
          <w:sz w:val="28"/>
        </w:rPr>
        <w:t>まとめ</w:t>
      </w:r>
      <w:bookmarkEnd w:id="551"/>
    </w:p>
    <w:p w:rsidR="00A77B3E" w:rsidRPr="00A92DEE" w:rsidRDefault="001B3C85" w:rsidP="00A92DEE">
      <w:pPr>
        <w:pStyle w:val="2"/>
        <w:keepNext w:val="0"/>
        <w:numPr>
          <w:ilvl w:val="1"/>
          <w:numId w:val="1"/>
        </w:numPr>
        <w:tabs>
          <w:tab w:val="clear" w:pos="0"/>
        </w:tabs>
        <w:spacing w:before="0" w:after="0"/>
        <w:ind w:left="200" w:firstLine="0"/>
        <w:rPr>
          <w:rFonts w:ascii="Calibri" w:eastAsia="Calibri" w:hAnsi="Calibri" w:cs="Calibri"/>
          <w:b w:val="0"/>
          <w:i w:val="0"/>
        </w:rPr>
      </w:pPr>
      <w:bookmarkStart w:id="552" w:name="__12"/>
      <w:bookmarkStart w:id="553" w:name="_Toc483844975"/>
      <w:bookmarkEnd w:id="552"/>
      <w:bookmarkEnd w:id="553"/>
    </w:p>
    <w:p w:rsidR="00A77B3E" w:rsidRPr="00A92DEE" w:rsidRDefault="001B3C85" w:rsidP="00A92DEE">
      <w:pPr>
        <w:pStyle w:val="3"/>
        <w:keepNext w:val="0"/>
        <w:numPr>
          <w:ilvl w:val="2"/>
          <w:numId w:val="1"/>
        </w:numPr>
        <w:tabs>
          <w:tab w:val="clear" w:pos="0"/>
        </w:tabs>
        <w:spacing w:before="0" w:after="0"/>
        <w:ind w:left="400" w:firstLine="0"/>
        <w:rPr>
          <w:rFonts w:ascii="Calibri" w:eastAsia="Calibri" w:hAnsi="Calibri" w:cs="Calibri"/>
          <w:b w:val="0"/>
          <w:sz w:val="24"/>
        </w:rPr>
      </w:pPr>
      <w:bookmarkStart w:id="554" w:name="__13"/>
      <w:bookmarkStart w:id="555" w:name="_Toc483844976"/>
      <w:bookmarkEnd w:id="554"/>
      <w:bookmarkEnd w:id="555"/>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文化情報資源を中核とした「知識インフラの構築と利活用」のサービスの方向性を見極めて、提供する機関の</w:t>
      </w:r>
      <w:r w:rsidRPr="00A92DEE">
        <w:rPr>
          <w:rFonts w:ascii="Calibri" w:eastAsia="Calibri" w:hAnsi="Calibri" w:cs="Calibri"/>
          <w:b w:val="0"/>
          <w:sz w:val="24"/>
        </w:rPr>
        <w:t>1</w:t>
      </w:r>
      <w:r w:rsidRPr="00A92DEE">
        <w:rPr>
          <w:rFonts w:ascii="Calibri" w:eastAsia="Calibri" w:hAnsi="Calibri" w:cs="Calibri"/>
          <w:b w:val="0"/>
          <w:sz w:val="24"/>
        </w:rPr>
        <w:t>つとしての図書館情報サービスの構築と提供を考えていくことが重要と考える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bookmarkStart w:id="556" w:name="_2040___________________________________"/>
      <w:bookmarkEnd w:id="556"/>
      <w:r w:rsidRPr="00A92DEE">
        <w:rPr>
          <w:rFonts w:ascii="Calibri" w:eastAsia="Calibri" w:hAnsi="Calibri" w:cs="Calibri"/>
          <w:b w:val="0"/>
          <w:sz w:val="24"/>
        </w:rPr>
        <w:t>2040</w:t>
      </w:r>
      <w:r w:rsidRPr="00A92DEE">
        <w:rPr>
          <w:rFonts w:ascii="Calibri" w:eastAsia="Calibri" w:hAnsi="Calibri" w:cs="Calibri"/>
          <w:b w:val="0"/>
          <w:sz w:val="24"/>
        </w:rPr>
        <w:t>年代には、人工知能が意志や感情を持って人間を超える「シンギュラリティ</w:t>
      </w:r>
      <w:r w:rsidRPr="00A92DEE">
        <w:rPr>
          <w:rFonts w:ascii="Calibri" w:eastAsia="Calibri" w:hAnsi="Calibri" w:cs="Calibri"/>
          <w:b w:val="0"/>
          <w:sz w:val="24"/>
        </w:rPr>
        <w:t>―</w:t>
      </w:r>
      <w:r w:rsidRPr="00A92DEE">
        <w:rPr>
          <w:rFonts w:ascii="Calibri" w:eastAsia="Calibri" w:hAnsi="Calibri" w:cs="Calibri"/>
          <w:b w:val="0"/>
          <w:sz w:val="24"/>
        </w:rPr>
        <w:t>時代」が来ると言われて、また</w:t>
      </w:r>
      <w:r w:rsidRPr="00A92DEE">
        <w:rPr>
          <w:rFonts w:ascii="Calibri" w:eastAsia="Calibri" w:hAnsi="Calibri" w:cs="Calibri"/>
          <w:b w:val="0"/>
          <w:sz w:val="24"/>
        </w:rPr>
        <w:t>10</w:t>
      </w:r>
      <w:r w:rsidRPr="00A92DEE">
        <w:rPr>
          <w:rFonts w:ascii="Calibri" w:eastAsia="Calibri" w:hAnsi="Calibri" w:cs="Calibri"/>
          <w:b w:val="0"/>
          <w:sz w:val="24"/>
        </w:rPr>
        <w:t>年後にはどんな新しい技術が確立しているかわからないが、現時点での人工知能の実用化レベルでも、社会は大きく変革する。</w:t>
      </w:r>
      <w:r w:rsidRPr="00A92DEE">
        <w:rPr>
          <w:rFonts w:ascii="Calibri" w:eastAsia="Calibri" w:hAnsi="Calibri" w:cs="Calibri"/>
          <w:b w:val="0"/>
          <w:sz w:val="24"/>
        </w:rPr>
        <w:br/>
      </w:r>
      <w:r w:rsidRPr="00A92DEE">
        <w:rPr>
          <w:rFonts w:ascii="Calibri" w:eastAsia="Calibri" w:hAnsi="Calibri" w:cs="Calibri"/>
          <w:b w:val="0"/>
          <w:sz w:val="24"/>
        </w:rPr>
        <w:t>その社会の中での図書館サービスは、従来の延長線上での業務を行っていては、有益なサービスを提供する機関としての存立が危ぶまれる</w:t>
      </w:r>
    </w:p>
    <w:p w:rsidR="00A77B3E" w:rsidRPr="00A92DEE" w:rsidRDefault="001B3C85" w:rsidP="00A92DEE">
      <w:pPr>
        <w:pStyle w:val="4"/>
        <w:keepNext w:val="0"/>
        <w:numPr>
          <w:ilvl w:val="3"/>
          <w:numId w:val="1"/>
        </w:numPr>
        <w:tabs>
          <w:tab w:val="clear" w:pos="0"/>
        </w:tabs>
        <w:spacing w:before="0" w:after="0"/>
        <w:ind w:left="600" w:firstLine="0"/>
        <w:rPr>
          <w:rFonts w:ascii="Calibri" w:eastAsia="Calibri" w:hAnsi="Calibri" w:cs="Calibri"/>
          <w:b w:val="0"/>
          <w:sz w:val="24"/>
        </w:rPr>
      </w:pPr>
      <w:r w:rsidRPr="00A92DEE">
        <w:rPr>
          <w:rFonts w:ascii="Calibri" w:eastAsia="Calibri" w:hAnsi="Calibri" w:cs="Calibri"/>
          <w:b w:val="0"/>
          <w:sz w:val="24"/>
        </w:rPr>
        <w:t>人工知能により、人の仕事が奪われるのではなく、より人間らしい仕事にシフトしていく。</w:t>
      </w:r>
      <w:r w:rsidRPr="00A92DEE">
        <w:rPr>
          <w:rFonts w:ascii="Calibri" w:eastAsia="Calibri" w:hAnsi="Calibri" w:cs="Calibri"/>
          <w:b w:val="0"/>
          <w:sz w:val="24"/>
        </w:rPr>
        <w:t xml:space="preserve"> </w:t>
      </w:r>
      <w:r w:rsidRPr="00A92DEE">
        <w:rPr>
          <w:rFonts w:ascii="Calibri" w:eastAsia="Calibri" w:hAnsi="Calibri" w:cs="Calibri"/>
          <w:b w:val="0"/>
          <w:sz w:val="24"/>
        </w:rPr>
        <w:t>仕事が奪われるとしたら、むしろ、人工知能を活用した省力化と新しいサービスに取</w:t>
      </w:r>
      <w:r w:rsidRPr="00A92DEE">
        <w:rPr>
          <w:rFonts w:ascii="Calibri" w:eastAsia="Calibri" w:hAnsi="Calibri" w:cs="Calibri"/>
          <w:b w:val="0"/>
          <w:sz w:val="24"/>
        </w:rPr>
        <w:t>り組まなかったために事業を継続できなくなる機関・組織であろう。</w:t>
      </w:r>
    </w:p>
    <w:sectPr w:rsidR="00A77B3E" w:rsidRPr="00A92DE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85" w:rsidRDefault="001B3C85">
      <w:r>
        <w:separator/>
      </w:r>
    </w:p>
  </w:endnote>
  <w:endnote w:type="continuationSeparator" w:id="0">
    <w:p w:rsidR="001B3C85" w:rsidRDefault="001B3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15" w:rsidRDefault="001B3C85">
    <w:pPr>
      <w:jc w:val="center"/>
    </w:pPr>
    <w:r>
      <w:fldChar w:fldCharType="begin"/>
    </w:r>
    <w:r>
      <w:instrText>PAGE</w:instrText>
    </w:r>
    <w:r>
      <w:fldChar w:fldCharType="separate"/>
    </w:r>
    <w:r w:rsidR="00A92DEE">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85" w:rsidRDefault="001B3C85">
      <w:r>
        <w:separator/>
      </w:r>
    </w:p>
  </w:footnote>
  <w:footnote w:type="continuationSeparator" w:id="0">
    <w:p w:rsidR="001B3C85" w:rsidRDefault="001B3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doNotTrackMoves/>
  <w:defaultTabStop w:val="20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15"/>
    <w:rsid w:val="001B3C85"/>
    <w:rsid w:val="00A92DEE"/>
    <w:rsid w:val="00EF6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docId w15:val="{FA1A0192-F778-45E9-AC76-FCCFC798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paragraph" w:styleId="7">
    <w:name w:val="heading 7"/>
    <w:basedOn w:val="a"/>
    <w:next w:val="a"/>
    <w:qFormat/>
    <w:rsid w:val="00EF7B96"/>
    <w:pPr>
      <w:spacing w:before="240" w:after="60"/>
      <w:outlineLvl w:val="6"/>
    </w:pPr>
  </w:style>
  <w:style w:type="paragraph" w:styleId="8">
    <w:name w:val="heading 8"/>
    <w:basedOn w:val="a"/>
    <w:next w:val="a"/>
    <w:qFormat/>
    <w:rsid w:val="00EF7B96"/>
    <w:pPr>
      <w:spacing w:before="240" w:after="60"/>
      <w:outlineLvl w:val="7"/>
    </w:pPr>
    <w:rPr>
      <w:i/>
      <w:iCs/>
    </w:rPr>
  </w:style>
  <w:style w:type="paragraph" w:styleId="9">
    <w:name w:val="heading 9"/>
    <w:basedOn w:val="a"/>
    <w:next w:val="a"/>
    <w:qFormat/>
    <w:rsid w:val="00EF7B96"/>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character" w:styleId="a4">
    <w:name w:val="Hyperlink"/>
    <w:basedOn w:val="a0"/>
    <w:uiPriority w:val="99"/>
    <w:rsid w:val="00EF7B96"/>
    <w:rPr>
      <w:color w:val="0000FF"/>
      <w:u w:val="single"/>
    </w:rPr>
  </w:style>
  <w:style w:type="paragraph" w:styleId="10">
    <w:name w:val="toc 1"/>
    <w:basedOn w:val="a"/>
    <w:next w:val="a"/>
    <w:autoRedefine/>
    <w:uiPriority w:val="39"/>
    <w:rsid w:val="00805BCE"/>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40">
    <w:name w:val="toc 4"/>
    <w:basedOn w:val="a"/>
    <w:next w:val="a"/>
    <w:autoRedefine/>
    <w:uiPriority w:val="39"/>
    <w:unhideWhenUsed/>
    <w:rsid w:val="00A92DEE"/>
    <w:pPr>
      <w:widowControl w:val="0"/>
      <w:ind w:leftChars="300" w:left="63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A92DEE"/>
    <w:pPr>
      <w:widowControl w:val="0"/>
      <w:ind w:leftChars="400" w:left="84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A92DEE"/>
    <w:pPr>
      <w:widowControl w:val="0"/>
      <w:ind w:leftChars="500" w:left="1050"/>
      <w:jc w:val="both"/>
    </w:pPr>
    <w:rPr>
      <w:rFonts w:asciiTheme="minorHAnsi" w:hAnsiTheme="minorHAnsi" w:cstheme="minorBidi"/>
      <w:kern w:val="2"/>
      <w:sz w:val="21"/>
      <w:szCs w:val="22"/>
    </w:rPr>
  </w:style>
  <w:style w:type="paragraph" w:styleId="70">
    <w:name w:val="toc 7"/>
    <w:basedOn w:val="a"/>
    <w:next w:val="a"/>
    <w:autoRedefine/>
    <w:uiPriority w:val="39"/>
    <w:unhideWhenUsed/>
    <w:rsid w:val="00A92DEE"/>
    <w:pPr>
      <w:widowControl w:val="0"/>
      <w:ind w:leftChars="600" w:left="1260"/>
      <w:jc w:val="both"/>
    </w:pPr>
    <w:rPr>
      <w:rFonts w:asciiTheme="minorHAnsi" w:hAnsiTheme="minorHAnsi" w:cstheme="minorBidi"/>
      <w:kern w:val="2"/>
      <w:sz w:val="21"/>
      <w:szCs w:val="22"/>
    </w:rPr>
  </w:style>
  <w:style w:type="paragraph" w:styleId="80">
    <w:name w:val="toc 8"/>
    <w:basedOn w:val="a"/>
    <w:next w:val="a"/>
    <w:autoRedefine/>
    <w:uiPriority w:val="39"/>
    <w:unhideWhenUsed/>
    <w:rsid w:val="00A92DEE"/>
    <w:pPr>
      <w:widowControl w:val="0"/>
      <w:ind w:leftChars="700" w:left="1470"/>
      <w:jc w:val="both"/>
    </w:pPr>
    <w:rPr>
      <w:rFonts w:asciiTheme="minorHAnsi" w:hAnsiTheme="minorHAnsi" w:cstheme="minorBidi"/>
      <w:kern w:val="2"/>
      <w:sz w:val="21"/>
      <w:szCs w:val="22"/>
    </w:rPr>
  </w:style>
  <w:style w:type="paragraph" w:styleId="90">
    <w:name w:val="toc 9"/>
    <w:basedOn w:val="a"/>
    <w:next w:val="a"/>
    <w:autoRedefine/>
    <w:uiPriority w:val="39"/>
    <w:unhideWhenUsed/>
    <w:rsid w:val="00A92DEE"/>
    <w:pPr>
      <w:widowControl w:val="0"/>
      <w:ind w:leftChars="800" w:left="1680"/>
      <w:jc w:val="both"/>
    </w:pPr>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4252</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masaki nakayama</cp:lastModifiedBy>
  <cp:revision>2</cp:revision>
  <dcterms:created xsi:type="dcterms:W3CDTF">2017-05-29T09:11:00Z</dcterms:created>
  <dcterms:modified xsi:type="dcterms:W3CDTF">2017-05-29T09:12:00Z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032937cm0oa7n9b8o8d2nnr0ot</vt:lpwstr>
  </property>
</Properties>
</file>