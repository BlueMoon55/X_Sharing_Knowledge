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F0413" w:rsidRDefault="00301E2C" w:rsidP="003F0413">
      <w:pPr>
        <w:pStyle w:val="a3"/>
        <w:spacing w:before="0" w:after="0"/>
        <w:rPr>
          <w:noProof/>
        </w:rPr>
      </w:pPr>
      <w:bookmarkStart w:id="0" w:name="___________________2017_4_20__"/>
      <w:bookmarkStart w:id="1" w:name="_Toc483843334"/>
      <w:bookmarkEnd w:id="0"/>
      <w:r w:rsidRPr="003F0413">
        <w:rPr>
          <w:rFonts w:ascii="Calibri" w:eastAsia="Calibri" w:hAnsi="Calibri" w:cs="Calibri"/>
          <w:b w:val="0"/>
        </w:rPr>
        <w:t>人工知能に関する基礎知識（まとめ）【</w:t>
      </w:r>
      <w:r w:rsidRPr="003F0413">
        <w:rPr>
          <w:rFonts w:ascii="Calibri" w:eastAsia="Calibri" w:hAnsi="Calibri" w:cs="Calibri"/>
          <w:b w:val="0"/>
        </w:rPr>
        <w:t>2017</w:t>
      </w:r>
      <w:r w:rsidRPr="003F0413">
        <w:rPr>
          <w:rFonts w:ascii="Calibri" w:eastAsia="Calibri" w:hAnsi="Calibri" w:cs="Calibri"/>
          <w:b w:val="0"/>
        </w:rPr>
        <w:t>年</w:t>
      </w:r>
      <w:r w:rsidRPr="003F0413">
        <w:rPr>
          <w:rFonts w:ascii="Calibri" w:eastAsia="Calibri" w:hAnsi="Calibri" w:cs="Calibri"/>
          <w:b w:val="0"/>
        </w:rPr>
        <w:t>4</w:t>
      </w:r>
      <w:r w:rsidRPr="003F0413">
        <w:rPr>
          <w:rFonts w:ascii="Calibri" w:eastAsia="Calibri" w:hAnsi="Calibri" w:cs="Calibri"/>
          <w:b w:val="0"/>
        </w:rPr>
        <w:t>月</w:t>
      </w:r>
      <w:r w:rsidRPr="003F0413">
        <w:rPr>
          <w:rFonts w:ascii="Calibri" w:eastAsia="Calibri" w:hAnsi="Calibri" w:cs="Calibri"/>
          <w:b w:val="0"/>
        </w:rPr>
        <w:t>20</w:t>
      </w:r>
      <w:r w:rsidRPr="003F0413">
        <w:rPr>
          <w:rFonts w:ascii="Calibri" w:eastAsia="Calibri" w:hAnsi="Calibri" w:cs="Calibri"/>
          <w:b w:val="0"/>
        </w:rPr>
        <w:t>日】</w:t>
      </w:r>
      <w:bookmarkEnd w:id="1"/>
      <w:r w:rsidRPr="003F0413">
        <w:rPr>
          <w:b w:val="0"/>
        </w:rPr>
        <w:fldChar w:fldCharType="begin"/>
      </w:r>
      <w:r w:rsidRPr="003F0413">
        <w:rPr>
          <w:b w:val="0"/>
        </w:rPr>
        <w:instrText>TOC \o "1-3" \h \z \u</w:instrText>
      </w:r>
      <w:r w:rsidRPr="003F0413">
        <w:rPr>
          <w:b w:val="0"/>
        </w:rPr>
        <w:fldChar w:fldCharType="separate"/>
      </w:r>
    </w:p>
    <w:bookmarkStart w:id="2" w:name="_GoBack"/>
    <w:bookmarkEnd w:id="2"/>
    <w:p w:rsidR="003F0413" w:rsidRDefault="003F0413">
      <w:pPr>
        <w:pStyle w:val="10"/>
        <w:tabs>
          <w:tab w:val="right" w:leader="dot" w:pos="8630"/>
        </w:tabs>
        <w:rPr>
          <w:rFonts w:asciiTheme="minorHAnsi" w:hAnsiTheme="minorHAnsi" w:cstheme="minorBidi"/>
          <w:noProof/>
          <w:kern w:val="2"/>
          <w:sz w:val="21"/>
          <w:szCs w:val="22"/>
        </w:rPr>
      </w:pPr>
      <w:r w:rsidRPr="00DC5EDE">
        <w:rPr>
          <w:rStyle w:val="a4"/>
          <w:noProof/>
        </w:rPr>
        <w:fldChar w:fldCharType="begin"/>
      </w:r>
      <w:r w:rsidRPr="00DC5EDE">
        <w:rPr>
          <w:rStyle w:val="a4"/>
          <w:noProof/>
        </w:rPr>
        <w:instrText xml:space="preserve"> </w:instrText>
      </w:r>
      <w:r>
        <w:rPr>
          <w:noProof/>
        </w:rPr>
        <w:instrText>HYPERLINK \l "_Toc483843334"</w:instrText>
      </w:r>
      <w:r w:rsidRPr="00DC5EDE">
        <w:rPr>
          <w:rStyle w:val="a4"/>
          <w:noProof/>
        </w:rPr>
        <w:instrText xml:space="preserve"> </w:instrText>
      </w:r>
      <w:r w:rsidRPr="00DC5EDE">
        <w:rPr>
          <w:rStyle w:val="a4"/>
          <w:noProof/>
        </w:rPr>
      </w:r>
      <w:r w:rsidRPr="00DC5EDE">
        <w:rPr>
          <w:rStyle w:val="a4"/>
          <w:noProof/>
        </w:rPr>
        <w:fldChar w:fldCharType="separate"/>
      </w:r>
      <w:r w:rsidRPr="00DC5EDE">
        <w:rPr>
          <w:rStyle w:val="a4"/>
          <w:rFonts w:ascii="ＭＳ ゴシック" w:eastAsia="ＭＳ ゴシック" w:hAnsi="ＭＳ ゴシック" w:cs="ＭＳ ゴシック" w:hint="eastAsia"/>
          <w:noProof/>
        </w:rPr>
        <w:t>人工知能に関する基礎知識（まとめ）【</w:t>
      </w:r>
      <w:r w:rsidRPr="00DC5EDE">
        <w:rPr>
          <w:rStyle w:val="a4"/>
          <w:rFonts w:ascii="Calibri" w:eastAsia="Calibri" w:hAnsi="Calibri" w:cs="Calibri"/>
          <w:noProof/>
        </w:rPr>
        <w:t>2017</w:t>
      </w:r>
      <w:r w:rsidRPr="00DC5EDE">
        <w:rPr>
          <w:rStyle w:val="a4"/>
          <w:rFonts w:ascii="ＭＳ ゴシック" w:eastAsia="ＭＳ ゴシック" w:hAnsi="ＭＳ ゴシック" w:cs="ＭＳ ゴシック" w:hint="eastAsia"/>
          <w:noProof/>
        </w:rPr>
        <w:t>年</w:t>
      </w:r>
      <w:r w:rsidRPr="00DC5EDE">
        <w:rPr>
          <w:rStyle w:val="a4"/>
          <w:rFonts w:ascii="Calibri" w:eastAsia="Calibri" w:hAnsi="Calibri" w:cs="Calibri"/>
          <w:noProof/>
        </w:rPr>
        <w:t>4</w:t>
      </w:r>
      <w:r w:rsidRPr="00DC5EDE">
        <w:rPr>
          <w:rStyle w:val="a4"/>
          <w:rFonts w:ascii="ＭＳ ゴシック" w:eastAsia="ＭＳ ゴシック" w:hAnsi="ＭＳ ゴシック" w:cs="ＭＳ ゴシック" w:hint="eastAsia"/>
          <w:noProof/>
        </w:rPr>
        <w:t>月</w:t>
      </w:r>
      <w:r w:rsidRPr="00DC5EDE">
        <w:rPr>
          <w:rStyle w:val="a4"/>
          <w:rFonts w:ascii="Calibri" w:eastAsia="Calibri" w:hAnsi="Calibri" w:cs="Calibri"/>
          <w:noProof/>
        </w:rPr>
        <w:t>20</w:t>
      </w:r>
      <w:r w:rsidRPr="00DC5EDE">
        <w:rPr>
          <w:rStyle w:val="a4"/>
          <w:rFonts w:ascii="ＭＳ ゴシック" w:eastAsia="ＭＳ ゴシック" w:hAnsi="ＭＳ ゴシック" w:cs="ＭＳ ゴシック" w:hint="eastAsia"/>
          <w:noProof/>
        </w:rPr>
        <w:t>日】</w:t>
      </w:r>
      <w:r>
        <w:rPr>
          <w:noProof/>
          <w:webHidden/>
        </w:rPr>
        <w:tab/>
      </w:r>
      <w:r>
        <w:rPr>
          <w:noProof/>
          <w:webHidden/>
        </w:rPr>
        <w:fldChar w:fldCharType="begin"/>
      </w:r>
      <w:r>
        <w:rPr>
          <w:noProof/>
          <w:webHidden/>
        </w:rPr>
        <w:instrText xml:space="preserve"> PAGEREF _Toc483843334 \h </w:instrText>
      </w:r>
      <w:r>
        <w:rPr>
          <w:noProof/>
          <w:webHidden/>
        </w:rPr>
      </w:r>
      <w:r>
        <w:rPr>
          <w:noProof/>
          <w:webHidden/>
        </w:rPr>
        <w:fldChar w:fldCharType="separate"/>
      </w:r>
      <w:r>
        <w:rPr>
          <w:noProof/>
          <w:webHidden/>
        </w:rPr>
        <w:t>1</w:t>
      </w:r>
      <w:r>
        <w:rPr>
          <w:noProof/>
          <w:webHidden/>
        </w:rPr>
        <w:fldChar w:fldCharType="end"/>
      </w:r>
      <w:r w:rsidRPr="00DC5EDE">
        <w:rPr>
          <w:rStyle w:val="a4"/>
          <w:noProof/>
        </w:rPr>
        <w:fldChar w:fldCharType="end"/>
      </w:r>
    </w:p>
    <w:p w:rsidR="003F0413" w:rsidRDefault="003F0413">
      <w:pPr>
        <w:pStyle w:val="10"/>
        <w:tabs>
          <w:tab w:val="left" w:pos="480"/>
          <w:tab w:val="right" w:leader="dot" w:pos="8630"/>
        </w:tabs>
        <w:rPr>
          <w:rFonts w:asciiTheme="minorHAnsi" w:hAnsiTheme="minorHAnsi" w:cstheme="minorBidi"/>
          <w:noProof/>
          <w:kern w:val="2"/>
          <w:sz w:val="21"/>
          <w:szCs w:val="22"/>
        </w:rPr>
      </w:pPr>
      <w:hyperlink w:anchor="_Toc483843335" w:history="1">
        <w:r w:rsidRPr="00DC5EDE">
          <w:rPr>
            <w:rStyle w:val="a4"/>
            <w:rFonts w:ascii="Calibri" w:eastAsia="Calibri" w:hAnsi="Calibri" w:cs="Calibri"/>
            <w:noProof/>
          </w:rPr>
          <w:t>1.</w:t>
        </w:r>
        <w:r>
          <w:rPr>
            <w:rFonts w:asciiTheme="minorHAnsi" w:hAnsiTheme="minorHAnsi" w:cstheme="minorBidi"/>
            <w:noProof/>
            <w:kern w:val="2"/>
            <w:sz w:val="21"/>
            <w:szCs w:val="22"/>
          </w:rPr>
          <w:tab/>
        </w:r>
        <w:r w:rsidRPr="00DC5EDE">
          <w:rPr>
            <w:rStyle w:val="a4"/>
            <w:rFonts w:ascii="ＭＳ ゴシック" w:eastAsia="ＭＳ ゴシック" w:hAnsi="ＭＳ ゴシック" w:cs="ＭＳ ゴシック" w:hint="eastAsia"/>
            <w:noProof/>
          </w:rPr>
          <w:t>要約</w:t>
        </w:r>
        <w:r>
          <w:rPr>
            <w:noProof/>
            <w:webHidden/>
          </w:rPr>
          <w:tab/>
        </w:r>
        <w:r>
          <w:rPr>
            <w:noProof/>
            <w:webHidden/>
          </w:rPr>
          <w:fldChar w:fldCharType="begin"/>
        </w:r>
        <w:r>
          <w:rPr>
            <w:noProof/>
            <w:webHidden/>
          </w:rPr>
          <w:instrText xml:space="preserve"> PAGEREF _Toc483843335 \h </w:instrText>
        </w:r>
        <w:r>
          <w:rPr>
            <w:noProof/>
            <w:webHidden/>
          </w:rPr>
        </w:r>
        <w:r>
          <w:rPr>
            <w:noProof/>
            <w:webHidden/>
          </w:rPr>
          <w:fldChar w:fldCharType="separate"/>
        </w:r>
        <w:r>
          <w:rPr>
            <w:noProof/>
            <w:webHidden/>
          </w:rPr>
          <w:t>8</w:t>
        </w:r>
        <w:r>
          <w:rPr>
            <w:noProof/>
            <w:webHidden/>
          </w:rPr>
          <w:fldChar w:fldCharType="end"/>
        </w:r>
      </w:hyperlink>
    </w:p>
    <w:p w:rsidR="003F0413" w:rsidRDefault="003F0413">
      <w:pPr>
        <w:pStyle w:val="10"/>
        <w:tabs>
          <w:tab w:val="left" w:pos="480"/>
          <w:tab w:val="right" w:leader="dot" w:pos="8630"/>
        </w:tabs>
        <w:rPr>
          <w:rFonts w:asciiTheme="minorHAnsi" w:hAnsiTheme="minorHAnsi" w:cstheme="minorBidi"/>
          <w:noProof/>
          <w:kern w:val="2"/>
          <w:sz w:val="21"/>
          <w:szCs w:val="22"/>
        </w:rPr>
      </w:pPr>
      <w:hyperlink w:anchor="_Toc483843336" w:history="1">
        <w:r w:rsidRPr="00DC5EDE">
          <w:rPr>
            <w:rStyle w:val="a4"/>
            <w:rFonts w:ascii="Calibri" w:eastAsia="Calibri" w:hAnsi="Calibri" w:cs="Calibri"/>
            <w:noProof/>
          </w:rPr>
          <w:t>2.</w:t>
        </w:r>
        <w:r>
          <w:rPr>
            <w:rFonts w:asciiTheme="minorHAnsi" w:hAnsiTheme="minorHAnsi" w:cstheme="minorBidi"/>
            <w:noProof/>
            <w:kern w:val="2"/>
            <w:sz w:val="21"/>
            <w:szCs w:val="22"/>
          </w:rPr>
          <w:tab/>
        </w:r>
        <w:r w:rsidRPr="00DC5EDE">
          <w:rPr>
            <w:rStyle w:val="a4"/>
            <w:rFonts w:ascii="ＭＳ ゴシック" w:eastAsia="ＭＳ ゴシック" w:hAnsi="ＭＳ ゴシック" w:cs="ＭＳ ゴシック" w:hint="eastAsia"/>
            <w:noProof/>
          </w:rPr>
          <w:t>人工知能とは</w:t>
        </w:r>
        <w:r>
          <w:rPr>
            <w:noProof/>
            <w:webHidden/>
          </w:rPr>
          <w:tab/>
        </w:r>
        <w:r>
          <w:rPr>
            <w:noProof/>
            <w:webHidden/>
          </w:rPr>
          <w:fldChar w:fldCharType="begin"/>
        </w:r>
        <w:r>
          <w:rPr>
            <w:noProof/>
            <w:webHidden/>
          </w:rPr>
          <w:instrText xml:space="preserve"> PAGEREF _Toc483843336 \h </w:instrText>
        </w:r>
        <w:r>
          <w:rPr>
            <w:noProof/>
            <w:webHidden/>
          </w:rPr>
        </w:r>
        <w:r>
          <w:rPr>
            <w:noProof/>
            <w:webHidden/>
          </w:rPr>
          <w:fldChar w:fldCharType="separate"/>
        </w:r>
        <w:r>
          <w:rPr>
            <w:noProof/>
            <w:webHidden/>
          </w:rPr>
          <w:t>8</w:t>
        </w:r>
        <w:r>
          <w:rPr>
            <w:noProof/>
            <w:webHidden/>
          </w:rPr>
          <w:fldChar w:fldCharType="end"/>
        </w:r>
      </w:hyperlink>
    </w:p>
    <w:p w:rsidR="003F0413" w:rsidRDefault="003F0413">
      <w:pPr>
        <w:pStyle w:val="20"/>
        <w:tabs>
          <w:tab w:val="left" w:pos="840"/>
          <w:tab w:val="right" w:leader="dot" w:pos="8630"/>
        </w:tabs>
        <w:rPr>
          <w:rFonts w:asciiTheme="minorHAnsi" w:hAnsiTheme="minorHAnsi" w:cstheme="minorBidi"/>
          <w:noProof/>
          <w:kern w:val="2"/>
          <w:sz w:val="21"/>
          <w:szCs w:val="22"/>
        </w:rPr>
      </w:pPr>
      <w:hyperlink w:anchor="_Toc483843337" w:history="1">
        <w:r w:rsidRPr="00DC5EDE">
          <w:rPr>
            <w:rStyle w:val="a4"/>
            <w:rFonts w:ascii="Calibri" w:eastAsia="Calibri" w:hAnsi="Calibri" w:cs="Calibri"/>
            <w:noProof/>
          </w:rPr>
          <w:t>2.1.</w:t>
        </w:r>
        <w:r>
          <w:rPr>
            <w:rFonts w:asciiTheme="minorHAnsi" w:hAnsiTheme="minorHAnsi" w:cstheme="minorBidi"/>
            <w:noProof/>
            <w:kern w:val="2"/>
            <w:sz w:val="21"/>
            <w:szCs w:val="22"/>
          </w:rPr>
          <w:tab/>
        </w:r>
        <w:r w:rsidRPr="00DC5EDE">
          <w:rPr>
            <w:rStyle w:val="a4"/>
            <w:rFonts w:ascii="ＭＳ ゴシック" w:eastAsia="ＭＳ ゴシック" w:hAnsi="ＭＳ ゴシック" w:cs="ＭＳ ゴシック" w:hint="eastAsia"/>
            <w:noProof/>
          </w:rPr>
          <w:t>人間の脳のように物事を学習したり、意志決定したりする能力を持つコンピュータのプログラム</w:t>
        </w:r>
        <w:r>
          <w:rPr>
            <w:noProof/>
            <w:webHidden/>
          </w:rPr>
          <w:tab/>
        </w:r>
        <w:r>
          <w:rPr>
            <w:noProof/>
            <w:webHidden/>
          </w:rPr>
          <w:fldChar w:fldCharType="begin"/>
        </w:r>
        <w:r>
          <w:rPr>
            <w:noProof/>
            <w:webHidden/>
          </w:rPr>
          <w:instrText xml:space="preserve"> PAGEREF _Toc483843337 \h </w:instrText>
        </w:r>
        <w:r>
          <w:rPr>
            <w:noProof/>
            <w:webHidden/>
          </w:rPr>
        </w:r>
        <w:r>
          <w:rPr>
            <w:noProof/>
            <w:webHidden/>
          </w:rPr>
          <w:fldChar w:fldCharType="separate"/>
        </w:r>
        <w:r>
          <w:rPr>
            <w:noProof/>
            <w:webHidden/>
          </w:rPr>
          <w:t>8</w:t>
        </w:r>
        <w:r>
          <w:rPr>
            <w:noProof/>
            <w:webHidden/>
          </w:rPr>
          <w:fldChar w:fldCharType="end"/>
        </w:r>
      </w:hyperlink>
    </w:p>
    <w:p w:rsidR="003F0413" w:rsidRDefault="003F0413">
      <w:pPr>
        <w:pStyle w:val="10"/>
        <w:tabs>
          <w:tab w:val="left" w:pos="480"/>
          <w:tab w:val="right" w:leader="dot" w:pos="8630"/>
        </w:tabs>
        <w:rPr>
          <w:rFonts w:asciiTheme="minorHAnsi" w:hAnsiTheme="minorHAnsi" w:cstheme="minorBidi"/>
          <w:noProof/>
          <w:kern w:val="2"/>
          <w:sz w:val="21"/>
          <w:szCs w:val="22"/>
        </w:rPr>
      </w:pPr>
      <w:hyperlink w:anchor="_Toc483843338" w:history="1">
        <w:r w:rsidRPr="00DC5EDE">
          <w:rPr>
            <w:rStyle w:val="a4"/>
            <w:rFonts w:ascii="Calibri" w:eastAsia="Calibri" w:hAnsi="Calibri" w:cs="Calibri"/>
            <w:noProof/>
          </w:rPr>
          <w:t>3.</w:t>
        </w:r>
        <w:r>
          <w:rPr>
            <w:rFonts w:asciiTheme="minorHAnsi" w:hAnsiTheme="minorHAnsi" w:cstheme="minorBidi"/>
            <w:noProof/>
            <w:kern w:val="2"/>
            <w:sz w:val="21"/>
            <w:szCs w:val="22"/>
          </w:rPr>
          <w:tab/>
        </w:r>
        <w:r w:rsidRPr="00DC5EDE">
          <w:rPr>
            <w:rStyle w:val="a4"/>
            <w:rFonts w:ascii="ＭＳ ゴシック" w:eastAsia="ＭＳ ゴシック" w:hAnsi="ＭＳ ゴシック" w:cs="ＭＳ ゴシック" w:hint="eastAsia"/>
            <w:noProof/>
          </w:rPr>
          <w:t>脳の神経細胞</w:t>
        </w:r>
        <w:r>
          <w:rPr>
            <w:noProof/>
            <w:webHidden/>
          </w:rPr>
          <w:tab/>
        </w:r>
        <w:r>
          <w:rPr>
            <w:noProof/>
            <w:webHidden/>
          </w:rPr>
          <w:fldChar w:fldCharType="begin"/>
        </w:r>
        <w:r>
          <w:rPr>
            <w:noProof/>
            <w:webHidden/>
          </w:rPr>
          <w:instrText xml:space="preserve"> PAGEREF _Toc483843338 \h </w:instrText>
        </w:r>
        <w:r>
          <w:rPr>
            <w:noProof/>
            <w:webHidden/>
          </w:rPr>
        </w:r>
        <w:r>
          <w:rPr>
            <w:noProof/>
            <w:webHidden/>
          </w:rPr>
          <w:fldChar w:fldCharType="separate"/>
        </w:r>
        <w:r>
          <w:rPr>
            <w:noProof/>
            <w:webHidden/>
          </w:rPr>
          <w:t>8</w:t>
        </w:r>
        <w:r>
          <w:rPr>
            <w:noProof/>
            <w:webHidden/>
          </w:rPr>
          <w:fldChar w:fldCharType="end"/>
        </w:r>
      </w:hyperlink>
    </w:p>
    <w:p w:rsidR="003F0413" w:rsidRDefault="003F0413">
      <w:pPr>
        <w:pStyle w:val="20"/>
        <w:tabs>
          <w:tab w:val="left" w:pos="840"/>
          <w:tab w:val="right" w:leader="dot" w:pos="8630"/>
        </w:tabs>
        <w:rPr>
          <w:rFonts w:asciiTheme="minorHAnsi" w:hAnsiTheme="minorHAnsi" w:cstheme="minorBidi"/>
          <w:noProof/>
          <w:kern w:val="2"/>
          <w:sz w:val="21"/>
          <w:szCs w:val="22"/>
        </w:rPr>
      </w:pPr>
      <w:hyperlink w:anchor="_Toc483843339" w:history="1">
        <w:r w:rsidRPr="00DC5EDE">
          <w:rPr>
            <w:rStyle w:val="a4"/>
            <w:rFonts w:ascii="Calibri" w:eastAsia="Calibri" w:hAnsi="Calibri" w:cs="Calibri"/>
            <w:noProof/>
          </w:rPr>
          <w:t>3.1.</w:t>
        </w:r>
        <w:r>
          <w:rPr>
            <w:rFonts w:asciiTheme="minorHAnsi" w:hAnsiTheme="minorHAnsi" w:cstheme="minorBidi"/>
            <w:noProof/>
            <w:kern w:val="2"/>
            <w:sz w:val="21"/>
            <w:szCs w:val="22"/>
          </w:rPr>
          <w:tab/>
        </w:r>
        <w:r w:rsidRPr="00DC5EDE">
          <w:rPr>
            <w:rStyle w:val="a4"/>
            <w:rFonts w:ascii="ＭＳ ゴシック" w:eastAsia="ＭＳ ゴシック" w:hAnsi="ＭＳ ゴシック" w:cs="ＭＳ ゴシック" w:hint="eastAsia"/>
            <w:noProof/>
          </w:rPr>
          <w:t>構成単位であるニューロン</w:t>
        </w:r>
        <w:r>
          <w:rPr>
            <w:noProof/>
            <w:webHidden/>
          </w:rPr>
          <w:tab/>
        </w:r>
        <w:r>
          <w:rPr>
            <w:noProof/>
            <w:webHidden/>
          </w:rPr>
          <w:fldChar w:fldCharType="begin"/>
        </w:r>
        <w:r>
          <w:rPr>
            <w:noProof/>
            <w:webHidden/>
          </w:rPr>
          <w:instrText xml:space="preserve"> PAGEREF _Toc483843339 \h </w:instrText>
        </w:r>
        <w:r>
          <w:rPr>
            <w:noProof/>
            <w:webHidden/>
          </w:rPr>
        </w:r>
        <w:r>
          <w:rPr>
            <w:noProof/>
            <w:webHidden/>
          </w:rPr>
          <w:fldChar w:fldCharType="separate"/>
        </w:r>
        <w:r>
          <w:rPr>
            <w:noProof/>
            <w:webHidden/>
          </w:rPr>
          <w:t>8</w:t>
        </w:r>
        <w:r>
          <w:rPr>
            <w:noProof/>
            <w:webHidden/>
          </w:rPr>
          <w:fldChar w:fldCharType="end"/>
        </w:r>
      </w:hyperlink>
    </w:p>
    <w:p w:rsidR="003F0413" w:rsidRDefault="003F0413">
      <w:pPr>
        <w:pStyle w:val="20"/>
        <w:tabs>
          <w:tab w:val="left" w:pos="840"/>
          <w:tab w:val="right" w:leader="dot" w:pos="8630"/>
        </w:tabs>
        <w:rPr>
          <w:rFonts w:asciiTheme="minorHAnsi" w:hAnsiTheme="minorHAnsi" w:cstheme="minorBidi"/>
          <w:noProof/>
          <w:kern w:val="2"/>
          <w:sz w:val="21"/>
          <w:szCs w:val="22"/>
        </w:rPr>
      </w:pPr>
      <w:hyperlink w:anchor="_Toc483843340" w:history="1">
        <w:r w:rsidRPr="00DC5EDE">
          <w:rPr>
            <w:rStyle w:val="a4"/>
            <w:rFonts w:ascii="Calibri" w:eastAsia="Calibri" w:hAnsi="Calibri" w:cs="Calibri"/>
            <w:noProof/>
          </w:rPr>
          <w:t>3.2.</w:t>
        </w:r>
        <w:r>
          <w:rPr>
            <w:rFonts w:asciiTheme="minorHAnsi" w:hAnsiTheme="minorHAnsi" w:cstheme="minorBidi"/>
            <w:noProof/>
            <w:kern w:val="2"/>
            <w:sz w:val="21"/>
            <w:szCs w:val="22"/>
          </w:rPr>
          <w:tab/>
        </w:r>
        <w:r w:rsidRPr="00DC5EDE">
          <w:rPr>
            <w:rStyle w:val="a4"/>
            <w:rFonts w:ascii="ＭＳ ゴシック" w:eastAsia="ＭＳ ゴシック" w:hAnsi="ＭＳ ゴシック" w:cs="ＭＳ ゴシック" w:hint="eastAsia"/>
            <w:noProof/>
          </w:rPr>
          <w:t>脳は複数のニューロンにまたがって分散的に情報を保持し、また、新しい情報が入ってきたときは脳全体で学習し、全体で保管しているのではないかと言われている</w:t>
        </w:r>
        <w:r>
          <w:rPr>
            <w:noProof/>
            <w:webHidden/>
          </w:rPr>
          <w:tab/>
        </w:r>
        <w:r>
          <w:rPr>
            <w:noProof/>
            <w:webHidden/>
          </w:rPr>
          <w:fldChar w:fldCharType="begin"/>
        </w:r>
        <w:r>
          <w:rPr>
            <w:noProof/>
            <w:webHidden/>
          </w:rPr>
          <w:instrText xml:space="preserve"> PAGEREF _Toc483843340 \h </w:instrText>
        </w:r>
        <w:r>
          <w:rPr>
            <w:noProof/>
            <w:webHidden/>
          </w:rPr>
        </w:r>
        <w:r>
          <w:rPr>
            <w:noProof/>
            <w:webHidden/>
          </w:rPr>
          <w:fldChar w:fldCharType="separate"/>
        </w:r>
        <w:r>
          <w:rPr>
            <w:noProof/>
            <w:webHidden/>
          </w:rPr>
          <w:t>8</w:t>
        </w:r>
        <w:r>
          <w:rPr>
            <w:noProof/>
            <w:webHidden/>
          </w:rPr>
          <w:fldChar w:fldCharType="end"/>
        </w:r>
      </w:hyperlink>
    </w:p>
    <w:p w:rsidR="003F0413" w:rsidRDefault="003F0413">
      <w:pPr>
        <w:pStyle w:val="10"/>
        <w:tabs>
          <w:tab w:val="left" w:pos="480"/>
          <w:tab w:val="right" w:leader="dot" w:pos="8630"/>
        </w:tabs>
        <w:rPr>
          <w:rFonts w:asciiTheme="minorHAnsi" w:hAnsiTheme="minorHAnsi" w:cstheme="minorBidi"/>
          <w:noProof/>
          <w:kern w:val="2"/>
          <w:sz w:val="21"/>
          <w:szCs w:val="22"/>
        </w:rPr>
      </w:pPr>
      <w:hyperlink w:anchor="_Toc483843341" w:history="1">
        <w:r w:rsidRPr="00DC5EDE">
          <w:rPr>
            <w:rStyle w:val="a4"/>
            <w:rFonts w:ascii="Calibri" w:eastAsia="Calibri" w:hAnsi="Calibri" w:cs="Calibri"/>
            <w:noProof/>
          </w:rPr>
          <w:t>4.</w:t>
        </w:r>
        <w:r>
          <w:rPr>
            <w:rFonts w:asciiTheme="minorHAnsi" w:hAnsiTheme="minorHAnsi" w:cstheme="minorBidi"/>
            <w:noProof/>
            <w:kern w:val="2"/>
            <w:sz w:val="21"/>
            <w:szCs w:val="22"/>
          </w:rPr>
          <w:tab/>
        </w:r>
        <w:r w:rsidRPr="00DC5EDE">
          <w:rPr>
            <w:rStyle w:val="a4"/>
            <w:rFonts w:ascii="ＭＳ ゴシック" w:eastAsia="ＭＳ ゴシック" w:hAnsi="ＭＳ ゴシック" w:cs="ＭＳ ゴシック" w:hint="eastAsia"/>
            <w:noProof/>
          </w:rPr>
          <w:t>人工知能の歴史</w:t>
        </w:r>
        <w:r>
          <w:rPr>
            <w:noProof/>
            <w:webHidden/>
          </w:rPr>
          <w:tab/>
        </w:r>
        <w:r>
          <w:rPr>
            <w:noProof/>
            <w:webHidden/>
          </w:rPr>
          <w:fldChar w:fldCharType="begin"/>
        </w:r>
        <w:r>
          <w:rPr>
            <w:noProof/>
            <w:webHidden/>
          </w:rPr>
          <w:instrText xml:space="preserve"> PAGEREF _Toc483843341 \h </w:instrText>
        </w:r>
        <w:r>
          <w:rPr>
            <w:noProof/>
            <w:webHidden/>
          </w:rPr>
        </w:r>
        <w:r>
          <w:rPr>
            <w:noProof/>
            <w:webHidden/>
          </w:rPr>
          <w:fldChar w:fldCharType="separate"/>
        </w:r>
        <w:r>
          <w:rPr>
            <w:noProof/>
            <w:webHidden/>
          </w:rPr>
          <w:t>8</w:t>
        </w:r>
        <w:r>
          <w:rPr>
            <w:noProof/>
            <w:webHidden/>
          </w:rPr>
          <w:fldChar w:fldCharType="end"/>
        </w:r>
      </w:hyperlink>
    </w:p>
    <w:p w:rsidR="003F0413" w:rsidRDefault="003F0413">
      <w:pPr>
        <w:pStyle w:val="20"/>
        <w:tabs>
          <w:tab w:val="left" w:pos="840"/>
          <w:tab w:val="right" w:leader="dot" w:pos="8630"/>
        </w:tabs>
        <w:rPr>
          <w:rFonts w:asciiTheme="minorHAnsi" w:hAnsiTheme="minorHAnsi" w:cstheme="minorBidi"/>
          <w:noProof/>
          <w:kern w:val="2"/>
          <w:sz w:val="21"/>
          <w:szCs w:val="22"/>
        </w:rPr>
      </w:pPr>
      <w:hyperlink w:anchor="_Toc483843342" w:history="1">
        <w:r w:rsidRPr="00DC5EDE">
          <w:rPr>
            <w:rStyle w:val="a4"/>
            <w:rFonts w:ascii="Calibri" w:eastAsia="Calibri" w:hAnsi="Calibri" w:cs="Calibri"/>
            <w:noProof/>
          </w:rPr>
          <w:t>4.1.</w:t>
        </w:r>
        <w:r>
          <w:rPr>
            <w:rFonts w:asciiTheme="minorHAnsi" w:hAnsiTheme="minorHAnsi" w:cstheme="minorBidi"/>
            <w:noProof/>
            <w:kern w:val="2"/>
            <w:sz w:val="21"/>
            <w:szCs w:val="22"/>
          </w:rPr>
          <w:tab/>
        </w:r>
        <w:r w:rsidRPr="00DC5EDE">
          <w:rPr>
            <w:rStyle w:val="a4"/>
            <w:rFonts w:ascii="Calibri" w:eastAsia="Calibri" w:hAnsi="Calibri" w:cs="Calibri"/>
            <w:noProof/>
          </w:rPr>
          <w:t>1940</w:t>
        </w:r>
        <w:r w:rsidRPr="00DC5EDE">
          <w:rPr>
            <w:rStyle w:val="a4"/>
            <w:rFonts w:ascii="ＭＳ ゴシック" w:eastAsia="ＭＳ ゴシック" w:hAnsi="ＭＳ ゴシック" w:cs="ＭＳ ゴシック" w:hint="eastAsia"/>
            <w:noProof/>
          </w:rPr>
          <w:t>～</w:t>
        </w:r>
        <w:r w:rsidRPr="00DC5EDE">
          <w:rPr>
            <w:rStyle w:val="a4"/>
            <w:rFonts w:ascii="Calibri" w:eastAsia="Calibri" w:hAnsi="Calibri" w:cs="Calibri"/>
            <w:noProof/>
          </w:rPr>
          <w:t>60</w:t>
        </w:r>
        <w:r w:rsidRPr="00DC5EDE">
          <w:rPr>
            <w:rStyle w:val="a4"/>
            <w:rFonts w:ascii="ＭＳ ゴシック" w:eastAsia="ＭＳ ゴシック" w:hAnsi="ＭＳ ゴシック" w:cs="ＭＳ ゴシック" w:hint="eastAsia"/>
            <w:noProof/>
          </w:rPr>
          <w:t>年代、第</w:t>
        </w:r>
        <w:r w:rsidRPr="00DC5EDE">
          <w:rPr>
            <w:rStyle w:val="a4"/>
            <w:rFonts w:ascii="Calibri" w:eastAsia="Calibri" w:hAnsi="Calibri" w:cs="Calibri"/>
            <w:noProof/>
          </w:rPr>
          <w:t>1</w:t>
        </w:r>
        <w:r w:rsidRPr="00DC5EDE">
          <w:rPr>
            <w:rStyle w:val="a4"/>
            <w:rFonts w:ascii="ＭＳ ゴシック" w:eastAsia="ＭＳ ゴシック" w:hAnsi="ＭＳ ゴシック" w:cs="ＭＳ ゴシック" w:hint="eastAsia"/>
            <w:noProof/>
          </w:rPr>
          <w:t>次</w:t>
        </w:r>
        <w:r w:rsidRPr="00DC5EDE">
          <w:rPr>
            <w:rStyle w:val="a4"/>
            <w:rFonts w:ascii="Calibri" w:eastAsia="Calibri" w:hAnsi="Calibri" w:cs="Calibri"/>
            <w:noProof/>
          </w:rPr>
          <w:t>AI</w:t>
        </w:r>
        <w:r w:rsidRPr="00DC5EDE">
          <w:rPr>
            <w:rStyle w:val="a4"/>
            <w:rFonts w:ascii="ＭＳ ゴシック" w:eastAsia="ＭＳ ゴシック" w:hAnsi="ＭＳ ゴシック" w:cs="ＭＳ ゴシック" w:hint="eastAsia"/>
            <w:noProof/>
          </w:rPr>
          <w:t>ブーム</w:t>
        </w:r>
        <w:r>
          <w:rPr>
            <w:noProof/>
            <w:webHidden/>
          </w:rPr>
          <w:tab/>
        </w:r>
        <w:r>
          <w:rPr>
            <w:noProof/>
            <w:webHidden/>
          </w:rPr>
          <w:fldChar w:fldCharType="begin"/>
        </w:r>
        <w:r>
          <w:rPr>
            <w:noProof/>
            <w:webHidden/>
          </w:rPr>
          <w:instrText xml:space="preserve"> PAGEREF _Toc483843342 \h </w:instrText>
        </w:r>
        <w:r>
          <w:rPr>
            <w:noProof/>
            <w:webHidden/>
          </w:rPr>
        </w:r>
        <w:r>
          <w:rPr>
            <w:noProof/>
            <w:webHidden/>
          </w:rPr>
          <w:fldChar w:fldCharType="separate"/>
        </w:r>
        <w:r>
          <w:rPr>
            <w:noProof/>
            <w:webHidden/>
          </w:rPr>
          <w:t>8</w:t>
        </w:r>
        <w:r>
          <w:rPr>
            <w:noProof/>
            <w:webHidden/>
          </w:rPr>
          <w:fldChar w:fldCharType="end"/>
        </w:r>
      </w:hyperlink>
    </w:p>
    <w:p w:rsidR="003F0413" w:rsidRDefault="003F0413">
      <w:pPr>
        <w:pStyle w:val="30"/>
        <w:tabs>
          <w:tab w:val="left" w:pos="1260"/>
          <w:tab w:val="right" w:leader="dot" w:pos="8630"/>
        </w:tabs>
        <w:rPr>
          <w:rFonts w:asciiTheme="minorHAnsi" w:hAnsiTheme="minorHAnsi" w:cstheme="minorBidi"/>
          <w:noProof/>
          <w:kern w:val="2"/>
          <w:sz w:val="21"/>
          <w:szCs w:val="22"/>
        </w:rPr>
      </w:pPr>
      <w:hyperlink w:anchor="_Toc483843343" w:history="1">
        <w:r w:rsidRPr="00DC5EDE">
          <w:rPr>
            <w:rStyle w:val="a4"/>
            <w:rFonts w:ascii="Calibri" w:eastAsia="Calibri" w:hAnsi="Calibri" w:cs="Calibri"/>
            <w:noProof/>
          </w:rPr>
          <w:t>4.1.1.</w:t>
        </w:r>
        <w:r>
          <w:rPr>
            <w:rFonts w:asciiTheme="minorHAnsi" w:hAnsiTheme="minorHAnsi" w:cstheme="minorBidi"/>
            <w:noProof/>
            <w:kern w:val="2"/>
            <w:sz w:val="21"/>
            <w:szCs w:val="22"/>
          </w:rPr>
          <w:tab/>
        </w:r>
        <w:r w:rsidRPr="00DC5EDE">
          <w:rPr>
            <w:rStyle w:val="a4"/>
            <w:rFonts w:ascii="Calibri" w:eastAsia="Calibri" w:hAnsi="Calibri" w:cs="Calibri"/>
            <w:noProof/>
          </w:rPr>
          <w:t>1943</w:t>
        </w:r>
        <w:r w:rsidRPr="00DC5EDE">
          <w:rPr>
            <w:rStyle w:val="a4"/>
            <w:rFonts w:ascii="ＭＳ ゴシック" w:eastAsia="ＭＳ ゴシック" w:hAnsi="ＭＳ ゴシック" w:cs="ＭＳ ゴシック" w:hint="eastAsia"/>
            <w:noProof/>
          </w:rPr>
          <w:t>年脳のニューロンの工学的模倣として、形式ニューロンが提案された</w:t>
        </w:r>
        <w:r>
          <w:rPr>
            <w:noProof/>
            <w:webHidden/>
          </w:rPr>
          <w:tab/>
        </w:r>
        <w:r>
          <w:rPr>
            <w:noProof/>
            <w:webHidden/>
          </w:rPr>
          <w:fldChar w:fldCharType="begin"/>
        </w:r>
        <w:r>
          <w:rPr>
            <w:noProof/>
            <w:webHidden/>
          </w:rPr>
          <w:instrText xml:space="preserve"> PAGEREF _Toc483843343 \h </w:instrText>
        </w:r>
        <w:r>
          <w:rPr>
            <w:noProof/>
            <w:webHidden/>
          </w:rPr>
        </w:r>
        <w:r>
          <w:rPr>
            <w:noProof/>
            <w:webHidden/>
          </w:rPr>
          <w:fldChar w:fldCharType="separate"/>
        </w:r>
        <w:r>
          <w:rPr>
            <w:noProof/>
            <w:webHidden/>
          </w:rPr>
          <w:t>8</w:t>
        </w:r>
        <w:r>
          <w:rPr>
            <w:noProof/>
            <w:webHidden/>
          </w:rPr>
          <w:fldChar w:fldCharType="end"/>
        </w:r>
      </w:hyperlink>
    </w:p>
    <w:p w:rsidR="003F0413" w:rsidRDefault="003F0413">
      <w:pPr>
        <w:pStyle w:val="30"/>
        <w:tabs>
          <w:tab w:val="left" w:pos="1260"/>
          <w:tab w:val="right" w:leader="dot" w:pos="8630"/>
        </w:tabs>
        <w:rPr>
          <w:rFonts w:asciiTheme="minorHAnsi" w:hAnsiTheme="minorHAnsi" w:cstheme="minorBidi"/>
          <w:noProof/>
          <w:kern w:val="2"/>
          <w:sz w:val="21"/>
          <w:szCs w:val="22"/>
        </w:rPr>
      </w:pPr>
      <w:hyperlink w:anchor="_Toc483843344" w:history="1">
        <w:r w:rsidRPr="00DC5EDE">
          <w:rPr>
            <w:rStyle w:val="a4"/>
            <w:rFonts w:ascii="Calibri" w:eastAsia="Calibri" w:hAnsi="Calibri" w:cs="Calibri"/>
            <w:noProof/>
          </w:rPr>
          <w:t>4.1.2.</w:t>
        </w:r>
        <w:r>
          <w:rPr>
            <w:rFonts w:asciiTheme="minorHAnsi" w:hAnsiTheme="minorHAnsi" w:cstheme="minorBidi"/>
            <w:noProof/>
            <w:kern w:val="2"/>
            <w:sz w:val="21"/>
            <w:szCs w:val="22"/>
          </w:rPr>
          <w:tab/>
        </w:r>
        <w:r w:rsidRPr="00DC5EDE">
          <w:rPr>
            <w:rStyle w:val="a4"/>
            <w:rFonts w:ascii="Calibri" w:eastAsia="Calibri" w:hAnsi="Calibri" w:cs="Calibri"/>
            <w:noProof/>
          </w:rPr>
          <w:t>1956</w:t>
        </w:r>
        <w:r w:rsidRPr="00DC5EDE">
          <w:rPr>
            <w:rStyle w:val="a4"/>
            <w:rFonts w:ascii="ＭＳ ゴシック" w:eastAsia="ＭＳ ゴシック" w:hAnsi="ＭＳ ゴシック" w:cs="ＭＳ ゴシック" w:hint="eastAsia"/>
            <w:noProof/>
          </w:rPr>
          <w:t>年、初めて</w:t>
        </w:r>
        <w:r w:rsidRPr="00DC5EDE">
          <w:rPr>
            <w:rStyle w:val="a4"/>
            <w:rFonts w:ascii="Calibri" w:eastAsia="Calibri" w:hAnsi="Calibri" w:cs="Calibri"/>
            <w:noProof/>
          </w:rPr>
          <w:t>AI</w:t>
        </w:r>
        <w:r w:rsidRPr="00DC5EDE">
          <w:rPr>
            <w:rStyle w:val="a4"/>
            <w:rFonts w:ascii="ＭＳ ゴシック" w:eastAsia="ＭＳ ゴシック" w:hAnsi="ＭＳ ゴシック" w:cs="ＭＳ ゴシック" w:hint="eastAsia"/>
            <w:noProof/>
          </w:rPr>
          <w:t>という言葉が用いられた。</w:t>
        </w:r>
        <w:r>
          <w:rPr>
            <w:noProof/>
            <w:webHidden/>
          </w:rPr>
          <w:tab/>
        </w:r>
        <w:r>
          <w:rPr>
            <w:noProof/>
            <w:webHidden/>
          </w:rPr>
          <w:fldChar w:fldCharType="begin"/>
        </w:r>
        <w:r>
          <w:rPr>
            <w:noProof/>
            <w:webHidden/>
          </w:rPr>
          <w:instrText xml:space="preserve"> PAGEREF _Toc483843344 \h </w:instrText>
        </w:r>
        <w:r>
          <w:rPr>
            <w:noProof/>
            <w:webHidden/>
          </w:rPr>
        </w:r>
        <w:r>
          <w:rPr>
            <w:noProof/>
            <w:webHidden/>
          </w:rPr>
          <w:fldChar w:fldCharType="separate"/>
        </w:r>
        <w:r>
          <w:rPr>
            <w:noProof/>
            <w:webHidden/>
          </w:rPr>
          <w:t>8</w:t>
        </w:r>
        <w:r>
          <w:rPr>
            <w:noProof/>
            <w:webHidden/>
          </w:rPr>
          <w:fldChar w:fldCharType="end"/>
        </w:r>
      </w:hyperlink>
    </w:p>
    <w:p w:rsidR="003F0413" w:rsidRDefault="003F0413">
      <w:pPr>
        <w:pStyle w:val="30"/>
        <w:tabs>
          <w:tab w:val="left" w:pos="1260"/>
          <w:tab w:val="right" w:leader="dot" w:pos="8630"/>
        </w:tabs>
        <w:rPr>
          <w:rFonts w:asciiTheme="minorHAnsi" w:hAnsiTheme="minorHAnsi" w:cstheme="minorBidi"/>
          <w:noProof/>
          <w:kern w:val="2"/>
          <w:sz w:val="21"/>
          <w:szCs w:val="22"/>
        </w:rPr>
      </w:pPr>
      <w:hyperlink w:anchor="_Toc483843345" w:history="1">
        <w:r w:rsidRPr="00DC5EDE">
          <w:rPr>
            <w:rStyle w:val="a4"/>
            <w:rFonts w:ascii="Calibri" w:eastAsia="Calibri" w:hAnsi="Calibri" w:cs="Calibri"/>
            <w:noProof/>
          </w:rPr>
          <w:t>4.1.3.</w:t>
        </w:r>
        <w:r>
          <w:rPr>
            <w:rFonts w:asciiTheme="minorHAnsi" w:hAnsiTheme="minorHAnsi" w:cstheme="minorBidi"/>
            <w:noProof/>
            <w:kern w:val="2"/>
            <w:sz w:val="21"/>
            <w:szCs w:val="22"/>
          </w:rPr>
          <w:tab/>
        </w:r>
        <w:r w:rsidRPr="00DC5EDE">
          <w:rPr>
            <w:rStyle w:val="a4"/>
            <w:rFonts w:ascii="ＭＳ ゴシック" w:eastAsia="ＭＳ ゴシック" w:hAnsi="ＭＳ ゴシック" w:cs="ＭＳ ゴシック" w:hint="eastAsia"/>
            <w:noProof/>
          </w:rPr>
          <w:t>単純な問題は処理できても、多くの要因が絡む課題を解くことができず、ブームは終焉</w:t>
        </w:r>
        <w:r>
          <w:rPr>
            <w:noProof/>
            <w:webHidden/>
          </w:rPr>
          <w:tab/>
        </w:r>
        <w:r>
          <w:rPr>
            <w:noProof/>
            <w:webHidden/>
          </w:rPr>
          <w:fldChar w:fldCharType="begin"/>
        </w:r>
        <w:r>
          <w:rPr>
            <w:noProof/>
            <w:webHidden/>
          </w:rPr>
          <w:instrText xml:space="preserve"> PAGEREF _Toc483843345 \h </w:instrText>
        </w:r>
        <w:r>
          <w:rPr>
            <w:noProof/>
            <w:webHidden/>
          </w:rPr>
        </w:r>
        <w:r>
          <w:rPr>
            <w:noProof/>
            <w:webHidden/>
          </w:rPr>
          <w:fldChar w:fldCharType="separate"/>
        </w:r>
        <w:r>
          <w:rPr>
            <w:noProof/>
            <w:webHidden/>
          </w:rPr>
          <w:t>8</w:t>
        </w:r>
        <w:r>
          <w:rPr>
            <w:noProof/>
            <w:webHidden/>
          </w:rPr>
          <w:fldChar w:fldCharType="end"/>
        </w:r>
      </w:hyperlink>
    </w:p>
    <w:p w:rsidR="003F0413" w:rsidRDefault="003F0413">
      <w:pPr>
        <w:pStyle w:val="20"/>
        <w:tabs>
          <w:tab w:val="left" w:pos="840"/>
          <w:tab w:val="right" w:leader="dot" w:pos="8630"/>
        </w:tabs>
        <w:rPr>
          <w:rFonts w:asciiTheme="minorHAnsi" w:hAnsiTheme="minorHAnsi" w:cstheme="minorBidi"/>
          <w:noProof/>
          <w:kern w:val="2"/>
          <w:sz w:val="21"/>
          <w:szCs w:val="22"/>
        </w:rPr>
      </w:pPr>
      <w:hyperlink w:anchor="_Toc483843346" w:history="1">
        <w:r w:rsidRPr="00DC5EDE">
          <w:rPr>
            <w:rStyle w:val="a4"/>
            <w:rFonts w:ascii="Calibri" w:eastAsia="Calibri" w:hAnsi="Calibri" w:cs="Calibri"/>
            <w:noProof/>
          </w:rPr>
          <w:t>4.2.</w:t>
        </w:r>
        <w:r>
          <w:rPr>
            <w:rFonts w:asciiTheme="minorHAnsi" w:hAnsiTheme="minorHAnsi" w:cstheme="minorBidi"/>
            <w:noProof/>
            <w:kern w:val="2"/>
            <w:sz w:val="21"/>
            <w:szCs w:val="22"/>
          </w:rPr>
          <w:tab/>
        </w:r>
        <w:r w:rsidRPr="00DC5EDE">
          <w:rPr>
            <w:rStyle w:val="a4"/>
            <w:rFonts w:ascii="Calibri" w:eastAsia="Calibri" w:hAnsi="Calibri" w:cs="Calibri"/>
            <w:noProof/>
          </w:rPr>
          <w:t>1980</w:t>
        </w:r>
        <w:r w:rsidRPr="00DC5EDE">
          <w:rPr>
            <w:rStyle w:val="a4"/>
            <w:rFonts w:ascii="ＭＳ ゴシック" w:eastAsia="ＭＳ ゴシック" w:hAnsi="ＭＳ ゴシック" w:cs="ＭＳ ゴシック" w:hint="eastAsia"/>
            <w:noProof/>
          </w:rPr>
          <w:t>年代、第</w:t>
        </w:r>
        <w:r w:rsidRPr="00DC5EDE">
          <w:rPr>
            <w:rStyle w:val="a4"/>
            <w:rFonts w:ascii="Calibri" w:eastAsia="Calibri" w:hAnsi="Calibri" w:cs="Calibri"/>
            <w:noProof/>
          </w:rPr>
          <w:t>2</w:t>
        </w:r>
        <w:r w:rsidRPr="00DC5EDE">
          <w:rPr>
            <w:rStyle w:val="a4"/>
            <w:rFonts w:ascii="ＭＳ ゴシック" w:eastAsia="ＭＳ ゴシック" w:hAnsi="ＭＳ ゴシック" w:cs="ＭＳ ゴシック" w:hint="eastAsia"/>
            <w:noProof/>
          </w:rPr>
          <w:t>次</w:t>
        </w:r>
        <w:r w:rsidRPr="00DC5EDE">
          <w:rPr>
            <w:rStyle w:val="a4"/>
            <w:rFonts w:ascii="Calibri" w:eastAsia="Calibri" w:hAnsi="Calibri" w:cs="Calibri"/>
            <w:noProof/>
          </w:rPr>
          <w:t>AI</w:t>
        </w:r>
        <w:r w:rsidRPr="00DC5EDE">
          <w:rPr>
            <w:rStyle w:val="a4"/>
            <w:rFonts w:ascii="ＭＳ ゴシック" w:eastAsia="ＭＳ ゴシック" w:hAnsi="ＭＳ ゴシック" w:cs="ＭＳ ゴシック" w:hint="eastAsia"/>
            <w:noProof/>
          </w:rPr>
          <w:t>ブーム</w:t>
        </w:r>
        <w:r>
          <w:rPr>
            <w:noProof/>
            <w:webHidden/>
          </w:rPr>
          <w:tab/>
        </w:r>
        <w:r>
          <w:rPr>
            <w:noProof/>
            <w:webHidden/>
          </w:rPr>
          <w:fldChar w:fldCharType="begin"/>
        </w:r>
        <w:r>
          <w:rPr>
            <w:noProof/>
            <w:webHidden/>
          </w:rPr>
          <w:instrText xml:space="preserve"> PAGEREF _Toc483843346 \h </w:instrText>
        </w:r>
        <w:r>
          <w:rPr>
            <w:noProof/>
            <w:webHidden/>
          </w:rPr>
        </w:r>
        <w:r>
          <w:rPr>
            <w:noProof/>
            <w:webHidden/>
          </w:rPr>
          <w:fldChar w:fldCharType="separate"/>
        </w:r>
        <w:r>
          <w:rPr>
            <w:noProof/>
            <w:webHidden/>
          </w:rPr>
          <w:t>8</w:t>
        </w:r>
        <w:r>
          <w:rPr>
            <w:noProof/>
            <w:webHidden/>
          </w:rPr>
          <w:fldChar w:fldCharType="end"/>
        </w:r>
      </w:hyperlink>
    </w:p>
    <w:p w:rsidR="003F0413" w:rsidRDefault="003F0413">
      <w:pPr>
        <w:pStyle w:val="30"/>
        <w:tabs>
          <w:tab w:val="left" w:pos="1260"/>
          <w:tab w:val="right" w:leader="dot" w:pos="8630"/>
        </w:tabs>
        <w:rPr>
          <w:rFonts w:asciiTheme="minorHAnsi" w:hAnsiTheme="minorHAnsi" w:cstheme="minorBidi"/>
          <w:noProof/>
          <w:kern w:val="2"/>
          <w:sz w:val="21"/>
          <w:szCs w:val="22"/>
        </w:rPr>
      </w:pPr>
      <w:hyperlink w:anchor="_Toc483843347" w:history="1">
        <w:r w:rsidRPr="00DC5EDE">
          <w:rPr>
            <w:rStyle w:val="a4"/>
            <w:rFonts w:ascii="Calibri" w:eastAsia="Calibri" w:hAnsi="Calibri" w:cs="Calibri"/>
            <w:noProof/>
          </w:rPr>
          <w:t>4.2.1.</w:t>
        </w:r>
        <w:r>
          <w:rPr>
            <w:rFonts w:asciiTheme="minorHAnsi" w:hAnsiTheme="minorHAnsi" w:cstheme="minorBidi"/>
            <w:noProof/>
            <w:kern w:val="2"/>
            <w:sz w:val="21"/>
            <w:szCs w:val="22"/>
          </w:rPr>
          <w:tab/>
        </w:r>
        <w:r w:rsidRPr="00DC5EDE">
          <w:rPr>
            <w:rStyle w:val="a4"/>
            <w:rFonts w:ascii="ＭＳ ゴシック" w:eastAsia="ＭＳ ゴシック" w:hAnsi="ＭＳ ゴシック" w:cs="ＭＳ ゴシック" w:hint="eastAsia"/>
            <w:noProof/>
          </w:rPr>
          <w:t>従来型の記号処理を発展させて、推論機能を持たせようとした論理プログラミングで始まった</w:t>
        </w:r>
        <w:r>
          <w:rPr>
            <w:noProof/>
            <w:webHidden/>
          </w:rPr>
          <w:tab/>
        </w:r>
        <w:r>
          <w:rPr>
            <w:noProof/>
            <w:webHidden/>
          </w:rPr>
          <w:fldChar w:fldCharType="begin"/>
        </w:r>
        <w:r>
          <w:rPr>
            <w:noProof/>
            <w:webHidden/>
          </w:rPr>
          <w:instrText xml:space="preserve"> PAGEREF _Toc483843347 \h </w:instrText>
        </w:r>
        <w:r>
          <w:rPr>
            <w:noProof/>
            <w:webHidden/>
          </w:rPr>
        </w:r>
        <w:r>
          <w:rPr>
            <w:noProof/>
            <w:webHidden/>
          </w:rPr>
          <w:fldChar w:fldCharType="separate"/>
        </w:r>
        <w:r>
          <w:rPr>
            <w:noProof/>
            <w:webHidden/>
          </w:rPr>
          <w:t>8</w:t>
        </w:r>
        <w:r>
          <w:rPr>
            <w:noProof/>
            <w:webHidden/>
          </w:rPr>
          <w:fldChar w:fldCharType="end"/>
        </w:r>
      </w:hyperlink>
    </w:p>
    <w:p w:rsidR="003F0413" w:rsidRDefault="003F0413">
      <w:pPr>
        <w:pStyle w:val="30"/>
        <w:tabs>
          <w:tab w:val="left" w:pos="1260"/>
          <w:tab w:val="right" w:leader="dot" w:pos="8630"/>
        </w:tabs>
        <w:rPr>
          <w:rFonts w:asciiTheme="minorHAnsi" w:hAnsiTheme="minorHAnsi" w:cstheme="minorBidi"/>
          <w:noProof/>
          <w:kern w:val="2"/>
          <w:sz w:val="21"/>
          <w:szCs w:val="22"/>
        </w:rPr>
      </w:pPr>
      <w:hyperlink w:anchor="_Toc483843348" w:history="1">
        <w:r w:rsidRPr="00DC5EDE">
          <w:rPr>
            <w:rStyle w:val="a4"/>
            <w:rFonts w:ascii="Calibri" w:eastAsia="Calibri" w:hAnsi="Calibri" w:cs="Calibri"/>
            <w:noProof/>
          </w:rPr>
          <w:t>4.2.2.</w:t>
        </w:r>
        <w:r>
          <w:rPr>
            <w:rFonts w:asciiTheme="minorHAnsi" w:hAnsiTheme="minorHAnsi" w:cstheme="minorBidi"/>
            <w:noProof/>
            <w:kern w:val="2"/>
            <w:sz w:val="21"/>
            <w:szCs w:val="22"/>
          </w:rPr>
          <w:tab/>
        </w:r>
        <w:r w:rsidRPr="00DC5EDE">
          <w:rPr>
            <w:rStyle w:val="a4"/>
            <w:rFonts w:ascii="ＭＳ ゴシック" w:eastAsia="ＭＳ ゴシック" w:hAnsi="ＭＳ ゴシック" w:cs="ＭＳ ゴシック" w:hint="eastAsia"/>
            <w:noProof/>
          </w:rPr>
          <w:t>論理を表現する推論マシンの開発を柱として</w:t>
        </w:r>
        <w:r>
          <w:rPr>
            <w:noProof/>
            <w:webHidden/>
          </w:rPr>
          <w:tab/>
        </w:r>
        <w:r>
          <w:rPr>
            <w:noProof/>
            <w:webHidden/>
          </w:rPr>
          <w:fldChar w:fldCharType="begin"/>
        </w:r>
        <w:r>
          <w:rPr>
            <w:noProof/>
            <w:webHidden/>
          </w:rPr>
          <w:instrText xml:space="preserve"> PAGEREF _Toc483843348 \h </w:instrText>
        </w:r>
        <w:r>
          <w:rPr>
            <w:noProof/>
            <w:webHidden/>
          </w:rPr>
        </w:r>
        <w:r>
          <w:rPr>
            <w:noProof/>
            <w:webHidden/>
          </w:rPr>
          <w:fldChar w:fldCharType="separate"/>
        </w:r>
        <w:r>
          <w:rPr>
            <w:noProof/>
            <w:webHidden/>
          </w:rPr>
          <w:t>8</w:t>
        </w:r>
        <w:r>
          <w:rPr>
            <w:noProof/>
            <w:webHidden/>
          </w:rPr>
          <w:fldChar w:fldCharType="end"/>
        </w:r>
      </w:hyperlink>
    </w:p>
    <w:p w:rsidR="003F0413" w:rsidRDefault="003F0413">
      <w:pPr>
        <w:pStyle w:val="30"/>
        <w:tabs>
          <w:tab w:val="left" w:pos="1260"/>
          <w:tab w:val="right" w:leader="dot" w:pos="8630"/>
        </w:tabs>
        <w:rPr>
          <w:rFonts w:asciiTheme="minorHAnsi" w:hAnsiTheme="minorHAnsi" w:cstheme="minorBidi"/>
          <w:noProof/>
          <w:kern w:val="2"/>
          <w:sz w:val="21"/>
          <w:szCs w:val="22"/>
        </w:rPr>
      </w:pPr>
      <w:hyperlink w:anchor="_Toc483843349" w:history="1">
        <w:r w:rsidRPr="00DC5EDE">
          <w:rPr>
            <w:rStyle w:val="a4"/>
            <w:rFonts w:ascii="Calibri" w:eastAsia="Calibri" w:hAnsi="Calibri" w:cs="Calibri"/>
            <w:noProof/>
          </w:rPr>
          <w:t>4.2.3.</w:t>
        </w:r>
        <w:r>
          <w:rPr>
            <w:rFonts w:asciiTheme="minorHAnsi" w:hAnsiTheme="minorHAnsi" w:cstheme="minorBidi"/>
            <w:noProof/>
            <w:kern w:val="2"/>
            <w:sz w:val="21"/>
            <w:szCs w:val="22"/>
          </w:rPr>
          <w:tab/>
        </w:r>
        <w:r w:rsidRPr="00DC5EDE">
          <w:rPr>
            <w:rStyle w:val="a4"/>
            <w:rFonts w:ascii="ＭＳ ゴシック" w:eastAsia="ＭＳ ゴシック" w:hAnsi="ＭＳ ゴシック" w:cs="ＭＳ ゴシック" w:hint="eastAsia"/>
            <w:noProof/>
          </w:rPr>
          <w:t>今まで、学習のための情報が少なく、また、コンピュータの処理能力が低かったため、広く</w:t>
        </w:r>
        <w:r w:rsidRPr="00DC5EDE">
          <w:rPr>
            <w:rStyle w:val="a4"/>
            <w:rFonts w:ascii="Calibri" w:eastAsia="Calibri" w:hAnsi="Calibri" w:cs="Calibri"/>
            <w:noProof/>
          </w:rPr>
          <w:t>AI</w:t>
        </w:r>
        <w:r w:rsidRPr="00DC5EDE">
          <w:rPr>
            <w:rStyle w:val="a4"/>
            <w:rFonts w:ascii="ＭＳ ゴシック" w:eastAsia="ＭＳ ゴシック" w:hAnsi="ＭＳ ゴシック" w:cs="ＭＳ ゴシック" w:hint="eastAsia"/>
            <w:noProof/>
          </w:rPr>
          <w:t>が普及できなかった</w:t>
        </w:r>
        <w:r>
          <w:rPr>
            <w:noProof/>
            <w:webHidden/>
          </w:rPr>
          <w:tab/>
        </w:r>
        <w:r>
          <w:rPr>
            <w:noProof/>
            <w:webHidden/>
          </w:rPr>
          <w:fldChar w:fldCharType="begin"/>
        </w:r>
        <w:r>
          <w:rPr>
            <w:noProof/>
            <w:webHidden/>
          </w:rPr>
          <w:instrText xml:space="preserve"> PAGEREF _Toc483843349 \h </w:instrText>
        </w:r>
        <w:r>
          <w:rPr>
            <w:noProof/>
            <w:webHidden/>
          </w:rPr>
        </w:r>
        <w:r>
          <w:rPr>
            <w:noProof/>
            <w:webHidden/>
          </w:rPr>
          <w:fldChar w:fldCharType="separate"/>
        </w:r>
        <w:r>
          <w:rPr>
            <w:noProof/>
            <w:webHidden/>
          </w:rPr>
          <w:t>8</w:t>
        </w:r>
        <w:r>
          <w:rPr>
            <w:noProof/>
            <w:webHidden/>
          </w:rPr>
          <w:fldChar w:fldCharType="end"/>
        </w:r>
      </w:hyperlink>
    </w:p>
    <w:p w:rsidR="003F0413" w:rsidRDefault="003F0413">
      <w:pPr>
        <w:pStyle w:val="30"/>
        <w:tabs>
          <w:tab w:val="left" w:pos="1260"/>
          <w:tab w:val="right" w:leader="dot" w:pos="8630"/>
        </w:tabs>
        <w:rPr>
          <w:rFonts w:asciiTheme="minorHAnsi" w:hAnsiTheme="minorHAnsi" w:cstheme="minorBidi"/>
          <w:noProof/>
          <w:kern w:val="2"/>
          <w:sz w:val="21"/>
          <w:szCs w:val="22"/>
        </w:rPr>
      </w:pPr>
      <w:hyperlink w:anchor="_Toc483843350" w:history="1">
        <w:r w:rsidRPr="00DC5EDE">
          <w:rPr>
            <w:rStyle w:val="a4"/>
            <w:rFonts w:ascii="Calibri" w:eastAsia="Calibri" w:hAnsi="Calibri" w:cs="Calibri"/>
            <w:noProof/>
          </w:rPr>
          <w:t>4.2.4.</w:t>
        </w:r>
        <w:r>
          <w:rPr>
            <w:rFonts w:asciiTheme="minorHAnsi" w:hAnsiTheme="minorHAnsi" w:cstheme="minorBidi"/>
            <w:noProof/>
            <w:kern w:val="2"/>
            <w:sz w:val="21"/>
            <w:szCs w:val="22"/>
          </w:rPr>
          <w:tab/>
        </w:r>
        <w:r w:rsidRPr="00DC5EDE">
          <w:rPr>
            <w:rStyle w:val="a4"/>
            <w:rFonts w:ascii="ＭＳ ゴシック" w:eastAsia="ＭＳ ゴシック" w:hAnsi="ＭＳ ゴシック" w:cs="ＭＳ ゴシック" w:hint="eastAsia"/>
            <w:noProof/>
          </w:rPr>
          <w:t>ニューロン系の仕組みが再び注目され始めた。ニューロンの中間層（隠れ層）を</w:t>
        </w:r>
        <w:r w:rsidRPr="00DC5EDE">
          <w:rPr>
            <w:rStyle w:val="a4"/>
            <w:rFonts w:ascii="Calibri" w:eastAsia="Calibri" w:hAnsi="Calibri" w:cs="Calibri"/>
            <w:noProof/>
          </w:rPr>
          <w:t>1</w:t>
        </w:r>
        <w:r w:rsidRPr="00DC5EDE">
          <w:rPr>
            <w:rStyle w:val="a4"/>
            <w:rFonts w:ascii="ＭＳ ゴシック" w:eastAsia="ＭＳ ゴシック" w:hAnsi="ＭＳ ゴシック" w:cs="ＭＳ ゴシック" w:hint="eastAsia"/>
            <w:noProof/>
          </w:rPr>
          <w:t>層追加した「</w:t>
        </w:r>
        <w:r w:rsidRPr="00DC5EDE">
          <w:rPr>
            <w:rStyle w:val="a4"/>
            <w:rFonts w:ascii="Calibri" w:eastAsia="Calibri" w:hAnsi="Calibri" w:cs="Calibri"/>
            <w:noProof/>
          </w:rPr>
          <w:t>3</w:t>
        </w:r>
        <w:r w:rsidRPr="00DC5EDE">
          <w:rPr>
            <w:rStyle w:val="a4"/>
            <w:rFonts w:ascii="ＭＳ ゴシック" w:eastAsia="ＭＳ ゴシック" w:hAnsi="ＭＳ ゴシック" w:cs="ＭＳ ゴシック" w:hint="eastAsia"/>
            <w:noProof/>
          </w:rPr>
          <w:t>層ニューラルネット」が誕生</w:t>
        </w:r>
        <w:r>
          <w:rPr>
            <w:noProof/>
            <w:webHidden/>
          </w:rPr>
          <w:tab/>
        </w:r>
        <w:r>
          <w:rPr>
            <w:noProof/>
            <w:webHidden/>
          </w:rPr>
          <w:fldChar w:fldCharType="begin"/>
        </w:r>
        <w:r>
          <w:rPr>
            <w:noProof/>
            <w:webHidden/>
          </w:rPr>
          <w:instrText xml:space="preserve"> PAGEREF _Toc483843350 \h </w:instrText>
        </w:r>
        <w:r>
          <w:rPr>
            <w:noProof/>
            <w:webHidden/>
          </w:rPr>
        </w:r>
        <w:r>
          <w:rPr>
            <w:noProof/>
            <w:webHidden/>
          </w:rPr>
          <w:fldChar w:fldCharType="separate"/>
        </w:r>
        <w:r>
          <w:rPr>
            <w:noProof/>
            <w:webHidden/>
          </w:rPr>
          <w:t>8</w:t>
        </w:r>
        <w:r>
          <w:rPr>
            <w:noProof/>
            <w:webHidden/>
          </w:rPr>
          <w:fldChar w:fldCharType="end"/>
        </w:r>
      </w:hyperlink>
    </w:p>
    <w:p w:rsidR="003F0413" w:rsidRDefault="003F0413">
      <w:pPr>
        <w:pStyle w:val="30"/>
        <w:tabs>
          <w:tab w:val="left" w:pos="1260"/>
          <w:tab w:val="right" w:leader="dot" w:pos="8630"/>
        </w:tabs>
        <w:rPr>
          <w:rFonts w:asciiTheme="minorHAnsi" w:hAnsiTheme="minorHAnsi" w:cstheme="minorBidi"/>
          <w:noProof/>
          <w:kern w:val="2"/>
          <w:sz w:val="21"/>
          <w:szCs w:val="22"/>
        </w:rPr>
      </w:pPr>
      <w:hyperlink w:anchor="_Toc483843351" w:history="1">
        <w:r w:rsidRPr="00DC5EDE">
          <w:rPr>
            <w:rStyle w:val="a4"/>
            <w:rFonts w:ascii="Calibri" w:eastAsia="Calibri" w:hAnsi="Calibri" w:cs="Calibri"/>
            <w:noProof/>
          </w:rPr>
          <w:t>4.2.5.</w:t>
        </w:r>
        <w:r>
          <w:rPr>
            <w:rFonts w:asciiTheme="minorHAnsi" w:hAnsiTheme="minorHAnsi" w:cstheme="minorBidi"/>
            <w:noProof/>
            <w:kern w:val="2"/>
            <w:sz w:val="21"/>
            <w:szCs w:val="22"/>
          </w:rPr>
          <w:tab/>
        </w:r>
        <w:r w:rsidRPr="00DC5EDE">
          <w:rPr>
            <w:rStyle w:val="a4"/>
            <w:rFonts w:ascii="ＭＳ ゴシック" w:eastAsia="ＭＳ ゴシック" w:hAnsi="ＭＳ ゴシック" w:cs="ＭＳ ゴシック" w:hint="eastAsia"/>
            <w:noProof/>
          </w:rPr>
          <w:t>ニューロコンピュータ</w:t>
        </w:r>
        <w:r>
          <w:rPr>
            <w:noProof/>
            <w:webHidden/>
          </w:rPr>
          <w:tab/>
        </w:r>
        <w:r>
          <w:rPr>
            <w:noProof/>
            <w:webHidden/>
          </w:rPr>
          <w:fldChar w:fldCharType="begin"/>
        </w:r>
        <w:r>
          <w:rPr>
            <w:noProof/>
            <w:webHidden/>
          </w:rPr>
          <w:instrText xml:space="preserve"> PAGEREF _Toc483843351 \h </w:instrText>
        </w:r>
        <w:r>
          <w:rPr>
            <w:noProof/>
            <w:webHidden/>
          </w:rPr>
        </w:r>
        <w:r>
          <w:rPr>
            <w:noProof/>
            <w:webHidden/>
          </w:rPr>
          <w:fldChar w:fldCharType="separate"/>
        </w:r>
        <w:r>
          <w:rPr>
            <w:noProof/>
            <w:webHidden/>
          </w:rPr>
          <w:t>8</w:t>
        </w:r>
        <w:r>
          <w:rPr>
            <w:noProof/>
            <w:webHidden/>
          </w:rPr>
          <w:fldChar w:fldCharType="end"/>
        </w:r>
      </w:hyperlink>
    </w:p>
    <w:p w:rsidR="003F0413" w:rsidRDefault="003F0413">
      <w:pPr>
        <w:pStyle w:val="30"/>
        <w:tabs>
          <w:tab w:val="left" w:pos="1260"/>
          <w:tab w:val="right" w:leader="dot" w:pos="8630"/>
        </w:tabs>
        <w:rPr>
          <w:rFonts w:asciiTheme="minorHAnsi" w:hAnsiTheme="minorHAnsi" w:cstheme="minorBidi"/>
          <w:noProof/>
          <w:kern w:val="2"/>
          <w:sz w:val="21"/>
          <w:szCs w:val="22"/>
        </w:rPr>
      </w:pPr>
      <w:hyperlink w:anchor="_Toc483843352" w:history="1">
        <w:r w:rsidRPr="00DC5EDE">
          <w:rPr>
            <w:rStyle w:val="a4"/>
            <w:rFonts w:ascii="Calibri" w:eastAsia="Calibri" w:hAnsi="Calibri" w:cs="Calibri"/>
            <w:noProof/>
          </w:rPr>
          <w:t>4.2.6.</w:t>
        </w:r>
        <w:r>
          <w:rPr>
            <w:rFonts w:asciiTheme="minorHAnsi" w:hAnsiTheme="minorHAnsi" w:cstheme="minorBidi"/>
            <w:noProof/>
            <w:kern w:val="2"/>
            <w:sz w:val="21"/>
            <w:szCs w:val="22"/>
          </w:rPr>
          <w:tab/>
        </w:r>
        <w:r w:rsidRPr="00DC5EDE">
          <w:rPr>
            <w:rStyle w:val="a4"/>
            <w:rFonts w:ascii="ＭＳ ゴシック" w:eastAsia="ＭＳ ゴシック" w:hAnsi="ＭＳ ゴシック" w:cs="ＭＳ ゴシック" w:hint="eastAsia"/>
            <w:noProof/>
          </w:rPr>
          <w:t>多様な推論を行うエキスパートシステム</w:t>
        </w:r>
        <w:r>
          <w:rPr>
            <w:noProof/>
            <w:webHidden/>
          </w:rPr>
          <w:tab/>
        </w:r>
        <w:r>
          <w:rPr>
            <w:noProof/>
            <w:webHidden/>
          </w:rPr>
          <w:fldChar w:fldCharType="begin"/>
        </w:r>
        <w:r>
          <w:rPr>
            <w:noProof/>
            <w:webHidden/>
          </w:rPr>
          <w:instrText xml:space="preserve"> PAGEREF _Toc483843352 \h </w:instrText>
        </w:r>
        <w:r>
          <w:rPr>
            <w:noProof/>
            <w:webHidden/>
          </w:rPr>
        </w:r>
        <w:r>
          <w:rPr>
            <w:noProof/>
            <w:webHidden/>
          </w:rPr>
          <w:fldChar w:fldCharType="separate"/>
        </w:r>
        <w:r>
          <w:rPr>
            <w:noProof/>
            <w:webHidden/>
          </w:rPr>
          <w:t>8</w:t>
        </w:r>
        <w:r>
          <w:rPr>
            <w:noProof/>
            <w:webHidden/>
          </w:rPr>
          <w:fldChar w:fldCharType="end"/>
        </w:r>
      </w:hyperlink>
    </w:p>
    <w:p w:rsidR="003F0413" w:rsidRDefault="003F0413">
      <w:pPr>
        <w:pStyle w:val="20"/>
        <w:tabs>
          <w:tab w:val="left" w:pos="840"/>
          <w:tab w:val="right" w:leader="dot" w:pos="8630"/>
        </w:tabs>
        <w:rPr>
          <w:rFonts w:asciiTheme="minorHAnsi" w:hAnsiTheme="minorHAnsi" w:cstheme="minorBidi"/>
          <w:noProof/>
          <w:kern w:val="2"/>
          <w:sz w:val="21"/>
          <w:szCs w:val="22"/>
        </w:rPr>
      </w:pPr>
      <w:hyperlink w:anchor="_Toc483843353" w:history="1">
        <w:r w:rsidRPr="00DC5EDE">
          <w:rPr>
            <w:rStyle w:val="a4"/>
            <w:rFonts w:ascii="Calibri" w:eastAsia="Calibri" w:hAnsi="Calibri" w:cs="Calibri"/>
            <w:noProof/>
          </w:rPr>
          <w:t>4.3.</w:t>
        </w:r>
        <w:r>
          <w:rPr>
            <w:rFonts w:asciiTheme="minorHAnsi" w:hAnsiTheme="minorHAnsi" w:cstheme="minorBidi"/>
            <w:noProof/>
            <w:kern w:val="2"/>
            <w:sz w:val="21"/>
            <w:szCs w:val="22"/>
          </w:rPr>
          <w:tab/>
        </w:r>
        <w:r w:rsidRPr="00DC5EDE">
          <w:rPr>
            <w:rStyle w:val="a4"/>
            <w:rFonts w:ascii="Calibri" w:eastAsia="Calibri" w:hAnsi="Calibri" w:cs="Calibri"/>
            <w:noProof/>
          </w:rPr>
          <w:t>AI</w:t>
        </w:r>
        <w:r w:rsidRPr="00DC5EDE">
          <w:rPr>
            <w:rStyle w:val="a4"/>
            <w:rFonts w:ascii="ＭＳ ゴシック" w:eastAsia="ＭＳ ゴシック" w:hAnsi="ＭＳ ゴシック" w:cs="ＭＳ ゴシック" w:hint="eastAsia"/>
            <w:noProof/>
          </w:rPr>
          <w:t>が実用レベルに達したのは</w:t>
        </w:r>
        <w:r>
          <w:rPr>
            <w:noProof/>
            <w:webHidden/>
          </w:rPr>
          <w:tab/>
        </w:r>
        <w:r>
          <w:rPr>
            <w:noProof/>
            <w:webHidden/>
          </w:rPr>
          <w:fldChar w:fldCharType="begin"/>
        </w:r>
        <w:r>
          <w:rPr>
            <w:noProof/>
            <w:webHidden/>
          </w:rPr>
          <w:instrText xml:space="preserve"> PAGEREF _Toc483843353 \h </w:instrText>
        </w:r>
        <w:r>
          <w:rPr>
            <w:noProof/>
            <w:webHidden/>
          </w:rPr>
        </w:r>
        <w:r>
          <w:rPr>
            <w:noProof/>
            <w:webHidden/>
          </w:rPr>
          <w:fldChar w:fldCharType="separate"/>
        </w:r>
        <w:r>
          <w:rPr>
            <w:noProof/>
            <w:webHidden/>
          </w:rPr>
          <w:t>9</w:t>
        </w:r>
        <w:r>
          <w:rPr>
            <w:noProof/>
            <w:webHidden/>
          </w:rPr>
          <w:fldChar w:fldCharType="end"/>
        </w:r>
      </w:hyperlink>
    </w:p>
    <w:p w:rsidR="003F0413" w:rsidRDefault="003F0413">
      <w:pPr>
        <w:pStyle w:val="30"/>
        <w:tabs>
          <w:tab w:val="left" w:pos="1260"/>
          <w:tab w:val="right" w:leader="dot" w:pos="8630"/>
        </w:tabs>
        <w:rPr>
          <w:rFonts w:asciiTheme="minorHAnsi" w:hAnsiTheme="minorHAnsi" w:cstheme="minorBidi"/>
          <w:noProof/>
          <w:kern w:val="2"/>
          <w:sz w:val="21"/>
          <w:szCs w:val="22"/>
        </w:rPr>
      </w:pPr>
      <w:hyperlink w:anchor="_Toc483843354" w:history="1">
        <w:r w:rsidRPr="00DC5EDE">
          <w:rPr>
            <w:rStyle w:val="a4"/>
            <w:rFonts w:ascii="Calibri" w:eastAsia="Calibri" w:hAnsi="Calibri" w:cs="Calibri"/>
            <w:noProof/>
          </w:rPr>
          <w:t>4.3.1.</w:t>
        </w:r>
        <w:r>
          <w:rPr>
            <w:rFonts w:asciiTheme="minorHAnsi" w:hAnsiTheme="minorHAnsi" w:cstheme="minorBidi"/>
            <w:noProof/>
            <w:kern w:val="2"/>
            <w:sz w:val="21"/>
            <w:szCs w:val="22"/>
          </w:rPr>
          <w:tab/>
        </w:r>
        <w:r w:rsidRPr="00DC5EDE">
          <w:rPr>
            <w:rStyle w:val="a4"/>
            <w:rFonts w:ascii="ＭＳ ゴシック" w:eastAsia="ＭＳ ゴシック" w:hAnsi="ＭＳ ゴシック" w:cs="ＭＳ ゴシック" w:hint="eastAsia"/>
            <w:noProof/>
          </w:rPr>
          <w:t>今の</w:t>
        </w:r>
        <w:r w:rsidRPr="00DC5EDE">
          <w:rPr>
            <w:rStyle w:val="a4"/>
            <w:rFonts w:ascii="Calibri" w:eastAsia="Calibri" w:hAnsi="Calibri" w:cs="Calibri"/>
            <w:noProof/>
          </w:rPr>
          <w:t>AI</w:t>
        </w:r>
        <w:r w:rsidRPr="00DC5EDE">
          <w:rPr>
            <w:rStyle w:val="a4"/>
            <w:rFonts w:ascii="ＭＳ ゴシック" w:eastAsia="ＭＳ ゴシック" w:hAnsi="ＭＳ ゴシック" w:cs="ＭＳ ゴシック" w:hint="eastAsia"/>
            <w:noProof/>
          </w:rPr>
          <w:t>は人間の能力を補完できる部分が多くなった</w:t>
        </w:r>
        <w:r>
          <w:rPr>
            <w:noProof/>
            <w:webHidden/>
          </w:rPr>
          <w:tab/>
        </w:r>
        <w:r>
          <w:rPr>
            <w:noProof/>
            <w:webHidden/>
          </w:rPr>
          <w:fldChar w:fldCharType="begin"/>
        </w:r>
        <w:r>
          <w:rPr>
            <w:noProof/>
            <w:webHidden/>
          </w:rPr>
          <w:instrText xml:space="preserve"> PAGEREF _Toc483843354 \h </w:instrText>
        </w:r>
        <w:r>
          <w:rPr>
            <w:noProof/>
            <w:webHidden/>
          </w:rPr>
        </w:r>
        <w:r>
          <w:rPr>
            <w:noProof/>
            <w:webHidden/>
          </w:rPr>
          <w:fldChar w:fldCharType="separate"/>
        </w:r>
        <w:r>
          <w:rPr>
            <w:noProof/>
            <w:webHidden/>
          </w:rPr>
          <w:t>9</w:t>
        </w:r>
        <w:r>
          <w:rPr>
            <w:noProof/>
            <w:webHidden/>
          </w:rPr>
          <w:fldChar w:fldCharType="end"/>
        </w:r>
      </w:hyperlink>
    </w:p>
    <w:p w:rsidR="003F0413" w:rsidRDefault="003F0413">
      <w:pPr>
        <w:pStyle w:val="30"/>
        <w:tabs>
          <w:tab w:val="left" w:pos="1260"/>
          <w:tab w:val="right" w:leader="dot" w:pos="8630"/>
        </w:tabs>
        <w:rPr>
          <w:rFonts w:asciiTheme="minorHAnsi" w:hAnsiTheme="minorHAnsi" w:cstheme="minorBidi"/>
          <w:noProof/>
          <w:kern w:val="2"/>
          <w:sz w:val="21"/>
          <w:szCs w:val="22"/>
        </w:rPr>
      </w:pPr>
      <w:hyperlink w:anchor="_Toc483843355" w:history="1">
        <w:r w:rsidRPr="00DC5EDE">
          <w:rPr>
            <w:rStyle w:val="a4"/>
            <w:rFonts w:ascii="Calibri" w:eastAsia="Calibri" w:hAnsi="Calibri" w:cs="Calibri"/>
            <w:noProof/>
          </w:rPr>
          <w:t>4.3.2.</w:t>
        </w:r>
        <w:r>
          <w:rPr>
            <w:rFonts w:asciiTheme="minorHAnsi" w:hAnsiTheme="minorHAnsi" w:cstheme="minorBidi"/>
            <w:noProof/>
            <w:kern w:val="2"/>
            <w:sz w:val="21"/>
            <w:szCs w:val="22"/>
          </w:rPr>
          <w:tab/>
        </w:r>
        <w:r w:rsidRPr="00DC5EDE">
          <w:rPr>
            <w:rStyle w:val="a4"/>
            <w:rFonts w:ascii="ＭＳ ゴシック" w:eastAsia="ＭＳ ゴシック" w:hAnsi="ＭＳ ゴシック" w:cs="ＭＳ ゴシック" w:hint="eastAsia"/>
            <w:noProof/>
          </w:rPr>
          <w:t>同じ基本機能を用いて対象を取り換えて、正解データを作り、トレーニングするだけで、新たなプログラミングなしで、精度向上をさせることができる</w:t>
        </w:r>
        <w:r>
          <w:rPr>
            <w:noProof/>
            <w:webHidden/>
          </w:rPr>
          <w:tab/>
        </w:r>
        <w:r>
          <w:rPr>
            <w:noProof/>
            <w:webHidden/>
          </w:rPr>
          <w:fldChar w:fldCharType="begin"/>
        </w:r>
        <w:r>
          <w:rPr>
            <w:noProof/>
            <w:webHidden/>
          </w:rPr>
          <w:instrText xml:space="preserve"> PAGEREF _Toc483843355 \h </w:instrText>
        </w:r>
        <w:r>
          <w:rPr>
            <w:noProof/>
            <w:webHidden/>
          </w:rPr>
        </w:r>
        <w:r>
          <w:rPr>
            <w:noProof/>
            <w:webHidden/>
          </w:rPr>
          <w:fldChar w:fldCharType="separate"/>
        </w:r>
        <w:r>
          <w:rPr>
            <w:noProof/>
            <w:webHidden/>
          </w:rPr>
          <w:t>9</w:t>
        </w:r>
        <w:r>
          <w:rPr>
            <w:noProof/>
            <w:webHidden/>
          </w:rPr>
          <w:fldChar w:fldCharType="end"/>
        </w:r>
      </w:hyperlink>
    </w:p>
    <w:p w:rsidR="003F0413" w:rsidRDefault="003F0413">
      <w:pPr>
        <w:pStyle w:val="30"/>
        <w:tabs>
          <w:tab w:val="left" w:pos="1260"/>
          <w:tab w:val="right" w:leader="dot" w:pos="8630"/>
        </w:tabs>
        <w:rPr>
          <w:rFonts w:asciiTheme="minorHAnsi" w:hAnsiTheme="minorHAnsi" w:cstheme="minorBidi"/>
          <w:noProof/>
          <w:kern w:val="2"/>
          <w:sz w:val="21"/>
          <w:szCs w:val="22"/>
        </w:rPr>
      </w:pPr>
      <w:hyperlink w:anchor="_Toc483843356" w:history="1">
        <w:r w:rsidRPr="00DC5EDE">
          <w:rPr>
            <w:rStyle w:val="a4"/>
            <w:rFonts w:ascii="Calibri" w:eastAsia="Calibri" w:hAnsi="Calibri" w:cs="Calibri"/>
            <w:noProof/>
          </w:rPr>
          <w:t>4.3.3.</w:t>
        </w:r>
        <w:r>
          <w:rPr>
            <w:rFonts w:asciiTheme="minorHAnsi" w:hAnsiTheme="minorHAnsi" w:cstheme="minorBidi"/>
            <w:noProof/>
            <w:kern w:val="2"/>
            <w:sz w:val="21"/>
            <w:szCs w:val="22"/>
          </w:rPr>
          <w:tab/>
        </w:r>
        <w:r w:rsidRPr="00DC5EDE">
          <w:rPr>
            <w:rStyle w:val="a4"/>
            <w:rFonts w:ascii="Calibri" w:eastAsia="Calibri" w:hAnsi="Calibri" w:cs="Calibri"/>
            <w:noProof/>
          </w:rPr>
          <w:t>2011</w:t>
        </w:r>
        <w:r w:rsidRPr="00DC5EDE">
          <w:rPr>
            <w:rStyle w:val="a4"/>
            <w:rFonts w:ascii="ＭＳ ゴシック" w:eastAsia="ＭＳ ゴシック" w:hAnsi="ＭＳ ゴシック" w:cs="ＭＳ ゴシック" w:hint="eastAsia"/>
            <w:noProof/>
          </w:rPr>
          <w:t>年音声認識コンテスト</w:t>
        </w:r>
        <w:r>
          <w:rPr>
            <w:noProof/>
            <w:webHidden/>
          </w:rPr>
          <w:tab/>
        </w:r>
        <w:r>
          <w:rPr>
            <w:noProof/>
            <w:webHidden/>
          </w:rPr>
          <w:fldChar w:fldCharType="begin"/>
        </w:r>
        <w:r>
          <w:rPr>
            <w:noProof/>
            <w:webHidden/>
          </w:rPr>
          <w:instrText xml:space="preserve"> PAGEREF _Toc483843356 \h </w:instrText>
        </w:r>
        <w:r>
          <w:rPr>
            <w:noProof/>
            <w:webHidden/>
          </w:rPr>
        </w:r>
        <w:r>
          <w:rPr>
            <w:noProof/>
            <w:webHidden/>
          </w:rPr>
          <w:fldChar w:fldCharType="separate"/>
        </w:r>
        <w:r>
          <w:rPr>
            <w:noProof/>
            <w:webHidden/>
          </w:rPr>
          <w:t>9</w:t>
        </w:r>
        <w:r>
          <w:rPr>
            <w:noProof/>
            <w:webHidden/>
          </w:rPr>
          <w:fldChar w:fldCharType="end"/>
        </w:r>
      </w:hyperlink>
    </w:p>
    <w:p w:rsidR="003F0413" w:rsidRDefault="003F0413">
      <w:pPr>
        <w:pStyle w:val="30"/>
        <w:tabs>
          <w:tab w:val="left" w:pos="1260"/>
          <w:tab w:val="right" w:leader="dot" w:pos="8630"/>
        </w:tabs>
        <w:rPr>
          <w:rFonts w:asciiTheme="minorHAnsi" w:hAnsiTheme="minorHAnsi" w:cstheme="minorBidi"/>
          <w:noProof/>
          <w:kern w:val="2"/>
          <w:sz w:val="21"/>
          <w:szCs w:val="22"/>
        </w:rPr>
      </w:pPr>
      <w:hyperlink w:anchor="_Toc483843357" w:history="1">
        <w:r w:rsidRPr="00DC5EDE">
          <w:rPr>
            <w:rStyle w:val="a4"/>
            <w:rFonts w:ascii="Calibri" w:eastAsia="Calibri" w:hAnsi="Calibri" w:cs="Calibri"/>
            <w:noProof/>
          </w:rPr>
          <w:t>4.3.4.</w:t>
        </w:r>
        <w:r>
          <w:rPr>
            <w:rFonts w:asciiTheme="minorHAnsi" w:hAnsiTheme="minorHAnsi" w:cstheme="minorBidi"/>
            <w:noProof/>
            <w:kern w:val="2"/>
            <w:sz w:val="21"/>
            <w:szCs w:val="22"/>
          </w:rPr>
          <w:tab/>
        </w:r>
        <w:r w:rsidRPr="00DC5EDE">
          <w:rPr>
            <w:rStyle w:val="a4"/>
            <w:rFonts w:ascii="Calibri" w:eastAsia="Calibri" w:hAnsi="Calibri" w:cs="Calibri"/>
            <w:noProof/>
          </w:rPr>
          <w:t>2012</w:t>
        </w:r>
        <w:r w:rsidRPr="00DC5EDE">
          <w:rPr>
            <w:rStyle w:val="a4"/>
            <w:rFonts w:ascii="ＭＳ ゴシック" w:eastAsia="ＭＳ ゴシック" w:hAnsi="ＭＳ ゴシック" w:cs="ＭＳ ゴシック" w:hint="eastAsia"/>
            <w:noProof/>
          </w:rPr>
          <w:t>年画像認識コンテスト</w:t>
        </w:r>
        <w:r>
          <w:rPr>
            <w:noProof/>
            <w:webHidden/>
          </w:rPr>
          <w:tab/>
        </w:r>
        <w:r>
          <w:rPr>
            <w:noProof/>
            <w:webHidden/>
          </w:rPr>
          <w:fldChar w:fldCharType="begin"/>
        </w:r>
        <w:r>
          <w:rPr>
            <w:noProof/>
            <w:webHidden/>
          </w:rPr>
          <w:instrText xml:space="preserve"> PAGEREF _Toc483843357 \h </w:instrText>
        </w:r>
        <w:r>
          <w:rPr>
            <w:noProof/>
            <w:webHidden/>
          </w:rPr>
        </w:r>
        <w:r>
          <w:rPr>
            <w:noProof/>
            <w:webHidden/>
          </w:rPr>
          <w:fldChar w:fldCharType="separate"/>
        </w:r>
        <w:r>
          <w:rPr>
            <w:noProof/>
            <w:webHidden/>
          </w:rPr>
          <w:t>9</w:t>
        </w:r>
        <w:r>
          <w:rPr>
            <w:noProof/>
            <w:webHidden/>
          </w:rPr>
          <w:fldChar w:fldCharType="end"/>
        </w:r>
      </w:hyperlink>
    </w:p>
    <w:p w:rsidR="003F0413" w:rsidRDefault="003F0413">
      <w:pPr>
        <w:pStyle w:val="30"/>
        <w:tabs>
          <w:tab w:val="left" w:pos="1260"/>
          <w:tab w:val="right" w:leader="dot" w:pos="8630"/>
        </w:tabs>
        <w:rPr>
          <w:rFonts w:asciiTheme="minorHAnsi" w:hAnsiTheme="minorHAnsi" w:cstheme="minorBidi"/>
          <w:noProof/>
          <w:kern w:val="2"/>
          <w:sz w:val="21"/>
          <w:szCs w:val="22"/>
        </w:rPr>
      </w:pPr>
      <w:hyperlink w:anchor="_Toc483843358" w:history="1">
        <w:r w:rsidRPr="00DC5EDE">
          <w:rPr>
            <w:rStyle w:val="a4"/>
            <w:rFonts w:ascii="Calibri" w:eastAsia="Calibri" w:hAnsi="Calibri" w:cs="Calibri"/>
            <w:noProof/>
          </w:rPr>
          <w:t>4.3.5.</w:t>
        </w:r>
        <w:r>
          <w:rPr>
            <w:rFonts w:asciiTheme="minorHAnsi" w:hAnsiTheme="minorHAnsi" w:cstheme="minorBidi"/>
            <w:noProof/>
            <w:kern w:val="2"/>
            <w:sz w:val="21"/>
            <w:szCs w:val="22"/>
          </w:rPr>
          <w:tab/>
        </w:r>
        <w:r w:rsidRPr="00DC5EDE">
          <w:rPr>
            <w:rStyle w:val="a4"/>
            <w:rFonts w:ascii="Calibri" w:eastAsia="Calibri" w:hAnsi="Calibri" w:cs="Calibri"/>
            <w:noProof/>
          </w:rPr>
          <w:t>2016</w:t>
        </w:r>
        <w:r w:rsidRPr="00DC5EDE">
          <w:rPr>
            <w:rStyle w:val="a4"/>
            <w:rFonts w:ascii="ＭＳ ゴシック" w:eastAsia="ＭＳ ゴシック" w:hAnsi="ＭＳ ゴシック" w:cs="ＭＳ ゴシック" w:hint="eastAsia"/>
            <w:noProof/>
          </w:rPr>
          <w:t>年</w:t>
        </w:r>
        <w:r w:rsidRPr="00DC5EDE">
          <w:rPr>
            <w:rStyle w:val="a4"/>
            <w:rFonts w:ascii="Calibri" w:eastAsia="Calibri" w:hAnsi="Calibri" w:cs="Calibri"/>
            <w:noProof/>
          </w:rPr>
          <w:t>9</w:t>
        </w:r>
        <w:r w:rsidRPr="00DC5EDE">
          <w:rPr>
            <w:rStyle w:val="a4"/>
            <w:rFonts w:ascii="ＭＳ ゴシック" w:eastAsia="ＭＳ ゴシック" w:hAnsi="ＭＳ ゴシック" w:cs="ＭＳ ゴシック" w:hint="eastAsia"/>
            <w:noProof/>
          </w:rPr>
          <w:t>月末、</w:t>
        </w:r>
        <w:r w:rsidRPr="00DC5EDE">
          <w:rPr>
            <w:rStyle w:val="a4"/>
            <w:rFonts w:ascii="Calibri" w:eastAsia="Calibri" w:hAnsi="Calibri" w:cs="Calibri"/>
            <w:noProof/>
          </w:rPr>
          <w:t>Facebook, Amazon, Google, IBM, Microsoft</w:t>
        </w:r>
        <w:r w:rsidRPr="00DC5EDE">
          <w:rPr>
            <w:rStyle w:val="a4"/>
            <w:rFonts w:ascii="ＭＳ ゴシック" w:eastAsia="ＭＳ ゴシック" w:hAnsi="ＭＳ ゴシック" w:cs="ＭＳ ゴシック" w:hint="eastAsia"/>
            <w:noProof/>
          </w:rPr>
          <w:t>の</w:t>
        </w:r>
        <w:r w:rsidRPr="00DC5EDE">
          <w:rPr>
            <w:rStyle w:val="a4"/>
            <w:rFonts w:ascii="Calibri" w:eastAsia="Calibri" w:hAnsi="Calibri" w:cs="Calibri"/>
            <w:noProof/>
          </w:rPr>
          <w:t>5</w:t>
        </w:r>
        <w:r w:rsidRPr="00DC5EDE">
          <w:rPr>
            <w:rStyle w:val="a4"/>
            <w:rFonts w:ascii="ＭＳ ゴシック" w:eastAsia="ＭＳ ゴシック" w:hAnsi="ＭＳ ゴシック" w:cs="ＭＳ ゴシック" w:hint="eastAsia"/>
            <w:noProof/>
          </w:rPr>
          <w:t>社が、</w:t>
        </w:r>
        <w:r w:rsidRPr="00DC5EDE">
          <w:rPr>
            <w:rStyle w:val="a4"/>
            <w:rFonts w:ascii="Calibri" w:eastAsia="Calibri" w:hAnsi="Calibri" w:cs="Calibri"/>
            <w:noProof/>
          </w:rPr>
          <w:t>AI</w:t>
        </w:r>
        <w:r w:rsidRPr="00DC5EDE">
          <w:rPr>
            <w:rStyle w:val="a4"/>
            <w:rFonts w:ascii="ＭＳ ゴシック" w:eastAsia="ＭＳ ゴシック" w:hAnsi="ＭＳ ゴシック" w:cs="ＭＳ ゴシック" w:hint="eastAsia"/>
            <w:noProof/>
          </w:rPr>
          <w:t>に関して歴史的な提携を発表</w:t>
        </w:r>
        <w:r>
          <w:rPr>
            <w:noProof/>
            <w:webHidden/>
          </w:rPr>
          <w:tab/>
        </w:r>
        <w:r>
          <w:rPr>
            <w:noProof/>
            <w:webHidden/>
          </w:rPr>
          <w:fldChar w:fldCharType="begin"/>
        </w:r>
        <w:r>
          <w:rPr>
            <w:noProof/>
            <w:webHidden/>
          </w:rPr>
          <w:instrText xml:space="preserve"> PAGEREF _Toc483843358 \h </w:instrText>
        </w:r>
        <w:r>
          <w:rPr>
            <w:noProof/>
            <w:webHidden/>
          </w:rPr>
        </w:r>
        <w:r>
          <w:rPr>
            <w:noProof/>
            <w:webHidden/>
          </w:rPr>
          <w:fldChar w:fldCharType="separate"/>
        </w:r>
        <w:r>
          <w:rPr>
            <w:noProof/>
            <w:webHidden/>
          </w:rPr>
          <w:t>9</w:t>
        </w:r>
        <w:r>
          <w:rPr>
            <w:noProof/>
            <w:webHidden/>
          </w:rPr>
          <w:fldChar w:fldCharType="end"/>
        </w:r>
      </w:hyperlink>
    </w:p>
    <w:p w:rsidR="003F0413" w:rsidRDefault="003F0413">
      <w:pPr>
        <w:pStyle w:val="30"/>
        <w:tabs>
          <w:tab w:val="left" w:pos="1260"/>
          <w:tab w:val="right" w:leader="dot" w:pos="8630"/>
        </w:tabs>
        <w:rPr>
          <w:rFonts w:asciiTheme="minorHAnsi" w:hAnsiTheme="minorHAnsi" w:cstheme="minorBidi"/>
          <w:noProof/>
          <w:kern w:val="2"/>
          <w:sz w:val="21"/>
          <w:szCs w:val="22"/>
        </w:rPr>
      </w:pPr>
      <w:hyperlink w:anchor="_Toc483843359" w:history="1">
        <w:r w:rsidRPr="00DC5EDE">
          <w:rPr>
            <w:rStyle w:val="a4"/>
            <w:rFonts w:ascii="Calibri" w:eastAsia="Calibri" w:hAnsi="Calibri" w:cs="Calibri"/>
            <w:noProof/>
          </w:rPr>
          <w:t>4.3.6.</w:t>
        </w:r>
        <w:r>
          <w:rPr>
            <w:rFonts w:asciiTheme="minorHAnsi" w:hAnsiTheme="minorHAnsi" w:cstheme="minorBidi"/>
            <w:noProof/>
            <w:kern w:val="2"/>
            <w:sz w:val="21"/>
            <w:szCs w:val="22"/>
          </w:rPr>
          <w:tab/>
        </w:r>
        <w:r w:rsidRPr="00DC5EDE">
          <w:rPr>
            <w:rStyle w:val="a4"/>
            <w:rFonts w:ascii="Calibri" w:eastAsia="Calibri" w:hAnsi="Calibri" w:cs="Calibri"/>
            <w:noProof/>
          </w:rPr>
          <w:t>http://gigazine.net/news/20160929-partnership-ai-facebook-amazon-google-ibm-microsoft/</w:t>
        </w:r>
        <w:r>
          <w:rPr>
            <w:noProof/>
            <w:webHidden/>
          </w:rPr>
          <w:tab/>
        </w:r>
        <w:r>
          <w:rPr>
            <w:noProof/>
            <w:webHidden/>
          </w:rPr>
          <w:fldChar w:fldCharType="begin"/>
        </w:r>
        <w:r>
          <w:rPr>
            <w:noProof/>
            <w:webHidden/>
          </w:rPr>
          <w:instrText xml:space="preserve"> PAGEREF _Toc483843359 \h </w:instrText>
        </w:r>
        <w:r>
          <w:rPr>
            <w:noProof/>
            <w:webHidden/>
          </w:rPr>
        </w:r>
        <w:r>
          <w:rPr>
            <w:noProof/>
            <w:webHidden/>
          </w:rPr>
          <w:fldChar w:fldCharType="separate"/>
        </w:r>
        <w:r>
          <w:rPr>
            <w:noProof/>
            <w:webHidden/>
          </w:rPr>
          <w:t>9</w:t>
        </w:r>
        <w:r>
          <w:rPr>
            <w:noProof/>
            <w:webHidden/>
          </w:rPr>
          <w:fldChar w:fldCharType="end"/>
        </w:r>
      </w:hyperlink>
    </w:p>
    <w:p w:rsidR="003F0413" w:rsidRDefault="003F0413">
      <w:pPr>
        <w:pStyle w:val="30"/>
        <w:tabs>
          <w:tab w:val="left" w:pos="1260"/>
          <w:tab w:val="right" w:leader="dot" w:pos="8630"/>
        </w:tabs>
        <w:rPr>
          <w:rFonts w:asciiTheme="minorHAnsi" w:hAnsiTheme="minorHAnsi" w:cstheme="minorBidi"/>
          <w:noProof/>
          <w:kern w:val="2"/>
          <w:sz w:val="21"/>
          <w:szCs w:val="22"/>
        </w:rPr>
      </w:pPr>
      <w:hyperlink w:anchor="_Toc483843360" w:history="1">
        <w:r w:rsidRPr="00DC5EDE">
          <w:rPr>
            <w:rStyle w:val="a4"/>
            <w:rFonts w:ascii="Calibri" w:eastAsia="Calibri" w:hAnsi="Calibri" w:cs="Calibri"/>
            <w:noProof/>
          </w:rPr>
          <w:t>4.3.7.</w:t>
        </w:r>
        <w:r>
          <w:rPr>
            <w:rFonts w:asciiTheme="minorHAnsi" w:hAnsiTheme="minorHAnsi" w:cstheme="minorBidi"/>
            <w:noProof/>
            <w:kern w:val="2"/>
            <w:sz w:val="21"/>
            <w:szCs w:val="22"/>
          </w:rPr>
          <w:tab/>
        </w:r>
        <w:r w:rsidRPr="00DC5EDE">
          <w:rPr>
            <w:rStyle w:val="a4"/>
            <w:rFonts w:ascii="ＭＳ ゴシック" w:eastAsia="ＭＳ ゴシック" w:hAnsi="ＭＳ ゴシック" w:cs="ＭＳ ゴシック" w:hint="eastAsia"/>
            <w:noProof/>
          </w:rPr>
          <w:t>基礎となる学問分野・情報科学の進展</w:t>
        </w:r>
        <w:r>
          <w:rPr>
            <w:noProof/>
            <w:webHidden/>
          </w:rPr>
          <w:tab/>
        </w:r>
        <w:r>
          <w:rPr>
            <w:noProof/>
            <w:webHidden/>
          </w:rPr>
          <w:fldChar w:fldCharType="begin"/>
        </w:r>
        <w:r>
          <w:rPr>
            <w:noProof/>
            <w:webHidden/>
          </w:rPr>
          <w:instrText xml:space="preserve"> PAGEREF _Toc483843360 \h </w:instrText>
        </w:r>
        <w:r>
          <w:rPr>
            <w:noProof/>
            <w:webHidden/>
          </w:rPr>
        </w:r>
        <w:r>
          <w:rPr>
            <w:noProof/>
            <w:webHidden/>
          </w:rPr>
          <w:fldChar w:fldCharType="separate"/>
        </w:r>
        <w:r>
          <w:rPr>
            <w:noProof/>
            <w:webHidden/>
          </w:rPr>
          <w:t>9</w:t>
        </w:r>
        <w:r>
          <w:rPr>
            <w:noProof/>
            <w:webHidden/>
          </w:rPr>
          <w:fldChar w:fldCharType="end"/>
        </w:r>
      </w:hyperlink>
    </w:p>
    <w:p w:rsidR="003F0413" w:rsidRDefault="003F0413">
      <w:pPr>
        <w:pStyle w:val="30"/>
        <w:tabs>
          <w:tab w:val="left" w:pos="1260"/>
          <w:tab w:val="right" w:leader="dot" w:pos="8630"/>
        </w:tabs>
        <w:rPr>
          <w:rFonts w:asciiTheme="minorHAnsi" w:hAnsiTheme="minorHAnsi" w:cstheme="minorBidi"/>
          <w:noProof/>
          <w:kern w:val="2"/>
          <w:sz w:val="21"/>
          <w:szCs w:val="22"/>
        </w:rPr>
      </w:pPr>
      <w:hyperlink w:anchor="_Toc483843361" w:history="1">
        <w:r w:rsidRPr="00DC5EDE">
          <w:rPr>
            <w:rStyle w:val="a4"/>
            <w:rFonts w:ascii="Calibri" w:eastAsia="Calibri" w:hAnsi="Calibri" w:cs="Calibri"/>
            <w:noProof/>
          </w:rPr>
          <w:t>4.3.8.</w:t>
        </w:r>
        <w:r>
          <w:rPr>
            <w:rFonts w:asciiTheme="minorHAnsi" w:hAnsiTheme="minorHAnsi" w:cstheme="minorBidi"/>
            <w:noProof/>
            <w:kern w:val="2"/>
            <w:sz w:val="21"/>
            <w:szCs w:val="22"/>
          </w:rPr>
          <w:tab/>
        </w:r>
        <w:r w:rsidRPr="00DC5EDE">
          <w:rPr>
            <w:rStyle w:val="a4"/>
            <w:rFonts w:ascii="ＭＳ ゴシック" w:eastAsia="ＭＳ ゴシック" w:hAnsi="ＭＳ ゴシック" w:cs="ＭＳ ゴシック" w:hint="eastAsia"/>
            <w:noProof/>
          </w:rPr>
          <w:t>ビッグデータが利用可能に</w:t>
        </w:r>
        <w:r>
          <w:rPr>
            <w:noProof/>
            <w:webHidden/>
          </w:rPr>
          <w:tab/>
        </w:r>
        <w:r>
          <w:rPr>
            <w:noProof/>
            <w:webHidden/>
          </w:rPr>
          <w:fldChar w:fldCharType="begin"/>
        </w:r>
        <w:r>
          <w:rPr>
            <w:noProof/>
            <w:webHidden/>
          </w:rPr>
          <w:instrText xml:space="preserve"> PAGEREF _Toc483843361 \h </w:instrText>
        </w:r>
        <w:r>
          <w:rPr>
            <w:noProof/>
            <w:webHidden/>
          </w:rPr>
        </w:r>
        <w:r>
          <w:rPr>
            <w:noProof/>
            <w:webHidden/>
          </w:rPr>
          <w:fldChar w:fldCharType="separate"/>
        </w:r>
        <w:r>
          <w:rPr>
            <w:noProof/>
            <w:webHidden/>
          </w:rPr>
          <w:t>10</w:t>
        </w:r>
        <w:r>
          <w:rPr>
            <w:noProof/>
            <w:webHidden/>
          </w:rPr>
          <w:fldChar w:fldCharType="end"/>
        </w:r>
      </w:hyperlink>
    </w:p>
    <w:p w:rsidR="003F0413" w:rsidRDefault="003F0413">
      <w:pPr>
        <w:pStyle w:val="30"/>
        <w:tabs>
          <w:tab w:val="left" w:pos="1260"/>
          <w:tab w:val="right" w:leader="dot" w:pos="8630"/>
        </w:tabs>
        <w:rPr>
          <w:rFonts w:asciiTheme="minorHAnsi" w:hAnsiTheme="minorHAnsi" w:cstheme="minorBidi"/>
          <w:noProof/>
          <w:kern w:val="2"/>
          <w:sz w:val="21"/>
          <w:szCs w:val="22"/>
        </w:rPr>
      </w:pPr>
      <w:hyperlink w:anchor="_Toc483843362" w:history="1">
        <w:r w:rsidRPr="00DC5EDE">
          <w:rPr>
            <w:rStyle w:val="a4"/>
            <w:rFonts w:ascii="Calibri" w:eastAsia="Calibri" w:hAnsi="Calibri" w:cs="Calibri"/>
            <w:noProof/>
          </w:rPr>
          <w:t>4.3.9.</w:t>
        </w:r>
        <w:r>
          <w:rPr>
            <w:rFonts w:asciiTheme="minorHAnsi" w:hAnsiTheme="minorHAnsi" w:cstheme="minorBidi"/>
            <w:noProof/>
            <w:kern w:val="2"/>
            <w:sz w:val="21"/>
            <w:szCs w:val="22"/>
          </w:rPr>
          <w:tab/>
        </w:r>
        <w:r w:rsidRPr="00DC5EDE">
          <w:rPr>
            <w:rStyle w:val="a4"/>
            <w:rFonts w:ascii="ＭＳ ゴシック" w:eastAsia="ＭＳ ゴシック" w:hAnsi="ＭＳ ゴシック" w:cs="ＭＳ ゴシック" w:hint="eastAsia"/>
            <w:noProof/>
          </w:rPr>
          <w:t>コンピュータの高性能化</w:t>
        </w:r>
        <w:r>
          <w:rPr>
            <w:noProof/>
            <w:webHidden/>
          </w:rPr>
          <w:tab/>
        </w:r>
        <w:r>
          <w:rPr>
            <w:noProof/>
            <w:webHidden/>
          </w:rPr>
          <w:fldChar w:fldCharType="begin"/>
        </w:r>
        <w:r>
          <w:rPr>
            <w:noProof/>
            <w:webHidden/>
          </w:rPr>
          <w:instrText xml:space="preserve"> PAGEREF _Toc483843362 \h </w:instrText>
        </w:r>
        <w:r>
          <w:rPr>
            <w:noProof/>
            <w:webHidden/>
          </w:rPr>
        </w:r>
        <w:r>
          <w:rPr>
            <w:noProof/>
            <w:webHidden/>
          </w:rPr>
          <w:fldChar w:fldCharType="separate"/>
        </w:r>
        <w:r>
          <w:rPr>
            <w:noProof/>
            <w:webHidden/>
          </w:rPr>
          <w:t>10</w:t>
        </w:r>
        <w:r>
          <w:rPr>
            <w:noProof/>
            <w:webHidden/>
          </w:rPr>
          <w:fldChar w:fldCharType="end"/>
        </w:r>
      </w:hyperlink>
    </w:p>
    <w:p w:rsidR="003F0413" w:rsidRDefault="003F0413">
      <w:pPr>
        <w:pStyle w:val="30"/>
        <w:tabs>
          <w:tab w:val="left" w:pos="1470"/>
          <w:tab w:val="right" w:leader="dot" w:pos="8630"/>
        </w:tabs>
        <w:rPr>
          <w:rFonts w:asciiTheme="minorHAnsi" w:hAnsiTheme="minorHAnsi" w:cstheme="minorBidi"/>
          <w:noProof/>
          <w:kern w:val="2"/>
          <w:sz w:val="21"/>
          <w:szCs w:val="22"/>
        </w:rPr>
      </w:pPr>
      <w:hyperlink w:anchor="_Toc483843363" w:history="1">
        <w:r w:rsidRPr="00DC5EDE">
          <w:rPr>
            <w:rStyle w:val="a4"/>
            <w:rFonts w:ascii="Calibri" w:eastAsia="Calibri" w:hAnsi="Calibri" w:cs="Calibri"/>
            <w:noProof/>
          </w:rPr>
          <w:t>4.3.10.</w:t>
        </w:r>
        <w:r>
          <w:rPr>
            <w:rFonts w:asciiTheme="minorHAnsi" w:hAnsiTheme="minorHAnsi" w:cstheme="minorBidi"/>
            <w:noProof/>
            <w:kern w:val="2"/>
            <w:sz w:val="21"/>
            <w:szCs w:val="22"/>
          </w:rPr>
          <w:tab/>
        </w:r>
        <w:r w:rsidRPr="00DC5EDE">
          <w:rPr>
            <w:rStyle w:val="a4"/>
            <w:rFonts w:ascii="ＭＳ 明朝" w:eastAsia="Calibri" w:hAnsi="ＭＳ 明朝" w:cs="ＭＳ 明朝"/>
            <w:noProof/>
          </w:rPr>
          <w:t>専門家の知識だけでは過学習になる可能性があるが、ビッグデータの分析から得られた実績値による知識を自動生成</w:t>
        </w:r>
        <w:r>
          <w:rPr>
            <w:noProof/>
            <w:webHidden/>
          </w:rPr>
          <w:tab/>
        </w:r>
        <w:r>
          <w:rPr>
            <w:noProof/>
            <w:webHidden/>
          </w:rPr>
          <w:fldChar w:fldCharType="begin"/>
        </w:r>
        <w:r>
          <w:rPr>
            <w:noProof/>
            <w:webHidden/>
          </w:rPr>
          <w:instrText xml:space="preserve"> PAGEREF _Toc483843363 \h </w:instrText>
        </w:r>
        <w:r>
          <w:rPr>
            <w:noProof/>
            <w:webHidden/>
          </w:rPr>
        </w:r>
        <w:r>
          <w:rPr>
            <w:noProof/>
            <w:webHidden/>
          </w:rPr>
          <w:fldChar w:fldCharType="separate"/>
        </w:r>
        <w:r>
          <w:rPr>
            <w:noProof/>
            <w:webHidden/>
          </w:rPr>
          <w:t>10</w:t>
        </w:r>
        <w:r>
          <w:rPr>
            <w:noProof/>
            <w:webHidden/>
          </w:rPr>
          <w:fldChar w:fldCharType="end"/>
        </w:r>
      </w:hyperlink>
    </w:p>
    <w:p w:rsidR="003F0413" w:rsidRDefault="003F0413">
      <w:pPr>
        <w:pStyle w:val="30"/>
        <w:tabs>
          <w:tab w:val="left" w:pos="1470"/>
          <w:tab w:val="right" w:leader="dot" w:pos="8630"/>
        </w:tabs>
        <w:rPr>
          <w:rFonts w:asciiTheme="minorHAnsi" w:hAnsiTheme="minorHAnsi" w:cstheme="minorBidi"/>
          <w:noProof/>
          <w:kern w:val="2"/>
          <w:sz w:val="21"/>
          <w:szCs w:val="22"/>
        </w:rPr>
      </w:pPr>
      <w:hyperlink w:anchor="_Toc483843364" w:history="1">
        <w:r w:rsidRPr="00DC5EDE">
          <w:rPr>
            <w:rStyle w:val="a4"/>
            <w:rFonts w:ascii="Calibri" w:eastAsia="Calibri" w:hAnsi="Calibri" w:cs="Calibri"/>
            <w:noProof/>
          </w:rPr>
          <w:t>4.3.11.</w:t>
        </w:r>
        <w:r>
          <w:rPr>
            <w:rFonts w:asciiTheme="minorHAnsi" w:hAnsiTheme="minorHAnsi" w:cstheme="minorBidi"/>
            <w:noProof/>
            <w:kern w:val="2"/>
            <w:sz w:val="21"/>
            <w:szCs w:val="22"/>
          </w:rPr>
          <w:tab/>
        </w:r>
        <w:r w:rsidRPr="00DC5EDE">
          <w:rPr>
            <w:rStyle w:val="a4"/>
            <w:rFonts w:ascii="ＭＳ 明朝" w:eastAsia="Calibri" w:hAnsi="ＭＳ 明朝" w:cs="ＭＳ 明朝"/>
            <w:noProof/>
          </w:rPr>
          <w:t>それにより、ディープラーニングが可能になった</w:t>
        </w:r>
        <w:r>
          <w:rPr>
            <w:noProof/>
            <w:webHidden/>
          </w:rPr>
          <w:tab/>
        </w:r>
        <w:r>
          <w:rPr>
            <w:noProof/>
            <w:webHidden/>
          </w:rPr>
          <w:fldChar w:fldCharType="begin"/>
        </w:r>
        <w:r>
          <w:rPr>
            <w:noProof/>
            <w:webHidden/>
          </w:rPr>
          <w:instrText xml:space="preserve"> PAGEREF _Toc483843364 \h </w:instrText>
        </w:r>
        <w:r>
          <w:rPr>
            <w:noProof/>
            <w:webHidden/>
          </w:rPr>
        </w:r>
        <w:r>
          <w:rPr>
            <w:noProof/>
            <w:webHidden/>
          </w:rPr>
          <w:fldChar w:fldCharType="separate"/>
        </w:r>
        <w:r>
          <w:rPr>
            <w:noProof/>
            <w:webHidden/>
          </w:rPr>
          <w:t>10</w:t>
        </w:r>
        <w:r>
          <w:rPr>
            <w:noProof/>
            <w:webHidden/>
          </w:rPr>
          <w:fldChar w:fldCharType="end"/>
        </w:r>
      </w:hyperlink>
    </w:p>
    <w:p w:rsidR="003F0413" w:rsidRDefault="003F0413">
      <w:pPr>
        <w:pStyle w:val="20"/>
        <w:tabs>
          <w:tab w:val="left" w:pos="840"/>
          <w:tab w:val="right" w:leader="dot" w:pos="8630"/>
        </w:tabs>
        <w:rPr>
          <w:rFonts w:asciiTheme="minorHAnsi" w:hAnsiTheme="minorHAnsi" w:cstheme="minorBidi"/>
          <w:noProof/>
          <w:kern w:val="2"/>
          <w:sz w:val="21"/>
          <w:szCs w:val="22"/>
        </w:rPr>
      </w:pPr>
      <w:hyperlink w:anchor="_Toc483843365" w:history="1">
        <w:r w:rsidRPr="00DC5EDE">
          <w:rPr>
            <w:rStyle w:val="a4"/>
            <w:rFonts w:ascii="Calibri" w:eastAsia="Calibri" w:hAnsi="Calibri" w:cs="Calibri"/>
            <w:noProof/>
          </w:rPr>
          <w:t>4.4.</w:t>
        </w:r>
        <w:r>
          <w:rPr>
            <w:rFonts w:asciiTheme="minorHAnsi" w:hAnsiTheme="minorHAnsi" w:cstheme="minorBidi"/>
            <w:noProof/>
            <w:kern w:val="2"/>
            <w:sz w:val="21"/>
            <w:szCs w:val="22"/>
          </w:rPr>
          <w:tab/>
        </w:r>
        <w:r w:rsidRPr="00DC5EDE">
          <w:rPr>
            <w:rStyle w:val="a4"/>
            <w:rFonts w:ascii="Calibri" w:eastAsia="Calibri" w:hAnsi="Calibri" w:cs="Calibri"/>
            <w:noProof/>
          </w:rPr>
          <w:t>2020</w:t>
        </w:r>
        <w:r w:rsidRPr="00DC5EDE">
          <w:rPr>
            <w:rStyle w:val="a4"/>
            <w:rFonts w:ascii="ＭＳ 明朝" w:eastAsia="Calibri" w:hAnsi="ＭＳ 明朝" w:cs="ＭＳ 明朝"/>
            <w:noProof/>
          </w:rPr>
          <w:t>～</w:t>
        </w:r>
        <w:r w:rsidRPr="00DC5EDE">
          <w:rPr>
            <w:rStyle w:val="a4"/>
            <w:rFonts w:ascii="Calibri" w:eastAsia="Calibri" w:hAnsi="Calibri" w:cs="Calibri"/>
            <w:noProof/>
          </w:rPr>
          <w:t>2030</w:t>
        </w:r>
        <w:r w:rsidRPr="00DC5EDE">
          <w:rPr>
            <w:rStyle w:val="a4"/>
            <w:rFonts w:ascii="ＭＳ 明朝" w:eastAsia="Calibri" w:hAnsi="ＭＳ 明朝" w:cs="ＭＳ 明朝"/>
            <w:noProof/>
          </w:rPr>
          <w:t>年代</w:t>
        </w:r>
        <w:r>
          <w:rPr>
            <w:noProof/>
            <w:webHidden/>
          </w:rPr>
          <w:tab/>
        </w:r>
        <w:r>
          <w:rPr>
            <w:noProof/>
            <w:webHidden/>
          </w:rPr>
          <w:fldChar w:fldCharType="begin"/>
        </w:r>
        <w:r>
          <w:rPr>
            <w:noProof/>
            <w:webHidden/>
          </w:rPr>
          <w:instrText xml:space="preserve"> PAGEREF _Toc483843365 \h </w:instrText>
        </w:r>
        <w:r>
          <w:rPr>
            <w:noProof/>
            <w:webHidden/>
          </w:rPr>
        </w:r>
        <w:r>
          <w:rPr>
            <w:noProof/>
            <w:webHidden/>
          </w:rPr>
          <w:fldChar w:fldCharType="separate"/>
        </w:r>
        <w:r>
          <w:rPr>
            <w:noProof/>
            <w:webHidden/>
          </w:rPr>
          <w:t>10</w:t>
        </w:r>
        <w:r>
          <w:rPr>
            <w:noProof/>
            <w:webHidden/>
          </w:rPr>
          <w:fldChar w:fldCharType="end"/>
        </w:r>
      </w:hyperlink>
    </w:p>
    <w:p w:rsidR="003F0413" w:rsidRDefault="003F0413">
      <w:pPr>
        <w:pStyle w:val="30"/>
        <w:tabs>
          <w:tab w:val="left" w:pos="1260"/>
          <w:tab w:val="right" w:leader="dot" w:pos="8630"/>
        </w:tabs>
        <w:rPr>
          <w:rFonts w:asciiTheme="minorHAnsi" w:hAnsiTheme="minorHAnsi" w:cstheme="minorBidi"/>
          <w:noProof/>
          <w:kern w:val="2"/>
          <w:sz w:val="21"/>
          <w:szCs w:val="22"/>
        </w:rPr>
      </w:pPr>
      <w:hyperlink w:anchor="_Toc483843366" w:history="1">
        <w:r w:rsidRPr="00DC5EDE">
          <w:rPr>
            <w:rStyle w:val="a4"/>
            <w:rFonts w:ascii="Calibri" w:eastAsia="Calibri" w:hAnsi="Calibri" w:cs="Calibri"/>
            <w:noProof/>
          </w:rPr>
          <w:t>4.4.1.</w:t>
        </w:r>
        <w:r>
          <w:rPr>
            <w:rFonts w:asciiTheme="minorHAnsi" w:hAnsiTheme="minorHAnsi" w:cstheme="minorBidi"/>
            <w:noProof/>
            <w:kern w:val="2"/>
            <w:sz w:val="21"/>
            <w:szCs w:val="22"/>
          </w:rPr>
          <w:tab/>
        </w:r>
        <w:r w:rsidRPr="00DC5EDE">
          <w:rPr>
            <w:rStyle w:val="a4"/>
            <w:rFonts w:ascii="ＭＳ 明朝" w:eastAsia="Calibri" w:hAnsi="ＭＳ 明朝" w:cs="ＭＳ 明朝"/>
            <w:noProof/>
          </w:rPr>
          <w:t>弱い</w:t>
        </w:r>
        <w:r w:rsidRPr="00DC5EDE">
          <w:rPr>
            <w:rStyle w:val="a4"/>
            <w:rFonts w:ascii="Calibri" w:eastAsia="Calibri" w:hAnsi="Calibri" w:cs="Calibri"/>
            <w:noProof/>
          </w:rPr>
          <w:t>AI</w:t>
        </w:r>
        <w:r w:rsidRPr="00DC5EDE">
          <w:rPr>
            <w:rStyle w:val="a4"/>
            <w:rFonts w:ascii="ＭＳ 明朝" w:eastAsia="Calibri" w:hAnsi="ＭＳ 明朝" w:cs="ＭＳ 明朝"/>
            <w:noProof/>
          </w:rPr>
          <w:t>により、既存の仕事の一部がなくなる。</w:t>
        </w:r>
        <w:r w:rsidRPr="00DC5EDE">
          <w:rPr>
            <w:rStyle w:val="a4"/>
            <w:rFonts w:ascii="Calibri" w:eastAsia="Calibri" w:hAnsi="Calibri" w:cs="Calibri"/>
            <w:noProof/>
          </w:rPr>
          <w:t>AI</w:t>
        </w:r>
        <w:r w:rsidRPr="00DC5EDE">
          <w:rPr>
            <w:rStyle w:val="a4"/>
            <w:rFonts w:ascii="ＭＳ 明朝" w:eastAsia="Calibri" w:hAnsi="ＭＳ 明朝" w:cs="ＭＳ 明朝"/>
            <w:noProof/>
          </w:rPr>
          <w:t>が幅広く普及</w:t>
        </w:r>
        <w:r>
          <w:rPr>
            <w:noProof/>
            <w:webHidden/>
          </w:rPr>
          <w:tab/>
        </w:r>
        <w:r>
          <w:rPr>
            <w:noProof/>
            <w:webHidden/>
          </w:rPr>
          <w:fldChar w:fldCharType="begin"/>
        </w:r>
        <w:r>
          <w:rPr>
            <w:noProof/>
            <w:webHidden/>
          </w:rPr>
          <w:instrText xml:space="preserve"> PAGEREF _Toc483843366 \h </w:instrText>
        </w:r>
        <w:r>
          <w:rPr>
            <w:noProof/>
            <w:webHidden/>
          </w:rPr>
        </w:r>
        <w:r>
          <w:rPr>
            <w:noProof/>
            <w:webHidden/>
          </w:rPr>
          <w:fldChar w:fldCharType="separate"/>
        </w:r>
        <w:r>
          <w:rPr>
            <w:noProof/>
            <w:webHidden/>
          </w:rPr>
          <w:t>10</w:t>
        </w:r>
        <w:r>
          <w:rPr>
            <w:noProof/>
            <w:webHidden/>
          </w:rPr>
          <w:fldChar w:fldCharType="end"/>
        </w:r>
      </w:hyperlink>
    </w:p>
    <w:p w:rsidR="003F0413" w:rsidRDefault="003F0413">
      <w:pPr>
        <w:pStyle w:val="20"/>
        <w:tabs>
          <w:tab w:val="left" w:pos="840"/>
          <w:tab w:val="right" w:leader="dot" w:pos="8630"/>
        </w:tabs>
        <w:rPr>
          <w:rFonts w:asciiTheme="minorHAnsi" w:hAnsiTheme="minorHAnsi" w:cstheme="minorBidi"/>
          <w:noProof/>
          <w:kern w:val="2"/>
          <w:sz w:val="21"/>
          <w:szCs w:val="22"/>
        </w:rPr>
      </w:pPr>
      <w:hyperlink w:anchor="_Toc483843367" w:history="1">
        <w:r w:rsidRPr="00DC5EDE">
          <w:rPr>
            <w:rStyle w:val="a4"/>
            <w:rFonts w:ascii="Calibri" w:eastAsia="Calibri" w:hAnsi="Calibri" w:cs="Calibri"/>
            <w:noProof/>
          </w:rPr>
          <w:t>4.5.</w:t>
        </w:r>
        <w:r>
          <w:rPr>
            <w:rFonts w:asciiTheme="minorHAnsi" w:hAnsiTheme="minorHAnsi" w:cstheme="minorBidi"/>
            <w:noProof/>
            <w:kern w:val="2"/>
            <w:sz w:val="21"/>
            <w:szCs w:val="22"/>
          </w:rPr>
          <w:tab/>
        </w:r>
        <w:r w:rsidRPr="00DC5EDE">
          <w:rPr>
            <w:rStyle w:val="a4"/>
            <w:rFonts w:ascii="Calibri" w:eastAsia="Calibri" w:hAnsi="Calibri" w:cs="Calibri"/>
            <w:noProof/>
          </w:rPr>
          <w:t>2045</w:t>
        </w:r>
        <w:r w:rsidRPr="00DC5EDE">
          <w:rPr>
            <w:rStyle w:val="a4"/>
            <w:rFonts w:ascii="ＭＳ 明朝" w:eastAsia="Calibri" w:hAnsi="ＭＳ 明朝" w:cs="ＭＳ 明朝"/>
            <w:noProof/>
          </w:rPr>
          <w:t>年</w:t>
        </w:r>
        <w:r>
          <w:rPr>
            <w:noProof/>
            <w:webHidden/>
          </w:rPr>
          <w:tab/>
        </w:r>
        <w:r>
          <w:rPr>
            <w:noProof/>
            <w:webHidden/>
          </w:rPr>
          <w:fldChar w:fldCharType="begin"/>
        </w:r>
        <w:r>
          <w:rPr>
            <w:noProof/>
            <w:webHidden/>
          </w:rPr>
          <w:instrText xml:space="preserve"> PAGEREF _Toc483843367 \h </w:instrText>
        </w:r>
        <w:r>
          <w:rPr>
            <w:noProof/>
            <w:webHidden/>
          </w:rPr>
        </w:r>
        <w:r>
          <w:rPr>
            <w:noProof/>
            <w:webHidden/>
          </w:rPr>
          <w:fldChar w:fldCharType="separate"/>
        </w:r>
        <w:r>
          <w:rPr>
            <w:noProof/>
            <w:webHidden/>
          </w:rPr>
          <w:t>11</w:t>
        </w:r>
        <w:r>
          <w:rPr>
            <w:noProof/>
            <w:webHidden/>
          </w:rPr>
          <w:fldChar w:fldCharType="end"/>
        </w:r>
      </w:hyperlink>
    </w:p>
    <w:p w:rsidR="003F0413" w:rsidRDefault="003F0413">
      <w:pPr>
        <w:pStyle w:val="30"/>
        <w:tabs>
          <w:tab w:val="left" w:pos="1260"/>
          <w:tab w:val="right" w:leader="dot" w:pos="8630"/>
        </w:tabs>
        <w:rPr>
          <w:rFonts w:asciiTheme="minorHAnsi" w:hAnsiTheme="minorHAnsi" w:cstheme="minorBidi"/>
          <w:noProof/>
          <w:kern w:val="2"/>
          <w:sz w:val="21"/>
          <w:szCs w:val="22"/>
        </w:rPr>
      </w:pPr>
      <w:hyperlink w:anchor="_Toc483843368" w:history="1">
        <w:r w:rsidRPr="00DC5EDE">
          <w:rPr>
            <w:rStyle w:val="a4"/>
            <w:rFonts w:ascii="Calibri" w:eastAsia="Calibri" w:hAnsi="Calibri" w:cs="Calibri"/>
            <w:noProof/>
          </w:rPr>
          <w:t>4.5.1.</w:t>
        </w:r>
        <w:r>
          <w:rPr>
            <w:rFonts w:asciiTheme="minorHAnsi" w:hAnsiTheme="minorHAnsi" w:cstheme="minorBidi"/>
            <w:noProof/>
            <w:kern w:val="2"/>
            <w:sz w:val="21"/>
            <w:szCs w:val="22"/>
          </w:rPr>
          <w:tab/>
        </w:r>
        <w:r w:rsidRPr="00DC5EDE">
          <w:rPr>
            <w:rStyle w:val="a4"/>
            <w:rFonts w:ascii="ＭＳ 明朝" w:eastAsia="Calibri" w:hAnsi="ＭＳ 明朝" w:cs="ＭＳ 明朝"/>
            <w:noProof/>
          </w:rPr>
          <w:t>シンギュラリティ</w:t>
        </w:r>
        <w:r>
          <w:rPr>
            <w:noProof/>
            <w:webHidden/>
          </w:rPr>
          <w:tab/>
        </w:r>
        <w:r>
          <w:rPr>
            <w:noProof/>
            <w:webHidden/>
          </w:rPr>
          <w:fldChar w:fldCharType="begin"/>
        </w:r>
        <w:r>
          <w:rPr>
            <w:noProof/>
            <w:webHidden/>
          </w:rPr>
          <w:instrText xml:space="preserve"> PAGEREF _Toc483843368 \h </w:instrText>
        </w:r>
        <w:r>
          <w:rPr>
            <w:noProof/>
            <w:webHidden/>
          </w:rPr>
        </w:r>
        <w:r>
          <w:rPr>
            <w:noProof/>
            <w:webHidden/>
          </w:rPr>
          <w:fldChar w:fldCharType="separate"/>
        </w:r>
        <w:r>
          <w:rPr>
            <w:noProof/>
            <w:webHidden/>
          </w:rPr>
          <w:t>11</w:t>
        </w:r>
        <w:r>
          <w:rPr>
            <w:noProof/>
            <w:webHidden/>
          </w:rPr>
          <w:fldChar w:fldCharType="end"/>
        </w:r>
      </w:hyperlink>
    </w:p>
    <w:p w:rsidR="003F0413" w:rsidRDefault="003F0413">
      <w:pPr>
        <w:pStyle w:val="10"/>
        <w:tabs>
          <w:tab w:val="left" w:pos="480"/>
          <w:tab w:val="right" w:leader="dot" w:pos="8630"/>
        </w:tabs>
        <w:rPr>
          <w:rFonts w:asciiTheme="minorHAnsi" w:hAnsiTheme="minorHAnsi" w:cstheme="minorBidi"/>
          <w:noProof/>
          <w:kern w:val="2"/>
          <w:sz w:val="21"/>
          <w:szCs w:val="22"/>
        </w:rPr>
      </w:pPr>
      <w:hyperlink w:anchor="_Toc483843369" w:history="1">
        <w:r w:rsidRPr="00DC5EDE">
          <w:rPr>
            <w:rStyle w:val="a4"/>
            <w:rFonts w:ascii="Calibri" w:eastAsia="Calibri" w:hAnsi="Calibri" w:cs="Calibri"/>
            <w:noProof/>
          </w:rPr>
          <w:t>5.</w:t>
        </w:r>
        <w:r>
          <w:rPr>
            <w:rFonts w:asciiTheme="minorHAnsi" w:hAnsiTheme="minorHAnsi" w:cstheme="minorBidi"/>
            <w:noProof/>
            <w:kern w:val="2"/>
            <w:sz w:val="21"/>
            <w:szCs w:val="22"/>
          </w:rPr>
          <w:tab/>
        </w:r>
        <w:r w:rsidRPr="00DC5EDE">
          <w:rPr>
            <w:rStyle w:val="a4"/>
            <w:rFonts w:ascii="ＭＳ ゴシック" w:eastAsia="ＭＳ ゴシック" w:hAnsi="ＭＳ ゴシック" w:cs="ＭＳ ゴシック" w:hint="eastAsia"/>
            <w:noProof/>
          </w:rPr>
          <w:t>従来のシステム開発</w:t>
        </w:r>
        <w:r>
          <w:rPr>
            <w:noProof/>
            <w:webHidden/>
          </w:rPr>
          <w:tab/>
        </w:r>
        <w:r>
          <w:rPr>
            <w:noProof/>
            <w:webHidden/>
          </w:rPr>
          <w:fldChar w:fldCharType="begin"/>
        </w:r>
        <w:r>
          <w:rPr>
            <w:noProof/>
            <w:webHidden/>
          </w:rPr>
          <w:instrText xml:space="preserve"> PAGEREF _Toc483843369 \h </w:instrText>
        </w:r>
        <w:r>
          <w:rPr>
            <w:noProof/>
            <w:webHidden/>
          </w:rPr>
        </w:r>
        <w:r>
          <w:rPr>
            <w:noProof/>
            <w:webHidden/>
          </w:rPr>
          <w:fldChar w:fldCharType="separate"/>
        </w:r>
        <w:r>
          <w:rPr>
            <w:noProof/>
            <w:webHidden/>
          </w:rPr>
          <w:t>11</w:t>
        </w:r>
        <w:r>
          <w:rPr>
            <w:noProof/>
            <w:webHidden/>
          </w:rPr>
          <w:fldChar w:fldCharType="end"/>
        </w:r>
      </w:hyperlink>
    </w:p>
    <w:p w:rsidR="003F0413" w:rsidRDefault="003F0413">
      <w:pPr>
        <w:pStyle w:val="20"/>
        <w:tabs>
          <w:tab w:val="left" w:pos="840"/>
          <w:tab w:val="right" w:leader="dot" w:pos="8630"/>
        </w:tabs>
        <w:rPr>
          <w:rFonts w:asciiTheme="minorHAnsi" w:hAnsiTheme="minorHAnsi" w:cstheme="minorBidi"/>
          <w:noProof/>
          <w:kern w:val="2"/>
          <w:sz w:val="21"/>
          <w:szCs w:val="22"/>
        </w:rPr>
      </w:pPr>
      <w:hyperlink w:anchor="_Toc483843370" w:history="1">
        <w:r w:rsidRPr="00DC5EDE">
          <w:rPr>
            <w:rStyle w:val="a4"/>
            <w:rFonts w:ascii="Calibri" w:eastAsia="Calibri" w:hAnsi="Calibri" w:cs="Calibri"/>
            <w:noProof/>
          </w:rPr>
          <w:t>5.1.</w:t>
        </w:r>
        <w:r>
          <w:rPr>
            <w:rFonts w:asciiTheme="minorHAnsi" w:hAnsiTheme="minorHAnsi" w:cstheme="minorBidi"/>
            <w:noProof/>
            <w:kern w:val="2"/>
            <w:sz w:val="21"/>
            <w:szCs w:val="22"/>
          </w:rPr>
          <w:tab/>
        </w:r>
        <w:r w:rsidRPr="00DC5EDE">
          <w:rPr>
            <w:rStyle w:val="a4"/>
            <w:rFonts w:ascii="ＭＳ ゴシック" w:eastAsia="ＭＳ ゴシック" w:hAnsi="ＭＳ ゴシック" w:cs="ＭＳ ゴシック" w:hint="eastAsia"/>
            <w:noProof/>
          </w:rPr>
          <w:t>モデル化、アルゴリズム化が可能で大量の情報を正確に処理するのがコンピュータを利用した情報処理システム</w:t>
        </w:r>
        <w:r>
          <w:rPr>
            <w:noProof/>
            <w:webHidden/>
          </w:rPr>
          <w:tab/>
        </w:r>
        <w:r>
          <w:rPr>
            <w:noProof/>
            <w:webHidden/>
          </w:rPr>
          <w:fldChar w:fldCharType="begin"/>
        </w:r>
        <w:r>
          <w:rPr>
            <w:noProof/>
            <w:webHidden/>
          </w:rPr>
          <w:instrText xml:space="preserve"> PAGEREF _Toc483843370 \h </w:instrText>
        </w:r>
        <w:r>
          <w:rPr>
            <w:noProof/>
            <w:webHidden/>
          </w:rPr>
        </w:r>
        <w:r>
          <w:rPr>
            <w:noProof/>
            <w:webHidden/>
          </w:rPr>
          <w:fldChar w:fldCharType="separate"/>
        </w:r>
        <w:r>
          <w:rPr>
            <w:noProof/>
            <w:webHidden/>
          </w:rPr>
          <w:t>11</w:t>
        </w:r>
        <w:r>
          <w:rPr>
            <w:noProof/>
            <w:webHidden/>
          </w:rPr>
          <w:fldChar w:fldCharType="end"/>
        </w:r>
      </w:hyperlink>
    </w:p>
    <w:p w:rsidR="003F0413" w:rsidRDefault="003F0413">
      <w:pPr>
        <w:pStyle w:val="20"/>
        <w:tabs>
          <w:tab w:val="left" w:pos="840"/>
          <w:tab w:val="right" w:leader="dot" w:pos="8630"/>
        </w:tabs>
        <w:rPr>
          <w:rFonts w:asciiTheme="minorHAnsi" w:hAnsiTheme="minorHAnsi" w:cstheme="minorBidi"/>
          <w:noProof/>
          <w:kern w:val="2"/>
          <w:sz w:val="21"/>
          <w:szCs w:val="22"/>
        </w:rPr>
      </w:pPr>
      <w:hyperlink w:anchor="_Toc483843371" w:history="1">
        <w:r w:rsidRPr="00DC5EDE">
          <w:rPr>
            <w:rStyle w:val="a4"/>
            <w:rFonts w:ascii="Calibri" w:eastAsia="Calibri" w:hAnsi="Calibri" w:cs="Calibri"/>
            <w:noProof/>
          </w:rPr>
          <w:t>5.2.</w:t>
        </w:r>
        <w:r>
          <w:rPr>
            <w:rFonts w:asciiTheme="minorHAnsi" w:hAnsiTheme="minorHAnsi" w:cstheme="minorBidi"/>
            <w:noProof/>
            <w:kern w:val="2"/>
            <w:sz w:val="21"/>
            <w:szCs w:val="22"/>
          </w:rPr>
          <w:tab/>
        </w:r>
        <w:r w:rsidRPr="00DC5EDE">
          <w:rPr>
            <w:rStyle w:val="a4"/>
            <w:rFonts w:ascii="ＭＳ ゴシック" w:eastAsia="ＭＳ ゴシック" w:hAnsi="ＭＳ ゴシック" w:cs="ＭＳ ゴシック" w:hint="eastAsia"/>
            <w:noProof/>
          </w:rPr>
          <w:t>人がモデルを想定して最適なアルゴリズムを検討し、プログラミング</w:t>
        </w:r>
        <w:r>
          <w:rPr>
            <w:noProof/>
            <w:webHidden/>
          </w:rPr>
          <w:tab/>
        </w:r>
        <w:r>
          <w:rPr>
            <w:noProof/>
            <w:webHidden/>
          </w:rPr>
          <w:fldChar w:fldCharType="begin"/>
        </w:r>
        <w:r>
          <w:rPr>
            <w:noProof/>
            <w:webHidden/>
          </w:rPr>
          <w:instrText xml:space="preserve"> PAGEREF _Toc483843371 \h </w:instrText>
        </w:r>
        <w:r>
          <w:rPr>
            <w:noProof/>
            <w:webHidden/>
          </w:rPr>
        </w:r>
        <w:r>
          <w:rPr>
            <w:noProof/>
            <w:webHidden/>
          </w:rPr>
          <w:fldChar w:fldCharType="separate"/>
        </w:r>
        <w:r>
          <w:rPr>
            <w:noProof/>
            <w:webHidden/>
          </w:rPr>
          <w:t>11</w:t>
        </w:r>
        <w:r>
          <w:rPr>
            <w:noProof/>
            <w:webHidden/>
          </w:rPr>
          <w:fldChar w:fldCharType="end"/>
        </w:r>
      </w:hyperlink>
    </w:p>
    <w:p w:rsidR="003F0413" w:rsidRDefault="003F0413">
      <w:pPr>
        <w:pStyle w:val="20"/>
        <w:tabs>
          <w:tab w:val="left" w:pos="840"/>
          <w:tab w:val="right" w:leader="dot" w:pos="8630"/>
        </w:tabs>
        <w:rPr>
          <w:rFonts w:asciiTheme="minorHAnsi" w:hAnsiTheme="minorHAnsi" w:cstheme="minorBidi"/>
          <w:noProof/>
          <w:kern w:val="2"/>
          <w:sz w:val="21"/>
          <w:szCs w:val="22"/>
        </w:rPr>
      </w:pPr>
      <w:hyperlink w:anchor="_Toc483843372" w:history="1">
        <w:r w:rsidRPr="00DC5EDE">
          <w:rPr>
            <w:rStyle w:val="a4"/>
            <w:rFonts w:ascii="Calibri" w:eastAsia="Calibri" w:hAnsi="Calibri" w:cs="Calibri"/>
            <w:noProof/>
          </w:rPr>
          <w:t>5.3.</w:t>
        </w:r>
        <w:r>
          <w:rPr>
            <w:rFonts w:asciiTheme="minorHAnsi" w:hAnsiTheme="minorHAnsi" w:cstheme="minorBidi"/>
            <w:noProof/>
            <w:kern w:val="2"/>
            <w:sz w:val="21"/>
            <w:szCs w:val="22"/>
          </w:rPr>
          <w:tab/>
        </w:r>
        <w:r w:rsidRPr="00DC5EDE">
          <w:rPr>
            <w:rStyle w:val="a4"/>
            <w:rFonts w:ascii="ＭＳ ゴシック" w:eastAsia="ＭＳ ゴシック" w:hAnsi="ＭＳ ゴシック" w:cs="ＭＳ ゴシック" w:hint="eastAsia"/>
            <w:noProof/>
          </w:rPr>
          <w:t>ディープラーニングは、モデル化作業、プログラミングが不要</w:t>
        </w:r>
        <w:r>
          <w:rPr>
            <w:noProof/>
            <w:webHidden/>
          </w:rPr>
          <w:tab/>
        </w:r>
        <w:r>
          <w:rPr>
            <w:noProof/>
            <w:webHidden/>
          </w:rPr>
          <w:fldChar w:fldCharType="begin"/>
        </w:r>
        <w:r>
          <w:rPr>
            <w:noProof/>
            <w:webHidden/>
          </w:rPr>
          <w:instrText xml:space="preserve"> PAGEREF _Toc483843372 \h </w:instrText>
        </w:r>
        <w:r>
          <w:rPr>
            <w:noProof/>
            <w:webHidden/>
          </w:rPr>
        </w:r>
        <w:r>
          <w:rPr>
            <w:noProof/>
            <w:webHidden/>
          </w:rPr>
          <w:fldChar w:fldCharType="separate"/>
        </w:r>
        <w:r>
          <w:rPr>
            <w:noProof/>
            <w:webHidden/>
          </w:rPr>
          <w:t>11</w:t>
        </w:r>
        <w:r>
          <w:rPr>
            <w:noProof/>
            <w:webHidden/>
          </w:rPr>
          <w:fldChar w:fldCharType="end"/>
        </w:r>
      </w:hyperlink>
    </w:p>
    <w:p w:rsidR="003F0413" w:rsidRDefault="003F0413">
      <w:pPr>
        <w:pStyle w:val="10"/>
        <w:tabs>
          <w:tab w:val="left" w:pos="480"/>
          <w:tab w:val="right" w:leader="dot" w:pos="8630"/>
        </w:tabs>
        <w:rPr>
          <w:rFonts w:asciiTheme="minorHAnsi" w:hAnsiTheme="minorHAnsi" w:cstheme="minorBidi"/>
          <w:noProof/>
          <w:kern w:val="2"/>
          <w:sz w:val="21"/>
          <w:szCs w:val="22"/>
        </w:rPr>
      </w:pPr>
      <w:hyperlink w:anchor="_Toc483843373" w:history="1">
        <w:r w:rsidRPr="00DC5EDE">
          <w:rPr>
            <w:rStyle w:val="a4"/>
            <w:rFonts w:ascii="Calibri" w:eastAsia="Calibri" w:hAnsi="Calibri" w:cs="Calibri"/>
            <w:noProof/>
          </w:rPr>
          <w:t>6.</w:t>
        </w:r>
        <w:r>
          <w:rPr>
            <w:rFonts w:asciiTheme="minorHAnsi" w:hAnsiTheme="minorHAnsi" w:cstheme="minorBidi"/>
            <w:noProof/>
            <w:kern w:val="2"/>
            <w:sz w:val="21"/>
            <w:szCs w:val="22"/>
          </w:rPr>
          <w:tab/>
        </w:r>
        <w:r w:rsidRPr="00DC5EDE">
          <w:rPr>
            <w:rStyle w:val="a4"/>
            <w:rFonts w:ascii="ＭＳ ゴシック" w:eastAsia="ＭＳ ゴシック" w:hAnsi="ＭＳ ゴシック" w:cs="ＭＳ ゴシック" w:hint="eastAsia"/>
            <w:noProof/>
          </w:rPr>
          <w:t>人工知能の振る舞いの段階によるカテゴリー分け</w:t>
        </w:r>
        <w:r>
          <w:rPr>
            <w:noProof/>
            <w:webHidden/>
          </w:rPr>
          <w:tab/>
        </w:r>
        <w:r>
          <w:rPr>
            <w:noProof/>
            <w:webHidden/>
          </w:rPr>
          <w:fldChar w:fldCharType="begin"/>
        </w:r>
        <w:r>
          <w:rPr>
            <w:noProof/>
            <w:webHidden/>
          </w:rPr>
          <w:instrText xml:space="preserve"> PAGEREF _Toc483843373 \h </w:instrText>
        </w:r>
        <w:r>
          <w:rPr>
            <w:noProof/>
            <w:webHidden/>
          </w:rPr>
        </w:r>
        <w:r>
          <w:rPr>
            <w:noProof/>
            <w:webHidden/>
          </w:rPr>
          <w:fldChar w:fldCharType="separate"/>
        </w:r>
        <w:r>
          <w:rPr>
            <w:noProof/>
            <w:webHidden/>
          </w:rPr>
          <w:t>11</w:t>
        </w:r>
        <w:r>
          <w:rPr>
            <w:noProof/>
            <w:webHidden/>
          </w:rPr>
          <w:fldChar w:fldCharType="end"/>
        </w:r>
      </w:hyperlink>
    </w:p>
    <w:p w:rsidR="003F0413" w:rsidRDefault="003F0413">
      <w:pPr>
        <w:pStyle w:val="20"/>
        <w:tabs>
          <w:tab w:val="left" w:pos="840"/>
          <w:tab w:val="right" w:leader="dot" w:pos="8630"/>
        </w:tabs>
        <w:rPr>
          <w:rFonts w:asciiTheme="minorHAnsi" w:hAnsiTheme="minorHAnsi" w:cstheme="minorBidi"/>
          <w:noProof/>
          <w:kern w:val="2"/>
          <w:sz w:val="21"/>
          <w:szCs w:val="22"/>
        </w:rPr>
      </w:pPr>
      <w:hyperlink w:anchor="_Toc483843374" w:history="1">
        <w:r w:rsidRPr="00DC5EDE">
          <w:rPr>
            <w:rStyle w:val="a4"/>
            <w:rFonts w:ascii="Calibri" w:eastAsia="Calibri" w:hAnsi="Calibri" w:cs="Calibri"/>
            <w:noProof/>
          </w:rPr>
          <w:t>6.1.</w:t>
        </w:r>
        <w:r>
          <w:rPr>
            <w:rFonts w:asciiTheme="minorHAnsi" w:hAnsiTheme="minorHAnsi" w:cstheme="minorBidi"/>
            <w:noProof/>
            <w:kern w:val="2"/>
            <w:sz w:val="21"/>
            <w:szCs w:val="22"/>
          </w:rPr>
          <w:tab/>
        </w:r>
        <w:r w:rsidRPr="00DC5EDE">
          <w:rPr>
            <w:rStyle w:val="a4"/>
            <w:rFonts w:ascii="ＭＳ ゴシック" w:eastAsia="ＭＳ ゴシック" w:hAnsi="ＭＳ ゴシック" w:cs="ＭＳ ゴシック" w:hint="eastAsia"/>
            <w:noProof/>
          </w:rPr>
          <w:t>総務省「インテリジェント化が加速する</w:t>
        </w:r>
        <w:r w:rsidRPr="00DC5EDE">
          <w:rPr>
            <w:rStyle w:val="a4"/>
            <w:rFonts w:ascii="Calibri" w:eastAsia="Calibri" w:hAnsi="Calibri" w:cs="Calibri"/>
            <w:noProof/>
          </w:rPr>
          <w:t>ICT</w:t>
        </w:r>
        <w:r w:rsidRPr="00DC5EDE">
          <w:rPr>
            <w:rStyle w:val="a4"/>
            <w:rFonts w:ascii="ＭＳ 明朝" w:eastAsia="Calibri" w:hAnsi="ＭＳ 明朝" w:cs="ＭＳ 明朝"/>
            <w:noProof/>
          </w:rPr>
          <w:t>の未来像に関する研究会</w:t>
        </w:r>
        <w:r w:rsidRPr="00DC5EDE">
          <w:rPr>
            <w:rStyle w:val="a4"/>
            <w:rFonts w:ascii="Calibri" w:eastAsia="Calibri" w:hAnsi="Calibri" w:cs="Calibri"/>
            <w:noProof/>
          </w:rPr>
          <w:t xml:space="preserve"> </w:t>
        </w:r>
        <w:r w:rsidRPr="00DC5EDE">
          <w:rPr>
            <w:rStyle w:val="a4"/>
            <w:rFonts w:ascii="ＭＳ 明朝" w:eastAsia="Calibri" w:hAnsi="ＭＳ 明朝" w:cs="ＭＳ 明朝"/>
            <w:noProof/>
          </w:rPr>
          <w:t>報告書</w:t>
        </w:r>
        <w:r w:rsidRPr="00DC5EDE">
          <w:rPr>
            <w:rStyle w:val="a4"/>
            <w:rFonts w:ascii="Calibri" w:eastAsia="Calibri" w:hAnsi="Calibri" w:cs="Calibri"/>
            <w:noProof/>
          </w:rPr>
          <w:t>2015</w:t>
        </w:r>
        <w:r w:rsidRPr="00DC5EDE">
          <w:rPr>
            <w:rStyle w:val="a4"/>
            <w:rFonts w:ascii="ＭＳ 明朝" w:eastAsia="Calibri" w:hAnsi="ＭＳ 明朝" w:cs="ＭＳ 明朝"/>
            <w:noProof/>
          </w:rPr>
          <w:t>」</w:t>
        </w:r>
        <w:r>
          <w:rPr>
            <w:noProof/>
            <w:webHidden/>
          </w:rPr>
          <w:tab/>
        </w:r>
        <w:r>
          <w:rPr>
            <w:noProof/>
            <w:webHidden/>
          </w:rPr>
          <w:fldChar w:fldCharType="begin"/>
        </w:r>
        <w:r>
          <w:rPr>
            <w:noProof/>
            <w:webHidden/>
          </w:rPr>
          <w:instrText xml:space="preserve"> PAGEREF _Toc483843374 \h </w:instrText>
        </w:r>
        <w:r>
          <w:rPr>
            <w:noProof/>
            <w:webHidden/>
          </w:rPr>
        </w:r>
        <w:r>
          <w:rPr>
            <w:noProof/>
            <w:webHidden/>
          </w:rPr>
          <w:fldChar w:fldCharType="separate"/>
        </w:r>
        <w:r>
          <w:rPr>
            <w:noProof/>
            <w:webHidden/>
          </w:rPr>
          <w:t>11</w:t>
        </w:r>
        <w:r>
          <w:rPr>
            <w:noProof/>
            <w:webHidden/>
          </w:rPr>
          <w:fldChar w:fldCharType="end"/>
        </w:r>
      </w:hyperlink>
    </w:p>
    <w:p w:rsidR="003F0413" w:rsidRDefault="003F0413">
      <w:pPr>
        <w:pStyle w:val="20"/>
        <w:tabs>
          <w:tab w:val="left" w:pos="840"/>
          <w:tab w:val="right" w:leader="dot" w:pos="8630"/>
        </w:tabs>
        <w:rPr>
          <w:rFonts w:asciiTheme="minorHAnsi" w:hAnsiTheme="minorHAnsi" w:cstheme="minorBidi"/>
          <w:noProof/>
          <w:kern w:val="2"/>
          <w:sz w:val="21"/>
          <w:szCs w:val="22"/>
        </w:rPr>
      </w:pPr>
      <w:hyperlink w:anchor="_Toc483843375" w:history="1">
        <w:r w:rsidRPr="00DC5EDE">
          <w:rPr>
            <w:rStyle w:val="a4"/>
            <w:rFonts w:ascii="Calibri" w:eastAsia="Calibri" w:hAnsi="Calibri" w:cs="Calibri"/>
            <w:noProof/>
          </w:rPr>
          <w:t>6.2.</w:t>
        </w:r>
        <w:r>
          <w:rPr>
            <w:rFonts w:asciiTheme="minorHAnsi" w:hAnsiTheme="minorHAnsi" w:cstheme="minorBidi"/>
            <w:noProof/>
            <w:kern w:val="2"/>
            <w:sz w:val="21"/>
            <w:szCs w:val="22"/>
          </w:rPr>
          <w:tab/>
        </w:r>
        <w:r w:rsidRPr="00DC5EDE">
          <w:rPr>
            <w:rStyle w:val="a4"/>
            <w:rFonts w:ascii="ＭＳ ゴシック" w:eastAsia="ＭＳ ゴシック" w:hAnsi="ＭＳ ゴシック" w:cs="ＭＳ ゴシック" w:hint="eastAsia"/>
            <w:noProof/>
          </w:rPr>
          <w:t>＜従来の人工知能＞</w:t>
        </w:r>
        <w:r>
          <w:rPr>
            <w:noProof/>
            <w:webHidden/>
          </w:rPr>
          <w:tab/>
        </w:r>
        <w:r>
          <w:rPr>
            <w:noProof/>
            <w:webHidden/>
          </w:rPr>
          <w:fldChar w:fldCharType="begin"/>
        </w:r>
        <w:r>
          <w:rPr>
            <w:noProof/>
            <w:webHidden/>
          </w:rPr>
          <w:instrText xml:space="preserve"> PAGEREF _Toc483843375 \h </w:instrText>
        </w:r>
        <w:r>
          <w:rPr>
            <w:noProof/>
            <w:webHidden/>
          </w:rPr>
        </w:r>
        <w:r>
          <w:rPr>
            <w:noProof/>
            <w:webHidden/>
          </w:rPr>
          <w:fldChar w:fldCharType="separate"/>
        </w:r>
        <w:r>
          <w:rPr>
            <w:noProof/>
            <w:webHidden/>
          </w:rPr>
          <w:t>11</w:t>
        </w:r>
        <w:r>
          <w:rPr>
            <w:noProof/>
            <w:webHidden/>
          </w:rPr>
          <w:fldChar w:fldCharType="end"/>
        </w:r>
      </w:hyperlink>
    </w:p>
    <w:p w:rsidR="003F0413" w:rsidRDefault="003F0413">
      <w:pPr>
        <w:pStyle w:val="30"/>
        <w:tabs>
          <w:tab w:val="left" w:pos="1260"/>
          <w:tab w:val="right" w:leader="dot" w:pos="8630"/>
        </w:tabs>
        <w:rPr>
          <w:rFonts w:asciiTheme="minorHAnsi" w:hAnsiTheme="minorHAnsi" w:cstheme="minorBidi"/>
          <w:noProof/>
          <w:kern w:val="2"/>
          <w:sz w:val="21"/>
          <w:szCs w:val="22"/>
        </w:rPr>
      </w:pPr>
      <w:hyperlink w:anchor="_Toc483843376" w:history="1">
        <w:r w:rsidRPr="00DC5EDE">
          <w:rPr>
            <w:rStyle w:val="a4"/>
            <w:rFonts w:ascii="Calibri" w:eastAsia="Calibri" w:hAnsi="Calibri" w:cs="Calibri"/>
            <w:noProof/>
          </w:rPr>
          <w:t>6.2.1.</w:t>
        </w:r>
        <w:r>
          <w:rPr>
            <w:rFonts w:asciiTheme="minorHAnsi" w:hAnsiTheme="minorHAnsi" w:cstheme="minorBidi"/>
            <w:noProof/>
            <w:kern w:val="2"/>
            <w:sz w:val="21"/>
            <w:szCs w:val="22"/>
          </w:rPr>
          <w:tab/>
        </w:r>
        <w:r w:rsidRPr="00DC5EDE">
          <w:rPr>
            <w:rStyle w:val="a4"/>
            <w:rFonts w:ascii="ＭＳ 明朝" w:eastAsia="Calibri" w:hAnsi="ＭＳ 明朝" w:cs="ＭＳ 明朝"/>
            <w:noProof/>
          </w:rPr>
          <w:t>カテゴリー</w:t>
        </w:r>
        <w:r w:rsidRPr="00DC5EDE">
          <w:rPr>
            <w:rStyle w:val="a4"/>
            <w:rFonts w:ascii="Calibri" w:eastAsia="Calibri" w:hAnsi="Calibri" w:cs="Calibri"/>
            <w:noProof/>
          </w:rPr>
          <w:t>1</w:t>
        </w:r>
        <w:r w:rsidRPr="00DC5EDE">
          <w:rPr>
            <w:rStyle w:val="a4"/>
            <w:rFonts w:ascii="ＭＳ 明朝" w:eastAsia="Calibri" w:hAnsi="ＭＳ 明朝" w:cs="ＭＳ 明朝"/>
            <w:noProof/>
          </w:rPr>
          <w:t>：単なる制御（言われた通りにやる）</w:t>
        </w:r>
        <w:r>
          <w:rPr>
            <w:noProof/>
            <w:webHidden/>
          </w:rPr>
          <w:tab/>
        </w:r>
        <w:r>
          <w:rPr>
            <w:noProof/>
            <w:webHidden/>
          </w:rPr>
          <w:fldChar w:fldCharType="begin"/>
        </w:r>
        <w:r>
          <w:rPr>
            <w:noProof/>
            <w:webHidden/>
          </w:rPr>
          <w:instrText xml:space="preserve"> PAGEREF _Toc483843376 \h </w:instrText>
        </w:r>
        <w:r>
          <w:rPr>
            <w:noProof/>
            <w:webHidden/>
          </w:rPr>
        </w:r>
        <w:r>
          <w:rPr>
            <w:noProof/>
            <w:webHidden/>
          </w:rPr>
          <w:fldChar w:fldCharType="separate"/>
        </w:r>
        <w:r>
          <w:rPr>
            <w:noProof/>
            <w:webHidden/>
          </w:rPr>
          <w:t>11</w:t>
        </w:r>
        <w:r>
          <w:rPr>
            <w:noProof/>
            <w:webHidden/>
          </w:rPr>
          <w:fldChar w:fldCharType="end"/>
        </w:r>
      </w:hyperlink>
    </w:p>
    <w:p w:rsidR="003F0413" w:rsidRDefault="003F0413">
      <w:pPr>
        <w:pStyle w:val="30"/>
        <w:tabs>
          <w:tab w:val="left" w:pos="1260"/>
          <w:tab w:val="right" w:leader="dot" w:pos="8630"/>
        </w:tabs>
        <w:rPr>
          <w:rFonts w:asciiTheme="minorHAnsi" w:hAnsiTheme="minorHAnsi" w:cstheme="minorBidi"/>
          <w:noProof/>
          <w:kern w:val="2"/>
          <w:sz w:val="21"/>
          <w:szCs w:val="22"/>
        </w:rPr>
      </w:pPr>
      <w:hyperlink w:anchor="_Toc483843377" w:history="1">
        <w:r w:rsidRPr="00DC5EDE">
          <w:rPr>
            <w:rStyle w:val="a4"/>
            <w:rFonts w:ascii="Calibri" w:eastAsia="Calibri" w:hAnsi="Calibri" w:cs="Calibri"/>
            <w:noProof/>
          </w:rPr>
          <w:t>6.2.2.</w:t>
        </w:r>
        <w:r>
          <w:rPr>
            <w:rFonts w:asciiTheme="minorHAnsi" w:hAnsiTheme="minorHAnsi" w:cstheme="minorBidi"/>
            <w:noProof/>
            <w:kern w:val="2"/>
            <w:sz w:val="21"/>
            <w:szCs w:val="22"/>
          </w:rPr>
          <w:tab/>
        </w:r>
        <w:r w:rsidRPr="00DC5EDE">
          <w:rPr>
            <w:rStyle w:val="a4"/>
            <w:rFonts w:ascii="ＭＳ 明朝" w:eastAsia="Calibri" w:hAnsi="ＭＳ 明朝" w:cs="ＭＳ 明朝"/>
            <w:noProof/>
          </w:rPr>
          <w:t>カテゴリー</w:t>
        </w:r>
        <w:r w:rsidRPr="00DC5EDE">
          <w:rPr>
            <w:rStyle w:val="a4"/>
            <w:rFonts w:ascii="Calibri" w:eastAsia="Calibri" w:hAnsi="Calibri" w:cs="Calibri"/>
            <w:noProof/>
          </w:rPr>
          <w:t>2</w:t>
        </w:r>
        <w:r w:rsidRPr="00DC5EDE">
          <w:rPr>
            <w:rStyle w:val="a4"/>
            <w:rFonts w:ascii="ＭＳ 明朝" w:eastAsia="Calibri" w:hAnsi="ＭＳ 明朝" w:cs="ＭＳ 明朝"/>
            <w:noProof/>
          </w:rPr>
          <w:t>：対応のパターンが非常に多い</w:t>
        </w:r>
        <w:r>
          <w:rPr>
            <w:noProof/>
            <w:webHidden/>
          </w:rPr>
          <w:tab/>
        </w:r>
        <w:r>
          <w:rPr>
            <w:noProof/>
            <w:webHidden/>
          </w:rPr>
          <w:fldChar w:fldCharType="begin"/>
        </w:r>
        <w:r>
          <w:rPr>
            <w:noProof/>
            <w:webHidden/>
          </w:rPr>
          <w:instrText xml:space="preserve"> PAGEREF _Toc483843377 \h </w:instrText>
        </w:r>
        <w:r>
          <w:rPr>
            <w:noProof/>
            <w:webHidden/>
          </w:rPr>
        </w:r>
        <w:r>
          <w:rPr>
            <w:noProof/>
            <w:webHidden/>
          </w:rPr>
          <w:fldChar w:fldCharType="separate"/>
        </w:r>
        <w:r>
          <w:rPr>
            <w:noProof/>
            <w:webHidden/>
          </w:rPr>
          <w:t>11</w:t>
        </w:r>
        <w:r>
          <w:rPr>
            <w:noProof/>
            <w:webHidden/>
          </w:rPr>
          <w:fldChar w:fldCharType="end"/>
        </w:r>
      </w:hyperlink>
    </w:p>
    <w:p w:rsidR="003F0413" w:rsidRDefault="003F0413">
      <w:pPr>
        <w:pStyle w:val="20"/>
        <w:tabs>
          <w:tab w:val="left" w:pos="840"/>
          <w:tab w:val="right" w:leader="dot" w:pos="8630"/>
        </w:tabs>
        <w:rPr>
          <w:rFonts w:asciiTheme="minorHAnsi" w:hAnsiTheme="minorHAnsi" w:cstheme="minorBidi"/>
          <w:noProof/>
          <w:kern w:val="2"/>
          <w:sz w:val="21"/>
          <w:szCs w:val="22"/>
        </w:rPr>
      </w:pPr>
      <w:hyperlink w:anchor="_Toc483843378" w:history="1">
        <w:r w:rsidRPr="00DC5EDE">
          <w:rPr>
            <w:rStyle w:val="a4"/>
            <w:rFonts w:ascii="Calibri" w:eastAsia="Calibri" w:hAnsi="Calibri" w:cs="Calibri"/>
            <w:noProof/>
          </w:rPr>
          <w:t>6.3.</w:t>
        </w:r>
        <w:r>
          <w:rPr>
            <w:rFonts w:asciiTheme="minorHAnsi" w:hAnsiTheme="minorHAnsi" w:cstheme="minorBidi"/>
            <w:noProof/>
            <w:kern w:val="2"/>
            <w:sz w:val="21"/>
            <w:szCs w:val="22"/>
          </w:rPr>
          <w:tab/>
        </w:r>
        <w:r w:rsidRPr="00DC5EDE">
          <w:rPr>
            <w:rStyle w:val="a4"/>
            <w:rFonts w:ascii="ＭＳ ゴシック" w:eastAsia="ＭＳ ゴシック" w:hAnsi="ＭＳ ゴシック" w:cs="ＭＳ ゴシック" w:hint="eastAsia"/>
            <w:noProof/>
          </w:rPr>
          <w:t>＜以下が第</w:t>
        </w:r>
        <w:r w:rsidRPr="00DC5EDE">
          <w:rPr>
            <w:rStyle w:val="a4"/>
            <w:rFonts w:ascii="Calibri" w:eastAsia="Calibri" w:hAnsi="Calibri" w:cs="Calibri"/>
            <w:noProof/>
          </w:rPr>
          <w:t>3</w:t>
        </w:r>
        <w:r w:rsidRPr="00DC5EDE">
          <w:rPr>
            <w:rStyle w:val="a4"/>
            <w:rFonts w:ascii="ＭＳ 明朝" w:eastAsia="Calibri" w:hAnsi="ＭＳ 明朝" w:cs="ＭＳ 明朝"/>
            <w:noProof/>
          </w:rPr>
          <w:t>次人工知能ブームの主たる対象＞（</w:t>
        </w:r>
        <w:r w:rsidRPr="00DC5EDE">
          <w:rPr>
            <w:rStyle w:val="a4"/>
            <w:rFonts w:ascii="ＭＳ 明朝" w:eastAsia="Calibri" w:hAnsi="ＭＳ 明朝" w:cs="ＭＳ 明朝"/>
            <w:noProof/>
          </w:rPr>
          <w:t>※</w:t>
        </w:r>
        <w:r w:rsidRPr="00DC5EDE">
          <w:rPr>
            <w:rStyle w:val="a4"/>
            <w:rFonts w:ascii="ＭＳ 明朝" w:eastAsia="Calibri" w:hAnsi="ＭＳ 明朝" w:cs="ＭＳ 明朝"/>
            <w:noProof/>
          </w:rPr>
          <w:t>著者注）</w:t>
        </w:r>
        <w:r>
          <w:rPr>
            <w:noProof/>
            <w:webHidden/>
          </w:rPr>
          <w:tab/>
        </w:r>
        <w:r>
          <w:rPr>
            <w:noProof/>
            <w:webHidden/>
          </w:rPr>
          <w:fldChar w:fldCharType="begin"/>
        </w:r>
        <w:r>
          <w:rPr>
            <w:noProof/>
            <w:webHidden/>
          </w:rPr>
          <w:instrText xml:space="preserve"> PAGEREF _Toc483843378 \h </w:instrText>
        </w:r>
        <w:r>
          <w:rPr>
            <w:noProof/>
            <w:webHidden/>
          </w:rPr>
        </w:r>
        <w:r>
          <w:rPr>
            <w:noProof/>
            <w:webHidden/>
          </w:rPr>
          <w:fldChar w:fldCharType="separate"/>
        </w:r>
        <w:r>
          <w:rPr>
            <w:noProof/>
            <w:webHidden/>
          </w:rPr>
          <w:t>11</w:t>
        </w:r>
        <w:r>
          <w:rPr>
            <w:noProof/>
            <w:webHidden/>
          </w:rPr>
          <w:fldChar w:fldCharType="end"/>
        </w:r>
      </w:hyperlink>
    </w:p>
    <w:p w:rsidR="003F0413" w:rsidRDefault="003F0413">
      <w:pPr>
        <w:pStyle w:val="30"/>
        <w:tabs>
          <w:tab w:val="left" w:pos="1260"/>
          <w:tab w:val="right" w:leader="dot" w:pos="8630"/>
        </w:tabs>
        <w:rPr>
          <w:rFonts w:asciiTheme="minorHAnsi" w:hAnsiTheme="minorHAnsi" w:cstheme="minorBidi"/>
          <w:noProof/>
          <w:kern w:val="2"/>
          <w:sz w:val="21"/>
          <w:szCs w:val="22"/>
        </w:rPr>
      </w:pPr>
      <w:hyperlink w:anchor="_Toc483843379" w:history="1">
        <w:r w:rsidRPr="00DC5EDE">
          <w:rPr>
            <w:rStyle w:val="a4"/>
            <w:rFonts w:ascii="Calibri" w:eastAsia="Calibri" w:hAnsi="Calibri" w:cs="Calibri"/>
            <w:noProof/>
          </w:rPr>
          <w:t>6.3.1.</w:t>
        </w:r>
        <w:r>
          <w:rPr>
            <w:rFonts w:asciiTheme="minorHAnsi" w:hAnsiTheme="minorHAnsi" w:cstheme="minorBidi"/>
            <w:noProof/>
            <w:kern w:val="2"/>
            <w:sz w:val="21"/>
            <w:szCs w:val="22"/>
          </w:rPr>
          <w:tab/>
        </w:r>
        <w:r w:rsidRPr="00DC5EDE">
          <w:rPr>
            <w:rStyle w:val="a4"/>
            <w:rFonts w:ascii="ＭＳ 明朝" w:eastAsia="Calibri" w:hAnsi="ＭＳ 明朝" w:cs="ＭＳ 明朝"/>
            <w:noProof/>
          </w:rPr>
          <w:t>カテゴリー</w:t>
        </w:r>
        <w:r w:rsidRPr="00DC5EDE">
          <w:rPr>
            <w:rStyle w:val="a4"/>
            <w:rFonts w:ascii="Calibri" w:eastAsia="Calibri" w:hAnsi="Calibri" w:cs="Calibri"/>
            <w:noProof/>
          </w:rPr>
          <w:t>3</w:t>
        </w:r>
        <w:r w:rsidRPr="00DC5EDE">
          <w:rPr>
            <w:rStyle w:val="a4"/>
            <w:rFonts w:ascii="ＭＳ 明朝" w:eastAsia="Calibri" w:hAnsi="ＭＳ 明朝" w:cs="ＭＳ 明朝"/>
            <w:noProof/>
          </w:rPr>
          <w:t>：対応のパターンを自動的に学習（重みを学習する）</w:t>
        </w:r>
        <w:r>
          <w:rPr>
            <w:noProof/>
            <w:webHidden/>
          </w:rPr>
          <w:tab/>
        </w:r>
        <w:r>
          <w:rPr>
            <w:noProof/>
            <w:webHidden/>
          </w:rPr>
          <w:fldChar w:fldCharType="begin"/>
        </w:r>
        <w:r>
          <w:rPr>
            <w:noProof/>
            <w:webHidden/>
          </w:rPr>
          <w:instrText xml:space="preserve"> PAGEREF _Toc483843379 \h </w:instrText>
        </w:r>
        <w:r>
          <w:rPr>
            <w:noProof/>
            <w:webHidden/>
          </w:rPr>
        </w:r>
        <w:r>
          <w:rPr>
            <w:noProof/>
            <w:webHidden/>
          </w:rPr>
          <w:fldChar w:fldCharType="separate"/>
        </w:r>
        <w:r>
          <w:rPr>
            <w:noProof/>
            <w:webHidden/>
          </w:rPr>
          <w:t>11</w:t>
        </w:r>
        <w:r>
          <w:rPr>
            <w:noProof/>
            <w:webHidden/>
          </w:rPr>
          <w:fldChar w:fldCharType="end"/>
        </w:r>
      </w:hyperlink>
    </w:p>
    <w:p w:rsidR="003F0413" w:rsidRDefault="003F0413">
      <w:pPr>
        <w:pStyle w:val="30"/>
        <w:tabs>
          <w:tab w:val="left" w:pos="1260"/>
          <w:tab w:val="right" w:leader="dot" w:pos="8630"/>
        </w:tabs>
        <w:rPr>
          <w:rFonts w:asciiTheme="minorHAnsi" w:hAnsiTheme="minorHAnsi" w:cstheme="minorBidi"/>
          <w:noProof/>
          <w:kern w:val="2"/>
          <w:sz w:val="21"/>
          <w:szCs w:val="22"/>
        </w:rPr>
      </w:pPr>
      <w:hyperlink w:anchor="_Toc483843380" w:history="1">
        <w:r w:rsidRPr="00DC5EDE">
          <w:rPr>
            <w:rStyle w:val="a4"/>
            <w:rFonts w:ascii="Calibri" w:eastAsia="Calibri" w:hAnsi="Calibri" w:cs="Calibri"/>
            <w:noProof/>
          </w:rPr>
          <w:t>6.3.2.</w:t>
        </w:r>
        <w:r>
          <w:rPr>
            <w:rFonts w:asciiTheme="minorHAnsi" w:hAnsiTheme="minorHAnsi" w:cstheme="minorBidi"/>
            <w:noProof/>
            <w:kern w:val="2"/>
            <w:sz w:val="21"/>
            <w:szCs w:val="22"/>
          </w:rPr>
          <w:tab/>
        </w:r>
        <w:r w:rsidRPr="00DC5EDE">
          <w:rPr>
            <w:rStyle w:val="a4"/>
            <w:rFonts w:ascii="ＭＳ 明朝" w:eastAsia="Calibri" w:hAnsi="ＭＳ 明朝" w:cs="ＭＳ 明朝"/>
            <w:noProof/>
          </w:rPr>
          <w:t>カテゴリー</w:t>
        </w:r>
        <w:r w:rsidRPr="00DC5EDE">
          <w:rPr>
            <w:rStyle w:val="a4"/>
            <w:rFonts w:ascii="Calibri" w:eastAsia="Calibri" w:hAnsi="Calibri" w:cs="Calibri"/>
            <w:noProof/>
          </w:rPr>
          <w:t>4</w:t>
        </w:r>
        <w:r w:rsidRPr="00DC5EDE">
          <w:rPr>
            <w:rStyle w:val="a4"/>
            <w:rFonts w:ascii="ＭＳ 明朝" w:eastAsia="Calibri" w:hAnsi="ＭＳ 明朝" w:cs="ＭＳ 明朝"/>
            <w:noProof/>
          </w:rPr>
          <w:t>：対応のパターンの学習に使う「特徴量自体」も学習（変数も学習する）</w:t>
        </w:r>
        <w:r>
          <w:rPr>
            <w:noProof/>
            <w:webHidden/>
          </w:rPr>
          <w:tab/>
        </w:r>
        <w:r>
          <w:rPr>
            <w:noProof/>
            <w:webHidden/>
          </w:rPr>
          <w:fldChar w:fldCharType="begin"/>
        </w:r>
        <w:r>
          <w:rPr>
            <w:noProof/>
            <w:webHidden/>
          </w:rPr>
          <w:instrText xml:space="preserve"> PAGEREF _Toc483843380 \h </w:instrText>
        </w:r>
        <w:r>
          <w:rPr>
            <w:noProof/>
            <w:webHidden/>
          </w:rPr>
        </w:r>
        <w:r>
          <w:rPr>
            <w:noProof/>
            <w:webHidden/>
          </w:rPr>
          <w:fldChar w:fldCharType="separate"/>
        </w:r>
        <w:r>
          <w:rPr>
            <w:noProof/>
            <w:webHidden/>
          </w:rPr>
          <w:t>11</w:t>
        </w:r>
        <w:r>
          <w:rPr>
            <w:noProof/>
            <w:webHidden/>
          </w:rPr>
          <w:fldChar w:fldCharType="end"/>
        </w:r>
      </w:hyperlink>
    </w:p>
    <w:p w:rsidR="003F0413" w:rsidRDefault="003F0413">
      <w:pPr>
        <w:pStyle w:val="20"/>
        <w:tabs>
          <w:tab w:val="left" w:pos="840"/>
          <w:tab w:val="right" w:leader="dot" w:pos="8630"/>
        </w:tabs>
        <w:rPr>
          <w:rFonts w:asciiTheme="minorHAnsi" w:hAnsiTheme="minorHAnsi" w:cstheme="minorBidi"/>
          <w:noProof/>
          <w:kern w:val="2"/>
          <w:sz w:val="21"/>
          <w:szCs w:val="22"/>
        </w:rPr>
      </w:pPr>
      <w:hyperlink w:anchor="_Toc483843381" w:history="1">
        <w:r w:rsidRPr="00DC5EDE">
          <w:rPr>
            <w:rStyle w:val="a4"/>
            <w:rFonts w:ascii="Calibri" w:eastAsia="Calibri" w:hAnsi="Calibri" w:cs="Calibri"/>
            <w:noProof/>
          </w:rPr>
          <w:t>6.4.</w:t>
        </w:r>
        <w:r>
          <w:rPr>
            <w:rFonts w:asciiTheme="minorHAnsi" w:hAnsiTheme="minorHAnsi" w:cstheme="minorBidi"/>
            <w:noProof/>
            <w:kern w:val="2"/>
            <w:sz w:val="21"/>
            <w:szCs w:val="22"/>
          </w:rPr>
          <w:tab/>
        </w:r>
        <w:r w:rsidRPr="00DC5EDE">
          <w:rPr>
            <w:rStyle w:val="a4"/>
            <w:rFonts w:ascii="ＭＳ ゴシック" w:eastAsia="ＭＳ ゴシック" w:hAnsi="ＭＳ ゴシック" w:cs="ＭＳ ゴシック" w:hint="eastAsia"/>
            <w:noProof/>
          </w:rPr>
          <w:t>かつて人工知能と呼ばれていたものが実用化されひとつの分野を構成すると、人工知能と呼ばれなくなる「</w:t>
        </w:r>
        <w:r w:rsidRPr="00DC5EDE">
          <w:rPr>
            <w:rStyle w:val="a4"/>
            <w:rFonts w:ascii="Calibri" w:eastAsia="Calibri" w:hAnsi="Calibri" w:cs="Calibri"/>
            <w:noProof/>
          </w:rPr>
          <w:t>AI</w:t>
        </w:r>
        <w:r w:rsidRPr="00DC5EDE">
          <w:rPr>
            <w:rStyle w:val="a4"/>
            <w:rFonts w:ascii="ＭＳ 明朝" w:eastAsia="Calibri" w:hAnsi="ＭＳ 明朝" w:cs="ＭＳ 明朝"/>
            <w:noProof/>
          </w:rPr>
          <w:t>効果」【人工知能の名付け親であるジョン・マッカーシー】</w:t>
        </w:r>
        <w:r>
          <w:rPr>
            <w:noProof/>
            <w:webHidden/>
          </w:rPr>
          <w:tab/>
        </w:r>
        <w:r>
          <w:rPr>
            <w:noProof/>
            <w:webHidden/>
          </w:rPr>
          <w:fldChar w:fldCharType="begin"/>
        </w:r>
        <w:r>
          <w:rPr>
            <w:noProof/>
            <w:webHidden/>
          </w:rPr>
          <w:instrText xml:space="preserve"> PAGEREF _Toc483843381 \h </w:instrText>
        </w:r>
        <w:r>
          <w:rPr>
            <w:noProof/>
            <w:webHidden/>
          </w:rPr>
        </w:r>
        <w:r>
          <w:rPr>
            <w:noProof/>
            <w:webHidden/>
          </w:rPr>
          <w:fldChar w:fldCharType="separate"/>
        </w:r>
        <w:r>
          <w:rPr>
            <w:noProof/>
            <w:webHidden/>
          </w:rPr>
          <w:t>11</w:t>
        </w:r>
        <w:r>
          <w:rPr>
            <w:noProof/>
            <w:webHidden/>
          </w:rPr>
          <w:fldChar w:fldCharType="end"/>
        </w:r>
      </w:hyperlink>
    </w:p>
    <w:p w:rsidR="003F0413" w:rsidRDefault="003F0413">
      <w:pPr>
        <w:pStyle w:val="10"/>
        <w:tabs>
          <w:tab w:val="left" w:pos="480"/>
          <w:tab w:val="right" w:leader="dot" w:pos="8630"/>
        </w:tabs>
        <w:rPr>
          <w:rFonts w:asciiTheme="minorHAnsi" w:hAnsiTheme="minorHAnsi" w:cstheme="minorBidi"/>
          <w:noProof/>
          <w:kern w:val="2"/>
          <w:sz w:val="21"/>
          <w:szCs w:val="22"/>
        </w:rPr>
      </w:pPr>
      <w:hyperlink w:anchor="_Toc483843382" w:history="1">
        <w:r w:rsidRPr="00DC5EDE">
          <w:rPr>
            <w:rStyle w:val="a4"/>
            <w:rFonts w:ascii="Calibri" w:eastAsia="Calibri" w:hAnsi="Calibri" w:cs="Calibri"/>
            <w:noProof/>
          </w:rPr>
          <w:t>7.</w:t>
        </w:r>
        <w:r>
          <w:rPr>
            <w:rFonts w:asciiTheme="minorHAnsi" w:hAnsiTheme="minorHAnsi" w:cstheme="minorBidi"/>
            <w:noProof/>
            <w:kern w:val="2"/>
            <w:sz w:val="21"/>
            <w:szCs w:val="22"/>
          </w:rPr>
          <w:tab/>
        </w:r>
        <w:r w:rsidRPr="00DC5EDE">
          <w:rPr>
            <w:rStyle w:val="a4"/>
            <w:rFonts w:ascii="ＭＳ ゴシック" w:eastAsia="ＭＳ ゴシック" w:hAnsi="ＭＳ ゴシック" w:cs="ＭＳ ゴシック" w:hint="eastAsia"/>
            <w:noProof/>
          </w:rPr>
          <w:t>人工知能の分類</w:t>
        </w:r>
        <w:r>
          <w:rPr>
            <w:noProof/>
            <w:webHidden/>
          </w:rPr>
          <w:tab/>
        </w:r>
        <w:r>
          <w:rPr>
            <w:noProof/>
            <w:webHidden/>
          </w:rPr>
          <w:fldChar w:fldCharType="begin"/>
        </w:r>
        <w:r>
          <w:rPr>
            <w:noProof/>
            <w:webHidden/>
          </w:rPr>
          <w:instrText xml:space="preserve"> PAGEREF _Toc483843382 \h </w:instrText>
        </w:r>
        <w:r>
          <w:rPr>
            <w:noProof/>
            <w:webHidden/>
          </w:rPr>
        </w:r>
        <w:r>
          <w:rPr>
            <w:noProof/>
            <w:webHidden/>
          </w:rPr>
          <w:fldChar w:fldCharType="separate"/>
        </w:r>
        <w:r>
          <w:rPr>
            <w:noProof/>
            <w:webHidden/>
          </w:rPr>
          <w:t>12</w:t>
        </w:r>
        <w:r>
          <w:rPr>
            <w:noProof/>
            <w:webHidden/>
          </w:rPr>
          <w:fldChar w:fldCharType="end"/>
        </w:r>
      </w:hyperlink>
    </w:p>
    <w:p w:rsidR="003F0413" w:rsidRDefault="003F0413">
      <w:pPr>
        <w:pStyle w:val="20"/>
        <w:tabs>
          <w:tab w:val="left" w:pos="840"/>
          <w:tab w:val="right" w:leader="dot" w:pos="8630"/>
        </w:tabs>
        <w:rPr>
          <w:rFonts w:asciiTheme="minorHAnsi" w:hAnsiTheme="minorHAnsi" w:cstheme="minorBidi"/>
          <w:noProof/>
          <w:kern w:val="2"/>
          <w:sz w:val="21"/>
          <w:szCs w:val="22"/>
        </w:rPr>
      </w:pPr>
      <w:hyperlink w:anchor="_Toc483843383" w:history="1">
        <w:r w:rsidRPr="00DC5EDE">
          <w:rPr>
            <w:rStyle w:val="a4"/>
            <w:rFonts w:ascii="Calibri" w:eastAsia="Calibri" w:hAnsi="Calibri" w:cs="Calibri"/>
            <w:noProof/>
          </w:rPr>
          <w:t>7.1.</w:t>
        </w:r>
        <w:r>
          <w:rPr>
            <w:rFonts w:asciiTheme="minorHAnsi" w:hAnsiTheme="minorHAnsi" w:cstheme="minorBidi"/>
            <w:noProof/>
            <w:kern w:val="2"/>
            <w:sz w:val="21"/>
            <w:szCs w:val="22"/>
          </w:rPr>
          <w:tab/>
        </w:r>
        <w:r w:rsidRPr="00DC5EDE">
          <w:rPr>
            <w:rStyle w:val="a4"/>
            <w:rFonts w:ascii="ＭＳ ゴシック" w:eastAsia="ＭＳ ゴシック" w:hAnsi="ＭＳ ゴシック" w:cs="ＭＳ ゴシック" w:hint="eastAsia"/>
            <w:noProof/>
          </w:rPr>
          <w:t>「強い</w:t>
        </w:r>
        <w:r w:rsidRPr="00DC5EDE">
          <w:rPr>
            <w:rStyle w:val="a4"/>
            <w:rFonts w:ascii="Calibri" w:eastAsia="Calibri" w:hAnsi="Calibri" w:cs="Calibri"/>
            <w:noProof/>
          </w:rPr>
          <w:t>AI</w:t>
        </w:r>
        <w:r w:rsidRPr="00DC5EDE">
          <w:rPr>
            <w:rStyle w:val="a4"/>
            <w:rFonts w:ascii="ＭＳ 明朝" w:eastAsia="Calibri" w:hAnsi="ＭＳ 明朝" w:cs="ＭＳ 明朝"/>
            <w:noProof/>
          </w:rPr>
          <w:t>」、「弱い</w:t>
        </w:r>
        <w:r w:rsidRPr="00DC5EDE">
          <w:rPr>
            <w:rStyle w:val="a4"/>
            <w:rFonts w:ascii="Calibri" w:eastAsia="Calibri" w:hAnsi="Calibri" w:cs="Calibri"/>
            <w:noProof/>
          </w:rPr>
          <w:t>AI</w:t>
        </w:r>
        <w:r w:rsidRPr="00DC5EDE">
          <w:rPr>
            <w:rStyle w:val="a4"/>
            <w:rFonts w:ascii="ＭＳ 明朝" w:eastAsia="Calibri" w:hAnsi="ＭＳ 明朝" w:cs="ＭＳ 明朝"/>
            <w:noProof/>
          </w:rPr>
          <w:t>」</w:t>
        </w:r>
        <w:r>
          <w:rPr>
            <w:noProof/>
            <w:webHidden/>
          </w:rPr>
          <w:tab/>
        </w:r>
        <w:r>
          <w:rPr>
            <w:noProof/>
            <w:webHidden/>
          </w:rPr>
          <w:fldChar w:fldCharType="begin"/>
        </w:r>
        <w:r>
          <w:rPr>
            <w:noProof/>
            <w:webHidden/>
          </w:rPr>
          <w:instrText xml:space="preserve"> PAGEREF _Toc483843383 \h </w:instrText>
        </w:r>
        <w:r>
          <w:rPr>
            <w:noProof/>
            <w:webHidden/>
          </w:rPr>
        </w:r>
        <w:r>
          <w:rPr>
            <w:noProof/>
            <w:webHidden/>
          </w:rPr>
          <w:fldChar w:fldCharType="separate"/>
        </w:r>
        <w:r>
          <w:rPr>
            <w:noProof/>
            <w:webHidden/>
          </w:rPr>
          <w:t>12</w:t>
        </w:r>
        <w:r>
          <w:rPr>
            <w:noProof/>
            <w:webHidden/>
          </w:rPr>
          <w:fldChar w:fldCharType="end"/>
        </w:r>
      </w:hyperlink>
    </w:p>
    <w:p w:rsidR="003F0413" w:rsidRDefault="003F0413">
      <w:pPr>
        <w:pStyle w:val="30"/>
        <w:tabs>
          <w:tab w:val="left" w:pos="1260"/>
          <w:tab w:val="right" w:leader="dot" w:pos="8630"/>
        </w:tabs>
        <w:rPr>
          <w:rFonts w:asciiTheme="minorHAnsi" w:hAnsiTheme="minorHAnsi" w:cstheme="minorBidi"/>
          <w:noProof/>
          <w:kern w:val="2"/>
          <w:sz w:val="21"/>
          <w:szCs w:val="22"/>
        </w:rPr>
      </w:pPr>
      <w:hyperlink w:anchor="_Toc483843384" w:history="1">
        <w:r w:rsidRPr="00DC5EDE">
          <w:rPr>
            <w:rStyle w:val="a4"/>
            <w:rFonts w:ascii="Calibri" w:eastAsia="Calibri" w:hAnsi="Calibri" w:cs="Calibri"/>
            <w:noProof/>
          </w:rPr>
          <w:t>7.1.1.</w:t>
        </w:r>
        <w:r>
          <w:rPr>
            <w:rFonts w:asciiTheme="minorHAnsi" w:hAnsiTheme="minorHAnsi" w:cstheme="minorBidi"/>
            <w:noProof/>
            <w:kern w:val="2"/>
            <w:sz w:val="21"/>
            <w:szCs w:val="22"/>
          </w:rPr>
          <w:tab/>
        </w:r>
        <w:r w:rsidRPr="00DC5EDE">
          <w:rPr>
            <w:rStyle w:val="a4"/>
            <w:rFonts w:ascii="ＭＳ 明朝" w:eastAsia="Calibri" w:hAnsi="ＭＳ 明朝" w:cs="ＭＳ 明朝"/>
            <w:noProof/>
          </w:rPr>
          <w:t>強い</w:t>
        </w:r>
        <w:r w:rsidRPr="00DC5EDE">
          <w:rPr>
            <w:rStyle w:val="a4"/>
            <w:rFonts w:ascii="Calibri" w:eastAsia="Calibri" w:hAnsi="Calibri" w:cs="Calibri"/>
            <w:noProof/>
          </w:rPr>
          <w:t>AI</w:t>
        </w:r>
        <w:r>
          <w:rPr>
            <w:noProof/>
            <w:webHidden/>
          </w:rPr>
          <w:tab/>
        </w:r>
        <w:r>
          <w:rPr>
            <w:noProof/>
            <w:webHidden/>
          </w:rPr>
          <w:fldChar w:fldCharType="begin"/>
        </w:r>
        <w:r>
          <w:rPr>
            <w:noProof/>
            <w:webHidden/>
          </w:rPr>
          <w:instrText xml:space="preserve"> PAGEREF _Toc483843384 \h </w:instrText>
        </w:r>
        <w:r>
          <w:rPr>
            <w:noProof/>
            <w:webHidden/>
          </w:rPr>
        </w:r>
        <w:r>
          <w:rPr>
            <w:noProof/>
            <w:webHidden/>
          </w:rPr>
          <w:fldChar w:fldCharType="separate"/>
        </w:r>
        <w:r>
          <w:rPr>
            <w:noProof/>
            <w:webHidden/>
          </w:rPr>
          <w:t>12</w:t>
        </w:r>
        <w:r>
          <w:rPr>
            <w:noProof/>
            <w:webHidden/>
          </w:rPr>
          <w:fldChar w:fldCharType="end"/>
        </w:r>
      </w:hyperlink>
    </w:p>
    <w:p w:rsidR="003F0413" w:rsidRDefault="003F0413">
      <w:pPr>
        <w:pStyle w:val="30"/>
        <w:tabs>
          <w:tab w:val="left" w:pos="1260"/>
          <w:tab w:val="right" w:leader="dot" w:pos="8630"/>
        </w:tabs>
        <w:rPr>
          <w:rFonts w:asciiTheme="minorHAnsi" w:hAnsiTheme="minorHAnsi" w:cstheme="minorBidi"/>
          <w:noProof/>
          <w:kern w:val="2"/>
          <w:sz w:val="21"/>
          <w:szCs w:val="22"/>
        </w:rPr>
      </w:pPr>
      <w:hyperlink w:anchor="_Toc483843385" w:history="1">
        <w:r w:rsidRPr="00DC5EDE">
          <w:rPr>
            <w:rStyle w:val="a4"/>
            <w:rFonts w:ascii="Calibri" w:eastAsia="Calibri" w:hAnsi="Calibri" w:cs="Calibri"/>
            <w:noProof/>
          </w:rPr>
          <w:t>7.1.2.</w:t>
        </w:r>
        <w:r>
          <w:rPr>
            <w:rFonts w:asciiTheme="minorHAnsi" w:hAnsiTheme="minorHAnsi" w:cstheme="minorBidi"/>
            <w:noProof/>
            <w:kern w:val="2"/>
            <w:sz w:val="21"/>
            <w:szCs w:val="22"/>
          </w:rPr>
          <w:tab/>
        </w:r>
        <w:r w:rsidRPr="00DC5EDE">
          <w:rPr>
            <w:rStyle w:val="a4"/>
            <w:rFonts w:ascii="ＭＳ 明朝" w:eastAsia="Calibri" w:hAnsi="ＭＳ 明朝" w:cs="ＭＳ 明朝"/>
            <w:noProof/>
          </w:rPr>
          <w:t>弱い</w:t>
        </w:r>
        <w:r w:rsidRPr="00DC5EDE">
          <w:rPr>
            <w:rStyle w:val="a4"/>
            <w:rFonts w:ascii="Calibri" w:eastAsia="Calibri" w:hAnsi="Calibri" w:cs="Calibri"/>
            <w:noProof/>
          </w:rPr>
          <w:t>AI</w:t>
        </w:r>
        <w:r>
          <w:rPr>
            <w:noProof/>
            <w:webHidden/>
          </w:rPr>
          <w:tab/>
        </w:r>
        <w:r>
          <w:rPr>
            <w:noProof/>
            <w:webHidden/>
          </w:rPr>
          <w:fldChar w:fldCharType="begin"/>
        </w:r>
        <w:r>
          <w:rPr>
            <w:noProof/>
            <w:webHidden/>
          </w:rPr>
          <w:instrText xml:space="preserve"> PAGEREF _Toc483843385 \h </w:instrText>
        </w:r>
        <w:r>
          <w:rPr>
            <w:noProof/>
            <w:webHidden/>
          </w:rPr>
        </w:r>
        <w:r>
          <w:rPr>
            <w:noProof/>
            <w:webHidden/>
          </w:rPr>
          <w:fldChar w:fldCharType="separate"/>
        </w:r>
        <w:r>
          <w:rPr>
            <w:noProof/>
            <w:webHidden/>
          </w:rPr>
          <w:t>12</w:t>
        </w:r>
        <w:r>
          <w:rPr>
            <w:noProof/>
            <w:webHidden/>
          </w:rPr>
          <w:fldChar w:fldCharType="end"/>
        </w:r>
      </w:hyperlink>
    </w:p>
    <w:p w:rsidR="003F0413" w:rsidRDefault="003F0413">
      <w:pPr>
        <w:pStyle w:val="20"/>
        <w:tabs>
          <w:tab w:val="left" w:pos="840"/>
          <w:tab w:val="right" w:leader="dot" w:pos="8630"/>
        </w:tabs>
        <w:rPr>
          <w:rFonts w:asciiTheme="minorHAnsi" w:hAnsiTheme="minorHAnsi" w:cstheme="minorBidi"/>
          <w:noProof/>
          <w:kern w:val="2"/>
          <w:sz w:val="21"/>
          <w:szCs w:val="22"/>
        </w:rPr>
      </w:pPr>
      <w:hyperlink w:anchor="_Toc483843386" w:history="1">
        <w:r w:rsidRPr="00DC5EDE">
          <w:rPr>
            <w:rStyle w:val="a4"/>
            <w:rFonts w:ascii="Calibri" w:eastAsia="Calibri" w:hAnsi="Calibri" w:cs="Calibri"/>
            <w:noProof/>
          </w:rPr>
          <w:t>7.2.</w:t>
        </w:r>
        <w:r>
          <w:rPr>
            <w:rFonts w:asciiTheme="minorHAnsi" w:hAnsiTheme="minorHAnsi" w:cstheme="minorBidi"/>
            <w:noProof/>
            <w:kern w:val="2"/>
            <w:sz w:val="21"/>
            <w:szCs w:val="22"/>
          </w:rPr>
          <w:tab/>
        </w:r>
        <w:r w:rsidRPr="00DC5EDE">
          <w:rPr>
            <w:rStyle w:val="a4"/>
            <w:rFonts w:ascii="ＭＳ ゴシック" w:eastAsia="ＭＳ ゴシック" w:hAnsi="ＭＳ ゴシック" w:cs="ＭＳ ゴシック" w:hint="eastAsia"/>
            <w:noProof/>
          </w:rPr>
          <w:t>「大規模知識・データ」、「小規模知識・データ」</w:t>
        </w:r>
        <w:r>
          <w:rPr>
            <w:noProof/>
            <w:webHidden/>
          </w:rPr>
          <w:tab/>
        </w:r>
        <w:r>
          <w:rPr>
            <w:noProof/>
            <w:webHidden/>
          </w:rPr>
          <w:fldChar w:fldCharType="begin"/>
        </w:r>
        <w:r>
          <w:rPr>
            <w:noProof/>
            <w:webHidden/>
          </w:rPr>
          <w:instrText xml:space="preserve"> PAGEREF _Toc483843386 \h </w:instrText>
        </w:r>
        <w:r>
          <w:rPr>
            <w:noProof/>
            <w:webHidden/>
          </w:rPr>
        </w:r>
        <w:r>
          <w:rPr>
            <w:noProof/>
            <w:webHidden/>
          </w:rPr>
          <w:fldChar w:fldCharType="separate"/>
        </w:r>
        <w:r>
          <w:rPr>
            <w:noProof/>
            <w:webHidden/>
          </w:rPr>
          <w:t>12</w:t>
        </w:r>
        <w:r>
          <w:rPr>
            <w:noProof/>
            <w:webHidden/>
          </w:rPr>
          <w:fldChar w:fldCharType="end"/>
        </w:r>
      </w:hyperlink>
    </w:p>
    <w:p w:rsidR="003F0413" w:rsidRDefault="003F0413">
      <w:pPr>
        <w:pStyle w:val="30"/>
        <w:tabs>
          <w:tab w:val="left" w:pos="1260"/>
          <w:tab w:val="right" w:leader="dot" w:pos="8630"/>
        </w:tabs>
        <w:rPr>
          <w:rFonts w:asciiTheme="minorHAnsi" w:hAnsiTheme="minorHAnsi" w:cstheme="minorBidi"/>
          <w:noProof/>
          <w:kern w:val="2"/>
          <w:sz w:val="21"/>
          <w:szCs w:val="22"/>
        </w:rPr>
      </w:pPr>
      <w:hyperlink w:anchor="_Toc483843387" w:history="1">
        <w:r w:rsidRPr="00DC5EDE">
          <w:rPr>
            <w:rStyle w:val="a4"/>
            <w:rFonts w:ascii="Calibri" w:eastAsia="Calibri" w:hAnsi="Calibri" w:cs="Calibri"/>
            <w:noProof/>
          </w:rPr>
          <w:t>7.2.1.</w:t>
        </w:r>
        <w:r>
          <w:rPr>
            <w:rFonts w:asciiTheme="minorHAnsi" w:hAnsiTheme="minorHAnsi" w:cstheme="minorBidi"/>
            <w:noProof/>
            <w:kern w:val="2"/>
            <w:sz w:val="21"/>
            <w:szCs w:val="22"/>
          </w:rPr>
          <w:tab/>
        </w:r>
        <w:r w:rsidRPr="00DC5EDE">
          <w:rPr>
            <w:rStyle w:val="a4"/>
            <w:rFonts w:ascii="ＭＳ 明朝" w:eastAsia="Calibri" w:hAnsi="ＭＳ 明朝" w:cs="ＭＳ 明朝"/>
            <w:noProof/>
          </w:rPr>
          <w:t>小規模：専門家の知識をプログラミングしたもの（エキスパートシステム）で、人間がコンパクトに自分の常識を一断面をコーディングした概念体系。第</w:t>
        </w:r>
        <w:r w:rsidRPr="00DC5EDE">
          <w:rPr>
            <w:rStyle w:val="a4"/>
            <w:rFonts w:ascii="Calibri" w:eastAsia="Calibri" w:hAnsi="Calibri" w:cs="Calibri"/>
            <w:noProof/>
          </w:rPr>
          <w:t>2</w:t>
        </w:r>
        <w:r w:rsidRPr="00DC5EDE">
          <w:rPr>
            <w:rStyle w:val="a4"/>
            <w:rFonts w:ascii="ＭＳ 明朝" w:eastAsia="Calibri" w:hAnsi="ＭＳ 明朝" w:cs="ＭＳ 明朝"/>
            <w:noProof/>
          </w:rPr>
          <w:t>次</w:t>
        </w:r>
        <w:r w:rsidRPr="00DC5EDE">
          <w:rPr>
            <w:rStyle w:val="a4"/>
            <w:rFonts w:ascii="Calibri" w:eastAsia="Calibri" w:hAnsi="Calibri" w:cs="Calibri"/>
            <w:noProof/>
          </w:rPr>
          <w:t>AI</w:t>
        </w:r>
        <w:r w:rsidRPr="00DC5EDE">
          <w:rPr>
            <w:rStyle w:val="a4"/>
            <w:rFonts w:ascii="ＭＳ 明朝" w:eastAsia="Calibri" w:hAnsi="ＭＳ 明朝" w:cs="ＭＳ 明朝"/>
            <w:noProof/>
          </w:rPr>
          <w:t>ブーム</w:t>
        </w:r>
        <w:r>
          <w:rPr>
            <w:noProof/>
            <w:webHidden/>
          </w:rPr>
          <w:tab/>
        </w:r>
        <w:r>
          <w:rPr>
            <w:noProof/>
            <w:webHidden/>
          </w:rPr>
          <w:fldChar w:fldCharType="begin"/>
        </w:r>
        <w:r>
          <w:rPr>
            <w:noProof/>
            <w:webHidden/>
          </w:rPr>
          <w:instrText xml:space="preserve"> PAGEREF _Toc483843387 \h </w:instrText>
        </w:r>
        <w:r>
          <w:rPr>
            <w:noProof/>
            <w:webHidden/>
          </w:rPr>
        </w:r>
        <w:r>
          <w:rPr>
            <w:noProof/>
            <w:webHidden/>
          </w:rPr>
          <w:fldChar w:fldCharType="separate"/>
        </w:r>
        <w:r>
          <w:rPr>
            <w:noProof/>
            <w:webHidden/>
          </w:rPr>
          <w:t>12</w:t>
        </w:r>
        <w:r>
          <w:rPr>
            <w:noProof/>
            <w:webHidden/>
          </w:rPr>
          <w:fldChar w:fldCharType="end"/>
        </w:r>
      </w:hyperlink>
    </w:p>
    <w:p w:rsidR="003F0413" w:rsidRDefault="003F0413">
      <w:pPr>
        <w:pStyle w:val="30"/>
        <w:tabs>
          <w:tab w:val="left" w:pos="1260"/>
          <w:tab w:val="right" w:leader="dot" w:pos="8630"/>
        </w:tabs>
        <w:rPr>
          <w:rFonts w:asciiTheme="minorHAnsi" w:hAnsiTheme="minorHAnsi" w:cstheme="minorBidi"/>
          <w:noProof/>
          <w:kern w:val="2"/>
          <w:sz w:val="21"/>
          <w:szCs w:val="22"/>
        </w:rPr>
      </w:pPr>
      <w:hyperlink w:anchor="_Toc483843388" w:history="1">
        <w:r w:rsidRPr="00DC5EDE">
          <w:rPr>
            <w:rStyle w:val="a4"/>
            <w:rFonts w:ascii="Calibri" w:eastAsia="Calibri" w:hAnsi="Calibri" w:cs="Calibri"/>
            <w:noProof/>
          </w:rPr>
          <w:t>7.2.2.</w:t>
        </w:r>
        <w:r>
          <w:rPr>
            <w:rFonts w:asciiTheme="minorHAnsi" w:hAnsiTheme="minorHAnsi" w:cstheme="minorBidi"/>
            <w:noProof/>
            <w:kern w:val="2"/>
            <w:sz w:val="21"/>
            <w:szCs w:val="22"/>
          </w:rPr>
          <w:tab/>
        </w:r>
        <w:r w:rsidRPr="00DC5EDE">
          <w:rPr>
            <w:rStyle w:val="a4"/>
            <w:rFonts w:ascii="ＭＳ 明朝" w:eastAsia="Calibri" w:hAnsi="ＭＳ 明朝" w:cs="ＭＳ 明朝"/>
            <w:noProof/>
          </w:rPr>
          <w:t>大規模：ビッグデータを投入することで知識を得る。第</w:t>
        </w:r>
        <w:r w:rsidRPr="00DC5EDE">
          <w:rPr>
            <w:rStyle w:val="a4"/>
            <w:rFonts w:ascii="Calibri" w:eastAsia="Calibri" w:hAnsi="Calibri" w:cs="Calibri"/>
            <w:noProof/>
          </w:rPr>
          <w:t>3</w:t>
        </w:r>
        <w:r w:rsidRPr="00DC5EDE">
          <w:rPr>
            <w:rStyle w:val="a4"/>
            <w:rFonts w:ascii="ＭＳ 明朝" w:eastAsia="Calibri" w:hAnsi="ＭＳ 明朝" w:cs="ＭＳ 明朝"/>
            <w:noProof/>
          </w:rPr>
          <w:t>次</w:t>
        </w:r>
        <w:r w:rsidRPr="00DC5EDE">
          <w:rPr>
            <w:rStyle w:val="a4"/>
            <w:rFonts w:ascii="Calibri" w:eastAsia="Calibri" w:hAnsi="Calibri" w:cs="Calibri"/>
            <w:noProof/>
          </w:rPr>
          <w:t>AI</w:t>
        </w:r>
        <w:r w:rsidRPr="00DC5EDE">
          <w:rPr>
            <w:rStyle w:val="a4"/>
            <w:rFonts w:ascii="ＭＳ 明朝" w:eastAsia="Calibri" w:hAnsi="ＭＳ 明朝" w:cs="ＭＳ 明朝"/>
            <w:noProof/>
          </w:rPr>
          <w:t>ブーム</w:t>
        </w:r>
        <w:r>
          <w:rPr>
            <w:noProof/>
            <w:webHidden/>
          </w:rPr>
          <w:tab/>
        </w:r>
        <w:r>
          <w:rPr>
            <w:noProof/>
            <w:webHidden/>
          </w:rPr>
          <w:fldChar w:fldCharType="begin"/>
        </w:r>
        <w:r>
          <w:rPr>
            <w:noProof/>
            <w:webHidden/>
          </w:rPr>
          <w:instrText xml:space="preserve"> PAGEREF _Toc483843388 \h </w:instrText>
        </w:r>
        <w:r>
          <w:rPr>
            <w:noProof/>
            <w:webHidden/>
          </w:rPr>
        </w:r>
        <w:r>
          <w:rPr>
            <w:noProof/>
            <w:webHidden/>
          </w:rPr>
          <w:fldChar w:fldCharType="separate"/>
        </w:r>
        <w:r>
          <w:rPr>
            <w:noProof/>
            <w:webHidden/>
          </w:rPr>
          <w:t>12</w:t>
        </w:r>
        <w:r>
          <w:rPr>
            <w:noProof/>
            <w:webHidden/>
          </w:rPr>
          <w:fldChar w:fldCharType="end"/>
        </w:r>
      </w:hyperlink>
    </w:p>
    <w:p w:rsidR="003F0413" w:rsidRDefault="003F0413">
      <w:pPr>
        <w:pStyle w:val="20"/>
        <w:tabs>
          <w:tab w:val="left" w:pos="840"/>
          <w:tab w:val="right" w:leader="dot" w:pos="8630"/>
        </w:tabs>
        <w:rPr>
          <w:rFonts w:asciiTheme="minorHAnsi" w:hAnsiTheme="minorHAnsi" w:cstheme="minorBidi"/>
          <w:noProof/>
          <w:kern w:val="2"/>
          <w:sz w:val="21"/>
          <w:szCs w:val="22"/>
        </w:rPr>
      </w:pPr>
      <w:hyperlink w:anchor="_Toc483843389" w:history="1">
        <w:r w:rsidRPr="00DC5EDE">
          <w:rPr>
            <w:rStyle w:val="a4"/>
            <w:rFonts w:ascii="Calibri" w:eastAsia="Calibri" w:hAnsi="Calibri" w:cs="Calibri"/>
            <w:noProof/>
          </w:rPr>
          <w:t>7.3.</w:t>
        </w:r>
        <w:r>
          <w:rPr>
            <w:rFonts w:asciiTheme="minorHAnsi" w:hAnsiTheme="minorHAnsi" w:cstheme="minorBidi"/>
            <w:noProof/>
            <w:kern w:val="2"/>
            <w:sz w:val="21"/>
            <w:szCs w:val="22"/>
          </w:rPr>
          <w:tab/>
        </w:r>
        <w:r w:rsidRPr="00DC5EDE">
          <w:rPr>
            <w:rStyle w:val="a4"/>
            <w:rFonts w:ascii="ＭＳ ゴシック" w:eastAsia="ＭＳ ゴシック" w:hAnsi="ＭＳ ゴシック" w:cs="ＭＳ ゴシック" w:hint="eastAsia"/>
            <w:noProof/>
          </w:rPr>
          <w:t>「専門的」、「汎用的」</w:t>
        </w:r>
        <w:r>
          <w:rPr>
            <w:noProof/>
            <w:webHidden/>
          </w:rPr>
          <w:tab/>
        </w:r>
        <w:r>
          <w:rPr>
            <w:noProof/>
            <w:webHidden/>
          </w:rPr>
          <w:fldChar w:fldCharType="begin"/>
        </w:r>
        <w:r>
          <w:rPr>
            <w:noProof/>
            <w:webHidden/>
          </w:rPr>
          <w:instrText xml:space="preserve"> PAGEREF _Toc483843389 \h </w:instrText>
        </w:r>
        <w:r>
          <w:rPr>
            <w:noProof/>
            <w:webHidden/>
          </w:rPr>
        </w:r>
        <w:r>
          <w:rPr>
            <w:noProof/>
            <w:webHidden/>
          </w:rPr>
          <w:fldChar w:fldCharType="separate"/>
        </w:r>
        <w:r>
          <w:rPr>
            <w:noProof/>
            <w:webHidden/>
          </w:rPr>
          <w:t>12</w:t>
        </w:r>
        <w:r>
          <w:rPr>
            <w:noProof/>
            <w:webHidden/>
          </w:rPr>
          <w:fldChar w:fldCharType="end"/>
        </w:r>
      </w:hyperlink>
    </w:p>
    <w:p w:rsidR="003F0413" w:rsidRDefault="003F0413">
      <w:pPr>
        <w:pStyle w:val="30"/>
        <w:tabs>
          <w:tab w:val="left" w:pos="1260"/>
          <w:tab w:val="right" w:leader="dot" w:pos="8630"/>
        </w:tabs>
        <w:rPr>
          <w:rFonts w:asciiTheme="minorHAnsi" w:hAnsiTheme="minorHAnsi" w:cstheme="minorBidi"/>
          <w:noProof/>
          <w:kern w:val="2"/>
          <w:sz w:val="21"/>
          <w:szCs w:val="22"/>
        </w:rPr>
      </w:pPr>
      <w:hyperlink w:anchor="_Toc483843390" w:history="1">
        <w:r w:rsidRPr="00DC5EDE">
          <w:rPr>
            <w:rStyle w:val="a4"/>
            <w:rFonts w:ascii="Calibri" w:eastAsia="Calibri" w:hAnsi="Calibri" w:cs="Calibri"/>
            <w:noProof/>
          </w:rPr>
          <w:t>7.3.1.</w:t>
        </w:r>
        <w:r>
          <w:rPr>
            <w:rFonts w:asciiTheme="minorHAnsi" w:hAnsiTheme="minorHAnsi" w:cstheme="minorBidi"/>
            <w:noProof/>
            <w:kern w:val="2"/>
            <w:sz w:val="21"/>
            <w:szCs w:val="22"/>
          </w:rPr>
          <w:tab/>
        </w:r>
        <w:r w:rsidRPr="00DC5EDE">
          <w:rPr>
            <w:rStyle w:val="a4"/>
            <w:rFonts w:ascii="ＭＳ 明朝" w:eastAsia="Calibri" w:hAnsi="ＭＳ 明朝" w:cs="ＭＳ 明朝"/>
            <w:noProof/>
          </w:rPr>
          <w:t>メタ知識：知識獲得・知識創造のための知識</w:t>
        </w:r>
        <w:r>
          <w:rPr>
            <w:noProof/>
            <w:webHidden/>
          </w:rPr>
          <w:tab/>
        </w:r>
        <w:r>
          <w:rPr>
            <w:noProof/>
            <w:webHidden/>
          </w:rPr>
          <w:fldChar w:fldCharType="begin"/>
        </w:r>
        <w:r>
          <w:rPr>
            <w:noProof/>
            <w:webHidden/>
          </w:rPr>
          <w:instrText xml:space="preserve"> PAGEREF _Toc483843390 \h </w:instrText>
        </w:r>
        <w:r>
          <w:rPr>
            <w:noProof/>
            <w:webHidden/>
          </w:rPr>
        </w:r>
        <w:r>
          <w:rPr>
            <w:noProof/>
            <w:webHidden/>
          </w:rPr>
          <w:fldChar w:fldCharType="separate"/>
        </w:r>
        <w:r>
          <w:rPr>
            <w:noProof/>
            <w:webHidden/>
          </w:rPr>
          <w:t>12</w:t>
        </w:r>
        <w:r>
          <w:rPr>
            <w:noProof/>
            <w:webHidden/>
          </w:rPr>
          <w:fldChar w:fldCharType="end"/>
        </w:r>
      </w:hyperlink>
    </w:p>
    <w:p w:rsidR="003F0413" w:rsidRDefault="003F0413">
      <w:pPr>
        <w:pStyle w:val="30"/>
        <w:tabs>
          <w:tab w:val="left" w:pos="1260"/>
          <w:tab w:val="right" w:leader="dot" w:pos="8630"/>
        </w:tabs>
        <w:rPr>
          <w:rFonts w:asciiTheme="minorHAnsi" w:hAnsiTheme="minorHAnsi" w:cstheme="minorBidi"/>
          <w:noProof/>
          <w:kern w:val="2"/>
          <w:sz w:val="21"/>
          <w:szCs w:val="22"/>
        </w:rPr>
      </w:pPr>
      <w:hyperlink w:anchor="_Toc483843391" w:history="1">
        <w:r w:rsidRPr="00DC5EDE">
          <w:rPr>
            <w:rStyle w:val="a4"/>
            <w:rFonts w:ascii="Calibri" w:eastAsia="Calibri" w:hAnsi="Calibri" w:cs="Calibri"/>
            <w:noProof/>
          </w:rPr>
          <w:t>7.3.2.</w:t>
        </w:r>
        <w:r>
          <w:rPr>
            <w:rFonts w:asciiTheme="minorHAnsi" w:hAnsiTheme="minorHAnsi" w:cstheme="minorBidi"/>
            <w:noProof/>
            <w:kern w:val="2"/>
            <w:sz w:val="21"/>
            <w:szCs w:val="22"/>
          </w:rPr>
          <w:tab/>
        </w:r>
        <w:r w:rsidRPr="00DC5EDE">
          <w:rPr>
            <w:rStyle w:val="a4"/>
            <w:rFonts w:ascii="ＭＳ 明朝" w:eastAsia="Calibri" w:hAnsi="ＭＳ 明朝" w:cs="ＭＳ 明朝"/>
            <w:noProof/>
          </w:rPr>
          <w:t>汎用の</w:t>
        </w:r>
        <w:r w:rsidRPr="00DC5EDE">
          <w:rPr>
            <w:rStyle w:val="a4"/>
            <w:rFonts w:ascii="Calibri" w:eastAsia="Calibri" w:hAnsi="Calibri" w:cs="Calibri"/>
            <w:noProof/>
          </w:rPr>
          <w:t>AI</w:t>
        </w:r>
        <w:r w:rsidRPr="00DC5EDE">
          <w:rPr>
            <w:rStyle w:val="a4"/>
            <w:rFonts w:ascii="ＭＳ 明朝" w:eastAsia="Calibri" w:hAnsi="ＭＳ 明朝" w:cs="ＭＳ 明朝"/>
            <w:noProof/>
          </w:rPr>
          <w:t>：メタ知識をもって、未知の事態にも、ある程度対応できる</w:t>
        </w:r>
        <w:r w:rsidRPr="00DC5EDE">
          <w:rPr>
            <w:rStyle w:val="a4"/>
            <w:rFonts w:ascii="Calibri" w:eastAsia="Calibri" w:hAnsi="Calibri" w:cs="Calibri"/>
            <w:noProof/>
          </w:rPr>
          <w:t>AI,</w:t>
        </w:r>
        <w:r w:rsidRPr="00DC5EDE">
          <w:rPr>
            <w:rStyle w:val="a4"/>
            <w:rFonts w:ascii="ＭＳ 明朝" w:eastAsia="Calibri" w:hAnsi="ＭＳ 明朝" w:cs="ＭＳ 明朝"/>
            <w:noProof/>
          </w:rPr>
          <w:t>汎用の学習能力をもった</w:t>
        </w:r>
        <w:r w:rsidRPr="00DC5EDE">
          <w:rPr>
            <w:rStyle w:val="a4"/>
            <w:rFonts w:ascii="Calibri" w:eastAsia="Calibri" w:hAnsi="Calibri" w:cs="Calibri"/>
            <w:noProof/>
          </w:rPr>
          <w:t>AI</w:t>
        </w:r>
        <w:r>
          <w:rPr>
            <w:noProof/>
            <w:webHidden/>
          </w:rPr>
          <w:tab/>
        </w:r>
        <w:r>
          <w:rPr>
            <w:noProof/>
            <w:webHidden/>
          </w:rPr>
          <w:fldChar w:fldCharType="begin"/>
        </w:r>
        <w:r>
          <w:rPr>
            <w:noProof/>
            <w:webHidden/>
          </w:rPr>
          <w:instrText xml:space="preserve"> PAGEREF _Toc483843391 \h </w:instrText>
        </w:r>
        <w:r>
          <w:rPr>
            <w:noProof/>
            <w:webHidden/>
          </w:rPr>
        </w:r>
        <w:r>
          <w:rPr>
            <w:noProof/>
            <w:webHidden/>
          </w:rPr>
          <w:fldChar w:fldCharType="separate"/>
        </w:r>
        <w:r>
          <w:rPr>
            <w:noProof/>
            <w:webHidden/>
          </w:rPr>
          <w:t>12</w:t>
        </w:r>
        <w:r>
          <w:rPr>
            <w:noProof/>
            <w:webHidden/>
          </w:rPr>
          <w:fldChar w:fldCharType="end"/>
        </w:r>
      </w:hyperlink>
    </w:p>
    <w:p w:rsidR="003F0413" w:rsidRDefault="003F0413">
      <w:pPr>
        <w:pStyle w:val="30"/>
        <w:tabs>
          <w:tab w:val="left" w:pos="1260"/>
          <w:tab w:val="right" w:leader="dot" w:pos="8630"/>
        </w:tabs>
        <w:rPr>
          <w:rFonts w:asciiTheme="minorHAnsi" w:hAnsiTheme="minorHAnsi" w:cstheme="minorBidi"/>
          <w:noProof/>
          <w:kern w:val="2"/>
          <w:sz w:val="21"/>
          <w:szCs w:val="22"/>
        </w:rPr>
      </w:pPr>
      <w:hyperlink w:anchor="_Toc483843392" w:history="1">
        <w:r w:rsidRPr="00DC5EDE">
          <w:rPr>
            <w:rStyle w:val="a4"/>
            <w:rFonts w:ascii="Calibri" w:eastAsia="Calibri" w:hAnsi="Calibri" w:cs="Calibri"/>
            <w:noProof/>
          </w:rPr>
          <w:t>7.3.3.</w:t>
        </w:r>
        <w:r>
          <w:rPr>
            <w:rFonts w:asciiTheme="minorHAnsi" w:hAnsiTheme="minorHAnsi" w:cstheme="minorBidi"/>
            <w:noProof/>
            <w:kern w:val="2"/>
            <w:sz w:val="21"/>
            <w:szCs w:val="22"/>
          </w:rPr>
          <w:tab/>
        </w:r>
        <w:r w:rsidRPr="00DC5EDE">
          <w:rPr>
            <w:rStyle w:val="a4"/>
            <w:rFonts w:ascii="ＭＳ 明朝" w:eastAsia="Calibri" w:hAnsi="ＭＳ 明朝" w:cs="ＭＳ 明朝"/>
            <w:noProof/>
          </w:rPr>
          <w:t>専用の</w:t>
        </w:r>
        <w:r w:rsidRPr="00DC5EDE">
          <w:rPr>
            <w:rStyle w:val="a4"/>
            <w:rFonts w:ascii="Calibri" w:eastAsia="Calibri" w:hAnsi="Calibri" w:cs="Calibri"/>
            <w:noProof/>
          </w:rPr>
          <w:t>AI</w:t>
        </w:r>
        <w:r w:rsidRPr="00DC5EDE">
          <w:rPr>
            <w:rStyle w:val="a4"/>
            <w:rFonts w:ascii="ＭＳ 明朝" w:eastAsia="Calibri" w:hAnsi="ＭＳ 明朝" w:cs="ＭＳ 明朝"/>
            <w:noProof/>
          </w:rPr>
          <w:t>：例えば、草花の名前であれば何百種・何千種から判定できるような専用的な画像認識エンジン</w:t>
        </w:r>
        <w:r>
          <w:rPr>
            <w:noProof/>
            <w:webHidden/>
          </w:rPr>
          <w:tab/>
        </w:r>
        <w:r>
          <w:rPr>
            <w:noProof/>
            <w:webHidden/>
          </w:rPr>
          <w:fldChar w:fldCharType="begin"/>
        </w:r>
        <w:r>
          <w:rPr>
            <w:noProof/>
            <w:webHidden/>
          </w:rPr>
          <w:instrText xml:space="preserve"> PAGEREF _Toc483843392 \h </w:instrText>
        </w:r>
        <w:r>
          <w:rPr>
            <w:noProof/>
            <w:webHidden/>
          </w:rPr>
        </w:r>
        <w:r>
          <w:rPr>
            <w:noProof/>
            <w:webHidden/>
          </w:rPr>
          <w:fldChar w:fldCharType="separate"/>
        </w:r>
        <w:r>
          <w:rPr>
            <w:noProof/>
            <w:webHidden/>
          </w:rPr>
          <w:t>12</w:t>
        </w:r>
        <w:r>
          <w:rPr>
            <w:noProof/>
            <w:webHidden/>
          </w:rPr>
          <w:fldChar w:fldCharType="end"/>
        </w:r>
      </w:hyperlink>
    </w:p>
    <w:p w:rsidR="003F0413" w:rsidRDefault="003F0413">
      <w:pPr>
        <w:pStyle w:val="10"/>
        <w:tabs>
          <w:tab w:val="left" w:pos="480"/>
          <w:tab w:val="right" w:leader="dot" w:pos="8630"/>
        </w:tabs>
        <w:rPr>
          <w:rFonts w:asciiTheme="minorHAnsi" w:hAnsiTheme="minorHAnsi" w:cstheme="minorBidi"/>
          <w:noProof/>
          <w:kern w:val="2"/>
          <w:sz w:val="21"/>
          <w:szCs w:val="22"/>
        </w:rPr>
      </w:pPr>
      <w:hyperlink w:anchor="_Toc483843393" w:history="1">
        <w:r w:rsidRPr="00DC5EDE">
          <w:rPr>
            <w:rStyle w:val="a4"/>
            <w:rFonts w:ascii="Calibri" w:eastAsia="Calibri" w:hAnsi="Calibri" w:cs="Calibri"/>
            <w:noProof/>
          </w:rPr>
          <w:t>8.</w:t>
        </w:r>
        <w:r>
          <w:rPr>
            <w:rFonts w:asciiTheme="minorHAnsi" w:hAnsiTheme="minorHAnsi" w:cstheme="minorBidi"/>
            <w:noProof/>
            <w:kern w:val="2"/>
            <w:sz w:val="21"/>
            <w:szCs w:val="22"/>
          </w:rPr>
          <w:tab/>
        </w:r>
        <w:r w:rsidRPr="00DC5EDE">
          <w:rPr>
            <w:rStyle w:val="a4"/>
            <w:rFonts w:ascii="ＭＳ ゴシック" w:eastAsia="ＭＳ ゴシック" w:hAnsi="ＭＳ ゴシック" w:cs="ＭＳ ゴシック" w:hint="eastAsia"/>
            <w:noProof/>
          </w:rPr>
          <w:t>従来までの人工知能</w:t>
        </w:r>
        <w:r>
          <w:rPr>
            <w:noProof/>
            <w:webHidden/>
          </w:rPr>
          <w:tab/>
        </w:r>
        <w:r>
          <w:rPr>
            <w:noProof/>
            <w:webHidden/>
          </w:rPr>
          <w:fldChar w:fldCharType="begin"/>
        </w:r>
        <w:r>
          <w:rPr>
            <w:noProof/>
            <w:webHidden/>
          </w:rPr>
          <w:instrText xml:space="preserve"> PAGEREF _Toc483843393 \h </w:instrText>
        </w:r>
        <w:r>
          <w:rPr>
            <w:noProof/>
            <w:webHidden/>
          </w:rPr>
        </w:r>
        <w:r>
          <w:rPr>
            <w:noProof/>
            <w:webHidden/>
          </w:rPr>
          <w:fldChar w:fldCharType="separate"/>
        </w:r>
        <w:r>
          <w:rPr>
            <w:noProof/>
            <w:webHidden/>
          </w:rPr>
          <w:t>12</w:t>
        </w:r>
        <w:r>
          <w:rPr>
            <w:noProof/>
            <w:webHidden/>
          </w:rPr>
          <w:fldChar w:fldCharType="end"/>
        </w:r>
      </w:hyperlink>
    </w:p>
    <w:p w:rsidR="003F0413" w:rsidRDefault="003F0413">
      <w:pPr>
        <w:pStyle w:val="20"/>
        <w:tabs>
          <w:tab w:val="left" w:pos="840"/>
          <w:tab w:val="right" w:leader="dot" w:pos="8630"/>
        </w:tabs>
        <w:rPr>
          <w:rFonts w:asciiTheme="minorHAnsi" w:hAnsiTheme="minorHAnsi" w:cstheme="minorBidi"/>
          <w:noProof/>
          <w:kern w:val="2"/>
          <w:sz w:val="21"/>
          <w:szCs w:val="22"/>
        </w:rPr>
      </w:pPr>
      <w:hyperlink w:anchor="_Toc483843394" w:history="1">
        <w:r w:rsidRPr="00DC5EDE">
          <w:rPr>
            <w:rStyle w:val="a4"/>
            <w:rFonts w:ascii="Calibri" w:eastAsia="Calibri" w:hAnsi="Calibri" w:cs="Calibri"/>
            <w:noProof/>
          </w:rPr>
          <w:t>8.1.</w:t>
        </w:r>
        <w:r>
          <w:rPr>
            <w:rFonts w:asciiTheme="minorHAnsi" w:hAnsiTheme="minorHAnsi" w:cstheme="minorBidi"/>
            <w:noProof/>
            <w:kern w:val="2"/>
            <w:sz w:val="21"/>
            <w:szCs w:val="22"/>
          </w:rPr>
          <w:tab/>
        </w:r>
        <w:r w:rsidRPr="00DC5EDE">
          <w:rPr>
            <w:rStyle w:val="a4"/>
            <w:rFonts w:ascii="ＭＳ ゴシック" w:eastAsia="ＭＳ ゴシック" w:hAnsi="ＭＳ ゴシック" w:cs="ＭＳ ゴシック" w:hint="eastAsia"/>
            <w:noProof/>
          </w:rPr>
          <w:t>コンピュータへの命令としてプログラムを書くときに人の手ですべてをや</w:t>
        </w:r>
        <w:r w:rsidRPr="00DC5EDE">
          <w:rPr>
            <w:rStyle w:val="a4"/>
            <w:rFonts w:ascii="ＭＳ 明朝" w:eastAsia="Calibri" w:hAnsi="ＭＳ 明朝" w:cs="ＭＳ 明朝"/>
            <w:noProof/>
          </w:rPr>
          <w:t>るには大変な部分を自動で機械に学習してもらおう</w:t>
        </w:r>
        <w:r>
          <w:rPr>
            <w:noProof/>
            <w:webHidden/>
          </w:rPr>
          <w:tab/>
        </w:r>
        <w:r>
          <w:rPr>
            <w:noProof/>
            <w:webHidden/>
          </w:rPr>
          <w:fldChar w:fldCharType="begin"/>
        </w:r>
        <w:r>
          <w:rPr>
            <w:noProof/>
            <w:webHidden/>
          </w:rPr>
          <w:instrText xml:space="preserve"> PAGEREF _Toc483843394 \h </w:instrText>
        </w:r>
        <w:r>
          <w:rPr>
            <w:noProof/>
            <w:webHidden/>
          </w:rPr>
        </w:r>
        <w:r>
          <w:rPr>
            <w:noProof/>
            <w:webHidden/>
          </w:rPr>
          <w:fldChar w:fldCharType="separate"/>
        </w:r>
        <w:r>
          <w:rPr>
            <w:noProof/>
            <w:webHidden/>
          </w:rPr>
          <w:t>12</w:t>
        </w:r>
        <w:r>
          <w:rPr>
            <w:noProof/>
            <w:webHidden/>
          </w:rPr>
          <w:fldChar w:fldCharType="end"/>
        </w:r>
      </w:hyperlink>
    </w:p>
    <w:p w:rsidR="003F0413" w:rsidRDefault="003F0413">
      <w:pPr>
        <w:pStyle w:val="20"/>
        <w:tabs>
          <w:tab w:val="left" w:pos="840"/>
          <w:tab w:val="right" w:leader="dot" w:pos="8630"/>
        </w:tabs>
        <w:rPr>
          <w:rFonts w:asciiTheme="minorHAnsi" w:hAnsiTheme="minorHAnsi" w:cstheme="minorBidi"/>
          <w:noProof/>
          <w:kern w:val="2"/>
          <w:sz w:val="21"/>
          <w:szCs w:val="22"/>
        </w:rPr>
      </w:pPr>
      <w:hyperlink w:anchor="_Toc483843395" w:history="1">
        <w:r w:rsidRPr="00DC5EDE">
          <w:rPr>
            <w:rStyle w:val="a4"/>
            <w:rFonts w:ascii="Calibri" w:eastAsia="Calibri" w:hAnsi="Calibri" w:cs="Calibri"/>
            <w:noProof/>
          </w:rPr>
          <w:t>8.2.</w:t>
        </w:r>
        <w:r>
          <w:rPr>
            <w:rFonts w:asciiTheme="minorHAnsi" w:hAnsiTheme="minorHAnsi" w:cstheme="minorBidi"/>
            <w:noProof/>
            <w:kern w:val="2"/>
            <w:sz w:val="21"/>
            <w:szCs w:val="22"/>
          </w:rPr>
          <w:tab/>
        </w:r>
        <w:r w:rsidRPr="00DC5EDE">
          <w:rPr>
            <w:rStyle w:val="a4"/>
            <w:rFonts w:ascii="ＭＳ ゴシック" w:eastAsia="ＭＳ ゴシック" w:hAnsi="ＭＳ ゴシック" w:cs="ＭＳ ゴシック" w:hint="eastAsia"/>
            <w:noProof/>
          </w:rPr>
          <w:t>教師データありの学習</w:t>
        </w:r>
        <w:r>
          <w:rPr>
            <w:noProof/>
            <w:webHidden/>
          </w:rPr>
          <w:tab/>
        </w:r>
        <w:r>
          <w:rPr>
            <w:noProof/>
            <w:webHidden/>
          </w:rPr>
          <w:fldChar w:fldCharType="begin"/>
        </w:r>
        <w:r>
          <w:rPr>
            <w:noProof/>
            <w:webHidden/>
          </w:rPr>
          <w:instrText xml:space="preserve"> PAGEREF _Toc483843395 \h </w:instrText>
        </w:r>
        <w:r>
          <w:rPr>
            <w:noProof/>
            <w:webHidden/>
          </w:rPr>
        </w:r>
        <w:r>
          <w:rPr>
            <w:noProof/>
            <w:webHidden/>
          </w:rPr>
          <w:fldChar w:fldCharType="separate"/>
        </w:r>
        <w:r>
          <w:rPr>
            <w:noProof/>
            <w:webHidden/>
          </w:rPr>
          <w:t>12</w:t>
        </w:r>
        <w:r>
          <w:rPr>
            <w:noProof/>
            <w:webHidden/>
          </w:rPr>
          <w:fldChar w:fldCharType="end"/>
        </w:r>
      </w:hyperlink>
    </w:p>
    <w:p w:rsidR="003F0413" w:rsidRDefault="003F0413">
      <w:pPr>
        <w:pStyle w:val="20"/>
        <w:tabs>
          <w:tab w:val="left" w:pos="840"/>
          <w:tab w:val="right" w:leader="dot" w:pos="8630"/>
        </w:tabs>
        <w:rPr>
          <w:rFonts w:asciiTheme="minorHAnsi" w:hAnsiTheme="minorHAnsi" w:cstheme="minorBidi"/>
          <w:noProof/>
          <w:kern w:val="2"/>
          <w:sz w:val="21"/>
          <w:szCs w:val="22"/>
        </w:rPr>
      </w:pPr>
      <w:hyperlink w:anchor="_Toc483843396" w:history="1">
        <w:r w:rsidRPr="00DC5EDE">
          <w:rPr>
            <w:rStyle w:val="a4"/>
            <w:rFonts w:ascii="Calibri" w:eastAsia="Calibri" w:hAnsi="Calibri" w:cs="Calibri"/>
            <w:noProof/>
          </w:rPr>
          <w:t>8.3.</w:t>
        </w:r>
        <w:r>
          <w:rPr>
            <w:rFonts w:asciiTheme="minorHAnsi" w:hAnsiTheme="minorHAnsi" w:cstheme="minorBidi"/>
            <w:noProof/>
            <w:kern w:val="2"/>
            <w:sz w:val="21"/>
            <w:szCs w:val="22"/>
          </w:rPr>
          <w:tab/>
        </w:r>
        <w:r w:rsidRPr="00DC5EDE">
          <w:rPr>
            <w:rStyle w:val="a4"/>
            <w:rFonts w:ascii="ＭＳ ゴシック" w:eastAsia="ＭＳ ゴシック" w:hAnsi="ＭＳ ゴシック" w:cs="ＭＳ ゴシック" w:hint="eastAsia"/>
            <w:noProof/>
          </w:rPr>
          <w:t>教師データは、専門家が持つ形式知である知識、暗黙知であるスキル</w:t>
        </w:r>
        <w:r>
          <w:rPr>
            <w:noProof/>
            <w:webHidden/>
          </w:rPr>
          <w:tab/>
        </w:r>
        <w:r>
          <w:rPr>
            <w:noProof/>
            <w:webHidden/>
          </w:rPr>
          <w:fldChar w:fldCharType="begin"/>
        </w:r>
        <w:r>
          <w:rPr>
            <w:noProof/>
            <w:webHidden/>
          </w:rPr>
          <w:instrText xml:space="preserve"> PAGEREF _Toc483843396 \h </w:instrText>
        </w:r>
        <w:r>
          <w:rPr>
            <w:noProof/>
            <w:webHidden/>
          </w:rPr>
        </w:r>
        <w:r>
          <w:rPr>
            <w:noProof/>
            <w:webHidden/>
          </w:rPr>
          <w:fldChar w:fldCharType="separate"/>
        </w:r>
        <w:r>
          <w:rPr>
            <w:noProof/>
            <w:webHidden/>
          </w:rPr>
          <w:t>12</w:t>
        </w:r>
        <w:r>
          <w:rPr>
            <w:noProof/>
            <w:webHidden/>
          </w:rPr>
          <w:fldChar w:fldCharType="end"/>
        </w:r>
      </w:hyperlink>
    </w:p>
    <w:p w:rsidR="003F0413" w:rsidRDefault="003F0413">
      <w:pPr>
        <w:pStyle w:val="30"/>
        <w:tabs>
          <w:tab w:val="left" w:pos="1260"/>
          <w:tab w:val="right" w:leader="dot" w:pos="8630"/>
        </w:tabs>
        <w:rPr>
          <w:rFonts w:asciiTheme="minorHAnsi" w:hAnsiTheme="minorHAnsi" w:cstheme="minorBidi"/>
          <w:noProof/>
          <w:kern w:val="2"/>
          <w:sz w:val="21"/>
          <w:szCs w:val="22"/>
        </w:rPr>
      </w:pPr>
      <w:hyperlink w:anchor="_Toc483843397" w:history="1">
        <w:r w:rsidRPr="00DC5EDE">
          <w:rPr>
            <w:rStyle w:val="a4"/>
            <w:rFonts w:ascii="Calibri" w:eastAsia="Calibri" w:hAnsi="Calibri" w:cs="Calibri"/>
            <w:noProof/>
          </w:rPr>
          <w:t>8.3.1.</w:t>
        </w:r>
        <w:r>
          <w:rPr>
            <w:rFonts w:asciiTheme="minorHAnsi" w:hAnsiTheme="minorHAnsi" w:cstheme="minorBidi"/>
            <w:noProof/>
            <w:kern w:val="2"/>
            <w:sz w:val="21"/>
            <w:szCs w:val="22"/>
          </w:rPr>
          <w:tab/>
        </w:r>
        <w:r w:rsidRPr="00DC5EDE">
          <w:rPr>
            <w:rStyle w:val="a4"/>
            <w:rFonts w:ascii="ＭＳ 明朝" w:eastAsia="Calibri" w:hAnsi="ＭＳ 明朝" w:cs="ＭＳ 明朝"/>
            <w:noProof/>
          </w:rPr>
          <w:t>過学習と対策</w:t>
        </w:r>
        <w:r>
          <w:rPr>
            <w:noProof/>
            <w:webHidden/>
          </w:rPr>
          <w:tab/>
        </w:r>
        <w:r>
          <w:rPr>
            <w:noProof/>
            <w:webHidden/>
          </w:rPr>
          <w:fldChar w:fldCharType="begin"/>
        </w:r>
        <w:r>
          <w:rPr>
            <w:noProof/>
            <w:webHidden/>
          </w:rPr>
          <w:instrText xml:space="preserve"> PAGEREF _Toc483843397 \h </w:instrText>
        </w:r>
        <w:r>
          <w:rPr>
            <w:noProof/>
            <w:webHidden/>
          </w:rPr>
        </w:r>
        <w:r>
          <w:rPr>
            <w:noProof/>
            <w:webHidden/>
          </w:rPr>
          <w:fldChar w:fldCharType="separate"/>
        </w:r>
        <w:r>
          <w:rPr>
            <w:noProof/>
            <w:webHidden/>
          </w:rPr>
          <w:t>12</w:t>
        </w:r>
        <w:r>
          <w:rPr>
            <w:noProof/>
            <w:webHidden/>
          </w:rPr>
          <w:fldChar w:fldCharType="end"/>
        </w:r>
      </w:hyperlink>
    </w:p>
    <w:p w:rsidR="003F0413" w:rsidRDefault="003F0413">
      <w:pPr>
        <w:pStyle w:val="20"/>
        <w:tabs>
          <w:tab w:val="left" w:pos="840"/>
          <w:tab w:val="right" w:leader="dot" w:pos="8630"/>
        </w:tabs>
        <w:rPr>
          <w:rFonts w:asciiTheme="minorHAnsi" w:hAnsiTheme="minorHAnsi" w:cstheme="minorBidi"/>
          <w:noProof/>
          <w:kern w:val="2"/>
          <w:sz w:val="21"/>
          <w:szCs w:val="22"/>
        </w:rPr>
      </w:pPr>
      <w:hyperlink w:anchor="_Toc483843398" w:history="1">
        <w:r w:rsidRPr="00DC5EDE">
          <w:rPr>
            <w:rStyle w:val="a4"/>
            <w:rFonts w:ascii="Calibri" w:eastAsia="Calibri" w:hAnsi="Calibri" w:cs="Calibri"/>
            <w:noProof/>
          </w:rPr>
          <w:t>8.4.</w:t>
        </w:r>
        <w:r>
          <w:rPr>
            <w:rFonts w:asciiTheme="minorHAnsi" w:hAnsiTheme="minorHAnsi" w:cstheme="minorBidi"/>
            <w:noProof/>
            <w:kern w:val="2"/>
            <w:sz w:val="21"/>
            <w:szCs w:val="22"/>
          </w:rPr>
          <w:tab/>
        </w:r>
        <w:r w:rsidRPr="00DC5EDE">
          <w:rPr>
            <w:rStyle w:val="a4"/>
            <w:rFonts w:ascii="ＭＳ ゴシック" w:eastAsia="ＭＳ ゴシック" w:hAnsi="ＭＳ ゴシック" w:cs="ＭＳ ゴシック" w:hint="eastAsia"/>
            <w:noProof/>
          </w:rPr>
          <w:t>人が教師データを使ってラベル付けしてきた</w:t>
        </w:r>
        <w:r>
          <w:rPr>
            <w:noProof/>
            <w:webHidden/>
          </w:rPr>
          <w:tab/>
        </w:r>
        <w:r>
          <w:rPr>
            <w:noProof/>
            <w:webHidden/>
          </w:rPr>
          <w:fldChar w:fldCharType="begin"/>
        </w:r>
        <w:r>
          <w:rPr>
            <w:noProof/>
            <w:webHidden/>
          </w:rPr>
          <w:instrText xml:space="preserve"> PAGEREF _Toc483843398 \h </w:instrText>
        </w:r>
        <w:r>
          <w:rPr>
            <w:noProof/>
            <w:webHidden/>
          </w:rPr>
        </w:r>
        <w:r>
          <w:rPr>
            <w:noProof/>
            <w:webHidden/>
          </w:rPr>
          <w:fldChar w:fldCharType="separate"/>
        </w:r>
        <w:r>
          <w:rPr>
            <w:noProof/>
            <w:webHidden/>
          </w:rPr>
          <w:t>12</w:t>
        </w:r>
        <w:r>
          <w:rPr>
            <w:noProof/>
            <w:webHidden/>
          </w:rPr>
          <w:fldChar w:fldCharType="end"/>
        </w:r>
      </w:hyperlink>
    </w:p>
    <w:p w:rsidR="003F0413" w:rsidRDefault="003F0413">
      <w:pPr>
        <w:pStyle w:val="30"/>
        <w:tabs>
          <w:tab w:val="left" w:pos="1260"/>
          <w:tab w:val="right" w:leader="dot" w:pos="8630"/>
        </w:tabs>
        <w:rPr>
          <w:rFonts w:asciiTheme="minorHAnsi" w:hAnsiTheme="minorHAnsi" w:cstheme="minorBidi"/>
          <w:noProof/>
          <w:kern w:val="2"/>
          <w:sz w:val="21"/>
          <w:szCs w:val="22"/>
        </w:rPr>
      </w:pPr>
      <w:hyperlink w:anchor="_Toc483843399" w:history="1">
        <w:r w:rsidRPr="00DC5EDE">
          <w:rPr>
            <w:rStyle w:val="a4"/>
            <w:rFonts w:ascii="Calibri" w:eastAsia="Calibri" w:hAnsi="Calibri" w:cs="Calibri"/>
            <w:noProof/>
          </w:rPr>
          <w:t>8.4.1.</w:t>
        </w:r>
        <w:r>
          <w:rPr>
            <w:rFonts w:asciiTheme="minorHAnsi" w:hAnsiTheme="minorHAnsi" w:cstheme="minorBidi"/>
            <w:noProof/>
            <w:kern w:val="2"/>
            <w:sz w:val="21"/>
            <w:szCs w:val="22"/>
          </w:rPr>
          <w:tab/>
        </w:r>
        <w:r w:rsidRPr="00DC5EDE">
          <w:rPr>
            <w:rStyle w:val="a4"/>
            <w:rFonts w:ascii="ＭＳ 明朝" w:eastAsia="Calibri" w:hAnsi="ＭＳ 明朝" w:cs="ＭＳ 明朝"/>
            <w:noProof/>
          </w:rPr>
          <w:t>大変なスキルと工数が必要だった</w:t>
        </w:r>
        <w:r>
          <w:rPr>
            <w:noProof/>
            <w:webHidden/>
          </w:rPr>
          <w:tab/>
        </w:r>
        <w:r>
          <w:rPr>
            <w:noProof/>
            <w:webHidden/>
          </w:rPr>
          <w:fldChar w:fldCharType="begin"/>
        </w:r>
        <w:r>
          <w:rPr>
            <w:noProof/>
            <w:webHidden/>
          </w:rPr>
          <w:instrText xml:space="preserve"> PAGEREF _Toc483843399 \h </w:instrText>
        </w:r>
        <w:r>
          <w:rPr>
            <w:noProof/>
            <w:webHidden/>
          </w:rPr>
        </w:r>
        <w:r>
          <w:rPr>
            <w:noProof/>
            <w:webHidden/>
          </w:rPr>
          <w:fldChar w:fldCharType="separate"/>
        </w:r>
        <w:r>
          <w:rPr>
            <w:noProof/>
            <w:webHidden/>
          </w:rPr>
          <w:t>12</w:t>
        </w:r>
        <w:r>
          <w:rPr>
            <w:noProof/>
            <w:webHidden/>
          </w:rPr>
          <w:fldChar w:fldCharType="end"/>
        </w:r>
      </w:hyperlink>
    </w:p>
    <w:p w:rsidR="003F0413" w:rsidRDefault="003F0413">
      <w:pPr>
        <w:pStyle w:val="20"/>
        <w:tabs>
          <w:tab w:val="left" w:pos="840"/>
          <w:tab w:val="right" w:leader="dot" w:pos="8630"/>
        </w:tabs>
        <w:rPr>
          <w:rFonts w:asciiTheme="minorHAnsi" w:hAnsiTheme="minorHAnsi" w:cstheme="minorBidi"/>
          <w:noProof/>
          <w:kern w:val="2"/>
          <w:sz w:val="21"/>
          <w:szCs w:val="22"/>
        </w:rPr>
      </w:pPr>
      <w:hyperlink w:anchor="_Toc483843400" w:history="1">
        <w:r w:rsidRPr="00DC5EDE">
          <w:rPr>
            <w:rStyle w:val="a4"/>
            <w:rFonts w:ascii="Calibri" w:eastAsia="Calibri" w:hAnsi="Calibri" w:cs="Calibri"/>
            <w:noProof/>
          </w:rPr>
          <w:t>8.5.</w:t>
        </w:r>
        <w:r>
          <w:rPr>
            <w:rFonts w:asciiTheme="minorHAnsi" w:hAnsiTheme="minorHAnsi" w:cstheme="minorBidi"/>
            <w:noProof/>
            <w:kern w:val="2"/>
            <w:sz w:val="21"/>
            <w:szCs w:val="22"/>
          </w:rPr>
          <w:tab/>
        </w:r>
        <w:r w:rsidRPr="00DC5EDE">
          <w:rPr>
            <w:rStyle w:val="a4"/>
            <w:rFonts w:ascii="ＭＳ ゴシック" w:eastAsia="ＭＳ ゴシック" w:hAnsi="ＭＳ ゴシック" w:cs="ＭＳ ゴシック" w:hint="eastAsia"/>
            <w:noProof/>
          </w:rPr>
          <w:t>機械学習とは</w:t>
        </w:r>
        <w:r>
          <w:rPr>
            <w:noProof/>
            <w:webHidden/>
          </w:rPr>
          <w:tab/>
        </w:r>
        <w:r>
          <w:rPr>
            <w:noProof/>
            <w:webHidden/>
          </w:rPr>
          <w:fldChar w:fldCharType="begin"/>
        </w:r>
        <w:r>
          <w:rPr>
            <w:noProof/>
            <w:webHidden/>
          </w:rPr>
          <w:instrText xml:space="preserve"> PAGEREF _Toc483843400 \h </w:instrText>
        </w:r>
        <w:r>
          <w:rPr>
            <w:noProof/>
            <w:webHidden/>
          </w:rPr>
        </w:r>
        <w:r>
          <w:rPr>
            <w:noProof/>
            <w:webHidden/>
          </w:rPr>
          <w:fldChar w:fldCharType="separate"/>
        </w:r>
        <w:r>
          <w:rPr>
            <w:noProof/>
            <w:webHidden/>
          </w:rPr>
          <w:t>12</w:t>
        </w:r>
        <w:r>
          <w:rPr>
            <w:noProof/>
            <w:webHidden/>
          </w:rPr>
          <w:fldChar w:fldCharType="end"/>
        </w:r>
      </w:hyperlink>
    </w:p>
    <w:p w:rsidR="003F0413" w:rsidRDefault="003F0413">
      <w:pPr>
        <w:pStyle w:val="30"/>
        <w:tabs>
          <w:tab w:val="left" w:pos="1260"/>
          <w:tab w:val="right" w:leader="dot" w:pos="8630"/>
        </w:tabs>
        <w:rPr>
          <w:rFonts w:asciiTheme="minorHAnsi" w:hAnsiTheme="minorHAnsi" w:cstheme="minorBidi"/>
          <w:noProof/>
          <w:kern w:val="2"/>
          <w:sz w:val="21"/>
          <w:szCs w:val="22"/>
        </w:rPr>
      </w:pPr>
      <w:hyperlink w:anchor="_Toc483843401" w:history="1">
        <w:r w:rsidRPr="00DC5EDE">
          <w:rPr>
            <w:rStyle w:val="a4"/>
            <w:rFonts w:ascii="Calibri" w:eastAsia="Calibri" w:hAnsi="Calibri" w:cs="Calibri"/>
            <w:noProof/>
          </w:rPr>
          <w:t>8.5.1.</w:t>
        </w:r>
        <w:r>
          <w:rPr>
            <w:rFonts w:asciiTheme="minorHAnsi" w:hAnsiTheme="minorHAnsi" w:cstheme="minorBidi"/>
            <w:noProof/>
            <w:kern w:val="2"/>
            <w:sz w:val="21"/>
            <w:szCs w:val="22"/>
          </w:rPr>
          <w:tab/>
        </w:r>
        <w:r w:rsidRPr="00DC5EDE">
          <w:rPr>
            <w:rStyle w:val="a4"/>
            <w:rFonts w:ascii="ＭＳ 明朝" w:eastAsia="Calibri" w:hAnsi="ＭＳ 明朝" w:cs="ＭＳ 明朝"/>
            <w:noProof/>
          </w:rPr>
          <w:t>様々なデータから予測モデルを作成し、覚えていないものを予測する学習。教師ありと教師なしがある。</w:t>
        </w:r>
        <w:r>
          <w:rPr>
            <w:noProof/>
            <w:webHidden/>
          </w:rPr>
          <w:tab/>
        </w:r>
        <w:r>
          <w:rPr>
            <w:noProof/>
            <w:webHidden/>
          </w:rPr>
          <w:fldChar w:fldCharType="begin"/>
        </w:r>
        <w:r>
          <w:rPr>
            <w:noProof/>
            <w:webHidden/>
          </w:rPr>
          <w:instrText xml:space="preserve"> PAGEREF _Toc483843401 \h </w:instrText>
        </w:r>
        <w:r>
          <w:rPr>
            <w:noProof/>
            <w:webHidden/>
          </w:rPr>
        </w:r>
        <w:r>
          <w:rPr>
            <w:noProof/>
            <w:webHidden/>
          </w:rPr>
          <w:fldChar w:fldCharType="separate"/>
        </w:r>
        <w:r>
          <w:rPr>
            <w:noProof/>
            <w:webHidden/>
          </w:rPr>
          <w:t>12</w:t>
        </w:r>
        <w:r>
          <w:rPr>
            <w:noProof/>
            <w:webHidden/>
          </w:rPr>
          <w:fldChar w:fldCharType="end"/>
        </w:r>
      </w:hyperlink>
    </w:p>
    <w:p w:rsidR="003F0413" w:rsidRDefault="003F0413">
      <w:pPr>
        <w:pStyle w:val="20"/>
        <w:tabs>
          <w:tab w:val="left" w:pos="840"/>
          <w:tab w:val="right" w:leader="dot" w:pos="8630"/>
        </w:tabs>
        <w:rPr>
          <w:rFonts w:asciiTheme="minorHAnsi" w:hAnsiTheme="minorHAnsi" w:cstheme="minorBidi"/>
          <w:noProof/>
          <w:kern w:val="2"/>
          <w:sz w:val="21"/>
          <w:szCs w:val="22"/>
        </w:rPr>
      </w:pPr>
      <w:hyperlink w:anchor="_Toc483843402" w:history="1">
        <w:r w:rsidRPr="00DC5EDE">
          <w:rPr>
            <w:rStyle w:val="a4"/>
            <w:rFonts w:ascii="Calibri" w:eastAsia="Calibri" w:hAnsi="Calibri" w:cs="Calibri"/>
            <w:noProof/>
          </w:rPr>
          <w:t>8.6.</w:t>
        </w:r>
        <w:r>
          <w:rPr>
            <w:rFonts w:asciiTheme="minorHAnsi" w:hAnsiTheme="minorHAnsi" w:cstheme="minorBidi"/>
            <w:noProof/>
            <w:kern w:val="2"/>
            <w:sz w:val="21"/>
            <w:szCs w:val="22"/>
          </w:rPr>
          <w:tab/>
        </w:r>
        <w:r w:rsidRPr="00DC5EDE">
          <w:rPr>
            <w:rStyle w:val="a4"/>
            <w:rFonts w:ascii="ＭＳ ゴシック" w:eastAsia="ＭＳ ゴシック" w:hAnsi="ＭＳ ゴシック" w:cs="ＭＳ ゴシック" w:hint="eastAsia"/>
            <w:noProof/>
          </w:rPr>
          <w:t>過学習</w:t>
        </w:r>
        <w:r>
          <w:rPr>
            <w:noProof/>
            <w:webHidden/>
          </w:rPr>
          <w:tab/>
        </w:r>
        <w:r>
          <w:rPr>
            <w:noProof/>
            <w:webHidden/>
          </w:rPr>
          <w:fldChar w:fldCharType="begin"/>
        </w:r>
        <w:r>
          <w:rPr>
            <w:noProof/>
            <w:webHidden/>
          </w:rPr>
          <w:instrText xml:space="preserve"> PAGEREF _Toc483843402 \h </w:instrText>
        </w:r>
        <w:r>
          <w:rPr>
            <w:noProof/>
            <w:webHidden/>
          </w:rPr>
        </w:r>
        <w:r>
          <w:rPr>
            <w:noProof/>
            <w:webHidden/>
          </w:rPr>
          <w:fldChar w:fldCharType="separate"/>
        </w:r>
        <w:r>
          <w:rPr>
            <w:noProof/>
            <w:webHidden/>
          </w:rPr>
          <w:t>12</w:t>
        </w:r>
        <w:r>
          <w:rPr>
            <w:noProof/>
            <w:webHidden/>
          </w:rPr>
          <w:fldChar w:fldCharType="end"/>
        </w:r>
      </w:hyperlink>
    </w:p>
    <w:p w:rsidR="003F0413" w:rsidRDefault="003F0413">
      <w:pPr>
        <w:pStyle w:val="30"/>
        <w:tabs>
          <w:tab w:val="left" w:pos="1260"/>
          <w:tab w:val="right" w:leader="dot" w:pos="8630"/>
        </w:tabs>
        <w:rPr>
          <w:rFonts w:asciiTheme="minorHAnsi" w:hAnsiTheme="minorHAnsi" w:cstheme="minorBidi"/>
          <w:noProof/>
          <w:kern w:val="2"/>
          <w:sz w:val="21"/>
          <w:szCs w:val="22"/>
        </w:rPr>
      </w:pPr>
      <w:hyperlink w:anchor="_Toc483843403" w:history="1">
        <w:r w:rsidRPr="00DC5EDE">
          <w:rPr>
            <w:rStyle w:val="a4"/>
            <w:rFonts w:ascii="Calibri" w:eastAsia="Calibri" w:hAnsi="Calibri" w:cs="Calibri"/>
            <w:noProof/>
          </w:rPr>
          <w:t>8.6.1.</w:t>
        </w:r>
        <w:r>
          <w:rPr>
            <w:rFonts w:asciiTheme="minorHAnsi" w:hAnsiTheme="minorHAnsi" w:cstheme="minorBidi"/>
            <w:noProof/>
            <w:kern w:val="2"/>
            <w:sz w:val="21"/>
            <w:szCs w:val="22"/>
          </w:rPr>
          <w:tab/>
        </w:r>
        <w:r w:rsidRPr="00DC5EDE">
          <w:rPr>
            <w:rStyle w:val="a4"/>
            <w:rFonts w:ascii="ＭＳ 明朝" w:eastAsia="Calibri" w:hAnsi="ＭＳ 明朝" w:cs="ＭＳ 明朝"/>
            <w:noProof/>
          </w:rPr>
          <w:t>例えば、教科書に書かれている例題をいくら正確に説くことができたとしても、ちょっとひねったテストの問題では歯が立たないといった勉強の仕方では意味がない</w:t>
        </w:r>
        <w:r>
          <w:rPr>
            <w:noProof/>
            <w:webHidden/>
          </w:rPr>
          <w:tab/>
        </w:r>
        <w:r>
          <w:rPr>
            <w:noProof/>
            <w:webHidden/>
          </w:rPr>
          <w:fldChar w:fldCharType="begin"/>
        </w:r>
        <w:r>
          <w:rPr>
            <w:noProof/>
            <w:webHidden/>
          </w:rPr>
          <w:instrText xml:space="preserve"> PAGEREF _Toc483843403 \h </w:instrText>
        </w:r>
        <w:r>
          <w:rPr>
            <w:noProof/>
            <w:webHidden/>
          </w:rPr>
        </w:r>
        <w:r>
          <w:rPr>
            <w:noProof/>
            <w:webHidden/>
          </w:rPr>
          <w:fldChar w:fldCharType="separate"/>
        </w:r>
        <w:r>
          <w:rPr>
            <w:noProof/>
            <w:webHidden/>
          </w:rPr>
          <w:t>12</w:t>
        </w:r>
        <w:r>
          <w:rPr>
            <w:noProof/>
            <w:webHidden/>
          </w:rPr>
          <w:fldChar w:fldCharType="end"/>
        </w:r>
      </w:hyperlink>
    </w:p>
    <w:p w:rsidR="003F0413" w:rsidRDefault="003F0413">
      <w:pPr>
        <w:pStyle w:val="10"/>
        <w:tabs>
          <w:tab w:val="left" w:pos="480"/>
          <w:tab w:val="right" w:leader="dot" w:pos="8630"/>
        </w:tabs>
        <w:rPr>
          <w:rFonts w:asciiTheme="minorHAnsi" w:hAnsiTheme="minorHAnsi" w:cstheme="minorBidi"/>
          <w:noProof/>
          <w:kern w:val="2"/>
          <w:sz w:val="21"/>
          <w:szCs w:val="22"/>
        </w:rPr>
      </w:pPr>
      <w:hyperlink w:anchor="_Toc483843404" w:history="1">
        <w:r w:rsidRPr="00DC5EDE">
          <w:rPr>
            <w:rStyle w:val="a4"/>
            <w:rFonts w:ascii="Calibri" w:eastAsia="Calibri" w:hAnsi="Calibri" w:cs="Calibri"/>
            <w:noProof/>
          </w:rPr>
          <w:t>9.</w:t>
        </w:r>
        <w:r>
          <w:rPr>
            <w:rFonts w:asciiTheme="minorHAnsi" w:hAnsiTheme="minorHAnsi" w:cstheme="minorBidi"/>
            <w:noProof/>
            <w:kern w:val="2"/>
            <w:sz w:val="21"/>
            <w:szCs w:val="22"/>
          </w:rPr>
          <w:tab/>
        </w:r>
        <w:r w:rsidRPr="00DC5EDE">
          <w:rPr>
            <w:rStyle w:val="a4"/>
            <w:rFonts w:ascii="ＭＳ ゴシック" w:eastAsia="ＭＳ ゴシック" w:hAnsi="ＭＳ ゴシック" w:cs="ＭＳ ゴシック" w:hint="eastAsia"/>
            <w:noProof/>
          </w:rPr>
          <w:t>実用化レベルに達した人工知能（人工知能のブレークスルー）</w:t>
        </w:r>
        <w:r>
          <w:rPr>
            <w:noProof/>
            <w:webHidden/>
          </w:rPr>
          <w:tab/>
        </w:r>
        <w:r>
          <w:rPr>
            <w:noProof/>
            <w:webHidden/>
          </w:rPr>
          <w:fldChar w:fldCharType="begin"/>
        </w:r>
        <w:r>
          <w:rPr>
            <w:noProof/>
            <w:webHidden/>
          </w:rPr>
          <w:instrText xml:space="preserve"> PAGEREF _Toc483843404 \h </w:instrText>
        </w:r>
        <w:r>
          <w:rPr>
            <w:noProof/>
            <w:webHidden/>
          </w:rPr>
        </w:r>
        <w:r>
          <w:rPr>
            <w:noProof/>
            <w:webHidden/>
          </w:rPr>
          <w:fldChar w:fldCharType="separate"/>
        </w:r>
        <w:r>
          <w:rPr>
            <w:noProof/>
            <w:webHidden/>
          </w:rPr>
          <w:t>12</w:t>
        </w:r>
        <w:r>
          <w:rPr>
            <w:noProof/>
            <w:webHidden/>
          </w:rPr>
          <w:fldChar w:fldCharType="end"/>
        </w:r>
      </w:hyperlink>
    </w:p>
    <w:p w:rsidR="003F0413" w:rsidRDefault="003F0413">
      <w:pPr>
        <w:pStyle w:val="20"/>
        <w:tabs>
          <w:tab w:val="left" w:pos="840"/>
          <w:tab w:val="right" w:leader="dot" w:pos="8630"/>
        </w:tabs>
        <w:rPr>
          <w:rFonts w:asciiTheme="minorHAnsi" w:hAnsiTheme="minorHAnsi" w:cstheme="minorBidi"/>
          <w:noProof/>
          <w:kern w:val="2"/>
          <w:sz w:val="21"/>
          <w:szCs w:val="22"/>
        </w:rPr>
      </w:pPr>
      <w:hyperlink w:anchor="_Toc483843405" w:history="1">
        <w:r w:rsidRPr="00DC5EDE">
          <w:rPr>
            <w:rStyle w:val="a4"/>
            <w:rFonts w:ascii="Calibri" w:eastAsia="Calibri" w:hAnsi="Calibri" w:cs="Calibri"/>
            <w:noProof/>
          </w:rPr>
          <w:t>9.1.</w:t>
        </w:r>
        <w:r>
          <w:rPr>
            <w:rFonts w:asciiTheme="minorHAnsi" w:hAnsiTheme="minorHAnsi" w:cstheme="minorBidi"/>
            <w:noProof/>
            <w:kern w:val="2"/>
            <w:sz w:val="21"/>
            <w:szCs w:val="22"/>
          </w:rPr>
          <w:tab/>
        </w:r>
        <w:r w:rsidRPr="00DC5EDE">
          <w:rPr>
            <w:rStyle w:val="a4"/>
            <w:rFonts w:ascii="Calibri" w:eastAsia="Calibri" w:hAnsi="Calibri" w:cs="Calibri"/>
            <w:noProof/>
          </w:rPr>
          <w:t>AI</w:t>
        </w:r>
        <w:r w:rsidRPr="00DC5EDE">
          <w:rPr>
            <w:rStyle w:val="a4"/>
            <w:rFonts w:ascii="ＭＳ 明朝" w:eastAsia="Calibri" w:hAnsi="ＭＳ 明朝" w:cs="ＭＳ 明朝"/>
            <w:noProof/>
          </w:rPr>
          <w:t>の学習方法は、幼児教育のアナロジー</w:t>
        </w:r>
        <w:r>
          <w:rPr>
            <w:noProof/>
            <w:webHidden/>
          </w:rPr>
          <w:tab/>
        </w:r>
        <w:r>
          <w:rPr>
            <w:noProof/>
            <w:webHidden/>
          </w:rPr>
          <w:fldChar w:fldCharType="begin"/>
        </w:r>
        <w:r>
          <w:rPr>
            <w:noProof/>
            <w:webHidden/>
          </w:rPr>
          <w:instrText xml:space="preserve"> PAGEREF _Toc483843405 \h </w:instrText>
        </w:r>
        <w:r>
          <w:rPr>
            <w:noProof/>
            <w:webHidden/>
          </w:rPr>
        </w:r>
        <w:r>
          <w:rPr>
            <w:noProof/>
            <w:webHidden/>
          </w:rPr>
          <w:fldChar w:fldCharType="separate"/>
        </w:r>
        <w:r>
          <w:rPr>
            <w:noProof/>
            <w:webHidden/>
          </w:rPr>
          <w:t>12</w:t>
        </w:r>
        <w:r>
          <w:rPr>
            <w:noProof/>
            <w:webHidden/>
          </w:rPr>
          <w:fldChar w:fldCharType="end"/>
        </w:r>
      </w:hyperlink>
    </w:p>
    <w:p w:rsidR="003F0413" w:rsidRDefault="003F0413">
      <w:pPr>
        <w:pStyle w:val="20"/>
        <w:tabs>
          <w:tab w:val="left" w:pos="840"/>
          <w:tab w:val="right" w:leader="dot" w:pos="8630"/>
        </w:tabs>
        <w:rPr>
          <w:rFonts w:asciiTheme="minorHAnsi" w:hAnsiTheme="minorHAnsi" w:cstheme="minorBidi"/>
          <w:noProof/>
          <w:kern w:val="2"/>
          <w:sz w:val="21"/>
          <w:szCs w:val="22"/>
        </w:rPr>
      </w:pPr>
      <w:hyperlink w:anchor="_Toc483843406" w:history="1">
        <w:r w:rsidRPr="00DC5EDE">
          <w:rPr>
            <w:rStyle w:val="a4"/>
            <w:rFonts w:ascii="Calibri" w:eastAsia="Calibri" w:hAnsi="Calibri" w:cs="Calibri"/>
            <w:noProof/>
          </w:rPr>
          <w:t>9.2.</w:t>
        </w:r>
        <w:r>
          <w:rPr>
            <w:rFonts w:asciiTheme="minorHAnsi" w:hAnsiTheme="minorHAnsi" w:cstheme="minorBidi"/>
            <w:noProof/>
            <w:kern w:val="2"/>
            <w:sz w:val="21"/>
            <w:szCs w:val="22"/>
          </w:rPr>
          <w:tab/>
        </w:r>
        <w:r w:rsidRPr="00DC5EDE">
          <w:rPr>
            <w:rStyle w:val="a4"/>
            <w:rFonts w:ascii="ＭＳ ゴシック" w:eastAsia="ＭＳ ゴシック" w:hAnsi="ＭＳ ゴシック" w:cs="ＭＳ ゴシック" w:hint="eastAsia"/>
            <w:noProof/>
          </w:rPr>
          <w:t>人間に近い学習過程を辿れるようになった人工知能</w:t>
        </w:r>
        <w:r>
          <w:rPr>
            <w:noProof/>
            <w:webHidden/>
          </w:rPr>
          <w:tab/>
        </w:r>
        <w:r>
          <w:rPr>
            <w:noProof/>
            <w:webHidden/>
          </w:rPr>
          <w:fldChar w:fldCharType="begin"/>
        </w:r>
        <w:r>
          <w:rPr>
            <w:noProof/>
            <w:webHidden/>
          </w:rPr>
          <w:instrText xml:space="preserve"> PAGEREF _Toc483843406 \h </w:instrText>
        </w:r>
        <w:r>
          <w:rPr>
            <w:noProof/>
            <w:webHidden/>
          </w:rPr>
        </w:r>
        <w:r>
          <w:rPr>
            <w:noProof/>
            <w:webHidden/>
          </w:rPr>
          <w:fldChar w:fldCharType="separate"/>
        </w:r>
        <w:r>
          <w:rPr>
            <w:noProof/>
            <w:webHidden/>
          </w:rPr>
          <w:t>12</w:t>
        </w:r>
        <w:r>
          <w:rPr>
            <w:noProof/>
            <w:webHidden/>
          </w:rPr>
          <w:fldChar w:fldCharType="end"/>
        </w:r>
      </w:hyperlink>
    </w:p>
    <w:p w:rsidR="003F0413" w:rsidRDefault="003F0413">
      <w:pPr>
        <w:pStyle w:val="30"/>
        <w:tabs>
          <w:tab w:val="left" w:pos="1260"/>
          <w:tab w:val="right" w:leader="dot" w:pos="8630"/>
        </w:tabs>
        <w:rPr>
          <w:rFonts w:asciiTheme="minorHAnsi" w:hAnsiTheme="minorHAnsi" w:cstheme="minorBidi"/>
          <w:noProof/>
          <w:kern w:val="2"/>
          <w:sz w:val="21"/>
          <w:szCs w:val="22"/>
        </w:rPr>
      </w:pPr>
      <w:hyperlink w:anchor="_Toc483843407" w:history="1">
        <w:r w:rsidRPr="00DC5EDE">
          <w:rPr>
            <w:rStyle w:val="a4"/>
            <w:rFonts w:ascii="Calibri" w:eastAsia="Calibri" w:hAnsi="Calibri" w:cs="Calibri"/>
            <w:noProof/>
          </w:rPr>
          <w:t>9.2.1.</w:t>
        </w:r>
        <w:r>
          <w:rPr>
            <w:rFonts w:asciiTheme="minorHAnsi" w:hAnsiTheme="minorHAnsi" w:cstheme="minorBidi"/>
            <w:noProof/>
            <w:kern w:val="2"/>
            <w:sz w:val="21"/>
            <w:szCs w:val="22"/>
          </w:rPr>
          <w:tab/>
        </w:r>
        <w:r w:rsidRPr="00DC5EDE">
          <w:rPr>
            <w:rStyle w:val="a4"/>
            <w:rFonts w:ascii="ＭＳ 明朝" w:eastAsia="Calibri" w:hAnsi="ＭＳ 明朝" w:cs="ＭＳ 明朝"/>
            <w:noProof/>
          </w:rPr>
          <w:t>豊富な知識の習得</w:t>
        </w:r>
        <w:r>
          <w:rPr>
            <w:noProof/>
            <w:webHidden/>
          </w:rPr>
          <w:tab/>
        </w:r>
        <w:r>
          <w:rPr>
            <w:noProof/>
            <w:webHidden/>
          </w:rPr>
          <w:fldChar w:fldCharType="begin"/>
        </w:r>
        <w:r>
          <w:rPr>
            <w:noProof/>
            <w:webHidden/>
          </w:rPr>
          <w:instrText xml:space="preserve"> PAGEREF _Toc483843407 \h </w:instrText>
        </w:r>
        <w:r>
          <w:rPr>
            <w:noProof/>
            <w:webHidden/>
          </w:rPr>
        </w:r>
        <w:r>
          <w:rPr>
            <w:noProof/>
            <w:webHidden/>
          </w:rPr>
          <w:fldChar w:fldCharType="separate"/>
        </w:r>
        <w:r>
          <w:rPr>
            <w:noProof/>
            <w:webHidden/>
          </w:rPr>
          <w:t>12</w:t>
        </w:r>
        <w:r>
          <w:rPr>
            <w:noProof/>
            <w:webHidden/>
          </w:rPr>
          <w:fldChar w:fldCharType="end"/>
        </w:r>
      </w:hyperlink>
    </w:p>
    <w:p w:rsidR="003F0413" w:rsidRDefault="003F0413">
      <w:pPr>
        <w:pStyle w:val="30"/>
        <w:tabs>
          <w:tab w:val="left" w:pos="1260"/>
          <w:tab w:val="right" w:leader="dot" w:pos="8630"/>
        </w:tabs>
        <w:rPr>
          <w:rFonts w:asciiTheme="minorHAnsi" w:hAnsiTheme="minorHAnsi" w:cstheme="minorBidi"/>
          <w:noProof/>
          <w:kern w:val="2"/>
          <w:sz w:val="21"/>
          <w:szCs w:val="22"/>
        </w:rPr>
      </w:pPr>
      <w:hyperlink w:anchor="_Toc483843408" w:history="1">
        <w:r w:rsidRPr="00DC5EDE">
          <w:rPr>
            <w:rStyle w:val="a4"/>
            <w:rFonts w:ascii="Calibri" w:eastAsia="Calibri" w:hAnsi="Calibri" w:cs="Calibri"/>
            <w:noProof/>
          </w:rPr>
          <w:t>9.2.2.</w:t>
        </w:r>
        <w:r>
          <w:rPr>
            <w:rFonts w:asciiTheme="minorHAnsi" w:hAnsiTheme="minorHAnsi" w:cstheme="minorBidi"/>
            <w:noProof/>
            <w:kern w:val="2"/>
            <w:sz w:val="21"/>
            <w:szCs w:val="22"/>
          </w:rPr>
          <w:tab/>
        </w:r>
        <w:r w:rsidRPr="00DC5EDE">
          <w:rPr>
            <w:rStyle w:val="a4"/>
            <w:rFonts w:ascii="ＭＳ 明朝" w:eastAsia="Calibri" w:hAnsi="ＭＳ 明朝" w:cs="ＭＳ 明朝"/>
            <w:noProof/>
          </w:rPr>
          <w:t>迅速で高度な思考</w:t>
        </w:r>
        <w:r>
          <w:rPr>
            <w:noProof/>
            <w:webHidden/>
          </w:rPr>
          <w:tab/>
        </w:r>
        <w:r>
          <w:rPr>
            <w:noProof/>
            <w:webHidden/>
          </w:rPr>
          <w:fldChar w:fldCharType="begin"/>
        </w:r>
        <w:r>
          <w:rPr>
            <w:noProof/>
            <w:webHidden/>
          </w:rPr>
          <w:instrText xml:space="preserve"> PAGEREF _Toc483843408 \h </w:instrText>
        </w:r>
        <w:r>
          <w:rPr>
            <w:noProof/>
            <w:webHidden/>
          </w:rPr>
        </w:r>
        <w:r>
          <w:rPr>
            <w:noProof/>
            <w:webHidden/>
          </w:rPr>
          <w:fldChar w:fldCharType="separate"/>
        </w:r>
        <w:r>
          <w:rPr>
            <w:noProof/>
            <w:webHidden/>
          </w:rPr>
          <w:t>13</w:t>
        </w:r>
        <w:r>
          <w:rPr>
            <w:noProof/>
            <w:webHidden/>
          </w:rPr>
          <w:fldChar w:fldCharType="end"/>
        </w:r>
      </w:hyperlink>
    </w:p>
    <w:p w:rsidR="003F0413" w:rsidRDefault="003F0413">
      <w:pPr>
        <w:pStyle w:val="30"/>
        <w:tabs>
          <w:tab w:val="left" w:pos="1260"/>
          <w:tab w:val="right" w:leader="dot" w:pos="8630"/>
        </w:tabs>
        <w:rPr>
          <w:rFonts w:asciiTheme="minorHAnsi" w:hAnsiTheme="minorHAnsi" w:cstheme="minorBidi"/>
          <w:noProof/>
          <w:kern w:val="2"/>
          <w:sz w:val="21"/>
          <w:szCs w:val="22"/>
        </w:rPr>
      </w:pPr>
      <w:hyperlink w:anchor="_Toc483843409" w:history="1">
        <w:r w:rsidRPr="00DC5EDE">
          <w:rPr>
            <w:rStyle w:val="a4"/>
            <w:rFonts w:ascii="Calibri" w:eastAsia="Calibri" w:hAnsi="Calibri" w:cs="Calibri"/>
            <w:noProof/>
          </w:rPr>
          <w:t>9.2.3.</w:t>
        </w:r>
        <w:r>
          <w:rPr>
            <w:rFonts w:asciiTheme="minorHAnsi" w:hAnsiTheme="minorHAnsi" w:cstheme="minorBidi"/>
            <w:noProof/>
            <w:kern w:val="2"/>
            <w:sz w:val="21"/>
            <w:szCs w:val="22"/>
          </w:rPr>
          <w:tab/>
        </w:r>
        <w:r w:rsidRPr="00DC5EDE">
          <w:rPr>
            <w:rStyle w:val="a4"/>
            <w:rFonts w:ascii="ＭＳ 明朝" w:eastAsia="Calibri" w:hAnsi="ＭＳ 明朝" w:cs="ＭＳ 明朝"/>
            <w:noProof/>
          </w:rPr>
          <w:t>ニューラルネットワーク</w:t>
        </w:r>
        <w:r>
          <w:rPr>
            <w:noProof/>
            <w:webHidden/>
          </w:rPr>
          <w:tab/>
        </w:r>
        <w:r>
          <w:rPr>
            <w:noProof/>
            <w:webHidden/>
          </w:rPr>
          <w:fldChar w:fldCharType="begin"/>
        </w:r>
        <w:r>
          <w:rPr>
            <w:noProof/>
            <w:webHidden/>
          </w:rPr>
          <w:instrText xml:space="preserve"> PAGEREF _Toc483843409 \h </w:instrText>
        </w:r>
        <w:r>
          <w:rPr>
            <w:noProof/>
            <w:webHidden/>
          </w:rPr>
        </w:r>
        <w:r>
          <w:rPr>
            <w:noProof/>
            <w:webHidden/>
          </w:rPr>
          <w:fldChar w:fldCharType="separate"/>
        </w:r>
        <w:r>
          <w:rPr>
            <w:noProof/>
            <w:webHidden/>
          </w:rPr>
          <w:t>13</w:t>
        </w:r>
        <w:r>
          <w:rPr>
            <w:noProof/>
            <w:webHidden/>
          </w:rPr>
          <w:fldChar w:fldCharType="end"/>
        </w:r>
      </w:hyperlink>
    </w:p>
    <w:p w:rsidR="003F0413" w:rsidRDefault="003F0413">
      <w:pPr>
        <w:pStyle w:val="30"/>
        <w:tabs>
          <w:tab w:val="left" w:pos="1260"/>
          <w:tab w:val="right" w:leader="dot" w:pos="8630"/>
        </w:tabs>
        <w:rPr>
          <w:rFonts w:asciiTheme="minorHAnsi" w:hAnsiTheme="minorHAnsi" w:cstheme="minorBidi"/>
          <w:noProof/>
          <w:kern w:val="2"/>
          <w:sz w:val="21"/>
          <w:szCs w:val="22"/>
        </w:rPr>
      </w:pPr>
      <w:hyperlink w:anchor="_Toc483843410" w:history="1">
        <w:r w:rsidRPr="00DC5EDE">
          <w:rPr>
            <w:rStyle w:val="a4"/>
            <w:rFonts w:ascii="Calibri" w:eastAsia="Calibri" w:hAnsi="Calibri" w:cs="Calibri"/>
            <w:noProof/>
          </w:rPr>
          <w:t>9.2.4.</w:t>
        </w:r>
        <w:r>
          <w:rPr>
            <w:rFonts w:asciiTheme="minorHAnsi" w:hAnsiTheme="minorHAnsi" w:cstheme="minorBidi"/>
            <w:noProof/>
            <w:kern w:val="2"/>
            <w:sz w:val="21"/>
            <w:szCs w:val="22"/>
          </w:rPr>
          <w:tab/>
        </w:r>
        <w:r w:rsidRPr="00DC5EDE">
          <w:rPr>
            <w:rStyle w:val="a4"/>
            <w:rFonts w:ascii="ＭＳ 明朝" w:eastAsia="Calibri" w:hAnsi="ＭＳ 明朝" w:cs="ＭＳ 明朝"/>
            <w:noProof/>
          </w:rPr>
          <w:t>トップダウンアプローチ</w:t>
        </w:r>
        <w:r>
          <w:rPr>
            <w:noProof/>
            <w:webHidden/>
          </w:rPr>
          <w:tab/>
        </w:r>
        <w:r>
          <w:rPr>
            <w:noProof/>
            <w:webHidden/>
          </w:rPr>
          <w:fldChar w:fldCharType="begin"/>
        </w:r>
        <w:r>
          <w:rPr>
            <w:noProof/>
            <w:webHidden/>
          </w:rPr>
          <w:instrText xml:space="preserve"> PAGEREF _Toc483843410 \h </w:instrText>
        </w:r>
        <w:r>
          <w:rPr>
            <w:noProof/>
            <w:webHidden/>
          </w:rPr>
        </w:r>
        <w:r>
          <w:rPr>
            <w:noProof/>
            <w:webHidden/>
          </w:rPr>
          <w:fldChar w:fldCharType="separate"/>
        </w:r>
        <w:r>
          <w:rPr>
            <w:noProof/>
            <w:webHidden/>
          </w:rPr>
          <w:t>13</w:t>
        </w:r>
        <w:r>
          <w:rPr>
            <w:noProof/>
            <w:webHidden/>
          </w:rPr>
          <w:fldChar w:fldCharType="end"/>
        </w:r>
      </w:hyperlink>
    </w:p>
    <w:p w:rsidR="003F0413" w:rsidRDefault="003F0413">
      <w:pPr>
        <w:pStyle w:val="30"/>
        <w:tabs>
          <w:tab w:val="left" w:pos="1260"/>
          <w:tab w:val="right" w:leader="dot" w:pos="8630"/>
        </w:tabs>
        <w:rPr>
          <w:rFonts w:asciiTheme="minorHAnsi" w:hAnsiTheme="minorHAnsi" w:cstheme="minorBidi"/>
          <w:noProof/>
          <w:kern w:val="2"/>
          <w:sz w:val="21"/>
          <w:szCs w:val="22"/>
        </w:rPr>
      </w:pPr>
      <w:hyperlink w:anchor="_Toc483843411" w:history="1">
        <w:r w:rsidRPr="00DC5EDE">
          <w:rPr>
            <w:rStyle w:val="a4"/>
            <w:rFonts w:ascii="Calibri" w:eastAsia="Calibri" w:hAnsi="Calibri" w:cs="Calibri"/>
            <w:noProof/>
          </w:rPr>
          <w:t>9.2.5.</w:t>
        </w:r>
        <w:r>
          <w:rPr>
            <w:rFonts w:asciiTheme="minorHAnsi" w:hAnsiTheme="minorHAnsi" w:cstheme="minorBidi"/>
            <w:noProof/>
            <w:kern w:val="2"/>
            <w:sz w:val="21"/>
            <w:szCs w:val="22"/>
          </w:rPr>
          <w:tab/>
        </w:r>
        <w:r w:rsidRPr="00DC5EDE">
          <w:rPr>
            <w:rStyle w:val="a4"/>
            <w:rFonts w:ascii="ＭＳ 明朝" w:eastAsia="Calibri" w:hAnsi="ＭＳ 明朝" w:cs="ＭＳ 明朝"/>
            <w:noProof/>
          </w:rPr>
          <w:t>ボトムアップアプローチ</w:t>
        </w:r>
        <w:r>
          <w:rPr>
            <w:noProof/>
            <w:webHidden/>
          </w:rPr>
          <w:tab/>
        </w:r>
        <w:r>
          <w:rPr>
            <w:noProof/>
            <w:webHidden/>
          </w:rPr>
          <w:fldChar w:fldCharType="begin"/>
        </w:r>
        <w:r>
          <w:rPr>
            <w:noProof/>
            <w:webHidden/>
          </w:rPr>
          <w:instrText xml:space="preserve"> PAGEREF _Toc483843411 \h </w:instrText>
        </w:r>
        <w:r>
          <w:rPr>
            <w:noProof/>
            <w:webHidden/>
          </w:rPr>
        </w:r>
        <w:r>
          <w:rPr>
            <w:noProof/>
            <w:webHidden/>
          </w:rPr>
          <w:fldChar w:fldCharType="separate"/>
        </w:r>
        <w:r>
          <w:rPr>
            <w:noProof/>
            <w:webHidden/>
          </w:rPr>
          <w:t>13</w:t>
        </w:r>
        <w:r>
          <w:rPr>
            <w:noProof/>
            <w:webHidden/>
          </w:rPr>
          <w:fldChar w:fldCharType="end"/>
        </w:r>
      </w:hyperlink>
    </w:p>
    <w:p w:rsidR="003F0413" w:rsidRDefault="003F0413">
      <w:pPr>
        <w:pStyle w:val="20"/>
        <w:tabs>
          <w:tab w:val="left" w:pos="840"/>
          <w:tab w:val="right" w:leader="dot" w:pos="8630"/>
        </w:tabs>
        <w:rPr>
          <w:rFonts w:asciiTheme="minorHAnsi" w:hAnsiTheme="minorHAnsi" w:cstheme="minorBidi"/>
          <w:noProof/>
          <w:kern w:val="2"/>
          <w:sz w:val="21"/>
          <w:szCs w:val="22"/>
        </w:rPr>
      </w:pPr>
      <w:hyperlink w:anchor="_Toc483843412" w:history="1">
        <w:r w:rsidRPr="00DC5EDE">
          <w:rPr>
            <w:rStyle w:val="a4"/>
            <w:rFonts w:ascii="Calibri" w:eastAsia="Calibri" w:hAnsi="Calibri" w:cs="Calibri"/>
            <w:noProof/>
          </w:rPr>
          <w:t>9.3.</w:t>
        </w:r>
        <w:r>
          <w:rPr>
            <w:rFonts w:asciiTheme="minorHAnsi" w:hAnsiTheme="minorHAnsi" w:cstheme="minorBidi"/>
            <w:noProof/>
            <w:kern w:val="2"/>
            <w:sz w:val="21"/>
            <w:szCs w:val="22"/>
          </w:rPr>
          <w:tab/>
        </w:r>
        <w:r w:rsidRPr="00DC5EDE">
          <w:rPr>
            <w:rStyle w:val="a4"/>
            <w:rFonts w:ascii="ＭＳ ゴシック" w:eastAsia="ＭＳ ゴシック" w:hAnsi="ＭＳ ゴシック" w:cs="ＭＳ ゴシック" w:hint="eastAsia"/>
            <w:noProof/>
          </w:rPr>
          <w:t>ニューラルネットワーク</w:t>
        </w:r>
        <w:r>
          <w:rPr>
            <w:noProof/>
            <w:webHidden/>
          </w:rPr>
          <w:tab/>
        </w:r>
        <w:r>
          <w:rPr>
            <w:noProof/>
            <w:webHidden/>
          </w:rPr>
          <w:fldChar w:fldCharType="begin"/>
        </w:r>
        <w:r>
          <w:rPr>
            <w:noProof/>
            <w:webHidden/>
          </w:rPr>
          <w:instrText xml:space="preserve"> PAGEREF _Toc483843412 \h </w:instrText>
        </w:r>
        <w:r>
          <w:rPr>
            <w:noProof/>
            <w:webHidden/>
          </w:rPr>
        </w:r>
        <w:r>
          <w:rPr>
            <w:noProof/>
            <w:webHidden/>
          </w:rPr>
          <w:fldChar w:fldCharType="separate"/>
        </w:r>
        <w:r>
          <w:rPr>
            <w:noProof/>
            <w:webHidden/>
          </w:rPr>
          <w:t>13</w:t>
        </w:r>
        <w:r>
          <w:rPr>
            <w:noProof/>
            <w:webHidden/>
          </w:rPr>
          <w:fldChar w:fldCharType="end"/>
        </w:r>
      </w:hyperlink>
    </w:p>
    <w:p w:rsidR="003F0413" w:rsidRDefault="003F0413">
      <w:pPr>
        <w:pStyle w:val="30"/>
        <w:tabs>
          <w:tab w:val="left" w:pos="1260"/>
          <w:tab w:val="right" w:leader="dot" w:pos="8630"/>
        </w:tabs>
        <w:rPr>
          <w:rFonts w:asciiTheme="minorHAnsi" w:hAnsiTheme="minorHAnsi" w:cstheme="minorBidi"/>
          <w:noProof/>
          <w:kern w:val="2"/>
          <w:sz w:val="21"/>
          <w:szCs w:val="22"/>
        </w:rPr>
      </w:pPr>
      <w:hyperlink w:anchor="_Toc483843413" w:history="1">
        <w:r w:rsidRPr="00DC5EDE">
          <w:rPr>
            <w:rStyle w:val="a4"/>
            <w:rFonts w:ascii="Calibri" w:eastAsia="Calibri" w:hAnsi="Calibri" w:cs="Calibri"/>
            <w:noProof/>
          </w:rPr>
          <w:t>9.3.1.</w:t>
        </w:r>
        <w:r>
          <w:rPr>
            <w:rFonts w:asciiTheme="minorHAnsi" w:hAnsiTheme="minorHAnsi" w:cstheme="minorBidi"/>
            <w:noProof/>
            <w:kern w:val="2"/>
            <w:sz w:val="21"/>
            <w:szCs w:val="22"/>
          </w:rPr>
          <w:tab/>
        </w:r>
        <w:r w:rsidRPr="00DC5EDE">
          <w:rPr>
            <w:rStyle w:val="a4"/>
            <w:rFonts w:ascii="ＭＳ 明朝" w:eastAsia="Calibri" w:hAnsi="ＭＳ 明朝" w:cs="ＭＳ 明朝"/>
            <w:noProof/>
          </w:rPr>
          <w:t>大切なのは情報と情報の関連性。重要な情報は強く、重要でない情報は細く。</w:t>
        </w:r>
        <w:r>
          <w:rPr>
            <w:noProof/>
            <w:webHidden/>
          </w:rPr>
          <w:tab/>
        </w:r>
        <w:r>
          <w:rPr>
            <w:noProof/>
            <w:webHidden/>
          </w:rPr>
          <w:fldChar w:fldCharType="begin"/>
        </w:r>
        <w:r>
          <w:rPr>
            <w:noProof/>
            <w:webHidden/>
          </w:rPr>
          <w:instrText xml:space="preserve"> PAGEREF _Toc483843413 \h </w:instrText>
        </w:r>
        <w:r>
          <w:rPr>
            <w:noProof/>
            <w:webHidden/>
          </w:rPr>
        </w:r>
        <w:r>
          <w:rPr>
            <w:noProof/>
            <w:webHidden/>
          </w:rPr>
          <w:fldChar w:fldCharType="separate"/>
        </w:r>
        <w:r>
          <w:rPr>
            <w:noProof/>
            <w:webHidden/>
          </w:rPr>
          <w:t>13</w:t>
        </w:r>
        <w:r>
          <w:rPr>
            <w:noProof/>
            <w:webHidden/>
          </w:rPr>
          <w:fldChar w:fldCharType="end"/>
        </w:r>
      </w:hyperlink>
    </w:p>
    <w:p w:rsidR="003F0413" w:rsidRDefault="003F0413">
      <w:pPr>
        <w:pStyle w:val="30"/>
        <w:tabs>
          <w:tab w:val="left" w:pos="1260"/>
          <w:tab w:val="right" w:leader="dot" w:pos="8630"/>
        </w:tabs>
        <w:rPr>
          <w:rFonts w:asciiTheme="minorHAnsi" w:hAnsiTheme="minorHAnsi" w:cstheme="minorBidi"/>
          <w:noProof/>
          <w:kern w:val="2"/>
          <w:sz w:val="21"/>
          <w:szCs w:val="22"/>
        </w:rPr>
      </w:pPr>
      <w:hyperlink w:anchor="_Toc483843414" w:history="1">
        <w:r w:rsidRPr="00DC5EDE">
          <w:rPr>
            <w:rStyle w:val="a4"/>
            <w:rFonts w:ascii="Calibri" w:eastAsia="Calibri" w:hAnsi="Calibri" w:cs="Calibri"/>
            <w:noProof/>
          </w:rPr>
          <w:t>9.3.2.</w:t>
        </w:r>
        <w:r>
          <w:rPr>
            <w:rFonts w:asciiTheme="minorHAnsi" w:hAnsiTheme="minorHAnsi" w:cstheme="minorBidi"/>
            <w:noProof/>
            <w:kern w:val="2"/>
            <w:sz w:val="21"/>
            <w:szCs w:val="22"/>
          </w:rPr>
          <w:tab/>
        </w:r>
        <w:r w:rsidRPr="00DC5EDE">
          <w:rPr>
            <w:rStyle w:val="a4"/>
            <w:rFonts w:ascii="ＭＳ 明朝" w:eastAsia="Calibri" w:hAnsi="ＭＳ 明朝" w:cs="ＭＳ 明朝"/>
            <w:noProof/>
          </w:rPr>
          <w:t>多層に重なるニューラルネットワーク</w:t>
        </w:r>
        <w:r>
          <w:rPr>
            <w:noProof/>
            <w:webHidden/>
          </w:rPr>
          <w:tab/>
        </w:r>
        <w:r>
          <w:rPr>
            <w:noProof/>
            <w:webHidden/>
          </w:rPr>
          <w:fldChar w:fldCharType="begin"/>
        </w:r>
        <w:r>
          <w:rPr>
            <w:noProof/>
            <w:webHidden/>
          </w:rPr>
          <w:instrText xml:space="preserve"> PAGEREF _Toc483843414 \h </w:instrText>
        </w:r>
        <w:r>
          <w:rPr>
            <w:noProof/>
            <w:webHidden/>
          </w:rPr>
        </w:r>
        <w:r>
          <w:rPr>
            <w:noProof/>
            <w:webHidden/>
          </w:rPr>
          <w:fldChar w:fldCharType="separate"/>
        </w:r>
        <w:r>
          <w:rPr>
            <w:noProof/>
            <w:webHidden/>
          </w:rPr>
          <w:t>13</w:t>
        </w:r>
        <w:r>
          <w:rPr>
            <w:noProof/>
            <w:webHidden/>
          </w:rPr>
          <w:fldChar w:fldCharType="end"/>
        </w:r>
      </w:hyperlink>
    </w:p>
    <w:p w:rsidR="003F0413" w:rsidRDefault="003F0413">
      <w:pPr>
        <w:pStyle w:val="20"/>
        <w:tabs>
          <w:tab w:val="left" w:pos="840"/>
          <w:tab w:val="right" w:leader="dot" w:pos="8630"/>
        </w:tabs>
        <w:rPr>
          <w:rFonts w:asciiTheme="minorHAnsi" w:hAnsiTheme="minorHAnsi" w:cstheme="minorBidi"/>
          <w:noProof/>
          <w:kern w:val="2"/>
          <w:sz w:val="21"/>
          <w:szCs w:val="22"/>
        </w:rPr>
      </w:pPr>
      <w:hyperlink w:anchor="_Toc483843415" w:history="1">
        <w:r w:rsidRPr="00DC5EDE">
          <w:rPr>
            <w:rStyle w:val="a4"/>
            <w:rFonts w:ascii="Calibri" w:eastAsia="Calibri" w:hAnsi="Calibri" w:cs="Calibri"/>
            <w:noProof/>
          </w:rPr>
          <w:t>9.4.</w:t>
        </w:r>
        <w:r>
          <w:rPr>
            <w:rFonts w:asciiTheme="minorHAnsi" w:hAnsiTheme="minorHAnsi" w:cstheme="minorBidi"/>
            <w:noProof/>
            <w:kern w:val="2"/>
            <w:sz w:val="21"/>
            <w:szCs w:val="22"/>
          </w:rPr>
          <w:tab/>
        </w:r>
        <w:r w:rsidRPr="00DC5EDE">
          <w:rPr>
            <w:rStyle w:val="a4"/>
            <w:rFonts w:ascii="Calibri" w:eastAsia="Calibri" w:hAnsi="Calibri" w:cs="Calibri"/>
            <w:noProof/>
          </w:rPr>
          <w:t>AI</w:t>
        </w:r>
        <w:r w:rsidRPr="00DC5EDE">
          <w:rPr>
            <w:rStyle w:val="a4"/>
            <w:rFonts w:ascii="ＭＳ 明朝" w:eastAsia="Calibri" w:hAnsi="ＭＳ 明朝" w:cs="ＭＳ 明朝"/>
            <w:noProof/>
          </w:rPr>
          <w:t>が自ら辞書を整備していく</w:t>
        </w:r>
        <w:r>
          <w:rPr>
            <w:noProof/>
            <w:webHidden/>
          </w:rPr>
          <w:tab/>
        </w:r>
        <w:r>
          <w:rPr>
            <w:noProof/>
            <w:webHidden/>
          </w:rPr>
          <w:fldChar w:fldCharType="begin"/>
        </w:r>
        <w:r>
          <w:rPr>
            <w:noProof/>
            <w:webHidden/>
          </w:rPr>
          <w:instrText xml:space="preserve"> PAGEREF _Toc483843415 \h </w:instrText>
        </w:r>
        <w:r>
          <w:rPr>
            <w:noProof/>
            <w:webHidden/>
          </w:rPr>
        </w:r>
        <w:r>
          <w:rPr>
            <w:noProof/>
            <w:webHidden/>
          </w:rPr>
          <w:fldChar w:fldCharType="separate"/>
        </w:r>
        <w:r>
          <w:rPr>
            <w:noProof/>
            <w:webHidden/>
          </w:rPr>
          <w:t>13</w:t>
        </w:r>
        <w:r>
          <w:rPr>
            <w:noProof/>
            <w:webHidden/>
          </w:rPr>
          <w:fldChar w:fldCharType="end"/>
        </w:r>
      </w:hyperlink>
    </w:p>
    <w:p w:rsidR="003F0413" w:rsidRDefault="003F0413">
      <w:pPr>
        <w:pStyle w:val="30"/>
        <w:tabs>
          <w:tab w:val="left" w:pos="1260"/>
          <w:tab w:val="right" w:leader="dot" w:pos="8630"/>
        </w:tabs>
        <w:rPr>
          <w:rFonts w:asciiTheme="minorHAnsi" w:hAnsiTheme="minorHAnsi" w:cstheme="minorBidi"/>
          <w:noProof/>
          <w:kern w:val="2"/>
          <w:sz w:val="21"/>
          <w:szCs w:val="22"/>
        </w:rPr>
      </w:pPr>
      <w:hyperlink w:anchor="_Toc483843416" w:history="1">
        <w:r w:rsidRPr="00DC5EDE">
          <w:rPr>
            <w:rStyle w:val="a4"/>
            <w:rFonts w:ascii="Calibri" w:eastAsia="Calibri" w:hAnsi="Calibri" w:cs="Calibri"/>
            <w:noProof/>
          </w:rPr>
          <w:t>9.4.1.</w:t>
        </w:r>
        <w:r>
          <w:rPr>
            <w:rFonts w:asciiTheme="minorHAnsi" w:hAnsiTheme="minorHAnsi" w:cstheme="minorBidi"/>
            <w:noProof/>
            <w:kern w:val="2"/>
            <w:sz w:val="21"/>
            <w:szCs w:val="22"/>
          </w:rPr>
          <w:tab/>
        </w:r>
        <w:r w:rsidRPr="00DC5EDE">
          <w:rPr>
            <w:rStyle w:val="a4"/>
            <w:rFonts w:ascii="ＭＳ 明朝" w:eastAsia="Calibri" w:hAnsi="ＭＳ 明朝" w:cs="ＭＳ 明朝"/>
            <w:noProof/>
          </w:rPr>
          <w:t>初めは人が</w:t>
        </w:r>
        <w:r>
          <w:rPr>
            <w:noProof/>
            <w:webHidden/>
          </w:rPr>
          <w:tab/>
        </w:r>
        <w:r>
          <w:rPr>
            <w:noProof/>
            <w:webHidden/>
          </w:rPr>
          <w:fldChar w:fldCharType="begin"/>
        </w:r>
        <w:r>
          <w:rPr>
            <w:noProof/>
            <w:webHidden/>
          </w:rPr>
          <w:instrText xml:space="preserve"> PAGEREF _Toc483843416 \h </w:instrText>
        </w:r>
        <w:r>
          <w:rPr>
            <w:noProof/>
            <w:webHidden/>
          </w:rPr>
        </w:r>
        <w:r>
          <w:rPr>
            <w:noProof/>
            <w:webHidden/>
          </w:rPr>
          <w:fldChar w:fldCharType="separate"/>
        </w:r>
        <w:r>
          <w:rPr>
            <w:noProof/>
            <w:webHidden/>
          </w:rPr>
          <w:t>13</w:t>
        </w:r>
        <w:r>
          <w:rPr>
            <w:noProof/>
            <w:webHidden/>
          </w:rPr>
          <w:fldChar w:fldCharType="end"/>
        </w:r>
      </w:hyperlink>
    </w:p>
    <w:p w:rsidR="003F0413" w:rsidRDefault="003F0413">
      <w:pPr>
        <w:pStyle w:val="30"/>
        <w:tabs>
          <w:tab w:val="left" w:pos="1260"/>
          <w:tab w:val="right" w:leader="dot" w:pos="8630"/>
        </w:tabs>
        <w:rPr>
          <w:rFonts w:asciiTheme="minorHAnsi" w:hAnsiTheme="minorHAnsi" w:cstheme="minorBidi"/>
          <w:noProof/>
          <w:kern w:val="2"/>
          <w:sz w:val="21"/>
          <w:szCs w:val="22"/>
        </w:rPr>
      </w:pPr>
      <w:hyperlink w:anchor="_Toc483843417" w:history="1">
        <w:r w:rsidRPr="00DC5EDE">
          <w:rPr>
            <w:rStyle w:val="a4"/>
            <w:rFonts w:ascii="Calibri" w:eastAsia="Calibri" w:hAnsi="Calibri" w:cs="Calibri"/>
            <w:noProof/>
          </w:rPr>
          <w:t>9.4.2.</w:t>
        </w:r>
        <w:r>
          <w:rPr>
            <w:rFonts w:asciiTheme="minorHAnsi" w:hAnsiTheme="minorHAnsi" w:cstheme="minorBidi"/>
            <w:noProof/>
            <w:kern w:val="2"/>
            <w:sz w:val="21"/>
            <w:szCs w:val="22"/>
          </w:rPr>
          <w:tab/>
        </w:r>
        <w:r w:rsidRPr="00DC5EDE">
          <w:rPr>
            <w:rStyle w:val="a4"/>
            <w:rFonts w:ascii="ＭＳ 明朝" w:eastAsia="Calibri" w:hAnsi="ＭＳ 明朝" w:cs="ＭＳ 明朝"/>
            <w:noProof/>
          </w:rPr>
          <w:t>その後は</w:t>
        </w:r>
        <w:r w:rsidRPr="00DC5EDE">
          <w:rPr>
            <w:rStyle w:val="a4"/>
            <w:rFonts w:ascii="Calibri" w:eastAsia="Calibri" w:hAnsi="Calibri" w:cs="Calibri"/>
            <w:noProof/>
          </w:rPr>
          <w:t>AI</w:t>
        </w:r>
        <w:r w:rsidRPr="00DC5EDE">
          <w:rPr>
            <w:rStyle w:val="a4"/>
            <w:rFonts w:ascii="ＭＳ 明朝" w:eastAsia="Calibri" w:hAnsi="ＭＳ 明朝" w:cs="ＭＳ 明朝"/>
            <w:noProof/>
          </w:rPr>
          <w:t>により、「局所解」</w:t>
        </w:r>
        <w:r>
          <w:rPr>
            <w:noProof/>
            <w:webHidden/>
          </w:rPr>
          <w:tab/>
        </w:r>
        <w:r>
          <w:rPr>
            <w:noProof/>
            <w:webHidden/>
          </w:rPr>
          <w:fldChar w:fldCharType="begin"/>
        </w:r>
        <w:r>
          <w:rPr>
            <w:noProof/>
            <w:webHidden/>
          </w:rPr>
          <w:instrText xml:space="preserve"> PAGEREF _Toc483843417 \h </w:instrText>
        </w:r>
        <w:r>
          <w:rPr>
            <w:noProof/>
            <w:webHidden/>
          </w:rPr>
        </w:r>
        <w:r>
          <w:rPr>
            <w:noProof/>
            <w:webHidden/>
          </w:rPr>
          <w:fldChar w:fldCharType="separate"/>
        </w:r>
        <w:r>
          <w:rPr>
            <w:noProof/>
            <w:webHidden/>
          </w:rPr>
          <w:t>13</w:t>
        </w:r>
        <w:r>
          <w:rPr>
            <w:noProof/>
            <w:webHidden/>
          </w:rPr>
          <w:fldChar w:fldCharType="end"/>
        </w:r>
      </w:hyperlink>
    </w:p>
    <w:p w:rsidR="003F0413" w:rsidRDefault="003F0413">
      <w:pPr>
        <w:pStyle w:val="30"/>
        <w:tabs>
          <w:tab w:val="left" w:pos="1260"/>
          <w:tab w:val="right" w:leader="dot" w:pos="8630"/>
        </w:tabs>
        <w:rPr>
          <w:rFonts w:asciiTheme="minorHAnsi" w:hAnsiTheme="minorHAnsi" w:cstheme="minorBidi"/>
          <w:noProof/>
          <w:kern w:val="2"/>
          <w:sz w:val="21"/>
          <w:szCs w:val="22"/>
        </w:rPr>
      </w:pPr>
      <w:hyperlink w:anchor="_Toc483843418" w:history="1">
        <w:r w:rsidRPr="00DC5EDE">
          <w:rPr>
            <w:rStyle w:val="a4"/>
            <w:rFonts w:ascii="Calibri" w:eastAsia="Calibri" w:hAnsi="Calibri" w:cs="Calibri"/>
            <w:noProof/>
          </w:rPr>
          <w:t>9.4.3.</w:t>
        </w:r>
        <w:r>
          <w:rPr>
            <w:rFonts w:asciiTheme="minorHAnsi" w:hAnsiTheme="minorHAnsi" w:cstheme="minorBidi"/>
            <w:noProof/>
            <w:kern w:val="2"/>
            <w:sz w:val="21"/>
            <w:szCs w:val="22"/>
          </w:rPr>
          <w:tab/>
        </w:r>
        <w:r w:rsidRPr="00DC5EDE">
          <w:rPr>
            <w:rStyle w:val="a4"/>
            <w:rFonts w:ascii="ＭＳ 明朝" w:eastAsia="Calibri" w:hAnsi="ＭＳ 明朝" w:cs="ＭＳ 明朝"/>
            <w:noProof/>
          </w:rPr>
          <w:t>人がアルゴリズムを選択し、試行錯誤（実行、評価の繰り返し）により最適解を導く</w:t>
        </w:r>
        <w:r>
          <w:rPr>
            <w:noProof/>
            <w:webHidden/>
          </w:rPr>
          <w:tab/>
        </w:r>
        <w:r>
          <w:rPr>
            <w:noProof/>
            <w:webHidden/>
          </w:rPr>
          <w:fldChar w:fldCharType="begin"/>
        </w:r>
        <w:r>
          <w:rPr>
            <w:noProof/>
            <w:webHidden/>
          </w:rPr>
          <w:instrText xml:space="preserve"> PAGEREF _Toc483843418 \h </w:instrText>
        </w:r>
        <w:r>
          <w:rPr>
            <w:noProof/>
            <w:webHidden/>
          </w:rPr>
        </w:r>
        <w:r>
          <w:rPr>
            <w:noProof/>
            <w:webHidden/>
          </w:rPr>
          <w:fldChar w:fldCharType="separate"/>
        </w:r>
        <w:r>
          <w:rPr>
            <w:noProof/>
            <w:webHidden/>
          </w:rPr>
          <w:t>13</w:t>
        </w:r>
        <w:r>
          <w:rPr>
            <w:noProof/>
            <w:webHidden/>
          </w:rPr>
          <w:fldChar w:fldCharType="end"/>
        </w:r>
      </w:hyperlink>
    </w:p>
    <w:p w:rsidR="003F0413" w:rsidRDefault="003F0413">
      <w:pPr>
        <w:pStyle w:val="30"/>
        <w:tabs>
          <w:tab w:val="left" w:pos="1260"/>
          <w:tab w:val="right" w:leader="dot" w:pos="8630"/>
        </w:tabs>
        <w:rPr>
          <w:rFonts w:asciiTheme="minorHAnsi" w:hAnsiTheme="minorHAnsi" w:cstheme="minorBidi"/>
          <w:noProof/>
          <w:kern w:val="2"/>
          <w:sz w:val="21"/>
          <w:szCs w:val="22"/>
        </w:rPr>
      </w:pPr>
      <w:hyperlink w:anchor="_Toc483843419" w:history="1">
        <w:r w:rsidRPr="00DC5EDE">
          <w:rPr>
            <w:rStyle w:val="a4"/>
            <w:rFonts w:ascii="Calibri" w:eastAsia="Calibri" w:hAnsi="Calibri" w:cs="Calibri"/>
            <w:noProof/>
          </w:rPr>
          <w:t>9.4.4.</w:t>
        </w:r>
        <w:r>
          <w:rPr>
            <w:rFonts w:asciiTheme="minorHAnsi" w:hAnsiTheme="minorHAnsi" w:cstheme="minorBidi"/>
            <w:noProof/>
            <w:kern w:val="2"/>
            <w:sz w:val="21"/>
            <w:szCs w:val="22"/>
          </w:rPr>
          <w:tab/>
        </w:r>
        <w:r w:rsidRPr="00DC5EDE">
          <w:rPr>
            <w:rStyle w:val="a4"/>
            <w:rFonts w:ascii="ＭＳ 明朝" w:eastAsia="Calibri" w:hAnsi="ＭＳ 明朝" w:cs="ＭＳ 明朝"/>
            <w:noProof/>
          </w:rPr>
          <w:t>強化学習</w:t>
        </w:r>
        <w:r>
          <w:rPr>
            <w:noProof/>
            <w:webHidden/>
          </w:rPr>
          <w:tab/>
        </w:r>
        <w:r>
          <w:rPr>
            <w:noProof/>
            <w:webHidden/>
          </w:rPr>
          <w:fldChar w:fldCharType="begin"/>
        </w:r>
        <w:r>
          <w:rPr>
            <w:noProof/>
            <w:webHidden/>
          </w:rPr>
          <w:instrText xml:space="preserve"> PAGEREF _Toc483843419 \h </w:instrText>
        </w:r>
        <w:r>
          <w:rPr>
            <w:noProof/>
            <w:webHidden/>
          </w:rPr>
        </w:r>
        <w:r>
          <w:rPr>
            <w:noProof/>
            <w:webHidden/>
          </w:rPr>
          <w:fldChar w:fldCharType="separate"/>
        </w:r>
        <w:r>
          <w:rPr>
            <w:noProof/>
            <w:webHidden/>
          </w:rPr>
          <w:t>13</w:t>
        </w:r>
        <w:r>
          <w:rPr>
            <w:noProof/>
            <w:webHidden/>
          </w:rPr>
          <w:fldChar w:fldCharType="end"/>
        </w:r>
      </w:hyperlink>
    </w:p>
    <w:p w:rsidR="003F0413" w:rsidRDefault="003F0413">
      <w:pPr>
        <w:pStyle w:val="20"/>
        <w:tabs>
          <w:tab w:val="left" w:pos="840"/>
          <w:tab w:val="right" w:leader="dot" w:pos="8630"/>
        </w:tabs>
        <w:rPr>
          <w:rFonts w:asciiTheme="minorHAnsi" w:hAnsiTheme="minorHAnsi" w:cstheme="minorBidi"/>
          <w:noProof/>
          <w:kern w:val="2"/>
          <w:sz w:val="21"/>
          <w:szCs w:val="22"/>
        </w:rPr>
      </w:pPr>
      <w:hyperlink w:anchor="_Toc483843420" w:history="1">
        <w:r w:rsidRPr="00DC5EDE">
          <w:rPr>
            <w:rStyle w:val="a4"/>
            <w:rFonts w:ascii="Calibri" w:eastAsia="Calibri" w:hAnsi="Calibri" w:cs="Calibri"/>
            <w:noProof/>
          </w:rPr>
          <w:t>9.5.</w:t>
        </w:r>
        <w:r>
          <w:rPr>
            <w:rFonts w:asciiTheme="minorHAnsi" w:hAnsiTheme="minorHAnsi" w:cstheme="minorBidi"/>
            <w:noProof/>
            <w:kern w:val="2"/>
            <w:sz w:val="21"/>
            <w:szCs w:val="22"/>
          </w:rPr>
          <w:tab/>
        </w:r>
        <w:r w:rsidRPr="00DC5EDE">
          <w:rPr>
            <w:rStyle w:val="a4"/>
            <w:rFonts w:ascii="ＭＳ ゴシック" w:eastAsia="ＭＳ ゴシック" w:hAnsi="ＭＳ ゴシック" w:cs="ＭＳ ゴシック" w:hint="eastAsia"/>
            <w:noProof/>
          </w:rPr>
          <w:t>ディープラーニング</w:t>
        </w:r>
        <w:r>
          <w:rPr>
            <w:noProof/>
            <w:webHidden/>
          </w:rPr>
          <w:tab/>
        </w:r>
        <w:r>
          <w:rPr>
            <w:noProof/>
            <w:webHidden/>
          </w:rPr>
          <w:fldChar w:fldCharType="begin"/>
        </w:r>
        <w:r>
          <w:rPr>
            <w:noProof/>
            <w:webHidden/>
          </w:rPr>
          <w:instrText xml:space="preserve"> PAGEREF _Toc483843420 \h </w:instrText>
        </w:r>
        <w:r>
          <w:rPr>
            <w:noProof/>
            <w:webHidden/>
          </w:rPr>
        </w:r>
        <w:r>
          <w:rPr>
            <w:noProof/>
            <w:webHidden/>
          </w:rPr>
          <w:fldChar w:fldCharType="separate"/>
        </w:r>
        <w:r>
          <w:rPr>
            <w:noProof/>
            <w:webHidden/>
          </w:rPr>
          <w:t>13</w:t>
        </w:r>
        <w:r>
          <w:rPr>
            <w:noProof/>
            <w:webHidden/>
          </w:rPr>
          <w:fldChar w:fldCharType="end"/>
        </w:r>
      </w:hyperlink>
    </w:p>
    <w:p w:rsidR="003F0413" w:rsidRDefault="003F0413">
      <w:pPr>
        <w:pStyle w:val="30"/>
        <w:tabs>
          <w:tab w:val="left" w:pos="1260"/>
          <w:tab w:val="right" w:leader="dot" w:pos="8630"/>
        </w:tabs>
        <w:rPr>
          <w:rFonts w:asciiTheme="minorHAnsi" w:hAnsiTheme="minorHAnsi" w:cstheme="minorBidi"/>
          <w:noProof/>
          <w:kern w:val="2"/>
          <w:sz w:val="21"/>
          <w:szCs w:val="22"/>
        </w:rPr>
      </w:pPr>
      <w:hyperlink w:anchor="_Toc483843421" w:history="1">
        <w:r w:rsidRPr="00DC5EDE">
          <w:rPr>
            <w:rStyle w:val="a4"/>
            <w:rFonts w:ascii="Calibri" w:eastAsia="Calibri" w:hAnsi="Calibri" w:cs="Calibri"/>
            <w:noProof/>
          </w:rPr>
          <w:t>9.5.1.</w:t>
        </w:r>
        <w:r>
          <w:rPr>
            <w:rFonts w:asciiTheme="minorHAnsi" w:hAnsiTheme="minorHAnsi" w:cstheme="minorBidi"/>
            <w:noProof/>
            <w:kern w:val="2"/>
            <w:sz w:val="21"/>
            <w:szCs w:val="22"/>
          </w:rPr>
          <w:tab/>
        </w:r>
        <w:r w:rsidRPr="00DC5EDE">
          <w:rPr>
            <w:rStyle w:val="a4"/>
            <w:rFonts w:ascii="ＭＳ 明朝" w:eastAsia="Calibri" w:hAnsi="ＭＳ 明朝" w:cs="ＭＳ 明朝"/>
            <w:noProof/>
          </w:rPr>
          <w:t>ディープラーニングでの学習を簡単に言うと</w:t>
        </w:r>
        <w:r>
          <w:rPr>
            <w:noProof/>
            <w:webHidden/>
          </w:rPr>
          <w:tab/>
        </w:r>
        <w:r>
          <w:rPr>
            <w:noProof/>
            <w:webHidden/>
          </w:rPr>
          <w:fldChar w:fldCharType="begin"/>
        </w:r>
        <w:r>
          <w:rPr>
            <w:noProof/>
            <w:webHidden/>
          </w:rPr>
          <w:instrText xml:space="preserve"> PAGEREF _Toc483843421 \h </w:instrText>
        </w:r>
        <w:r>
          <w:rPr>
            <w:noProof/>
            <w:webHidden/>
          </w:rPr>
        </w:r>
        <w:r>
          <w:rPr>
            <w:noProof/>
            <w:webHidden/>
          </w:rPr>
          <w:fldChar w:fldCharType="separate"/>
        </w:r>
        <w:r>
          <w:rPr>
            <w:noProof/>
            <w:webHidden/>
          </w:rPr>
          <w:t>13</w:t>
        </w:r>
        <w:r>
          <w:rPr>
            <w:noProof/>
            <w:webHidden/>
          </w:rPr>
          <w:fldChar w:fldCharType="end"/>
        </w:r>
      </w:hyperlink>
    </w:p>
    <w:p w:rsidR="003F0413" w:rsidRDefault="003F0413">
      <w:pPr>
        <w:pStyle w:val="30"/>
        <w:tabs>
          <w:tab w:val="left" w:pos="1260"/>
          <w:tab w:val="right" w:leader="dot" w:pos="8630"/>
        </w:tabs>
        <w:rPr>
          <w:rFonts w:asciiTheme="minorHAnsi" w:hAnsiTheme="minorHAnsi" w:cstheme="minorBidi"/>
          <w:noProof/>
          <w:kern w:val="2"/>
          <w:sz w:val="21"/>
          <w:szCs w:val="22"/>
        </w:rPr>
      </w:pPr>
      <w:hyperlink w:anchor="_Toc483843422" w:history="1">
        <w:r w:rsidRPr="00DC5EDE">
          <w:rPr>
            <w:rStyle w:val="a4"/>
            <w:rFonts w:ascii="Calibri" w:eastAsia="Calibri" w:hAnsi="Calibri" w:cs="Calibri"/>
            <w:noProof/>
          </w:rPr>
          <w:t>9.5.2.</w:t>
        </w:r>
        <w:r>
          <w:rPr>
            <w:rFonts w:asciiTheme="minorHAnsi" w:hAnsiTheme="minorHAnsi" w:cstheme="minorBidi"/>
            <w:noProof/>
            <w:kern w:val="2"/>
            <w:sz w:val="21"/>
            <w:szCs w:val="22"/>
          </w:rPr>
          <w:tab/>
        </w:r>
        <w:r w:rsidRPr="00DC5EDE">
          <w:rPr>
            <w:rStyle w:val="a4"/>
            <w:rFonts w:ascii="ＭＳ 明朝" w:eastAsia="Calibri" w:hAnsi="ＭＳ 明朝" w:cs="ＭＳ 明朝"/>
            <w:noProof/>
          </w:rPr>
          <w:t>ディープラーニングは、原理を生物の脳に求めており、ニューロンとシナプスを模したものがその原型</w:t>
        </w:r>
        <w:r>
          <w:rPr>
            <w:noProof/>
            <w:webHidden/>
          </w:rPr>
          <w:tab/>
        </w:r>
        <w:r>
          <w:rPr>
            <w:noProof/>
            <w:webHidden/>
          </w:rPr>
          <w:fldChar w:fldCharType="begin"/>
        </w:r>
        <w:r>
          <w:rPr>
            <w:noProof/>
            <w:webHidden/>
          </w:rPr>
          <w:instrText xml:space="preserve"> PAGEREF _Toc483843422 \h </w:instrText>
        </w:r>
        <w:r>
          <w:rPr>
            <w:noProof/>
            <w:webHidden/>
          </w:rPr>
        </w:r>
        <w:r>
          <w:rPr>
            <w:noProof/>
            <w:webHidden/>
          </w:rPr>
          <w:fldChar w:fldCharType="separate"/>
        </w:r>
        <w:r>
          <w:rPr>
            <w:noProof/>
            <w:webHidden/>
          </w:rPr>
          <w:t>13</w:t>
        </w:r>
        <w:r>
          <w:rPr>
            <w:noProof/>
            <w:webHidden/>
          </w:rPr>
          <w:fldChar w:fldCharType="end"/>
        </w:r>
      </w:hyperlink>
    </w:p>
    <w:p w:rsidR="003F0413" w:rsidRDefault="003F0413">
      <w:pPr>
        <w:pStyle w:val="30"/>
        <w:tabs>
          <w:tab w:val="left" w:pos="1260"/>
          <w:tab w:val="right" w:leader="dot" w:pos="8630"/>
        </w:tabs>
        <w:rPr>
          <w:rFonts w:asciiTheme="minorHAnsi" w:hAnsiTheme="minorHAnsi" w:cstheme="minorBidi"/>
          <w:noProof/>
          <w:kern w:val="2"/>
          <w:sz w:val="21"/>
          <w:szCs w:val="22"/>
        </w:rPr>
      </w:pPr>
      <w:hyperlink w:anchor="_Toc483843423" w:history="1">
        <w:r w:rsidRPr="00DC5EDE">
          <w:rPr>
            <w:rStyle w:val="a4"/>
            <w:rFonts w:ascii="Calibri" w:eastAsia="Calibri" w:hAnsi="Calibri" w:cs="Calibri"/>
            <w:noProof/>
          </w:rPr>
          <w:t>9.5.3.</w:t>
        </w:r>
        <w:r>
          <w:rPr>
            <w:rFonts w:asciiTheme="minorHAnsi" w:hAnsiTheme="minorHAnsi" w:cstheme="minorBidi"/>
            <w:noProof/>
            <w:kern w:val="2"/>
            <w:sz w:val="21"/>
            <w:szCs w:val="22"/>
          </w:rPr>
          <w:tab/>
        </w:r>
        <w:r w:rsidRPr="00DC5EDE">
          <w:rPr>
            <w:rStyle w:val="a4"/>
            <w:rFonts w:ascii="ＭＳ 明朝" w:eastAsia="Calibri" w:hAnsi="ＭＳ 明朝" w:cs="ＭＳ 明朝"/>
            <w:noProof/>
          </w:rPr>
          <w:t>ラベルが付いていないデータを用いて、</w:t>
        </w:r>
        <w:r>
          <w:rPr>
            <w:noProof/>
            <w:webHidden/>
          </w:rPr>
          <w:tab/>
        </w:r>
        <w:r>
          <w:rPr>
            <w:noProof/>
            <w:webHidden/>
          </w:rPr>
          <w:fldChar w:fldCharType="begin"/>
        </w:r>
        <w:r>
          <w:rPr>
            <w:noProof/>
            <w:webHidden/>
          </w:rPr>
          <w:instrText xml:space="preserve"> PAGEREF _Toc483843423 \h </w:instrText>
        </w:r>
        <w:r>
          <w:rPr>
            <w:noProof/>
            <w:webHidden/>
          </w:rPr>
        </w:r>
        <w:r>
          <w:rPr>
            <w:noProof/>
            <w:webHidden/>
          </w:rPr>
          <w:fldChar w:fldCharType="separate"/>
        </w:r>
        <w:r>
          <w:rPr>
            <w:noProof/>
            <w:webHidden/>
          </w:rPr>
          <w:t>14</w:t>
        </w:r>
        <w:r>
          <w:rPr>
            <w:noProof/>
            <w:webHidden/>
          </w:rPr>
          <w:fldChar w:fldCharType="end"/>
        </w:r>
      </w:hyperlink>
    </w:p>
    <w:p w:rsidR="003F0413" w:rsidRDefault="003F0413">
      <w:pPr>
        <w:pStyle w:val="30"/>
        <w:tabs>
          <w:tab w:val="left" w:pos="1260"/>
          <w:tab w:val="right" w:leader="dot" w:pos="8630"/>
        </w:tabs>
        <w:rPr>
          <w:rFonts w:asciiTheme="minorHAnsi" w:hAnsiTheme="minorHAnsi" w:cstheme="minorBidi"/>
          <w:noProof/>
          <w:kern w:val="2"/>
          <w:sz w:val="21"/>
          <w:szCs w:val="22"/>
        </w:rPr>
      </w:pPr>
      <w:hyperlink w:anchor="_Toc483843424" w:history="1">
        <w:r w:rsidRPr="00DC5EDE">
          <w:rPr>
            <w:rStyle w:val="a4"/>
            <w:rFonts w:ascii="Calibri" w:eastAsia="Calibri" w:hAnsi="Calibri" w:cs="Calibri"/>
            <w:noProof/>
          </w:rPr>
          <w:t>9.5.4.</w:t>
        </w:r>
        <w:r>
          <w:rPr>
            <w:rFonts w:asciiTheme="minorHAnsi" w:hAnsiTheme="minorHAnsi" w:cstheme="minorBidi"/>
            <w:noProof/>
            <w:kern w:val="2"/>
            <w:sz w:val="21"/>
            <w:szCs w:val="22"/>
          </w:rPr>
          <w:tab/>
        </w:r>
        <w:r w:rsidRPr="00DC5EDE">
          <w:rPr>
            <w:rStyle w:val="a4"/>
            <w:rFonts w:ascii="ＭＳ 明朝" w:eastAsia="Calibri" w:hAnsi="ＭＳ 明朝" w:cs="ＭＳ 明朝"/>
            <w:noProof/>
          </w:rPr>
          <w:t>ディープラーニングは、「適切な特徴抽出能力をもつ教師なしニューラルネットワークを多層にして構築したもの」</w:t>
        </w:r>
        <w:r>
          <w:rPr>
            <w:noProof/>
            <w:webHidden/>
          </w:rPr>
          <w:tab/>
        </w:r>
        <w:r>
          <w:rPr>
            <w:noProof/>
            <w:webHidden/>
          </w:rPr>
          <w:fldChar w:fldCharType="begin"/>
        </w:r>
        <w:r>
          <w:rPr>
            <w:noProof/>
            <w:webHidden/>
          </w:rPr>
          <w:instrText xml:space="preserve"> PAGEREF _Toc483843424 \h </w:instrText>
        </w:r>
        <w:r>
          <w:rPr>
            <w:noProof/>
            <w:webHidden/>
          </w:rPr>
        </w:r>
        <w:r>
          <w:rPr>
            <w:noProof/>
            <w:webHidden/>
          </w:rPr>
          <w:fldChar w:fldCharType="separate"/>
        </w:r>
        <w:r>
          <w:rPr>
            <w:noProof/>
            <w:webHidden/>
          </w:rPr>
          <w:t>14</w:t>
        </w:r>
        <w:r>
          <w:rPr>
            <w:noProof/>
            <w:webHidden/>
          </w:rPr>
          <w:fldChar w:fldCharType="end"/>
        </w:r>
      </w:hyperlink>
    </w:p>
    <w:p w:rsidR="003F0413" w:rsidRDefault="003F0413">
      <w:pPr>
        <w:pStyle w:val="30"/>
        <w:tabs>
          <w:tab w:val="left" w:pos="1260"/>
          <w:tab w:val="right" w:leader="dot" w:pos="8630"/>
        </w:tabs>
        <w:rPr>
          <w:rFonts w:asciiTheme="minorHAnsi" w:hAnsiTheme="minorHAnsi" w:cstheme="minorBidi"/>
          <w:noProof/>
          <w:kern w:val="2"/>
          <w:sz w:val="21"/>
          <w:szCs w:val="22"/>
        </w:rPr>
      </w:pPr>
      <w:hyperlink w:anchor="_Toc483843425" w:history="1">
        <w:r w:rsidRPr="00DC5EDE">
          <w:rPr>
            <w:rStyle w:val="a4"/>
            <w:rFonts w:ascii="Calibri" w:eastAsia="Calibri" w:hAnsi="Calibri" w:cs="Calibri"/>
            <w:noProof/>
          </w:rPr>
          <w:t>9.5.5.</w:t>
        </w:r>
        <w:r>
          <w:rPr>
            <w:rFonts w:asciiTheme="minorHAnsi" w:hAnsiTheme="minorHAnsi" w:cstheme="minorBidi"/>
            <w:noProof/>
            <w:kern w:val="2"/>
            <w:sz w:val="21"/>
            <w:szCs w:val="22"/>
          </w:rPr>
          <w:tab/>
        </w:r>
        <w:r w:rsidRPr="00DC5EDE">
          <w:rPr>
            <w:rStyle w:val="a4"/>
            <w:rFonts w:ascii="ＭＳ 明朝" w:eastAsia="Calibri" w:hAnsi="ＭＳ 明朝" w:cs="ＭＳ 明朝"/>
            <w:noProof/>
          </w:rPr>
          <w:t>特徴抽出能力とは、</w:t>
        </w:r>
        <w:r>
          <w:rPr>
            <w:noProof/>
            <w:webHidden/>
          </w:rPr>
          <w:tab/>
        </w:r>
        <w:r>
          <w:rPr>
            <w:noProof/>
            <w:webHidden/>
          </w:rPr>
          <w:fldChar w:fldCharType="begin"/>
        </w:r>
        <w:r>
          <w:rPr>
            <w:noProof/>
            <w:webHidden/>
          </w:rPr>
          <w:instrText xml:space="preserve"> PAGEREF _Toc483843425 \h </w:instrText>
        </w:r>
        <w:r>
          <w:rPr>
            <w:noProof/>
            <w:webHidden/>
          </w:rPr>
        </w:r>
        <w:r>
          <w:rPr>
            <w:noProof/>
            <w:webHidden/>
          </w:rPr>
          <w:fldChar w:fldCharType="separate"/>
        </w:r>
        <w:r>
          <w:rPr>
            <w:noProof/>
            <w:webHidden/>
          </w:rPr>
          <w:t>14</w:t>
        </w:r>
        <w:r>
          <w:rPr>
            <w:noProof/>
            <w:webHidden/>
          </w:rPr>
          <w:fldChar w:fldCharType="end"/>
        </w:r>
      </w:hyperlink>
    </w:p>
    <w:p w:rsidR="003F0413" w:rsidRDefault="003F0413">
      <w:pPr>
        <w:pStyle w:val="30"/>
        <w:tabs>
          <w:tab w:val="left" w:pos="1260"/>
          <w:tab w:val="right" w:leader="dot" w:pos="8630"/>
        </w:tabs>
        <w:rPr>
          <w:rFonts w:asciiTheme="minorHAnsi" w:hAnsiTheme="minorHAnsi" w:cstheme="minorBidi"/>
          <w:noProof/>
          <w:kern w:val="2"/>
          <w:sz w:val="21"/>
          <w:szCs w:val="22"/>
        </w:rPr>
      </w:pPr>
      <w:hyperlink w:anchor="_Toc483843426" w:history="1">
        <w:r w:rsidRPr="00DC5EDE">
          <w:rPr>
            <w:rStyle w:val="a4"/>
            <w:rFonts w:ascii="Calibri" w:eastAsia="Calibri" w:hAnsi="Calibri" w:cs="Calibri"/>
            <w:noProof/>
          </w:rPr>
          <w:t>9.5.6.</w:t>
        </w:r>
        <w:r>
          <w:rPr>
            <w:rFonts w:asciiTheme="minorHAnsi" w:hAnsiTheme="minorHAnsi" w:cstheme="minorBidi"/>
            <w:noProof/>
            <w:kern w:val="2"/>
            <w:sz w:val="21"/>
            <w:szCs w:val="22"/>
          </w:rPr>
          <w:tab/>
        </w:r>
        <w:r w:rsidRPr="00DC5EDE">
          <w:rPr>
            <w:rStyle w:val="a4"/>
            <w:rFonts w:ascii="ＭＳ 明朝" w:eastAsia="Calibri" w:hAnsi="ＭＳ 明朝" w:cs="ＭＳ 明朝"/>
            <w:noProof/>
          </w:rPr>
          <w:t>画期的なこと</w:t>
        </w:r>
        <w:r>
          <w:rPr>
            <w:noProof/>
            <w:webHidden/>
          </w:rPr>
          <w:tab/>
        </w:r>
        <w:r>
          <w:rPr>
            <w:noProof/>
            <w:webHidden/>
          </w:rPr>
          <w:fldChar w:fldCharType="begin"/>
        </w:r>
        <w:r>
          <w:rPr>
            <w:noProof/>
            <w:webHidden/>
          </w:rPr>
          <w:instrText xml:space="preserve"> PAGEREF _Toc483843426 \h </w:instrText>
        </w:r>
        <w:r>
          <w:rPr>
            <w:noProof/>
            <w:webHidden/>
          </w:rPr>
        </w:r>
        <w:r>
          <w:rPr>
            <w:noProof/>
            <w:webHidden/>
          </w:rPr>
          <w:fldChar w:fldCharType="separate"/>
        </w:r>
        <w:r>
          <w:rPr>
            <w:noProof/>
            <w:webHidden/>
          </w:rPr>
          <w:t>14</w:t>
        </w:r>
        <w:r>
          <w:rPr>
            <w:noProof/>
            <w:webHidden/>
          </w:rPr>
          <w:fldChar w:fldCharType="end"/>
        </w:r>
      </w:hyperlink>
    </w:p>
    <w:p w:rsidR="003F0413" w:rsidRDefault="003F0413">
      <w:pPr>
        <w:pStyle w:val="30"/>
        <w:tabs>
          <w:tab w:val="left" w:pos="1260"/>
          <w:tab w:val="right" w:leader="dot" w:pos="8630"/>
        </w:tabs>
        <w:rPr>
          <w:rFonts w:asciiTheme="minorHAnsi" w:hAnsiTheme="minorHAnsi" w:cstheme="minorBidi"/>
          <w:noProof/>
          <w:kern w:val="2"/>
          <w:sz w:val="21"/>
          <w:szCs w:val="22"/>
        </w:rPr>
      </w:pPr>
      <w:hyperlink w:anchor="_Toc483843427" w:history="1">
        <w:r w:rsidRPr="00DC5EDE">
          <w:rPr>
            <w:rStyle w:val="a4"/>
            <w:rFonts w:ascii="Calibri" w:eastAsia="Calibri" w:hAnsi="Calibri" w:cs="Calibri"/>
            <w:noProof/>
          </w:rPr>
          <w:t>9.5.7.</w:t>
        </w:r>
        <w:r>
          <w:rPr>
            <w:rFonts w:asciiTheme="minorHAnsi" w:hAnsiTheme="minorHAnsi" w:cstheme="minorBidi"/>
            <w:noProof/>
            <w:kern w:val="2"/>
            <w:sz w:val="21"/>
            <w:szCs w:val="22"/>
          </w:rPr>
          <w:tab/>
        </w:r>
        <w:r w:rsidRPr="00DC5EDE">
          <w:rPr>
            <w:rStyle w:val="a4"/>
            <w:rFonts w:ascii="ＭＳ 明朝" w:eastAsia="Calibri" w:hAnsi="ＭＳ 明朝" w:cs="ＭＳ 明朝"/>
            <w:noProof/>
          </w:rPr>
          <w:t>課題</w:t>
        </w:r>
        <w:r>
          <w:rPr>
            <w:noProof/>
            <w:webHidden/>
          </w:rPr>
          <w:tab/>
        </w:r>
        <w:r>
          <w:rPr>
            <w:noProof/>
            <w:webHidden/>
          </w:rPr>
          <w:fldChar w:fldCharType="begin"/>
        </w:r>
        <w:r>
          <w:rPr>
            <w:noProof/>
            <w:webHidden/>
          </w:rPr>
          <w:instrText xml:space="preserve"> PAGEREF _Toc483843427 \h </w:instrText>
        </w:r>
        <w:r>
          <w:rPr>
            <w:noProof/>
            <w:webHidden/>
          </w:rPr>
        </w:r>
        <w:r>
          <w:rPr>
            <w:noProof/>
            <w:webHidden/>
          </w:rPr>
          <w:fldChar w:fldCharType="separate"/>
        </w:r>
        <w:r>
          <w:rPr>
            <w:noProof/>
            <w:webHidden/>
          </w:rPr>
          <w:t>14</w:t>
        </w:r>
        <w:r>
          <w:rPr>
            <w:noProof/>
            <w:webHidden/>
          </w:rPr>
          <w:fldChar w:fldCharType="end"/>
        </w:r>
      </w:hyperlink>
    </w:p>
    <w:p w:rsidR="003F0413" w:rsidRDefault="003F0413">
      <w:pPr>
        <w:pStyle w:val="20"/>
        <w:tabs>
          <w:tab w:val="left" w:pos="840"/>
          <w:tab w:val="right" w:leader="dot" w:pos="8630"/>
        </w:tabs>
        <w:rPr>
          <w:rFonts w:asciiTheme="minorHAnsi" w:hAnsiTheme="minorHAnsi" w:cstheme="minorBidi"/>
          <w:noProof/>
          <w:kern w:val="2"/>
          <w:sz w:val="21"/>
          <w:szCs w:val="22"/>
        </w:rPr>
      </w:pPr>
      <w:hyperlink w:anchor="_Toc483843428" w:history="1">
        <w:r w:rsidRPr="00DC5EDE">
          <w:rPr>
            <w:rStyle w:val="a4"/>
            <w:rFonts w:ascii="Calibri" w:eastAsia="Calibri" w:hAnsi="Calibri" w:cs="Calibri"/>
            <w:noProof/>
          </w:rPr>
          <w:t>9.6.</w:t>
        </w:r>
        <w:r>
          <w:rPr>
            <w:rFonts w:asciiTheme="minorHAnsi" w:hAnsiTheme="minorHAnsi" w:cstheme="minorBidi"/>
            <w:noProof/>
            <w:kern w:val="2"/>
            <w:sz w:val="21"/>
            <w:szCs w:val="22"/>
          </w:rPr>
          <w:tab/>
        </w:r>
        <w:r w:rsidRPr="00DC5EDE">
          <w:rPr>
            <w:rStyle w:val="a4"/>
            <w:rFonts w:ascii="ＭＳ ゴシック" w:eastAsia="ＭＳ ゴシック" w:hAnsi="ＭＳ ゴシック" w:cs="ＭＳ ゴシック" w:hint="eastAsia"/>
            <w:noProof/>
          </w:rPr>
          <w:t>エージェント指向</w:t>
        </w:r>
        <w:r>
          <w:rPr>
            <w:noProof/>
            <w:webHidden/>
          </w:rPr>
          <w:tab/>
        </w:r>
        <w:r>
          <w:rPr>
            <w:noProof/>
            <w:webHidden/>
          </w:rPr>
          <w:fldChar w:fldCharType="begin"/>
        </w:r>
        <w:r>
          <w:rPr>
            <w:noProof/>
            <w:webHidden/>
          </w:rPr>
          <w:instrText xml:space="preserve"> PAGEREF _Toc483843428 \h </w:instrText>
        </w:r>
        <w:r>
          <w:rPr>
            <w:noProof/>
            <w:webHidden/>
          </w:rPr>
        </w:r>
        <w:r>
          <w:rPr>
            <w:noProof/>
            <w:webHidden/>
          </w:rPr>
          <w:fldChar w:fldCharType="separate"/>
        </w:r>
        <w:r>
          <w:rPr>
            <w:noProof/>
            <w:webHidden/>
          </w:rPr>
          <w:t>14</w:t>
        </w:r>
        <w:r>
          <w:rPr>
            <w:noProof/>
            <w:webHidden/>
          </w:rPr>
          <w:fldChar w:fldCharType="end"/>
        </w:r>
      </w:hyperlink>
    </w:p>
    <w:p w:rsidR="003F0413" w:rsidRDefault="003F0413">
      <w:pPr>
        <w:pStyle w:val="30"/>
        <w:tabs>
          <w:tab w:val="left" w:pos="1260"/>
          <w:tab w:val="right" w:leader="dot" w:pos="8630"/>
        </w:tabs>
        <w:rPr>
          <w:rFonts w:asciiTheme="minorHAnsi" w:hAnsiTheme="minorHAnsi" w:cstheme="minorBidi"/>
          <w:noProof/>
          <w:kern w:val="2"/>
          <w:sz w:val="21"/>
          <w:szCs w:val="22"/>
        </w:rPr>
      </w:pPr>
      <w:hyperlink w:anchor="_Toc483843429" w:history="1">
        <w:r w:rsidRPr="00DC5EDE">
          <w:rPr>
            <w:rStyle w:val="a4"/>
            <w:rFonts w:ascii="Calibri" w:eastAsia="Calibri" w:hAnsi="Calibri" w:cs="Calibri"/>
            <w:noProof/>
          </w:rPr>
          <w:t>9.6.1.</w:t>
        </w:r>
        <w:r>
          <w:rPr>
            <w:rFonts w:asciiTheme="minorHAnsi" w:hAnsiTheme="minorHAnsi" w:cstheme="minorBidi"/>
            <w:noProof/>
            <w:kern w:val="2"/>
            <w:sz w:val="21"/>
            <w:szCs w:val="22"/>
          </w:rPr>
          <w:tab/>
        </w:r>
        <w:r w:rsidRPr="00DC5EDE">
          <w:rPr>
            <w:rStyle w:val="a4"/>
            <w:rFonts w:ascii="Calibri" w:eastAsia="Calibri" w:hAnsi="Calibri" w:cs="Calibri"/>
            <w:noProof/>
          </w:rPr>
          <w:t>API</w:t>
        </w:r>
        <w:r w:rsidRPr="00DC5EDE">
          <w:rPr>
            <w:rStyle w:val="a4"/>
            <w:rFonts w:ascii="ＭＳ 明朝" w:eastAsia="Calibri" w:hAnsi="ＭＳ 明朝" w:cs="ＭＳ 明朝"/>
            <w:noProof/>
          </w:rPr>
          <w:t>連携</w:t>
        </w:r>
        <w:r>
          <w:rPr>
            <w:noProof/>
            <w:webHidden/>
          </w:rPr>
          <w:tab/>
        </w:r>
        <w:r>
          <w:rPr>
            <w:noProof/>
            <w:webHidden/>
          </w:rPr>
          <w:fldChar w:fldCharType="begin"/>
        </w:r>
        <w:r>
          <w:rPr>
            <w:noProof/>
            <w:webHidden/>
          </w:rPr>
          <w:instrText xml:space="preserve"> PAGEREF _Toc483843429 \h </w:instrText>
        </w:r>
        <w:r>
          <w:rPr>
            <w:noProof/>
            <w:webHidden/>
          </w:rPr>
        </w:r>
        <w:r>
          <w:rPr>
            <w:noProof/>
            <w:webHidden/>
          </w:rPr>
          <w:fldChar w:fldCharType="separate"/>
        </w:r>
        <w:r>
          <w:rPr>
            <w:noProof/>
            <w:webHidden/>
          </w:rPr>
          <w:t>14</w:t>
        </w:r>
        <w:r>
          <w:rPr>
            <w:noProof/>
            <w:webHidden/>
          </w:rPr>
          <w:fldChar w:fldCharType="end"/>
        </w:r>
      </w:hyperlink>
    </w:p>
    <w:p w:rsidR="003F0413" w:rsidRDefault="003F0413">
      <w:pPr>
        <w:pStyle w:val="30"/>
        <w:tabs>
          <w:tab w:val="left" w:pos="1260"/>
          <w:tab w:val="right" w:leader="dot" w:pos="8630"/>
        </w:tabs>
        <w:rPr>
          <w:rFonts w:asciiTheme="minorHAnsi" w:hAnsiTheme="minorHAnsi" w:cstheme="minorBidi"/>
          <w:noProof/>
          <w:kern w:val="2"/>
          <w:sz w:val="21"/>
          <w:szCs w:val="22"/>
        </w:rPr>
      </w:pPr>
      <w:hyperlink w:anchor="_Toc483843430" w:history="1">
        <w:r w:rsidRPr="00DC5EDE">
          <w:rPr>
            <w:rStyle w:val="a4"/>
            <w:rFonts w:ascii="Calibri" w:eastAsia="Calibri" w:hAnsi="Calibri" w:cs="Calibri"/>
            <w:noProof/>
          </w:rPr>
          <w:t>9.6.2.</w:t>
        </w:r>
        <w:r>
          <w:rPr>
            <w:rFonts w:asciiTheme="minorHAnsi" w:hAnsiTheme="minorHAnsi" w:cstheme="minorBidi"/>
            <w:noProof/>
            <w:kern w:val="2"/>
            <w:sz w:val="21"/>
            <w:szCs w:val="22"/>
          </w:rPr>
          <w:tab/>
        </w:r>
        <w:r w:rsidRPr="00DC5EDE">
          <w:rPr>
            <w:rStyle w:val="a4"/>
            <w:rFonts w:ascii="ＭＳ 明朝" w:eastAsia="Calibri" w:hAnsi="ＭＳ 明朝" w:cs="ＭＳ 明朝"/>
            <w:noProof/>
          </w:rPr>
          <w:t>エージェントが互いに適切な相手を見つけたり、「会話」するときの共通仕様やお作法（プロトコル）を決め、標準化する必要がある</w:t>
        </w:r>
        <w:r>
          <w:rPr>
            <w:noProof/>
            <w:webHidden/>
          </w:rPr>
          <w:tab/>
        </w:r>
        <w:r>
          <w:rPr>
            <w:noProof/>
            <w:webHidden/>
          </w:rPr>
          <w:fldChar w:fldCharType="begin"/>
        </w:r>
        <w:r>
          <w:rPr>
            <w:noProof/>
            <w:webHidden/>
          </w:rPr>
          <w:instrText xml:space="preserve"> PAGEREF _Toc483843430 \h </w:instrText>
        </w:r>
        <w:r>
          <w:rPr>
            <w:noProof/>
            <w:webHidden/>
          </w:rPr>
        </w:r>
        <w:r>
          <w:rPr>
            <w:noProof/>
            <w:webHidden/>
          </w:rPr>
          <w:fldChar w:fldCharType="separate"/>
        </w:r>
        <w:r>
          <w:rPr>
            <w:noProof/>
            <w:webHidden/>
          </w:rPr>
          <w:t>15</w:t>
        </w:r>
        <w:r>
          <w:rPr>
            <w:noProof/>
            <w:webHidden/>
          </w:rPr>
          <w:fldChar w:fldCharType="end"/>
        </w:r>
      </w:hyperlink>
    </w:p>
    <w:p w:rsidR="003F0413" w:rsidRDefault="003F0413">
      <w:pPr>
        <w:pStyle w:val="20"/>
        <w:tabs>
          <w:tab w:val="left" w:pos="840"/>
          <w:tab w:val="right" w:leader="dot" w:pos="8630"/>
        </w:tabs>
        <w:rPr>
          <w:rFonts w:asciiTheme="minorHAnsi" w:hAnsiTheme="minorHAnsi" w:cstheme="minorBidi"/>
          <w:noProof/>
          <w:kern w:val="2"/>
          <w:sz w:val="21"/>
          <w:szCs w:val="22"/>
        </w:rPr>
      </w:pPr>
      <w:hyperlink w:anchor="_Toc483843431" w:history="1">
        <w:r w:rsidRPr="00DC5EDE">
          <w:rPr>
            <w:rStyle w:val="a4"/>
            <w:rFonts w:ascii="Calibri" w:eastAsia="Calibri" w:hAnsi="Calibri" w:cs="Calibri"/>
            <w:noProof/>
          </w:rPr>
          <w:t>9.7.</w:t>
        </w:r>
        <w:r>
          <w:rPr>
            <w:rFonts w:asciiTheme="minorHAnsi" w:hAnsiTheme="minorHAnsi" w:cstheme="minorBidi"/>
            <w:noProof/>
            <w:kern w:val="2"/>
            <w:sz w:val="21"/>
            <w:szCs w:val="22"/>
          </w:rPr>
          <w:tab/>
        </w:r>
        <w:r w:rsidRPr="00DC5EDE">
          <w:rPr>
            <w:rStyle w:val="a4"/>
            <w:rFonts w:ascii="ＭＳ ゴシック" w:eastAsia="ＭＳ ゴシック" w:hAnsi="ＭＳ ゴシック" w:cs="ＭＳ ゴシック" w:hint="eastAsia"/>
            <w:noProof/>
          </w:rPr>
          <w:t>ディープラーニングの未来</w:t>
        </w:r>
        <w:r>
          <w:rPr>
            <w:noProof/>
            <w:webHidden/>
          </w:rPr>
          <w:tab/>
        </w:r>
        <w:r>
          <w:rPr>
            <w:noProof/>
            <w:webHidden/>
          </w:rPr>
          <w:fldChar w:fldCharType="begin"/>
        </w:r>
        <w:r>
          <w:rPr>
            <w:noProof/>
            <w:webHidden/>
          </w:rPr>
          <w:instrText xml:space="preserve"> PAGEREF _Toc483843431 \h </w:instrText>
        </w:r>
        <w:r>
          <w:rPr>
            <w:noProof/>
            <w:webHidden/>
          </w:rPr>
        </w:r>
        <w:r>
          <w:rPr>
            <w:noProof/>
            <w:webHidden/>
          </w:rPr>
          <w:fldChar w:fldCharType="separate"/>
        </w:r>
        <w:r>
          <w:rPr>
            <w:noProof/>
            <w:webHidden/>
          </w:rPr>
          <w:t>15</w:t>
        </w:r>
        <w:r>
          <w:rPr>
            <w:noProof/>
            <w:webHidden/>
          </w:rPr>
          <w:fldChar w:fldCharType="end"/>
        </w:r>
      </w:hyperlink>
    </w:p>
    <w:p w:rsidR="003F0413" w:rsidRDefault="003F0413">
      <w:pPr>
        <w:pStyle w:val="30"/>
        <w:tabs>
          <w:tab w:val="left" w:pos="1260"/>
          <w:tab w:val="right" w:leader="dot" w:pos="8630"/>
        </w:tabs>
        <w:rPr>
          <w:rFonts w:asciiTheme="minorHAnsi" w:hAnsiTheme="minorHAnsi" w:cstheme="minorBidi"/>
          <w:noProof/>
          <w:kern w:val="2"/>
          <w:sz w:val="21"/>
          <w:szCs w:val="22"/>
        </w:rPr>
      </w:pPr>
      <w:hyperlink w:anchor="_Toc483843432" w:history="1">
        <w:r w:rsidRPr="00DC5EDE">
          <w:rPr>
            <w:rStyle w:val="a4"/>
            <w:rFonts w:ascii="Calibri" w:eastAsia="Calibri" w:hAnsi="Calibri" w:cs="Calibri"/>
            <w:noProof/>
          </w:rPr>
          <w:t>9.7.1.</w:t>
        </w:r>
        <w:r>
          <w:rPr>
            <w:rFonts w:asciiTheme="minorHAnsi" w:hAnsiTheme="minorHAnsi" w:cstheme="minorBidi"/>
            <w:noProof/>
            <w:kern w:val="2"/>
            <w:sz w:val="21"/>
            <w:szCs w:val="22"/>
          </w:rPr>
          <w:tab/>
        </w:r>
        <w:r w:rsidRPr="00DC5EDE">
          <w:rPr>
            <w:rStyle w:val="a4"/>
            <w:rFonts w:ascii="ＭＳ 明朝" w:eastAsia="Calibri" w:hAnsi="ＭＳ 明朝" w:cs="ＭＳ 明朝"/>
            <w:noProof/>
          </w:rPr>
          <w:t>まだ、「自分自身が世界の中で存在していることを意識し、物事に接して感情と理性で考え、判断し、発言し、行動する」ような、「強い</w:t>
        </w:r>
        <w:r w:rsidRPr="00DC5EDE">
          <w:rPr>
            <w:rStyle w:val="a4"/>
            <w:rFonts w:ascii="Calibri" w:eastAsia="Calibri" w:hAnsi="Calibri" w:cs="Calibri"/>
            <w:noProof/>
          </w:rPr>
          <w:t>AI</w:t>
        </w:r>
        <w:r w:rsidRPr="00DC5EDE">
          <w:rPr>
            <w:rStyle w:val="a4"/>
            <w:rFonts w:ascii="ＭＳ 明朝" w:eastAsia="Calibri" w:hAnsi="ＭＳ 明朝" w:cs="ＭＳ 明朝"/>
            <w:noProof/>
          </w:rPr>
          <w:t>」はまだ存在していない。</w:t>
        </w:r>
        <w:r w:rsidRPr="00DC5EDE">
          <w:rPr>
            <w:rStyle w:val="a4"/>
            <w:rFonts w:ascii="Calibri" w:eastAsia="Calibri" w:hAnsi="Calibri" w:cs="Calibri"/>
            <w:noProof/>
          </w:rPr>
          <w:t xml:space="preserve"> </w:t>
        </w:r>
        <w:r w:rsidRPr="00DC5EDE">
          <w:rPr>
            <w:rStyle w:val="a4"/>
            <w:rFonts w:ascii="ＭＳ 明朝" w:eastAsia="Calibri" w:hAnsi="ＭＳ 明朝" w:cs="ＭＳ 明朝"/>
            <w:noProof/>
          </w:rPr>
          <w:t>「物事を忘れたり、嘘をついたり」といった人間の「弱み」も真似できていない</w:t>
        </w:r>
        <w:r>
          <w:rPr>
            <w:noProof/>
            <w:webHidden/>
          </w:rPr>
          <w:tab/>
        </w:r>
        <w:r>
          <w:rPr>
            <w:noProof/>
            <w:webHidden/>
          </w:rPr>
          <w:fldChar w:fldCharType="begin"/>
        </w:r>
        <w:r>
          <w:rPr>
            <w:noProof/>
            <w:webHidden/>
          </w:rPr>
          <w:instrText xml:space="preserve"> PAGEREF _Toc483843432 \h </w:instrText>
        </w:r>
        <w:r>
          <w:rPr>
            <w:noProof/>
            <w:webHidden/>
          </w:rPr>
        </w:r>
        <w:r>
          <w:rPr>
            <w:noProof/>
            <w:webHidden/>
          </w:rPr>
          <w:fldChar w:fldCharType="separate"/>
        </w:r>
        <w:r>
          <w:rPr>
            <w:noProof/>
            <w:webHidden/>
          </w:rPr>
          <w:t>15</w:t>
        </w:r>
        <w:r>
          <w:rPr>
            <w:noProof/>
            <w:webHidden/>
          </w:rPr>
          <w:fldChar w:fldCharType="end"/>
        </w:r>
      </w:hyperlink>
    </w:p>
    <w:p w:rsidR="003F0413" w:rsidRDefault="003F0413">
      <w:pPr>
        <w:pStyle w:val="30"/>
        <w:tabs>
          <w:tab w:val="left" w:pos="1260"/>
          <w:tab w:val="right" w:leader="dot" w:pos="8630"/>
        </w:tabs>
        <w:rPr>
          <w:rFonts w:asciiTheme="minorHAnsi" w:hAnsiTheme="minorHAnsi" w:cstheme="minorBidi"/>
          <w:noProof/>
          <w:kern w:val="2"/>
          <w:sz w:val="21"/>
          <w:szCs w:val="22"/>
        </w:rPr>
      </w:pPr>
      <w:hyperlink w:anchor="_Toc483843433" w:history="1">
        <w:r w:rsidRPr="00DC5EDE">
          <w:rPr>
            <w:rStyle w:val="a4"/>
            <w:rFonts w:ascii="Calibri" w:eastAsia="Calibri" w:hAnsi="Calibri" w:cs="Calibri"/>
            <w:noProof/>
          </w:rPr>
          <w:t>9.7.2.</w:t>
        </w:r>
        <w:r>
          <w:rPr>
            <w:rFonts w:asciiTheme="minorHAnsi" w:hAnsiTheme="minorHAnsi" w:cstheme="minorBidi"/>
            <w:noProof/>
            <w:kern w:val="2"/>
            <w:sz w:val="21"/>
            <w:szCs w:val="22"/>
          </w:rPr>
          <w:tab/>
        </w:r>
        <w:r w:rsidRPr="00DC5EDE">
          <w:rPr>
            <w:rStyle w:val="a4"/>
            <w:rFonts w:ascii="ＭＳ 明朝" w:eastAsia="Calibri" w:hAnsi="ＭＳ 明朝" w:cs="ＭＳ 明朝"/>
            <w:noProof/>
          </w:rPr>
          <w:t>情報の関連性を理解して特徴を見出すというのは非常に人間らしい「理解」の方法</w:t>
        </w:r>
        <w:r>
          <w:rPr>
            <w:noProof/>
            <w:webHidden/>
          </w:rPr>
          <w:tab/>
        </w:r>
        <w:r>
          <w:rPr>
            <w:noProof/>
            <w:webHidden/>
          </w:rPr>
          <w:fldChar w:fldCharType="begin"/>
        </w:r>
        <w:r>
          <w:rPr>
            <w:noProof/>
            <w:webHidden/>
          </w:rPr>
          <w:instrText xml:space="preserve"> PAGEREF _Toc483843433 \h </w:instrText>
        </w:r>
        <w:r>
          <w:rPr>
            <w:noProof/>
            <w:webHidden/>
          </w:rPr>
        </w:r>
        <w:r>
          <w:rPr>
            <w:noProof/>
            <w:webHidden/>
          </w:rPr>
          <w:fldChar w:fldCharType="separate"/>
        </w:r>
        <w:r>
          <w:rPr>
            <w:noProof/>
            <w:webHidden/>
          </w:rPr>
          <w:t>15</w:t>
        </w:r>
        <w:r>
          <w:rPr>
            <w:noProof/>
            <w:webHidden/>
          </w:rPr>
          <w:fldChar w:fldCharType="end"/>
        </w:r>
      </w:hyperlink>
    </w:p>
    <w:p w:rsidR="003F0413" w:rsidRDefault="003F0413">
      <w:pPr>
        <w:pStyle w:val="30"/>
        <w:tabs>
          <w:tab w:val="left" w:pos="1260"/>
          <w:tab w:val="right" w:leader="dot" w:pos="8630"/>
        </w:tabs>
        <w:rPr>
          <w:rFonts w:asciiTheme="minorHAnsi" w:hAnsiTheme="minorHAnsi" w:cstheme="minorBidi"/>
          <w:noProof/>
          <w:kern w:val="2"/>
          <w:sz w:val="21"/>
          <w:szCs w:val="22"/>
        </w:rPr>
      </w:pPr>
      <w:hyperlink w:anchor="_Toc483843434" w:history="1">
        <w:r w:rsidRPr="00DC5EDE">
          <w:rPr>
            <w:rStyle w:val="a4"/>
            <w:rFonts w:ascii="Calibri" w:eastAsia="Calibri" w:hAnsi="Calibri" w:cs="Calibri"/>
            <w:noProof/>
          </w:rPr>
          <w:t>9.7.3.</w:t>
        </w:r>
        <w:r>
          <w:rPr>
            <w:rFonts w:asciiTheme="minorHAnsi" w:hAnsiTheme="minorHAnsi" w:cstheme="minorBidi"/>
            <w:noProof/>
            <w:kern w:val="2"/>
            <w:sz w:val="21"/>
            <w:szCs w:val="22"/>
          </w:rPr>
          <w:tab/>
        </w:r>
        <w:r w:rsidRPr="00DC5EDE">
          <w:rPr>
            <w:rStyle w:val="a4"/>
            <w:rFonts w:ascii="ＭＳ 明朝" w:eastAsia="Calibri" w:hAnsi="ＭＳ 明朝" w:cs="ＭＳ 明朝"/>
            <w:noProof/>
          </w:rPr>
          <w:t>次第に人間が知らない特徴に人工知能が気づくようになり、人間の代わりに名前を付けるようになるかも知れない</w:t>
        </w:r>
        <w:r>
          <w:rPr>
            <w:noProof/>
            <w:webHidden/>
          </w:rPr>
          <w:tab/>
        </w:r>
        <w:r>
          <w:rPr>
            <w:noProof/>
            <w:webHidden/>
          </w:rPr>
          <w:fldChar w:fldCharType="begin"/>
        </w:r>
        <w:r>
          <w:rPr>
            <w:noProof/>
            <w:webHidden/>
          </w:rPr>
          <w:instrText xml:space="preserve"> PAGEREF _Toc483843434 \h </w:instrText>
        </w:r>
        <w:r>
          <w:rPr>
            <w:noProof/>
            <w:webHidden/>
          </w:rPr>
        </w:r>
        <w:r>
          <w:rPr>
            <w:noProof/>
            <w:webHidden/>
          </w:rPr>
          <w:fldChar w:fldCharType="separate"/>
        </w:r>
        <w:r>
          <w:rPr>
            <w:noProof/>
            <w:webHidden/>
          </w:rPr>
          <w:t>15</w:t>
        </w:r>
        <w:r>
          <w:rPr>
            <w:noProof/>
            <w:webHidden/>
          </w:rPr>
          <w:fldChar w:fldCharType="end"/>
        </w:r>
      </w:hyperlink>
    </w:p>
    <w:p w:rsidR="003F0413" w:rsidRDefault="003F0413">
      <w:pPr>
        <w:pStyle w:val="30"/>
        <w:tabs>
          <w:tab w:val="left" w:pos="1260"/>
          <w:tab w:val="right" w:leader="dot" w:pos="8630"/>
        </w:tabs>
        <w:rPr>
          <w:rFonts w:asciiTheme="minorHAnsi" w:hAnsiTheme="minorHAnsi" w:cstheme="minorBidi"/>
          <w:noProof/>
          <w:kern w:val="2"/>
          <w:sz w:val="21"/>
          <w:szCs w:val="22"/>
        </w:rPr>
      </w:pPr>
      <w:hyperlink w:anchor="_Toc483843435" w:history="1">
        <w:r w:rsidRPr="00DC5EDE">
          <w:rPr>
            <w:rStyle w:val="a4"/>
            <w:rFonts w:ascii="Calibri" w:eastAsia="Calibri" w:hAnsi="Calibri" w:cs="Calibri"/>
            <w:noProof/>
          </w:rPr>
          <w:t>9.7.4.</w:t>
        </w:r>
        <w:r>
          <w:rPr>
            <w:rFonts w:asciiTheme="minorHAnsi" w:hAnsiTheme="minorHAnsi" w:cstheme="minorBidi"/>
            <w:noProof/>
            <w:kern w:val="2"/>
            <w:sz w:val="21"/>
            <w:szCs w:val="22"/>
          </w:rPr>
          <w:tab/>
        </w:r>
        <w:r w:rsidRPr="00DC5EDE">
          <w:rPr>
            <w:rStyle w:val="a4"/>
            <w:rFonts w:ascii="ＭＳ 明朝" w:eastAsia="Calibri" w:hAnsi="ＭＳ 明朝" w:cs="ＭＳ 明朝"/>
            <w:noProof/>
          </w:rPr>
          <w:t>ディープラーニングを超える人工知能の技術が生まれてくる可能性もありますし、画像や文章を認識できるようになるだけでも、画像や文書の分別などを仕事とする人はいらなくなる。簡単なタスクを人工知能がこなせるようになるだけでも、人間の仕事が減ることは間違いない</w:t>
        </w:r>
        <w:r>
          <w:rPr>
            <w:noProof/>
            <w:webHidden/>
          </w:rPr>
          <w:tab/>
        </w:r>
        <w:r>
          <w:rPr>
            <w:noProof/>
            <w:webHidden/>
          </w:rPr>
          <w:fldChar w:fldCharType="begin"/>
        </w:r>
        <w:r>
          <w:rPr>
            <w:noProof/>
            <w:webHidden/>
          </w:rPr>
          <w:instrText xml:space="preserve"> PAGEREF _Toc483843435 \h </w:instrText>
        </w:r>
        <w:r>
          <w:rPr>
            <w:noProof/>
            <w:webHidden/>
          </w:rPr>
        </w:r>
        <w:r>
          <w:rPr>
            <w:noProof/>
            <w:webHidden/>
          </w:rPr>
          <w:fldChar w:fldCharType="separate"/>
        </w:r>
        <w:r>
          <w:rPr>
            <w:noProof/>
            <w:webHidden/>
          </w:rPr>
          <w:t>15</w:t>
        </w:r>
        <w:r>
          <w:rPr>
            <w:noProof/>
            <w:webHidden/>
          </w:rPr>
          <w:fldChar w:fldCharType="end"/>
        </w:r>
      </w:hyperlink>
    </w:p>
    <w:p w:rsidR="003F0413" w:rsidRDefault="003F0413">
      <w:pPr>
        <w:pStyle w:val="20"/>
        <w:tabs>
          <w:tab w:val="left" w:pos="840"/>
          <w:tab w:val="right" w:leader="dot" w:pos="8630"/>
        </w:tabs>
        <w:rPr>
          <w:rFonts w:asciiTheme="minorHAnsi" w:hAnsiTheme="minorHAnsi" w:cstheme="minorBidi"/>
          <w:noProof/>
          <w:kern w:val="2"/>
          <w:sz w:val="21"/>
          <w:szCs w:val="22"/>
        </w:rPr>
      </w:pPr>
      <w:hyperlink w:anchor="_Toc483843436" w:history="1">
        <w:r w:rsidRPr="00DC5EDE">
          <w:rPr>
            <w:rStyle w:val="a4"/>
            <w:rFonts w:ascii="Calibri" w:eastAsia="Calibri" w:hAnsi="Calibri" w:cs="Calibri"/>
            <w:noProof/>
          </w:rPr>
          <w:t>9.8.</w:t>
        </w:r>
        <w:r>
          <w:rPr>
            <w:rFonts w:asciiTheme="minorHAnsi" w:hAnsiTheme="minorHAnsi" w:cstheme="minorBidi"/>
            <w:noProof/>
            <w:kern w:val="2"/>
            <w:sz w:val="21"/>
            <w:szCs w:val="22"/>
          </w:rPr>
          <w:tab/>
        </w:r>
        <w:r w:rsidRPr="00DC5EDE">
          <w:rPr>
            <w:rStyle w:val="a4"/>
            <w:rFonts w:ascii="ＭＳ ゴシック" w:eastAsia="ＭＳ ゴシック" w:hAnsi="ＭＳ ゴシック" w:cs="ＭＳ ゴシック" w:hint="eastAsia"/>
            <w:noProof/>
          </w:rPr>
          <w:t>機械が人間を越える段階（シンギュラリティ）</w:t>
        </w:r>
        <w:r>
          <w:rPr>
            <w:noProof/>
            <w:webHidden/>
          </w:rPr>
          <w:tab/>
        </w:r>
        <w:r>
          <w:rPr>
            <w:noProof/>
            <w:webHidden/>
          </w:rPr>
          <w:fldChar w:fldCharType="begin"/>
        </w:r>
        <w:r>
          <w:rPr>
            <w:noProof/>
            <w:webHidden/>
          </w:rPr>
          <w:instrText xml:space="preserve"> PAGEREF _Toc483843436 \h </w:instrText>
        </w:r>
        <w:r>
          <w:rPr>
            <w:noProof/>
            <w:webHidden/>
          </w:rPr>
        </w:r>
        <w:r>
          <w:rPr>
            <w:noProof/>
            <w:webHidden/>
          </w:rPr>
          <w:fldChar w:fldCharType="separate"/>
        </w:r>
        <w:r>
          <w:rPr>
            <w:noProof/>
            <w:webHidden/>
          </w:rPr>
          <w:t>15</w:t>
        </w:r>
        <w:r>
          <w:rPr>
            <w:noProof/>
            <w:webHidden/>
          </w:rPr>
          <w:fldChar w:fldCharType="end"/>
        </w:r>
      </w:hyperlink>
    </w:p>
    <w:p w:rsidR="003F0413" w:rsidRDefault="003F0413">
      <w:pPr>
        <w:pStyle w:val="10"/>
        <w:tabs>
          <w:tab w:val="left" w:pos="630"/>
          <w:tab w:val="right" w:leader="dot" w:pos="8630"/>
        </w:tabs>
        <w:rPr>
          <w:rFonts w:asciiTheme="minorHAnsi" w:hAnsiTheme="minorHAnsi" w:cstheme="minorBidi"/>
          <w:noProof/>
          <w:kern w:val="2"/>
          <w:sz w:val="21"/>
          <w:szCs w:val="22"/>
        </w:rPr>
      </w:pPr>
      <w:hyperlink w:anchor="_Toc483843437" w:history="1">
        <w:r w:rsidRPr="00DC5EDE">
          <w:rPr>
            <w:rStyle w:val="a4"/>
            <w:rFonts w:ascii="Calibri" w:eastAsia="Calibri" w:hAnsi="Calibri" w:cs="Calibri"/>
            <w:noProof/>
          </w:rPr>
          <w:t>10.</w:t>
        </w:r>
        <w:r>
          <w:rPr>
            <w:rFonts w:asciiTheme="minorHAnsi" w:hAnsiTheme="minorHAnsi" w:cstheme="minorBidi"/>
            <w:noProof/>
            <w:kern w:val="2"/>
            <w:sz w:val="21"/>
            <w:szCs w:val="22"/>
          </w:rPr>
          <w:tab/>
        </w:r>
        <w:r w:rsidRPr="00DC5EDE">
          <w:rPr>
            <w:rStyle w:val="a4"/>
            <w:rFonts w:ascii="ＭＳ ゴシック" w:eastAsia="ＭＳ ゴシック" w:hAnsi="ＭＳ ゴシック" w:cs="ＭＳ ゴシック" w:hint="eastAsia"/>
            <w:noProof/>
          </w:rPr>
          <w:t>人工知能の実用化のための技術要素</w:t>
        </w:r>
        <w:r>
          <w:rPr>
            <w:noProof/>
            <w:webHidden/>
          </w:rPr>
          <w:tab/>
        </w:r>
        <w:r>
          <w:rPr>
            <w:noProof/>
            <w:webHidden/>
          </w:rPr>
          <w:fldChar w:fldCharType="begin"/>
        </w:r>
        <w:r>
          <w:rPr>
            <w:noProof/>
            <w:webHidden/>
          </w:rPr>
          <w:instrText xml:space="preserve"> PAGEREF _Toc483843437 \h </w:instrText>
        </w:r>
        <w:r>
          <w:rPr>
            <w:noProof/>
            <w:webHidden/>
          </w:rPr>
        </w:r>
        <w:r>
          <w:rPr>
            <w:noProof/>
            <w:webHidden/>
          </w:rPr>
          <w:fldChar w:fldCharType="separate"/>
        </w:r>
        <w:r>
          <w:rPr>
            <w:noProof/>
            <w:webHidden/>
          </w:rPr>
          <w:t>15</w:t>
        </w:r>
        <w:r>
          <w:rPr>
            <w:noProof/>
            <w:webHidden/>
          </w:rPr>
          <w:fldChar w:fldCharType="end"/>
        </w:r>
      </w:hyperlink>
    </w:p>
    <w:p w:rsidR="003F0413" w:rsidRDefault="003F0413">
      <w:pPr>
        <w:pStyle w:val="20"/>
        <w:tabs>
          <w:tab w:val="left" w:pos="1050"/>
          <w:tab w:val="right" w:leader="dot" w:pos="8630"/>
        </w:tabs>
        <w:rPr>
          <w:rFonts w:asciiTheme="minorHAnsi" w:hAnsiTheme="minorHAnsi" w:cstheme="minorBidi"/>
          <w:noProof/>
          <w:kern w:val="2"/>
          <w:sz w:val="21"/>
          <w:szCs w:val="22"/>
        </w:rPr>
      </w:pPr>
      <w:hyperlink w:anchor="_Toc483843438" w:history="1">
        <w:r w:rsidRPr="00DC5EDE">
          <w:rPr>
            <w:rStyle w:val="a4"/>
            <w:rFonts w:ascii="Calibri" w:eastAsia="Calibri" w:hAnsi="Calibri" w:cs="Calibri"/>
            <w:noProof/>
          </w:rPr>
          <w:t>10.1.</w:t>
        </w:r>
        <w:r>
          <w:rPr>
            <w:rFonts w:asciiTheme="minorHAnsi" w:hAnsiTheme="minorHAnsi" w:cstheme="minorBidi"/>
            <w:noProof/>
            <w:kern w:val="2"/>
            <w:sz w:val="21"/>
            <w:szCs w:val="22"/>
          </w:rPr>
          <w:tab/>
        </w:r>
        <w:r w:rsidRPr="00DC5EDE">
          <w:rPr>
            <w:rStyle w:val="a4"/>
            <w:rFonts w:ascii="ＭＳ 明朝" w:eastAsia="Calibri" w:hAnsi="ＭＳ 明朝" w:cs="ＭＳ 明朝"/>
            <w:noProof/>
          </w:rPr>
          <w:t>画像認識</w:t>
        </w:r>
        <w:r>
          <w:rPr>
            <w:noProof/>
            <w:webHidden/>
          </w:rPr>
          <w:tab/>
        </w:r>
        <w:r>
          <w:rPr>
            <w:noProof/>
            <w:webHidden/>
          </w:rPr>
          <w:fldChar w:fldCharType="begin"/>
        </w:r>
        <w:r>
          <w:rPr>
            <w:noProof/>
            <w:webHidden/>
          </w:rPr>
          <w:instrText xml:space="preserve"> PAGEREF _Toc483843438 \h </w:instrText>
        </w:r>
        <w:r>
          <w:rPr>
            <w:noProof/>
            <w:webHidden/>
          </w:rPr>
        </w:r>
        <w:r>
          <w:rPr>
            <w:noProof/>
            <w:webHidden/>
          </w:rPr>
          <w:fldChar w:fldCharType="separate"/>
        </w:r>
        <w:r>
          <w:rPr>
            <w:noProof/>
            <w:webHidden/>
          </w:rPr>
          <w:t>15</w:t>
        </w:r>
        <w:r>
          <w:rPr>
            <w:noProof/>
            <w:webHidden/>
          </w:rPr>
          <w:fldChar w:fldCharType="end"/>
        </w:r>
      </w:hyperlink>
    </w:p>
    <w:p w:rsidR="003F0413" w:rsidRDefault="003F0413">
      <w:pPr>
        <w:pStyle w:val="30"/>
        <w:tabs>
          <w:tab w:val="left" w:pos="1470"/>
          <w:tab w:val="right" w:leader="dot" w:pos="8630"/>
        </w:tabs>
        <w:rPr>
          <w:rFonts w:asciiTheme="minorHAnsi" w:hAnsiTheme="minorHAnsi" w:cstheme="minorBidi"/>
          <w:noProof/>
          <w:kern w:val="2"/>
          <w:sz w:val="21"/>
          <w:szCs w:val="22"/>
        </w:rPr>
      </w:pPr>
      <w:hyperlink w:anchor="_Toc483843439" w:history="1">
        <w:r w:rsidRPr="00DC5EDE">
          <w:rPr>
            <w:rStyle w:val="a4"/>
            <w:rFonts w:ascii="Calibri" w:eastAsia="Calibri" w:hAnsi="Calibri" w:cs="Calibri"/>
            <w:noProof/>
          </w:rPr>
          <w:t>10.1.1.</w:t>
        </w:r>
        <w:r>
          <w:rPr>
            <w:rFonts w:asciiTheme="minorHAnsi" w:hAnsiTheme="minorHAnsi" w:cstheme="minorBidi"/>
            <w:noProof/>
            <w:kern w:val="2"/>
            <w:sz w:val="21"/>
            <w:szCs w:val="22"/>
          </w:rPr>
          <w:tab/>
        </w:r>
        <w:r w:rsidRPr="00DC5EDE">
          <w:rPr>
            <w:rStyle w:val="a4"/>
            <w:rFonts w:ascii="ＭＳ 明朝" w:eastAsia="Calibri" w:hAnsi="ＭＳ 明朝" w:cs="ＭＳ 明朝"/>
            <w:noProof/>
          </w:rPr>
          <w:t>画像の認識、分析と自動分類</w:t>
        </w:r>
        <w:r>
          <w:rPr>
            <w:noProof/>
            <w:webHidden/>
          </w:rPr>
          <w:tab/>
        </w:r>
        <w:r>
          <w:rPr>
            <w:noProof/>
            <w:webHidden/>
          </w:rPr>
          <w:fldChar w:fldCharType="begin"/>
        </w:r>
        <w:r>
          <w:rPr>
            <w:noProof/>
            <w:webHidden/>
          </w:rPr>
          <w:instrText xml:space="preserve"> PAGEREF _Toc483843439 \h </w:instrText>
        </w:r>
        <w:r>
          <w:rPr>
            <w:noProof/>
            <w:webHidden/>
          </w:rPr>
        </w:r>
        <w:r>
          <w:rPr>
            <w:noProof/>
            <w:webHidden/>
          </w:rPr>
          <w:fldChar w:fldCharType="separate"/>
        </w:r>
        <w:r>
          <w:rPr>
            <w:noProof/>
            <w:webHidden/>
          </w:rPr>
          <w:t>15</w:t>
        </w:r>
        <w:r>
          <w:rPr>
            <w:noProof/>
            <w:webHidden/>
          </w:rPr>
          <w:fldChar w:fldCharType="end"/>
        </w:r>
      </w:hyperlink>
    </w:p>
    <w:p w:rsidR="003F0413" w:rsidRDefault="003F0413">
      <w:pPr>
        <w:pStyle w:val="20"/>
        <w:tabs>
          <w:tab w:val="left" w:pos="1050"/>
          <w:tab w:val="right" w:leader="dot" w:pos="8630"/>
        </w:tabs>
        <w:rPr>
          <w:rFonts w:asciiTheme="minorHAnsi" w:hAnsiTheme="minorHAnsi" w:cstheme="minorBidi"/>
          <w:noProof/>
          <w:kern w:val="2"/>
          <w:sz w:val="21"/>
          <w:szCs w:val="22"/>
        </w:rPr>
      </w:pPr>
      <w:hyperlink w:anchor="_Toc483843440" w:history="1">
        <w:r w:rsidRPr="00DC5EDE">
          <w:rPr>
            <w:rStyle w:val="a4"/>
            <w:rFonts w:ascii="Calibri" w:eastAsia="Calibri" w:hAnsi="Calibri" w:cs="Calibri"/>
            <w:noProof/>
          </w:rPr>
          <w:t>10.2.</w:t>
        </w:r>
        <w:r>
          <w:rPr>
            <w:rFonts w:asciiTheme="minorHAnsi" w:hAnsiTheme="minorHAnsi" w:cstheme="minorBidi"/>
            <w:noProof/>
            <w:kern w:val="2"/>
            <w:sz w:val="21"/>
            <w:szCs w:val="22"/>
          </w:rPr>
          <w:tab/>
        </w:r>
        <w:r w:rsidRPr="00DC5EDE">
          <w:rPr>
            <w:rStyle w:val="a4"/>
            <w:rFonts w:ascii="ＭＳ 明朝" w:eastAsia="Calibri" w:hAnsi="ＭＳ 明朝" w:cs="ＭＳ 明朝"/>
            <w:noProof/>
          </w:rPr>
          <w:t>音声認識</w:t>
        </w:r>
        <w:r>
          <w:rPr>
            <w:noProof/>
            <w:webHidden/>
          </w:rPr>
          <w:tab/>
        </w:r>
        <w:r>
          <w:rPr>
            <w:noProof/>
            <w:webHidden/>
          </w:rPr>
          <w:fldChar w:fldCharType="begin"/>
        </w:r>
        <w:r>
          <w:rPr>
            <w:noProof/>
            <w:webHidden/>
          </w:rPr>
          <w:instrText xml:space="preserve"> PAGEREF _Toc483843440 \h </w:instrText>
        </w:r>
        <w:r>
          <w:rPr>
            <w:noProof/>
            <w:webHidden/>
          </w:rPr>
        </w:r>
        <w:r>
          <w:rPr>
            <w:noProof/>
            <w:webHidden/>
          </w:rPr>
          <w:fldChar w:fldCharType="separate"/>
        </w:r>
        <w:r>
          <w:rPr>
            <w:noProof/>
            <w:webHidden/>
          </w:rPr>
          <w:t>15</w:t>
        </w:r>
        <w:r>
          <w:rPr>
            <w:noProof/>
            <w:webHidden/>
          </w:rPr>
          <w:fldChar w:fldCharType="end"/>
        </w:r>
      </w:hyperlink>
    </w:p>
    <w:p w:rsidR="003F0413" w:rsidRDefault="003F0413">
      <w:pPr>
        <w:pStyle w:val="30"/>
        <w:tabs>
          <w:tab w:val="right" w:leader="dot" w:pos="8630"/>
        </w:tabs>
        <w:rPr>
          <w:rFonts w:asciiTheme="minorHAnsi" w:hAnsiTheme="minorHAnsi" w:cstheme="minorBidi"/>
          <w:noProof/>
          <w:kern w:val="2"/>
          <w:sz w:val="21"/>
          <w:szCs w:val="22"/>
        </w:rPr>
      </w:pPr>
      <w:hyperlink w:anchor="_Toc483843441" w:history="1">
        <w:r w:rsidRPr="00DC5EDE">
          <w:rPr>
            <w:rStyle w:val="a4"/>
            <w:rFonts w:ascii="Calibri" w:eastAsia="Calibri" w:hAnsi="Calibri" w:cs="Calibri"/>
            <w:noProof/>
          </w:rPr>
          <w:t>10.2.1.</w:t>
        </w:r>
        <w:r>
          <w:rPr>
            <w:noProof/>
            <w:webHidden/>
          </w:rPr>
          <w:tab/>
        </w:r>
        <w:r>
          <w:rPr>
            <w:noProof/>
            <w:webHidden/>
          </w:rPr>
          <w:fldChar w:fldCharType="begin"/>
        </w:r>
        <w:r>
          <w:rPr>
            <w:noProof/>
            <w:webHidden/>
          </w:rPr>
          <w:instrText xml:space="preserve"> PAGEREF _Toc483843441 \h </w:instrText>
        </w:r>
        <w:r>
          <w:rPr>
            <w:noProof/>
            <w:webHidden/>
          </w:rPr>
        </w:r>
        <w:r>
          <w:rPr>
            <w:noProof/>
            <w:webHidden/>
          </w:rPr>
          <w:fldChar w:fldCharType="separate"/>
        </w:r>
        <w:r>
          <w:rPr>
            <w:noProof/>
            <w:webHidden/>
          </w:rPr>
          <w:t>15</w:t>
        </w:r>
        <w:r>
          <w:rPr>
            <w:noProof/>
            <w:webHidden/>
          </w:rPr>
          <w:fldChar w:fldCharType="end"/>
        </w:r>
      </w:hyperlink>
    </w:p>
    <w:p w:rsidR="003F0413" w:rsidRDefault="003F0413">
      <w:pPr>
        <w:pStyle w:val="20"/>
        <w:tabs>
          <w:tab w:val="left" w:pos="1050"/>
          <w:tab w:val="right" w:leader="dot" w:pos="8630"/>
        </w:tabs>
        <w:rPr>
          <w:rFonts w:asciiTheme="minorHAnsi" w:hAnsiTheme="minorHAnsi" w:cstheme="minorBidi"/>
          <w:noProof/>
          <w:kern w:val="2"/>
          <w:sz w:val="21"/>
          <w:szCs w:val="22"/>
        </w:rPr>
      </w:pPr>
      <w:hyperlink w:anchor="_Toc483843442" w:history="1">
        <w:r w:rsidRPr="00DC5EDE">
          <w:rPr>
            <w:rStyle w:val="a4"/>
            <w:rFonts w:ascii="Calibri" w:eastAsia="Calibri" w:hAnsi="Calibri" w:cs="Calibri"/>
            <w:noProof/>
          </w:rPr>
          <w:t>10.3.</w:t>
        </w:r>
        <w:r>
          <w:rPr>
            <w:rFonts w:asciiTheme="minorHAnsi" w:hAnsiTheme="minorHAnsi" w:cstheme="minorBidi"/>
            <w:noProof/>
            <w:kern w:val="2"/>
            <w:sz w:val="21"/>
            <w:szCs w:val="22"/>
          </w:rPr>
          <w:tab/>
        </w:r>
        <w:r w:rsidRPr="00DC5EDE">
          <w:rPr>
            <w:rStyle w:val="a4"/>
            <w:rFonts w:ascii="ＭＳ 明朝" w:eastAsia="Calibri" w:hAnsi="ＭＳ 明朝" w:cs="ＭＳ 明朝"/>
            <w:noProof/>
          </w:rPr>
          <w:t>自然言語処理</w:t>
        </w:r>
        <w:r>
          <w:rPr>
            <w:noProof/>
            <w:webHidden/>
          </w:rPr>
          <w:tab/>
        </w:r>
        <w:r>
          <w:rPr>
            <w:noProof/>
            <w:webHidden/>
          </w:rPr>
          <w:fldChar w:fldCharType="begin"/>
        </w:r>
        <w:r>
          <w:rPr>
            <w:noProof/>
            <w:webHidden/>
          </w:rPr>
          <w:instrText xml:space="preserve"> PAGEREF _Toc483843442 \h </w:instrText>
        </w:r>
        <w:r>
          <w:rPr>
            <w:noProof/>
            <w:webHidden/>
          </w:rPr>
        </w:r>
        <w:r>
          <w:rPr>
            <w:noProof/>
            <w:webHidden/>
          </w:rPr>
          <w:fldChar w:fldCharType="separate"/>
        </w:r>
        <w:r>
          <w:rPr>
            <w:noProof/>
            <w:webHidden/>
          </w:rPr>
          <w:t>15</w:t>
        </w:r>
        <w:r>
          <w:rPr>
            <w:noProof/>
            <w:webHidden/>
          </w:rPr>
          <w:fldChar w:fldCharType="end"/>
        </w:r>
      </w:hyperlink>
    </w:p>
    <w:p w:rsidR="003F0413" w:rsidRDefault="003F0413">
      <w:pPr>
        <w:pStyle w:val="30"/>
        <w:tabs>
          <w:tab w:val="left" w:pos="1470"/>
          <w:tab w:val="right" w:leader="dot" w:pos="8630"/>
        </w:tabs>
        <w:rPr>
          <w:rFonts w:asciiTheme="minorHAnsi" w:hAnsiTheme="minorHAnsi" w:cstheme="minorBidi"/>
          <w:noProof/>
          <w:kern w:val="2"/>
          <w:sz w:val="21"/>
          <w:szCs w:val="22"/>
        </w:rPr>
      </w:pPr>
      <w:hyperlink w:anchor="_Toc483843443" w:history="1">
        <w:r w:rsidRPr="00DC5EDE">
          <w:rPr>
            <w:rStyle w:val="a4"/>
            <w:rFonts w:ascii="Calibri" w:eastAsia="Calibri" w:hAnsi="Calibri" w:cs="Calibri"/>
            <w:noProof/>
          </w:rPr>
          <w:t>10.3.1.</w:t>
        </w:r>
        <w:r>
          <w:rPr>
            <w:rFonts w:asciiTheme="minorHAnsi" w:hAnsiTheme="minorHAnsi" w:cstheme="minorBidi"/>
            <w:noProof/>
            <w:kern w:val="2"/>
            <w:sz w:val="21"/>
            <w:szCs w:val="22"/>
          </w:rPr>
          <w:tab/>
        </w:r>
        <w:r w:rsidRPr="00DC5EDE">
          <w:rPr>
            <w:rStyle w:val="a4"/>
            <w:rFonts w:ascii="ＭＳ 明朝" w:eastAsia="Calibri" w:hAnsi="ＭＳ 明朝" w:cs="ＭＳ 明朝"/>
            <w:noProof/>
          </w:rPr>
          <w:t>複雑に絡み合った多種多様な曖昧さの認識</w:t>
        </w:r>
        <w:r>
          <w:rPr>
            <w:noProof/>
            <w:webHidden/>
          </w:rPr>
          <w:tab/>
        </w:r>
        <w:r>
          <w:rPr>
            <w:noProof/>
            <w:webHidden/>
          </w:rPr>
          <w:fldChar w:fldCharType="begin"/>
        </w:r>
        <w:r>
          <w:rPr>
            <w:noProof/>
            <w:webHidden/>
          </w:rPr>
          <w:instrText xml:space="preserve"> PAGEREF _Toc483843443 \h </w:instrText>
        </w:r>
        <w:r>
          <w:rPr>
            <w:noProof/>
            <w:webHidden/>
          </w:rPr>
        </w:r>
        <w:r>
          <w:rPr>
            <w:noProof/>
            <w:webHidden/>
          </w:rPr>
          <w:fldChar w:fldCharType="separate"/>
        </w:r>
        <w:r>
          <w:rPr>
            <w:noProof/>
            <w:webHidden/>
          </w:rPr>
          <w:t>15</w:t>
        </w:r>
        <w:r>
          <w:rPr>
            <w:noProof/>
            <w:webHidden/>
          </w:rPr>
          <w:fldChar w:fldCharType="end"/>
        </w:r>
      </w:hyperlink>
    </w:p>
    <w:p w:rsidR="003F0413" w:rsidRDefault="003F0413">
      <w:pPr>
        <w:pStyle w:val="30"/>
        <w:tabs>
          <w:tab w:val="left" w:pos="1470"/>
          <w:tab w:val="right" w:leader="dot" w:pos="8630"/>
        </w:tabs>
        <w:rPr>
          <w:rFonts w:asciiTheme="minorHAnsi" w:hAnsiTheme="minorHAnsi" w:cstheme="minorBidi"/>
          <w:noProof/>
          <w:kern w:val="2"/>
          <w:sz w:val="21"/>
          <w:szCs w:val="22"/>
        </w:rPr>
      </w:pPr>
      <w:hyperlink w:anchor="_Toc483843444" w:history="1">
        <w:r w:rsidRPr="00DC5EDE">
          <w:rPr>
            <w:rStyle w:val="a4"/>
            <w:rFonts w:ascii="Calibri" w:eastAsia="Calibri" w:hAnsi="Calibri" w:cs="Calibri"/>
            <w:noProof/>
          </w:rPr>
          <w:t>10.3.2.</w:t>
        </w:r>
        <w:r>
          <w:rPr>
            <w:rFonts w:asciiTheme="minorHAnsi" w:hAnsiTheme="minorHAnsi" w:cstheme="minorBidi"/>
            <w:noProof/>
            <w:kern w:val="2"/>
            <w:sz w:val="21"/>
            <w:szCs w:val="22"/>
          </w:rPr>
          <w:tab/>
        </w:r>
        <w:r w:rsidRPr="00DC5EDE">
          <w:rPr>
            <w:rStyle w:val="a4"/>
            <w:rFonts w:ascii="ＭＳ 明朝" w:eastAsia="Calibri" w:hAnsi="ＭＳ 明朝" w:cs="ＭＳ 明朝"/>
            <w:noProof/>
          </w:rPr>
          <w:t>複数のエージェントの協調</w:t>
        </w:r>
        <w:r>
          <w:rPr>
            <w:noProof/>
            <w:webHidden/>
          </w:rPr>
          <w:tab/>
        </w:r>
        <w:r>
          <w:rPr>
            <w:noProof/>
            <w:webHidden/>
          </w:rPr>
          <w:fldChar w:fldCharType="begin"/>
        </w:r>
        <w:r>
          <w:rPr>
            <w:noProof/>
            <w:webHidden/>
          </w:rPr>
          <w:instrText xml:space="preserve"> PAGEREF _Toc483843444 \h </w:instrText>
        </w:r>
        <w:r>
          <w:rPr>
            <w:noProof/>
            <w:webHidden/>
          </w:rPr>
        </w:r>
        <w:r>
          <w:rPr>
            <w:noProof/>
            <w:webHidden/>
          </w:rPr>
          <w:fldChar w:fldCharType="separate"/>
        </w:r>
        <w:r>
          <w:rPr>
            <w:noProof/>
            <w:webHidden/>
          </w:rPr>
          <w:t>15</w:t>
        </w:r>
        <w:r>
          <w:rPr>
            <w:noProof/>
            <w:webHidden/>
          </w:rPr>
          <w:fldChar w:fldCharType="end"/>
        </w:r>
      </w:hyperlink>
    </w:p>
    <w:p w:rsidR="003F0413" w:rsidRDefault="003F0413">
      <w:pPr>
        <w:pStyle w:val="20"/>
        <w:tabs>
          <w:tab w:val="left" w:pos="1050"/>
          <w:tab w:val="right" w:leader="dot" w:pos="8630"/>
        </w:tabs>
        <w:rPr>
          <w:rFonts w:asciiTheme="minorHAnsi" w:hAnsiTheme="minorHAnsi" w:cstheme="minorBidi"/>
          <w:noProof/>
          <w:kern w:val="2"/>
          <w:sz w:val="21"/>
          <w:szCs w:val="22"/>
        </w:rPr>
      </w:pPr>
      <w:hyperlink w:anchor="_Toc483843445" w:history="1">
        <w:r w:rsidRPr="00DC5EDE">
          <w:rPr>
            <w:rStyle w:val="a4"/>
            <w:rFonts w:ascii="Calibri" w:eastAsia="Calibri" w:hAnsi="Calibri" w:cs="Calibri"/>
            <w:noProof/>
          </w:rPr>
          <w:t>10.4.</w:t>
        </w:r>
        <w:r>
          <w:rPr>
            <w:rFonts w:asciiTheme="minorHAnsi" w:hAnsiTheme="minorHAnsi" w:cstheme="minorBidi"/>
            <w:noProof/>
            <w:kern w:val="2"/>
            <w:sz w:val="21"/>
            <w:szCs w:val="22"/>
          </w:rPr>
          <w:tab/>
        </w:r>
        <w:r w:rsidRPr="00DC5EDE">
          <w:rPr>
            <w:rStyle w:val="a4"/>
            <w:rFonts w:ascii="ＭＳ 明朝" w:eastAsia="Calibri" w:hAnsi="ＭＳ 明朝" w:cs="ＭＳ 明朝"/>
            <w:noProof/>
          </w:rPr>
          <w:t>学習データ</w:t>
        </w:r>
        <w:r>
          <w:rPr>
            <w:noProof/>
            <w:webHidden/>
          </w:rPr>
          <w:tab/>
        </w:r>
        <w:r>
          <w:rPr>
            <w:noProof/>
            <w:webHidden/>
          </w:rPr>
          <w:fldChar w:fldCharType="begin"/>
        </w:r>
        <w:r>
          <w:rPr>
            <w:noProof/>
            <w:webHidden/>
          </w:rPr>
          <w:instrText xml:space="preserve"> PAGEREF _Toc483843445 \h </w:instrText>
        </w:r>
        <w:r>
          <w:rPr>
            <w:noProof/>
            <w:webHidden/>
          </w:rPr>
        </w:r>
        <w:r>
          <w:rPr>
            <w:noProof/>
            <w:webHidden/>
          </w:rPr>
          <w:fldChar w:fldCharType="separate"/>
        </w:r>
        <w:r>
          <w:rPr>
            <w:noProof/>
            <w:webHidden/>
          </w:rPr>
          <w:t>15</w:t>
        </w:r>
        <w:r>
          <w:rPr>
            <w:noProof/>
            <w:webHidden/>
          </w:rPr>
          <w:fldChar w:fldCharType="end"/>
        </w:r>
      </w:hyperlink>
    </w:p>
    <w:p w:rsidR="003F0413" w:rsidRDefault="003F0413">
      <w:pPr>
        <w:pStyle w:val="30"/>
        <w:tabs>
          <w:tab w:val="left" w:pos="1470"/>
          <w:tab w:val="right" w:leader="dot" w:pos="8630"/>
        </w:tabs>
        <w:rPr>
          <w:rFonts w:asciiTheme="minorHAnsi" w:hAnsiTheme="minorHAnsi" w:cstheme="minorBidi"/>
          <w:noProof/>
          <w:kern w:val="2"/>
          <w:sz w:val="21"/>
          <w:szCs w:val="22"/>
        </w:rPr>
      </w:pPr>
      <w:hyperlink w:anchor="_Toc483843446" w:history="1">
        <w:r w:rsidRPr="00DC5EDE">
          <w:rPr>
            <w:rStyle w:val="a4"/>
            <w:rFonts w:ascii="Calibri" w:eastAsia="Calibri" w:hAnsi="Calibri" w:cs="Calibri"/>
            <w:noProof/>
          </w:rPr>
          <w:t>10.4.1.</w:t>
        </w:r>
        <w:r>
          <w:rPr>
            <w:rFonts w:asciiTheme="minorHAnsi" w:hAnsiTheme="minorHAnsi" w:cstheme="minorBidi"/>
            <w:noProof/>
            <w:kern w:val="2"/>
            <w:sz w:val="21"/>
            <w:szCs w:val="22"/>
          </w:rPr>
          <w:tab/>
        </w:r>
        <w:r w:rsidRPr="00DC5EDE">
          <w:rPr>
            <w:rStyle w:val="a4"/>
            <w:rFonts w:ascii="ＭＳ 明朝" w:eastAsia="Calibri" w:hAnsi="ＭＳ 明朝" w:cs="ＭＳ 明朝"/>
            <w:noProof/>
          </w:rPr>
          <w:t>構造化された学習データ</w:t>
        </w:r>
        <w:r>
          <w:rPr>
            <w:noProof/>
            <w:webHidden/>
          </w:rPr>
          <w:tab/>
        </w:r>
        <w:r>
          <w:rPr>
            <w:noProof/>
            <w:webHidden/>
          </w:rPr>
          <w:fldChar w:fldCharType="begin"/>
        </w:r>
        <w:r>
          <w:rPr>
            <w:noProof/>
            <w:webHidden/>
          </w:rPr>
          <w:instrText xml:space="preserve"> PAGEREF _Toc483843446 \h </w:instrText>
        </w:r>
        <w:r>
          <w:rPr>
            <w:noProof/>
            <w:webHidden/>
          </w:rPr>
        </w:r>
        <w:r>
          <w:rPr>
            <w:noProof/>
            <w:webHidden/>
          </w:rPr>
          <w:fldChar w:fldCharType="separate"/>
        </w:r>
        <w:r>
          <w:rPr>
            <w:noProof/>
            <w:webHidden/>
          </w:rPr>
          <w:t>15</w:t>
        </w:r>
        <w:r>
          <w:rPr>
            <w:noProof/>
            <w:webHidden/>
          </w:rPr>
          <w:fldChar w:fldCharType="end"/>
        </w:r>
      </w:hyperlink>
    </w:p>
    <w:p w:rsidR="003F0413" w:rsidRDefault="003F0413">
      <w:pPr>
        <w:pStyle w:val="30"/>
        <w:tabs>
          <w:tab w:val="left" w:pos="1470"/>
          <w:tab w:val="right" w:leader="dot" w:pos="8630"/>
        </w:tabs>
        <w:rPr>
          <w:rFonts w:asciiTheme="minorHAnsi" w:hAnsiTheme="minorHAnsi" w:cstheme="minorBidi"/>
          <w:noProof/>
          <w:kern w:val="2"/>
          <w:sz w:val="21"/>
          <w:szCs w:val="22"/>
        </w:rPr>
      </w:pPr>
      <w:hyperlink w:anchor="_Toc483843447" w:history="1">
        <w:r w:rsidRPr="00DC5EDE">
          <w:rPr>
            <w:rStyle w:val="a4"/>
            <w:rFonts w:ascii="Calibri" w:eastAsia="Calibri" w:hAnsi="Calibri" w:cs="Calibri"/>
            <w:noProof/>
          </w:rPr>
          <w:t>10.4.2.</w:t>
        </w:r>
        <w:r>
          <w:rPr>
            <w:rFonts w:asciiTheme="minorHAnsi" w:hAnsiTheme="minorHAnsi" w:cstheme="minorBidi"/>
            <w:noProof/>
            <w:kern w:val="2"/>
            <w:sz w:val="21"/>
            <w:szCs w:val="22"/>
          </w:rPr>
          <w:tab/>
        </w:r>
        <w:r w:rsidRPr="00DC5EDE">
          <w:rPr>
            <w:rStyle w:val="a4"/>
            <w:rFonts w:ascii="ＭＳ 明朝" w:eastAsia="Calibri" w:hAnsi="ＭＳ 明朝" w:cs="ＭＳ 明朝"/>
            <w:noProof/>
          </w:rPr>
          <w:t>構造化されていない学習データ</w:t>
        </w:r>
        <w:r>
          <w:rPr>
            <w:noProof/>
            <w:webHidden/>
          </w:rPr>
          <w:tab/>
        </w:r>
        <w:r>
          <w:rPr>
            <w:noProof/>
            <w:webHidden/>
          </w:rPr>
          <w:fldChar w:fldCharType="begin"/>
        </w:r>
        <w:r>
          <w:rPr>
            <w:noProof/>
            <w:webHidden/>
          </w:rPr>
          <w:instrText xml:space="preserve"> PAGEREF _Toc483843447 \h </w:instrText>
        </w:r>
        <w:r>
          <w:rPr>
            <w:noProof/>
            <w:webHidden/>
          </w:rPr>
        </w:r>
        <w:r>
          <w:rPr>
            <w:noProof/>
            <w:webHidden/>
          </w:rPr>
          <w:fldChar w:fldCharType="separate"/>
        </w:r>
        <w:r>
          <w:rPr>
            <w:noProof/>
            <w:webHidden/>
          </w:rPr>
          <w:t>16</w:t>
        </w:r>
        <w:r>
          <w:rPr>
            <w:noProof/>
            <w:webHidden/>
          </w:rPr>
          <w:fldChar w:fldCharType="end"/>
        </w:r>
      </w:hyperlink>
    </w:p>
    <w:p w:rsidR="003F0413" w:rsidRDefault="003F0413">
      <w:pPr>
        <w:pStyle w:val="10"/>
        <w:tabs>
          <w:tab w:val="left" w:pos="630"/>
          <w:tab w:val="right" w:leader="dot" w:pos="8630"/>
        </w:tabs>
        <w:rPr>
          <w:rFonts w:asciiTheme="minorHAnsi" w:hAnsiTheme="minorHAnsi" w:cstheme="minorBidi"/>
          <w:noProof/>
          <w:kern w:val="2"/>
          <w:sz w:val="21"/>
          <w:szCs w:val="22"/>
        </w:rPr>
      </w:pPr>
      <w:hyperlink w:anchor="_Toc483843448" w:history="1">
        <w:r w:rsidRPr="00DC5EDE">
          <w:rPr>
            <w:rStyle w:val="a4"/>
            <w:rFonts w:ascii="Calibri" w:eastAsia="Calibri" w:hAnsi="Calibri" w:cs="Calibri"/>
            <w:noProof/>
          </w:rPr>
          <w:t>11.</w:t>
        </w:r>
        <w:r>
          <w:rPr>
            <w:rFonts w:asciiTheme="minorHAnsi" w:hAnsiTheme="minorHAnsi" w:cstheme="minorBidi"/>
            <w:noProof/>
            <w:kern w:val="2"/>
            <w:sz w:val="21"/>
            <w:szCs w:val="22"/>
          </w:rPr>
          <w:tab/>
        </w:r>
        <w:r w:rsidRPr="00DC5EDE">
          <w:rPr>
            <w:rStyle w:val="a4"/>
            <w:rFonts w:ascii="ＭＳ ゴシック" w:eastAsia="ＭＳ ゴシック" w:hAnsi="ＭＳ ゴシック" w:cs="ＭＳ ゴシック" w:hint="eastAsia"/>
            <w:noProof/>
          </w:rPr>
          <w:t>人工知能を活用した事例</w:t>
        </w:r>
        <w:r>
          <w:rPr>
            <w:noProof/>
            <w:webHidden/>
          </w:rPr>
          <w:tab/>
        </w:r>
        <w:r>
          <w:rPr>
            <w:noProof/>
            <w:webHidden/>
          </w:rPr>
          <w:fldChar w:fldCharType="begin"/>
        </w:r>
        <w:r>
          <w:rPr>
            <w:noProof/>
            <w:webHidden/>
          </w:rPr>
          <w:instrText xml:space="preserve"> PAGEREF _Toc483843448 \h </w:instrText>
        </w:r>
        <w:r>
          <w:rPr>
            <w:noProof/>
            <w:webHidden/>
          </w:rPr>
        </w:r>
        <w:r>
          <w:rPr>
            <w:noProof/>
            <w:webHidden/>
          </w:rPr>
          <w:fldChar w:fldCharType="separate"/>
        </w:r>
        <w:r>
          <w:rPr>
            <w:noProof/>
            <w:webHidden/>
          </w:rPr>
          <w:t>16</w:t>
        </w:r>
        <w:r>
          <w:rPr>
            <w:noProof/>
            <w:webHidden/>
          </w:rPr>
          <w:fldChar w:fldCharType="end"/>
        </w:r>
      </w:hyperlink>
    </w:p>
    <w:p w:rsidR="003F0413" w:rsidRDefault="003F0413">
      <w:pPr>
        <w:pStyle w:val="20"/>
        <w:tabs>
          <w:tab w:val="left" w:pos="1050"/>
          <w:tab w:val="right" w:leader="dot" w:pos="8630"/>
        </w:tabs>
        <w:rPr>
          <w:rFonts w:asciiTheme="minorHAnsi" w:hAnsiTheme="minorHAnsi" w:cstheme="minorBidi"/>
          <w:noProof/>
          <w:kern w:val="2"/>
          <w:sz w:val="21"/>
          <w:szCs w:val="22"/>
        </w:rPr>
      </w:pPr>
      <w:hyperlink w:anchor="_Toc483843449" w:history="1">
        <w:r w:rsidRPr="00DC5EDE">
          <w:rPr>
            <w:rStyle w:val="a4"/>
            <w:rFonts w:ascii="Calibri" w:eastAsia="Calibri" w:hAnsi="Calibri" w:cs="Calibri"/>
            <w:noProof/>
          </w:rPr>
          <w:t>11.1.</w:t>
        </w:r>
        <w:r>
          <w:rPr>
            <w:rFonts w:asciiTheme="minorHAnsi" w:hAnsiTheme="minorHAnsi" w:cstheme="minorBidi"/>
            <w:noProof/>
            <w:kern w:val="2"/>
            <w:sz w:val="21"/>
            <w:szCs w:val="22"/>
          </w:rPr>
          <w:tab/>
        </w:r>
        <w:r w:rsidRPr="00DC5EDE">
          <w:rPr>
            <w:rStyle w:val="a4"/>
            <w:rFonts w:ascii="Calibri" w:eastAsia="Calibri" w:hAnsi="Calibri" w:cs="Calibri"/>
            <w:noProof/>
          </w:rPr>
          <w:t>IBM</w:t>
        </w:r>
        <w:r w:rsidRPr="00DC5EDE">
          <w:rPr>
            <w:rStyle w:val="a4"/>
            <w:rFonts w:ascii="ＭＳ 明朝" w:eastAsia="Calibri" w:hAnsi="ＭＳ 明朝" w:cs="ＭＳ 明朝"/>
            <w:noProof/>
          </w:rPr>
          <w:t>ワトソン</w:t>
        </w:r>
        <w:r>
          <w:rPr>
            <w:noProof/>
            <w:webHidden/>
          </w:rPr>
          <w:tab/>
        </w:r>
        <w:r>
          <w:rPr>
            <w:noProof/>
            <w:webHidden/>
          </w:rPr>
          <w:fldChar w:fldCharType="begin"/>
        </w:r>
        <w:r>
          <w:rPr>
            <w:noProof/>
            <w:webHidden/>
          </w:rPr>
          <w:instrText xml:space="preserve"> PAGEREF _Toc483843449 \h </w:instrText>
        </w:r>
        <w:r>
          <w:rPr>
            <w:noProof/>
            <w:webHidden/>
          </w:rPr>
        </w:r>
        <w:r>
          <w:rPr>
            <w:noProof/>
            <w:webHidden/>
          </w:rPr>
          <w:fldChar w:fldCharType="separate"/>
        </w:r>
        <w:r>
          <w:rPr>
            <w:noProof/>
            <w:webHidden/>
          </w:rPr>
          <w:t>16</w:t>
        </w:r>
        <w:r>
          <w:rPr>
            <w:noProof/>
            <w:webHidden/>
          </w:rPr>
          <w:fldChar w:fldCharType="end"/>
        </w:r>
      </w:hyperlink>
    </w:p>
    <w:p w:rsidR="003F0413" w:rsidRDefault="003F0413">
      <w:pPr>
        <w:pStyle w:val="30"/>
        <w:tabs>
          <w:tab w:val="left" w:pos="1470"/>
          <w:tab w:val="right" w:leader="dot" w:pos="8630"/>
        </w:tabs>
        <w:rPr>
          <w:rFonts w:asciiTheme="minorHAnsi" w:hAnsiTheme="minorHAnsi" w:cstheme="minorBidi"/>
          <w:noProof/>
          <w:kern w:val="2"/>
          <w:sz w:val="21"/>
          <w:szCs w:val="22"/>
        </w:rPr>
      </w:pPr>
      <w:hyperlink w:anchor="_Toc483843450" w:history="1">
        <w:r w:rsidRPr="00DC5EDE">
          <w:rPr>
            <w:rStyle w:val="a4"/>
            <w:rFonts w:ascii="Calibri" w:eastAsia="Calibri" w:hAnsi="Calibri" w:cs="Calibri"/>
            <w:noProof/>
          </w:rPr>
          <w:t>11.1.1.</w:t>
        </w:r>
        <w:r>
          <w:rPr>
            <w:rFonts w:asciiTheme="minorHAnsi" w:hAnsiTheme="minorHAnsi" w:cstheme="minorBidi"/>
            <w:noProof/>
            <w:kern w:val="2"/>
            <w:sz w:val="21"/>
            <w:szCs w:val="22"/>
          </w:rPr>
          <w:tab/>
        </w:r>
        <w:r w:rsidRPr="00DC5EDE">
          <w:rPr>
            <w:rStyle w:val="a4"/>
            <w:rFonts w:ascii="ＭＳ 明朝" w:eastAsia="Calibri" w:hAnsi="ＭＳ 明朝" w:cs="ＭＳ 明朝"/>
            <w:noProof/>
          </w:rPr>
          <w:t>専用</w:t>
        </w:r>
        <w:r w:rsidRPr="00DC5EDE">
          <w:rPr>
            <w:rStyle w:val="a4"/>
            <w:rFonts w:ascii="Calibri" w:eastAsia="Calibri" w:hAnsi="Calibri" w:cs="Calibri"/>
            <w:noProof/>
          </w:rPr>
          <w:t>AI</w:t>
        </w:r>
        <w:r w:rsidRPr="00DC5EDE">
          <w:rPr>
            <w:rStyle w:val="a4"/>
            <w:rFonts w:ascii="ＭＳ 明朝" w:eastAsia="Calibri" w:hAnsi="ＭＳ 明朝" w:cs="ＭＳ 明朝"/>
            <w:noProof/>
          </w:rPr>
          <w:t>の集合体</w:t>
        </w:r>
        <w:r>
          <w:rPr>
            <w:noProof/>
            <w:webHidden/>
          </w:rPr>
          <w:tab/>
        </w:r>
        <w:r>
          <w:rPr>
            <w:noProof/>
            <w:webHidden/>
          </w:rPr>
          <w:fldChar w:fldCharType="begin"/>
        </w:r>
        <w:r>
          <w:rPr>
            <w:noProof/>
            <w:webHidden/>
          </w:rPr>
          <w:instrText xml:space="preserve"> PAGEREF _Toc483843450 \h </w:instrText>
        </w:r>
        <w:r>
          <w:rPr>
            <w:noProof/>
            <w:webHidden/>
          </w:rPr>
        </w:r>
        <w:r>
          <w:rPr>
            <w:noProof/>
            <w:webHidden/>
          </w:rPr>
          <w:fldChar w:fldCharType="separate"/>
        </w:r>
        <w:r>
          <w:rPr>
            <w:noProof/>
            <w:webHidden/>
          </w:rPr>
          <w:t>16</w:t>
        </w:r>
        <w:r>
          <w:rPr>
            <w:noProof/>
            <w:webHidden/>
          </w:rPr>
          <w:fldChar w:fldCharType="end"/>
        </w:r>
      </w:hyperlink>
    </w:p>
    <w:p w:rsidR="003F0413" w:rsidRDefault="003F0413">
      <w:pPr>
        <w:pStyle w:val="20"/>
        <w:tabs>
          <w:tab w:val="left" w:pos="1050"/>
          <w:tab w:val="right" w:leader="dot" w:pos="8630"/>
        </w:tabs>
        <w:rPr>
          <w:rFonts w:asciiTheme="minorHAnsi" w:hAnsiTheme="minorHAnsi" w:cstheme="minorBidi"/>
          <w:noProof/>
          <w:kern w:val="2"/>
          <w:sz w:val="21"/>
          <w:szCs w:val="22"/>
        </w:rPr>
      </w:pPr>
      <w:hyperlink w:anchor="_Toc483843451" w:history="1">
        <w:r w:rsidRPr="00DC5EDE">
          <w:rPr>
            <w:rStyle w:val="a4"/>
            <w:rFonts w:ascii="Calibri" w:eastAsia="Calibri" w:hAnsi="Calibri" w:cs="Calibri"/>
            <w:noProof/>
          </w:rPr>
          <w:t>11.2.</w:t>
        </w:r>
        <w:r>
          <w:rPr>
            <w:rFonts w:asciiTheme="minorHAnsi" w:hAnsiTheme="minorHAnsi" w:cstheme="minorBidi"/>
            <w:noProof/>
            <w:kern w:val="2"/>
            <w:sz w:val="21"/>
            <w:szCs w:val="22"/>
          </w:rPr>
          <w:tab/>
        </w:r>
        <w:r w:rsidRPr="00DC5EDE">
          <w:rPr>
            <w:rStyle w:val="a4"/>
            <w:rFonts w:ascii="ＭＳ 明朝" w:eastAsia="Calibri" w:hAnsi="ＭＳ 明朝" w:cs="ＭＳ 明朝"/>
            <w:noProof/>
          </w:rPr>
          <w:t>アプリケーションシステム</w:t>
        </w:r>
        <w:r>
          <w:rPr>
            <w:noProof/>
            <w:webHidden/>
          </w:rPr>
          <w:tab/>
        </w:r>
        <w:r>
          <w:rPr>
            <w:noProof/>
            <w:webHidden/>
          </w:rPr>
          <w:fldChar w:fldCharType="begin"/>
        </w:r>
        <w:r>
          <w:rPr>
            <w:noProof/>
            <w:webHidden/>
          </w:rPr>
          <w:instrText xml:space="preserve"> PAGEREF _Toc483843451 \h </w:instrText>
        </w:r>
        <w:r>
          <w:rPr>
            <w:noProof/>
            <w:webHidden/>
          </w:rPr>
        </w:r>
        <w:r>
          <w:rPr>
            <w:noProof/>
            <w:webHidden/>
          </w:rPr>
          <w:fldChar w:fldCharType="separate"/>
        </w:r>
        <w:r>
          <w:rPr>
            <w:noProof/>
            <w:webHidden/>
          </w:rPr>
          <w:t>16</w:t>
        </w:r>
        <w:r>
          <w:rPr>
            <w:noProof/>
            <w:webHidden/>
          </w:rPr>
          <w:fldChar w:fldCharType="end"/>
        </w:r>
      </w:hyperlink>
    </w:p>
    <w:p w:rsidR="003F0413" w:rsidRDefault="003F0413">
      <w:pPr>
        <w:pStyle w:val="30"/>
        <w:tabs>
          <w:tab w:val="left" w:pos="1470"/>
          <w:tab w:val="right" w:leader="dot" w:pos="8630"/>
        </w:tabs>
        <w:rPr>
          <w:rFonts w:asciiTheme="minorHAnsi" w:hAnsiTheme="minorHAnsi" w:cstheme="minorBidi"/>
          <w:noProof/>
          <w:kern w:val="2"/>
          <w:sz w:val="21"/>
          <w:szCs w:val="22"/>
        </w:rPr>
      </w:pPr>
      <w:hyperlink w:anchor="_Toc483843452" w:history="1">
        <w:r w:rsidRPr="00DC5EDE">
          <w:rPr>
            <w:rStyle w:val="a4"/>
            <w:rFonts w:ascii="Calibri" w:eastAsia="Calibri" w:hAnsi="Calibri" w:cs="Calibri"/>
            <w:noProof/>
          </w:rPr>
          <w:t>11.2.1.</w:t>
        </w:r>
        <w:r>
          <w:rPr>
            <w:rFonts w:asciiTheme="minorHAnsi" w:hAnsiTheme="minorHAnsi" w:cstheme="minorBidi"/>
            <w:noProof/>
            <w:kern w:val="2"/>
            <w:sz w:val="21"/>
            <w:szCs w:val="22"/>
          </w:rPr>
          <w:tab/>
        </w:r>
        <w:r w:rsidRPr="00DC5EDE">
          <w:rPr>
            <w:rStyle w:val="a4"/>
            <w:rFonts w:ascii="ＭＳ 明朝" w:eastAsia="Calibri" w:hAnsi="ＭＳ 明朝" w:cs="ＭＳ 明朝"/>
            <w:noProof/>
          </w:rPr>
          <w:t>機械翻訳</w:t>
        </w:r>
        <w:r>
          <w:rPr>
            <w:noProof/>
            <w:webHidden/>
          </w:rPr>
          <w:tab/>
        </w:r>
        <w:r>
          <w:rPr>
            <w:noProof/>
            <w:webHidden/>
          </w:rPr>
          <w:fldChar w:fldCharType="begin"/>
        </w:r>
        <w:r>
          <w:rPr>
            <w:noProof/>
            <w:webHidden/>
          </w:rPr>
          <w:instrText xml:space="preserve"> PAGEREF _Toc483843452 \h </w:instrText>
        </w:r>
        <w:r>
          <w:rPr>
            <w:noProof/>
            <w:webHidden/>
          </w:rPr>
        </w:r>
        <w:r>
          <w:rPr>
            <w:noProof/>
            <w:webHidden/>
          </w:rPr>
          <w:fldChar w:fldCharType="separate"/>
        </w:r>
        <w:r>
          <w:rPr>
            <w:noProof/>
            <w:webHidden/>
          </w:rPr>
          <w:t>16</w:t>
        </w:r>
        <w:r>
          <w:rPr>
            <w:noProof/>
            <w:webHidden/>
          </w:rPr>
          <w:fldChar w:fldCharType="end"/>
        </w:r>
      </w:hyperlink>
    </w:p>
    <w:p w:rsidR="003F0413" w:rsidRDefault="003F0413">
      <w:pPr>
        <w:pStyle w:val="30"/>
        <w:tabs>
          <w:tab w:val="left" w:pos="1470"/>
          <w:tab w:val="right" w:leader="dot" w:pos="8630"/>
        </w:tabs>
        <w:rPr>
          <w:rFonts w:asciiTheme="minorHAnsi" w:hAnsiTheme="minorHAnsi" w:cstheme="minorBidi"/>
          <w:noProof/>
          <w:kern w:val="2"/>
          <w:sz w:val="21"/>
          <w:szCs w:val="22"/>
        </w:rPr>
      </w:pPr>
      <w:hyperlink w:anchor="_Toc483843453" w:history="1">
        <w:r w:rsidRPr="00DC5EDE">
          <w:rPr>
            <w:rStyle w:val="a4"/>
            <w:rFonts w:ascii="Calibri" w:eastAsia="Calibri" w:hAnsi="Calibri" w:cs="Calibri"/>
            <w:noProof/>
          </w:rPr>
          <w:t>11.2.2.</w:t>
        </w:r>
        <w:r>
          <w:rPr>
            <w:rFonts w:asciiTheme="minorHAnsi" w:hAnsiTheme="minorHAnsi" w:cstheme="minorBidi"/>
            <w:noProof/>
            <w:kern w:val="2"/>
            <w:sz w:val="21"/>
            <w:szCs w:val="22"/>
          </w:rPr>
          <w:tab/>
        </w:r>
        <w:r w:rsidRPr="00DC5EDE">
          <w:rPr>
            <w:rStyle w:val="a4"/>
            <w:rFonts w:ascii="ＭＳ 明朝" w:eastAsia="Calibri" w:hAnsi="ＭＳ 明朝" w:cs="ＭＳ 明朝"/>
            <w:noProof/>
          </w:rPr>
          <w:t>自動運転</w:t>
        </w:r>
        <w:r>
          <w:rPr>
            <w:noProof/>
            <w:webHidden/>
          </w:rPr>
          <w:tab/>
        </w:r>
        <w:r>
          <w:rPr>
            <w:noProof/>
            <w:webHidden/>
          </w:rPr>
          <w:fldChar w:fldCharType="begin"/>
        </w:r>
        <w:r>
          <w:rPr>
            <w:noProof/>
            <w:webHidden/>
          </w:rPr>
          <w:instrText xml:space="preserve"> PAGEREF _Toc483843453 \h </w:instrText>
        </w:r>
        <w:r>
          <w:rPr>
            <w:noProof/>
            <w:webHidden/>
          </w:rPr>
        </w:r>
        <w:r>
          <w:rPr>
            <w:noProof/>
            <w:webHidden/>
          </w:rPr>
          <w:fldChar w:fldCharType="separate"/>
        </w:r>
        <w:r>
          <w:rPr>
            <w:noProof/>
            <w:webHidden/>
          </w:rPr>
          <w:t>16</w:t>
        </w:r>
        <w:r>
          <w:rPr>
            <w:noProof/>
            <w:webHidden/>
          </w:rPr>
          <w:fldChar w:fldCharType="end"/>
        </w:r>
      </w:hyperlink>
    </w:p>
    <w:p w:rsidR="003F0413" w:rsidRDefault="003F0413">
      <w:pPr>
        <w:pStyle w:val="30"/>
        <w:tabs>
          <w:tab w:val="left" w:pos="1470"/>
          <w:tab w:val="right" w:leader="dot" w:pos="8630"/>
        </w:tabs>
        <w:rPr>
          <w:rFonts w:asciiTheme="minorHAnsi" w:hAnsiTheme="minorHAnsi" w:cstheme="minorBidi"/>
          <w:noProof/>
          <w:kern w:val="2"/>
          <w:sz w:val="21"/>
          <w:szCs w:val="22"/>
        </w:rPr>
      </w:pPr>
      <w:hyperlink w:anchor="_Toc483843454" w:history="1">
        <w:r w:rsidRPr="00DC5EDE">
          <w:rPr>
            <w:rStyle w:val="a4"/>
            <w:rFonts w:ascii="Calibri" w:eastAsia="Calibri" w:hAnsi="Calibri" w:cs="Calibri"/>
            <w:noProof/>
          </w:rPr>
          <w:t>11.2.3.</w:t>
        </w:r>
        <w:r>
          <w:rPr>
            <w:rFonts w:asciiTheme="minorHAnsi" w:hAnsiTheme="minorHAnsi" w:cstheme="minorBidi"/>
            <w:noProof/>
            <w:kern w:val="2"/>
            <w:sz w:val="21"/>
            <w:szCs w:val="22"/>
          </w:rPr>
          <w:tab/>
        </w:r>
        <w:r w:rsidRPr="00DC5EDE">
          <w:rPr>
            <w:rStyle w:val="a4"/>
            <w:rFonts w:ascii="ＭＳ 明朝" w:eastAsia="Calibri" w:hAnsi="ＭＳ 明朝" w:cs="ＭＳ 明朝"/>
            <w:noProof/>
          </w:rPr>
          <w:t>ルンバ</w:t>
        </w:r>
        <w:r>
          <w:rPr>
            <w:noProof/>
            <w:webHidden/>
          </w:rPr>
          <w:tab/>
        </w:r>
        <w:r>
          <w:rPr>
            <w:noProof/>
            <w:webHidden/>
          </w:rPr>
          <w:fldChar w:fldCharType="begin"/>
        </w:r>
        <w:r>
          <w:rPr>
            <w:noProof/>
            <w:webHidden/>
          </w:rPr>
          <w:instrText xml:space="preserve"> PAGEREF _Toc483843454 \h </w:instrText>
        </w:r>
        <w:r>
          <w:rPr>
            <w:noProof/>
            <w:webHidden/>
          </w:rPr>
        </w:r>
        <w:r>
          <w:rPr>
            <w:noProof/>
            <w:webHidden/>
          </w:rPr>
          <w:fldChar w:fldCharType="separate"/>
        </w:r>
        <w:r>
          <w:rPr>
            <w:noProof/>
            <w:webHidden/>
          </w:rPr>
          <w:t>16</w:t>
        </w:r>
        <w:r>
          <w:rPr>
            <w:noProof/>
            <w:webHidden/>
          </w:rPr>
          <w:fldChar w:fldCharType="end"/>
        </w:r>
      </w:hyperlink>
    </w:p>
    <w:p w:rsidR="003F0413" w:rsidRDefault="003F0413">
      <w:pPr>
        <w:pStyle w:val="30"/>
        <w:tabs>
          <w:tab w:val="left" w:pos="1470"/>
          <w:tab w:val="right" w:leader="dot" w:pos="8630"/>
        </w:tabs>
        <w:rPr>
          <w:rFonts w:asciiTheme="minorHAnsi" w:hAnsiTheme="minorHAnsi" w:cstheme="minorBidi"/>
          <w:noProof/>
          <w:kern w:val="2"/>
          <w:sz w:val="21"/>
          <w:szCs w:val="22"/>
        </w:rPr>
      </w:pPr>
      <w:hyperlink w:anchor="_Toc483843455" w:history="1">
        <w:r w:rsidRPr="00DC5EDE">
          <w:rPr>
            <w:rStyle w:val="a4"/>
            <w:rFonts w:ascii="Calibri" w:eastAsia="Calibri" w:hAnsi="Calibri" w:cs="Calibri"/>
            <w:noProof/>
          </w:rPr>
          <w:t>11.2.4.</w:t>
        </w:r>
        <w:r>
          <w:rPr>
            <w:rFonts w:asciiTheme="minorHAnsi" w:hAnsiTheme="minorHAnsi" w:cstheme="minorBidi"/>
            <w:noProof/>
            <w:kern w:val="2"/>
            <w:sz w:val="21"/>
            <w:szCs w:val="22"/>
          </w:rPr>
          <w:tab/>
        </w:r>
        <w:r w:rsidRPr="00DC5EDE">
          <w:rPr>
            <w:rStyle w:val="a4"/>
            <w:rFonts w:ascii="ＭＳ 明朝" w:eastAsia="Calibri" w:hAnsi="ＭＳ 明朝" w:cs="ＭＳ 明朝"/>
            <w:noProof/>
          </w:rPr>
          <w:t>自由回答テキストの自動解析、集計</w:t>
        </w:r>
        <w:r>
          <w:rPr>
            <w:noProof/>
            <w:webHidden/>
          </w:rPr>
          <w:tab/>
        </w:r>
        <w:r>
          <w:rPr>
            <w:noProof/>
            <w:webHidden/>
          </w:rPr>
          <w:fldChar w:fldCharType="begin"/>
        </w:r>
        <w:r>
          <w:rPr>
            <w:noProof/>
            <w:webHidden/>
          </w:rPr>
          <w:instrText xml:space="preserve"> PAGEREF _Toc483843455 \h </w:instrText>
        </w:r>
        <w:r>
          <w:rPr>
            <w:noProof/>
            <w:webHidden/>
          </w:rPr>
        </w:r>
        <w:r>
          <w:rPr>
            <w:noProof/>
            <w:webHidden/>
          </w:rPr>
          <w:fldChar w:fldCharType="separate"/>
        </w:r>
        <w:r>
          <w:rPr>
            <w:noProof/>
            <w:webHidden/>
          </w:rPr>
          <w:t>16</w:t>
        </w:r>
        <w:r>
          <w:rPr>
            <w:noProof/>
            <w:webHidden/>
          </w:rPr>
          <w:fldChar w:fldCharType="end"/>
        </w:r>
      </w:hyperlink>
    </w:p>
    <w:p w:rsidR="003F0413" w:rsidRDefault="003F0413">
      <w:pPr>
        <w:pStyle w:val="30"/>
        <w:tabs>
          <w:tab w:val="left" w:pos="1470"/>
          <w:tab w:val="right" w:leader="dot" w:pos="8630"/>
        </w:tabs>
        <w:rPr>
          <w:rFonts w:asciiTheme="minorHAnsi" w:hAnsiTheme="minorHAnsi" w:cstheme="minorBidi"/>
          <w:noProof/>
          <w:kern w:val="2"/>
          <w:sz w:val="21"/>
          <w:szCs w:val="22"/>
        </w:rPr>
      </w:pPr>
      <w:hyperlink w:anchor="_Toc483843456" w:history="1">
        <w:r w:rsidRPr="00DC5EDE">
          <w:rPr>
            <w:rStyle w:val="a4"/>
            <w:rFonts w:ascii="Calibri" w:eastAsia="Calibri" w:hAnsi="Calibri" w:cs="Calibri"/>
            <w:noProof/>
          </w:rPr>
          <w:t>11.2.5.</w:t>
        </w:r>
        <w:r>
          <w:rPr>
            <w:rFonts w:asciiTheme="minorHAnsi" w:hAnsiTheme="minorHAnsi" w:cstheme="minorBidi"/>
            <w:noProof/>
            <w:kern w:val="2"/>
            <w:sz w:val="21"/>
            <w:szCs w:val="22"/>
          </w:rPr>
          <w:tab/>
        </w:r>
        <w:r w:rsidRPr="00DC5EDE">
          <w:rPr>
            <w:rStyle w:val="a4"/>
            <w:rFonts w:ascii="ＭＳ 明朝" w:eastAsia="Calibri" w:hAnsi="ＭＳ 明朝" w:cs="ＭＳ 明朝"/>
            <w:noProof/>
          </w:rPr>
          <w:t>知識創出システム</w:t>
        </w:r>
        <w:r>
          <w:rPr>
            <w:noProof/>
            <w:webHidden/>
          </w:rPr>
          <w:tab/>
        </w:r>
        <w:r>
          <w:rPr>
            <w:noProof/>
            <w:webHidden/>
          </w:rPr>
          <w:fldChar w:fldCharType="begin"/>
        </w:r>
        <w:r>
          <w:rPr>
            <w:noProof/>
            <w:webHidden/>
          </w:rPr>
          <w:instrText xml:space="preserve"> PAGEREF _Toc483843456 \h </w:instrText>
        </w:r>
        <w:r>
          <w:rPr>
            <w:noProof/>
            <w:webHidden/>
          </w:rPr>
        </w:r>
        <w:r>
          <w:rPr>
            <w:noProof/>
            <w:webHidden/>
          </w:rPr>
          <w:fldChar w:fldCharType="separate"/>
        </w:r>
        <w:r>
          <w:rPr>
            <w:noProof/>
            <w:webHidden/>
          </w:rPr>
          <w:t>16</w:t>
        </w:r>
        <w:r>
          <w:rPr>
            <w:noProof/>
            <w:webHidden/>
          </w:rPr>
          <w:fldChar w:fldCharType="end"/>
        </w:r>
      </w:hyperlink>
    </w:p>
    <w:p w:rsidR="003F0413" w:rsidRDefault="003F0413">
      <w:pPr>
        <w:pStyle w:val="20"/>
        <w:tabs>
          <w:tab w:val="left" w:pos="1050"/>
          <w:tab w:val="right" w:leader="dot" w:pos="8630"/>
        </w:tabs>
        <w:rPr>
          <w:rFonts w:asciiTheme="minorHAnsi" w:hAnsiTheme="minorHAnsi" w:cstheme="minorBidi"/>
          <w:noProof/>
          <w:kern w:val="2"/>
          <w:sz w:val="21"/>
          <w:szCs w:val="22"/>
        </w:rPr>
      </w:pPr>
      <w:hyperlink w:anchor="_Toc483843457" w:history="1">
        <w:r w:rsidRPr="00DC5EDE">
          <w:rPr>
            <w:rStyle w:val="a4"/>
            <w:rFonts w:ascii="Calibri" w:eastAsia="Calibri" w:hAnsi="Calibri" w:cs="Calibri"/>
            <w:noProof/>
          </w:rPr>
          <w:t>11.3.</w:t>
        </w:r>
        <w:r>
          <w:rPr>
            <w:rFonts w:asciiTheme="minorHAnsi" w:hAnsiTheme="minorHAnsi" w:cstheme="minorBidi"/>
            <w:noProof/>
            <w:kern w:val="2"/>
            <w:sz w:val="21"/>
            <w:szCs w:val="22"/>
          </w:rPr>
          <w:tab/>
        </w:r>
        <w:r w:rsidRPr="00DC5EDE">
          <w:rPr>
            <w:rStyle w:val="a4"/>
            <w:rFonts w:ascii="ＭＳ 明朝" w:eastAsia="Calibri" w:hAnsi="ＭＳ 明朝" w:cs="ＭＳ 明朝"/>
            <w:noProof/>
          </w:rPr>
          <w:t>ビジネス分野</w:t>
        </w:r>
        <w:r>
          <w:rPr>
            <w:noProof/>
            <w:webHidden/>
          </w:rPr>
          <w:tab/>
        </w:r>
        <w:r>
          <w:rPr>
            <w:noProof/>
            <w:webHidden/>
          </w:rPr>
          <w:fldChar w:fldCharType="begin"/>
        </w:r>
        <w:r>
          <w:rPr>
            <w:noProof/>
            <w:webHidden/>
          </w:rPr>
          <w:instrText xml:space="preserve"> PAGEREF _Toc483843457 \h </w:instrText>
        </w:r>
        <w:r>
          <w:rPr>
            <w:noProof/>
            <w:webHidden/>
          </w:rPr>
        </w:r>
        <w:r>
          <w:rPr>
            <w:noProof/>
            <w:webHidden/>
          </w:rPr>
          <w:fldChar w:fldCharType="separate"/>
        </w:r>
        <w:r>
          <w:rPr>
            <w:noProof/>
            <w:webHidden/>
          </w:rPr>
          <w:t>16</w:t>
        </w:r>
        <w:r>
          <w:rPr>
            <w:noProof/>
            <w:webHidden/>
          </w:rPr>
          <w:fldChar w:fldCharType="end"/>
        </w:r>
      </w:hyperlink>
    </w:p>
    <w:p w:rsidR="003F0413" w:rsidRDefault="003F0413">
      <w:pPr>
        <w:pStyle w:val="30"/>
        <w:tabs>
          <w:tab w:val="left" w:pos="1470"/>
          <w:tab w:val="right" w:leader="dot" w:pos="8630"/>
        </w:tabs>
        <w:rPr>
          <w:rFonts w:asciiTheme="minorHAnsi" w:hAnsiTheme="minorHAnsi" w:cstheme="minorBidi"/>
          <w:noProof/>
          <w:kern w:val="2"/>
          <w:sz w:val="21"/>
          <w:szCs w:val="22"/>
        </w:rPr>
      </w:pPr>
      <w:hyperlink w:anchor="_Toc483843458" w:history="1">
        <w:r w:rsidRPr="00DC5EDE">
          <w:rPr>
            <w:rStyle w:val="a4"/>
            <w:rFonts w:ascii="Calibri" w:eastAsia="Calibri" w:hAnsi="Calibri" w:cs="Calibri"/>
            <w:noProof/>
          </w:rPr>
          <w:t>11.3.1.</w:t>
        </w:r>
        <w:r>
          <w:rPr>
            <w:rFonts w:asciiTheme="minorHAnsi" w:hAnsiTheme="minorHAnsi" w:cstheme="minorBidi"/>
            <w:noProof/>
            <w:kern w:val="2"/>
            <w:sz w:val="21"/>
            <w:szCs w:val="22"/>
          </w:rPr>
          <w:tab/>
        </w:r>
        <w:r w:rsidRPr="00DC5EDE">
          <w:rPr>
            <w:rStyle w:val="a4"/>
            <w:rFonts w:ascii="ＭＳ 明朝" w:eastAsia="Calibri" w:hAnsi="ＭＳ 明朝" w:cs="ＭＳ 明朝"/>
            <w:noProof/>
          </w:rPr>
          <w:t>自動運転自動車</w:t>
        </w:r>
        <w:r>
          <w:rPr>
            <w:noProof/>
            <w:webHidden/>
          </w:rPr>
          <w:tab/>
        </w:r>
        <w:r>
          <w:rPr>
            <w:noProof/>
            <w:webHidden/>
          </w:rPr>
          <w:fldChar w:fldCharType="begin"/>
        </w:r>
        <w:r>
          <w:rPr>
            <w:noProof/>
            <w:webHidden/>
          </w:rPr>
          <w:instrText xml:space="preserve"> PAGEREF _Toc483843458 \h </w:instrText>
        </w:r>
        <w:r>
          <w:rPr>
            <w:noProof/>
            <w:webHidden/>
          </w:rPr>
        </w:r>
        <w:r>
          <w:rPr>
            <w:noProof/>
            <w:webHidden/>
          </w:rPr>
          <w:fldChar w:fldCharType="separate"/>
        </w:r>
        <w:r>
          <w:rPr>
            <w:noProof/>
            <w:webHidden/>
          </w:rPr>
          <w:t>16</w:t>
        </w:r>
        <w:r>
          <w:rPr>
            <w:noProof/>
            <w:webHidden/>
          </w:rPr>
          <w:fldChar w:fldCharType="end"/>
        </w:r>
      </w:hyperlink>
    </w:p>
    <w:p w:rsidR="003F0413" w:rsidRDefault="003F0413">
      <w:pPr>
        <w:pStyle w:val="30"/>
        <w:tabs>
          <w:tab w:val="left" w:pos="1470"/>
          <w:tab w:val="right" w:leader="dot" w:pos="8630"/>
        </w:tabs>
        <w:rPr>
          <w:rFonts w:asciiTheme="minorHAnsi" w:hAnsiTheme="minorHAnsi" w:cstheme="minorBidi"/>
          <w:noProof/>
          <w:kern w:val="2"/>
          <w:sz w:val="21"/>
          <w:szCs w:val="22"/>
        </w:rPr>
      </w:pPr>
      <w:hyperlink w:anchor="_Toc483843459" w:history="1">
        <w:r w:rsidRPr="00DC5EDE">
          <w:rPr>
            <w:rStyle w:val="a4"/>
            <w:rFonts w:ascii="Calibri" w:eastAsia="Calibri" w:hAnsi="Calibri" w:cs="Calibri"/>
            <w:noProof/>
          </w:rPr>
          <w:t>11.3.2.</w:t>
        </w:r>
        <w:r>
          <w:rPr>
            <w:rFonts w:asciiTheme="minorHAnsi" w:hAnsiTheme="minorHAnsi" w:cstheme="minorBidi"/>
            <w:noProof/>
            <w:kern w:val="2"/>
            <w:sz w:val="21"/>
            <w:szCs w:val="22"/>
          </w:rPr>
          <w:tab/>
        </w:r>
        <w:r w:rsidRPr="00DC5EDE">
          <w:rPr>
            <w:rStyle w:val="a4"/>
            <w:rFonts w:ascii="ＭＳ 明朝" w:eastAsia="Calibri" w:hAnsi="ＭＳ 明朝" w:cs="ＭＳ 明朝"/>
            <w:noProof/>
          </w:rPr>
          <w:t>フィンテック（</w:t>
        </w:r>
        <w:r w:rsidRPr="00DC5EDE">
          <w:rPr>
            <w:rStyle w:val="a4"/>
            <w:rFonts w:ascii="Calibri" w:eastAsia="Calibri" w:hAnsi="Calibri" w:cs="Calibri"/>
            <w:noProof/>
          </w:rPr>
          <w:t>Fintech</w:t>
        </w:r>
        <w:r w:rsidRPr="00DC5EDE">
          <w:rPr>
            <w:rStyle w:val="a4"/>
            <w:rFonts w:ascii="ＭＳ 明朝" w:eastAsia="Calibri" w:hAnsi="ＭＳ 明朝" w:cs="ＭＳ 明朝"/>
            <w:noProof/>
          </w:rPr>
          <w:t>）</w:t>
        </w:r>
        <w:r>
          <w:rPr>
            <w:noProof/>
            <w:webHidden/>
          </w:rPr>
          <w:tab/>
        </w:r>
        <w:r>
          <w:rPr>
            <w:noProof/>
            <w:webHidden/>
          </w:rPr>
          <w:fldChar w:fldCharType="begin"/>
        </w:r>
        <w:r>
          <w:rPr>
            <w:noProof/>
            <w:webHidden/>
          </w:rPr>
          <w:instrText xml:space="preserve"> PAGEREF _Toc483843459 \h </w:instrText>
        </w:r>
        <w:r>
          <w:rPr>
            <w:noProof/>
            <w:webHidden/>
          </w:rPr>
        </w:r>
        <w:r>
          <w:rPr>
            <w:noProof/>
            <w:webHidden/>
          </w:rPr>
          <w:fldChar w:fldCharType="separate"/>
        </w:r>
        <w:r>
          <w:rPr>
            <w:noProof/>
            <w:webHidden/>
          </w:rPr>
          <w:t>16</w:t>
        </w:r>
        <w:r>
          <w:rPr>
            <w:noProof/>
            <w:webHidden/>
          </w:rPr>
          <w:fldChar w:fldCharType="end"/>
        </w:r>
      </w:hyperlink>
    </w:p>
    <w:p w:rsidR="003F0413" w:rsidRDefault="003F0413">
      <w:pPr>
        <w:pStyle w:val="30"/>
        <w:tabs>
          <w:tab w:val="left" w:pos="1470"/>
          <w:tab w:val="right" w:leader="dot" w:pos="8630"/>
        </w:tabs>
        <w:rPr>
          <w:rFonts w:asciiTheme="minorHAnsi" w:hAnsiTheme="minorHAnsi" w:cstheme="minorBidi"/>
          <w:noProof/>
          <w:kern w:val="2"/>
          <w:sz w:val="21"/>
          <w:szCs w:val="22"/>
        </w:rPr>
      </w:pPr>
      <w:hyperlink w:anchor="_Toc483843460" w:history="1">
        <w:r w:rsidRPr="00DC5EDE">
          <w:rPr>
            <w:rStyle w:val="a4"/>
            <w:rFonts w:ascii="Calibri" w:eastAsia="Calibri" w:hAnsi="Calibri" w:cs="Calibri"/>
            <w:noProof/>
          </w:rPr>
          <w:t>11.3.3.</w:t>
        </w:r>
        <w:r>
          <w:rPr>
            <w:rFonts w:asciiTheme="minorHAnsi" w:hAnsiTheme="minorHAnsi" w:cstheme="minorBidi"/>
            <w:noProof/>
            <w:kern w:val="2"/>
            <w:sz w:val="21"/>
            <w:szCs w:val="22"/>
          </w:rPr>
          <w:tab/>
        </w:r>
        <w:r w:rsidRPr="00DC5EDE">
          <w:rPr>
            <w:rStyle w:val="a4"/>
            <w:rFonts w:ascii="Calibri" w:eastAsia="Calibri" w:hAnsi="Calibri" w:cs="Calibri"/>
            <w:noProof/>
          </w:rPr>
          <w:t>X-tech</w:t>
        </w:r>
        <w:r>
          <w:rPr>
            <w:noProof/>
            <w:webHidden/>
          </w:rPr>
          <w:tab/>
        </w:r>
        <w:r>
          <w:rPr>
            <w:noProof/>
            <w:webHidden/>
          </w:rPr>
          <w:fldChar w:fldCharType="begin"/>
        </w:r>
        <w:r>
          <w:rPr>
            <w:noProof/>
            <w:webHidden/>
          </w:rPr>
          <w:instrText xml:space="preserve"> PAGEREF _Toc483843460 \h </w:instrText>
        </w:r>
        <w:r>
          <w:rPr>
            <w:noProof/>
            <w:webHidden/>
          </w:rPr>
        </w:r>
        <w:r>
          <w:rPr>
            <w:noProof/>
            <w:webHidden/>
          </w:rPr>
          <w:fldChar w:fldCharType="separate"/>
        </w:r>
        <w:r>
          <w:rPr>
            <w:noProof/>
            <w:webHidden/>
          </w:rPr>
          <w:t>16</w:t>
        </w:r>
        <w:r>
          <w:rPr>
            <w:noProof/>
            <w:webHidden/>
          </w:rPr>
          <w:fldChar w:fldCharType="end"/>
        </w:r>
      </w:hyperlink>
    </w:p>
    <w:p w:rsidR="003F0413" w:rsidRDefault="003F0413">
      <w:pPr>
        <w:pStyle w:val="30"/>
        <w:tabs>
          <w:tab w:val="left" w:pos="1470"/>
          <w:tab w:val="right" w:leader="dot" w:pos="8630"/>
        </w:tabs>
        <w:rPr>
          <w:rFonts w:asciiTheme="minorHAnsi" w:hAnsiTheme="minorHAnsi" w:cstheme="minorBidi"/>
          <w:noProof/>
          <w:kern w:val="2"/>
          <w:sz w:val="21"/>
          <w:szCs w:val="22"/>
        </w:rPr>
      </w:pPr>
      <w:hyperlink w:anchor="_Toc483843461" w:history="1">
        <w:r w:rsidRPr="00DC5EDE">
          <w:rPr>
            <w:rStyle w:val="a4"/>
            <w:rFonts w:ascii="Calibri" w:eastAsia="Calibri" w:hAnsi="Calibri" w:cs="Calibri"/>
            <w:noProof/>
          </w:rPr>
          <w:t>11.3.4.</w:t>
        </w:r>
        <w:r>
          <w:rPr>
            <w:rFonts w:asciiTheme="minorHAnsi" w:hAnsiTheme="minorHAnsi" w:cstheme="minorBidi"/>
            <w:noProof/>
            <w:kern w:val="2"/>
            <w:sz w:val="21"/>
            <w:szCs w:val="22"/>
          </w:rPr>
          <w:tab/>
        </w:r>
        <w:r w:rsidRPr="00DC5EDE">
          <w:rPr>
            <w:rStyle w:val="a4"/>
            <w:rFonts w:ascii="Calibri" w:eastAsia="Calibri" w:hAnsi="Calibri" w:cs="Calibri"/>
            <w:noProof/>
          </w:rPr>
          <w:t>MarcheTech</w:t>
        </w:r>
        <w:r w:rsidRPr="00DC5EDE">
          <w:rPr>
            <w:rStyle w:val="a4"/>
            <w:rFonts w:ascii="ＭＳ 明朝" w:eastAsia="Calibri" w:hAnsi="ＭＳ 明朝" w:cs="ＭＳ 明朝"/>
            <w:noProof/>
          </w:rPr>
          <w:t>（マーケティング</w:t>
        </w:r>
        <w:r w:rsidRPr="00DC5EDE">
          <w:rPr>
            <w:rStyle w:val="a4"/>
            <w:rFonts w:ascii="Calibri" w:eastAsia="Calibri" w:hAnsi="Calibri" w:cs="Calibri"/>
            <w:noProof/>
          </w:rPr>
          <w:t>×Tech</w:t>
        </w:r>
        <w:r w:rsidRPr="00DC5EDE">
          <w:rPr>
            <w:rStyle w:val="a4"/>
            <w:rFonts w:ascii="ＭＳ 明朝" w:eastAsia="Calibri" w:hAnsi="ＭＳ 明朝" w:cs="ＭＳ 明朝"/>
            <w:noProof/>
          </w:rPr>
          <w:t>）</w:t>
        </w:r>
        <w:r>
          <w:rPr>
            <w:noProof/>
            <w:webHidden/>
          </w:rPr>
          <w:tab/>
        </w:r>
        <w:r>
          <w:rPr>
            <w:noProof/>
            <w:webHidden/>
          </w:rPr>
          <w:fldChar w:fldCharType="begin"/>
        </w:r>
        <w:r>
          <w:rPr>
            <w:noProof/>
            <w:webHidden/>
          </w:rPr>
          <w:instrText xml:space="preserve"> PAGEREF _Toc483843461 \h </w:instrText>
        </w:r>
        <w:r>
          <w:rPr>
            <w:noProof/>
            <w:webHidden/>
          </w:rPr>
        </w:r>
        <w:r>
          <w:rPr>
            <w:noProof/>
            <w:webHidden/>
          </w:rPr>
          <w:fldChar w:fldCharType="separate"/>
        </w:r>
        <w:r>
          <w:rPr>
            <w:noProof/>
            <w:webHidden/>
          </w:rPr>
          <w:t>17</w:t>
        </w:r>
        <w:r>
          <w:rPr>
            <w:noProof/>
            <w:webHidden/>
          </w:rPr>
          <w:fldChar w:fldCharType="end"/>
        </w:r>
      </w:hyperlink>
    </w:p>
    <w:p w:rsidR="003F0413" w:rsidRDefault="003F0413">
      <w:pPr>
        <w:pStyle w:val="30"/>
        <w:tabs>
          <w:tab w:val="left" w:pos="1470"/>
          <w:tab w:val="right" w:leader="dot" w:pos="8630"/>
        </w:tabs>
        <w:rPr>
          <w:rFonts w:asciiTheme="minorHAnsi" w:hAnsiTheme="minorHAnsi" w:cstheme="minorBidi"/>
          <w:noProof/>
          <w:kern w:val="2"/>
          <w:sz w:val="21"/>
          <w:szCs w:val="22"/>
        </w:rPr>
      </w:pPr>
      <w:hyperlink w:anchor="_Toc483843462" w:history="1">
        <w:r w:rsidRPr="00DC5EDE">
          <w:rPr>
            <w:rStyle w:val="a4"/>
            <w:rFonts w:ascii="Calibri" w:eastAsia="Calibri" w:hAnsi="Calibri" w:cs="Calibri"/>
            <w:noProof/>
          </w:rPr>
          <w:t>11.3.5.</w:t>
        </w:r>
        <w:r>
          <w:rPr>
            <w:rFonts w:asciiTheme="minorHAnsi" w:hAnsiTheme="minorHAnsi" w:cstheme="minorBidi"/>
            <w:noProof/>
            <w:kern w:val="2"/>
            <w:sz w:val="21"/>
            <w:szCs w:val="22"/>
          </w:rPr>
          <w:tab/>
        </w:r>
        <w:r w:rsidRPr="00DC5EDE">
          <w:rPr>
            <w:rStyle w:val="a4"/>
            <w:rFonts w:ascii="Calibri" w:eastAsia="Calibri" w:hAnsi="Calibri" w:cs="Calibri"/>
            <w:noProof/>
          </w:rPr>
          <w:t>Media-Tech</w:t>
        </w:r>
        <w:r>
          <w:rPr>
            <w:noProof/>
            <w:webHidden/>
          </w:rPr>
          <w:tab/>
        </w:r>
        <w:r>
          <w:rPr>
            <w:noProof/>
            <w:webHidden/>
          </w:rPr>
          <w:fldChar w:fldCharType="begin"/>
        </w:r>
        <w:r>
          <w:rPr>
            <w:noProof/>
            <w:webHidden/>
          </w:rPr>
          <w:instrText xml:space="preserve"> PAGEREF _Toc483843462 \h </w:instrText>
        </w:r>
        <w:r>
          <w:rPr>
            <w:noProof/>
            <w:webHidden/>
          </w:rPr>
        </w:r>
        <w:r>
          <w:rPr>
            <w:noProof/>
            <w:webHidden/>
          </w:rPr>
          <w:fldChar w:fldCharType="separate"/>
        </w:r>
        <w:r>
          <w:rPr>
            <w:noProof/>
            <w:webHidden/>
          </w:rPr>
          <w:t>17</w:t>
        </w:r>
        <w:r>
          <w:rPr>
            <w:noProof/>
            <w:webHidden/>
          </w:rPr>
          <w:fldChar w:fldCharType="end"/>
        </w:r>
      </w:hyperlink>
    </w:p>
    <w:p w:rsidR="003F0413" w:rsidRDefault="003F0413">
      <w:pPr>
        <w:pStyle w:val="10"/>
        <w:tabs>
          <w:tab w:val="left" w:pos="630"/>
          <w:tab w:val="right" w:leader="dot" w:pos="8630"/>
        </w:tabs>
        <w:rPr>
          <w:rFonts w:asciiTheme="minorHAnsi" w:hAnsiTheme="minorHAnsi" w:cstheme="minorBidi"/>
          <w:noProof/>
          <w:kern w:val="2"/>
          <w:sz w:val="21"/>
          <w:szCs w:val="22"/>
        </w:rPr>
      </w:pPr>
      <w:hyperlink w:anchor="_Toc483843463" w:history="1">
        <w:r w:rsidRPr="00DC5EDE">
          <w:rPr>
            <w:rStyle w:val="a4"/>
            <w:rFonts w:ascii="Calibri" w:eastAsia="Calibri" w:hAnsi="Calibri" w:cs="Calibri"/>
            <w:noProof/>
          </w:rPr>
          <w:t>12.</w:t>
        </w:r>
        <w:r>
          <w:rPr>
            <w:rFonts w:asciiTheme="minorHAnsi" w:hAnsiTheme="minorHAnsi" w:cstheme="minorBidi"/>
            <w:noProof/>
            <w:kern w:val="2"/>
            <w:sz w:val="21"/>
            <w:szCs w:val="22"/>
          </w:rPr>
          <w:tab/>
        </w:r>
        <w:r w:rsidRPr="00DC5EDE">
          <w:rPr>
            <w:rStyle w:val="a4"/>
            <w:rFonts w:ascii="ＭＳ ゴシック" w:eastAsia="ＭＳ ゴシック" w:hAnsi="ＭＳ ゴシック" w:cs="ＭＳ ゴシック" w:hint="eastAsia"/>
            <w:noProof/>
          </w:rPr>
          <w:t>人工知能に活用に適した業務</w:t>
        </w:r>
        <w:r>
          <w:rPr>
            <w:noProof/>
            <w:webHidden/>
          </w:rPr>
          <w:tab/>
        </w:r>
        <w:r>
          <w:rPr>
            <w:noProof/>
            <w:webHidden/>
          </w:rPr>
          <w:fldChar w:fldCharType="begin"/>
        </w:r>
        <w:r>
          <w:rPr>
            <w:noProof/>
            <w:webHidden/>
          </w:rPr>
          <w:instrText xml:space="preserve"> PAGEREF _Toc483843463 \h </w:instrText>
        </w:r>
        <w:r>
          <w:rPr>
            <w:noProof/>
            <w:webHidden/>
          </w:rPr>
        </w:r>
        <w:r>
          <w:rPr>
            <w:noProof/>
            <w:webHidden/>
          </w:rPr>
          <w:fldChar w:fldCharType="separate"/>
        </w:r>
        <w:r>
          <w:rPr>
            <w:noProof/>
            <w:webHidden/>
          </w:rPr>
          <w:t>17</w:t>
        </w:r>
        <w:r>
          <w:rPr>
            <w:noProof/>
            <w:webHidden/>
          </w:rPr>
          <w:fldChar w:fldCharType="end"/>
        </w:r>
      </w:hyperlink>
    </w:p>
    <w:p w:rsidR="003F0413" w:rsidRDefault="003F0413">
      <w:pPr>
        <w:pStyle w:val="20"/>
        <w:tabs>
          <w:tab w:val="left" w:pos="1050"/>
          <w:tab w:val="right" w:leader="dot" w:pos="8630"/>
        </w:tabs>
        <w:rPr>
          <w:rFonts w:asciiTheme="minorHAnsi" w:hAnsiTheme="minorHAnsi" w:cstheme="minorBidi"/>
          <w:noProof/>
          <w:kern w:val="2"/>
          <w:sz w:val="21"/>
          <w:szCs w:val="22"/>
        </w:rPr>
      </w:pPr>
      <w:hyperlink w:anchor="_Toc483843464" w:history="1">
        <w:r w:rsidRPr="00DC5EDE">
          <w:rPr>
            <w:rStyle w:val="a4"/>
            <w:rFonts w:ascii="Calibri" w:eastAsia="Calibri" w:hAnsi="Calibri" w:cs="Calibri"/>
            <w:noProof/>
          </w:rPr>
          <w:t>12.1.</w:t>
        </w:r>
        <w:r>
          <w:rPr>
            <w:rFonts w:asciiTheme="minorHAnsi" w:hAnsiTheme="minorHAnsi" w:cstheme="minorBidi"/>
            <w:noProof/>
            <w:kern w:val="2"/>
            <w:sz w:val="21"/>
            <w:szCs w:val="22"/>
          </w:rPr>
          <w:tab/>
        </w:r>
        <w:r w:rsidRPr="00DC5EDE">
          <w:rPr>
            <w:rStyle w:val="a4"/>
            <w:rFonts w:ascii="ＭＳ 明朝" w:eastAsia="Calibri" w:hAnsi="ＭＳ 明朝" w:cs="ＭＳ 明朝"/>
            <w:noProof/>
          </w:rPr>
          <w:t>新サービス、新製品の要件</w:t>
        </w:r>
        <w:r>
          <w:rPr>
            <w:noProof/>
            <w:webHidden/>
          </w:rPr>
          <w:tab/>
        </w:r>
        <w:r>
          <w:rPr>
            <w:noProof/>
            <w:webHidden/>
          </w:rPr>
          <w:fldChar w:fldCharType="begin"/>
        </w:r>
        <w:r>
          <w:rPr>
            <w:noProof/>
            <w:webHidden/>
          </w:rPr>
          <w:instrText xml:space="preserve"> PAGEREF _Toc483843464 \h </w:instrText>
        </w:r>
        <w:r>
          <w:rPr>
            <w:noProof/>
            <w:webHidden/>
          </w:rPr>
        </w:r>
        <w:r>
          <w:rPr>
            <w:noProof/>
            <w:webHidden/>
          </w:rPr>
          <w:fldChar w:fldCharType="separate"/>
        </w:r>
        <w:r>
          <w:rPr>
            <w:noProof/>
            <w:webHidden/>
          </w:rPr>
          <w:t>17</w:t>
        </w:r>
        <w:r>
          <w:rPr>
            <w:noProof/>
            <w:webHidden/>
          </w:rPr>
          <w:fldChar w:fldCharType="end"/>
        </w:r>
      </w:hyperlink>
    </w:p>
    <w:p w:rsidR="003F0413" w:rsidRDefault="003F0413">
      <w:pPr>
        <w:pStyle w:val="30"/>
        <w:tabs>
          <w:tab w:val="left" w:pos="1470"/>
          <w:tab w:val="right" w:leader="dot" w:pos="8630"/>
        </w:tabs>
        <w:rPr>
          <w:rFonts w:asciiTheme="minorHAnsi" w:hAnsiTheme="minorHAnsi" w:cstheme="minorBidi"/>
          <w:noProof/>
          <w:kern w:val="2"/>
          <w:sz w:val="21"/>
          <w:szCs w:val="22"/>
        </w:rPr>
      </w:pPr>
      <w:hyperlink w:anchor="_Toc483843465" w:history="1">
        <w:r w:rsidRPr="00DC5EDE">
          <w:rPr>
            <w:rStyle w:val="a4"/>
            <w:rFonts w:ascii="Calibri" w:eastAsia="Calibri" w:hAnsi="Calibri" w:cs="Calibri"/>
            <w:noProof/>
          </w:rPr>
          <w:t>12.1.1.</w:t>
        </w:r>
        <w:r>
          <w:rPr>
            <w:rFonts w:asciiTheme="minorHAnsi" w:hAnsiTheme="minorHAnsi" w:cstheme="minorBidi"/>
            <w:noProof/>
            <w:kern w:val="2"/>
            <w:sz w:val="21"/>
            <w:szCs w:val="22"/>
          </w:rPr>
          <w:tab/>
        </w:r>
        <w:r w:rsidRPr="00DC5EDE">
          <w:rPr>
            <w:rStyle w:val="a4"/>
            <w:rFonts w:ascii="ＭＳ 明朝" w:eastAsia="Calibri" w:hAnsi="ＭＳ 明朝" w:cs="ＭＳ 明朝"/>
            <w:noProof/>
          </w:rPr>
          <w:t>ニーズの存在</w:t>
        </w:r>
        <w:r>
          <w:rPr>
            <w:noProof/>
            <w:webHidden/>
          </w:rPr>
          <w:tab/>
        </w:r>
        <w:r>
          <w:rPr>
            <w:noProof/>
            <w:webHidden/>
          </w:rPr>
          <w:fldChar w:fldCharType="begin"/>
        </w:r>
        <w:r>
          <w:rPr>
            <w:noProof/>
            <w:webHidden/>
          </w:rPr>
          <w:instrText xml:space="preserve"> PAGEREF _Toc483843465 \h </w:instrText>
        </w:r>
        <w:r>
          <w:rPr>
            <w:noProof/>
            <w:webHidden/>
          </w:rPr>
        </w:r>
        <w:r>
          <w:rPr>
            <w:noProof/>
            <w:webHidden/>
          </w:rPr>
          <w:fldChar w:fldCharType="separate"/>
        </w:r>
        <w:r>
          <w:rPr>
            <w:noProof/>
            <w:webHidden/>
          </w:rPr>
          <w:t>17</w:t>
        </w:r>
        <w:r>
          <w:rPr>
            <w:noProof/>
            <w:webHidden/>
          </w:rPr>
          <w:fldChar w:fldCharType="end"/>
        </w:r>
      </w:hyperlink>
    </w:p>
    <w:p w:rsidR="003F0413" w:rsidRDefault="003F0413">
      <w:pPr>
        <w:pStyle w:val="30"/>
        <w:tabs>
          <w:tab w:val="left" w:pos="1470"/>
          <w:tab w:val="right" w:leader="dot" w:pos="8630"/>
        </w:tabs>
        <w:rPr>
          <w:rFonts w:asciiTheme="minorHAnsi" w:hAnsiTheme="minorHAnsi" w:cstheme="minorBidi"/>
          <w:noProof/>
          <w:kern w:val="2"/>
          <w:sz w:val="21"/>
          <w:szCs w:val="22"/>
        </w:rPr>
      </w:pPr>
      <w:hyperlink w:anchor="_Toc483843466" w:history="1">
        <w:r w:rsidRPr="00DC5EDE">
          <w:rPr>
            <w:rStyle w:val="a4"/>
            <w:rFonts w:ascii="Calibri" w:eastAsia="Calibri" w:hAnsi="Calibri" w:cs="Calibri"/>
            <w:noProof/>
          </w:rPr>
          <w:t>12.1.2.</w:t>
        </w:r>
        <w:r>
          <w:rPr>
            <w:rFonts w:asciiTheme="minorHAnsi" w:hAnsiTheme="minorHAnsi" w:cstheme="minorBidi"/>
            <w:noProof/>
            <w:kern w:val="2"/>
            <w:sz w:val="21"/>
            <w:szCs w:val="22"/>
          </w:rPr>
          <w:tab/>
        </w:r>
        <w:r w:rsidRPr="00DC5EDE">
          <w:rPr>
            <w:rStyle w:val="a4"/>
            <w:rFonts w:ascii="Calibri" w:eastAsia="Calibri" w:hAnsi="Calibri" w:cs="Calibri"/>
            <w:noProof/>
          </w:rPr>
          <w:t>AI</w:t>
        </w:r>
        <w:r w:rsidRPr="00DC5EDE">
          <w:rPr>
            <w:rStyle w:val="a4"/>
            <w:rFonts w:ascii="ＭＳ 明朝" w:eastAsia="Calibri" w:hAnsi="ＭＳ 明朝" w:cs="ＭＳ 明朝"/>
            <w:noProof/>
          </w:rPr>
          <w:t>によるコストダウン、スピードアップ、精度・性能の向上</w:t>
        </w:r>
        <w:r>
          <w:rPr>
            <w:noProof/>
            <w:webHidden/>
          </w:rPr>
          <w:tab/>
        </w:r>
        <w:r>
          <w:rPr>
            <w:noProof/>
            <w:webHidden/>
          </w:rPr>
          <w:fldChar w:fldCharType="begin"/>
        </w:r>
        <w:r>
          <w:rPr>
            <w:noProof/>
            <w:webHidden/>
          </w:rPr>
          <w:instrText xml:space="preserve"> PAGEREF _Toc483843466 \h </w:instrText>
        </w:r>
        <w:r>
          <w:rPr>
            <w:noProof/>
            <w:webHidden/>
          </w:rPr>
        </w:r>
        <w:r>
          <w:rPr>
            <w:noProof/>
            <w:webHidden/>
          </w:rPr>
          <w:fldChar w:fldCharType="separate"/>
        </w:r>
        <w:r>
          <w:rPr>
            <w:noProof/>
            <w:webHidden/>
          </w:rPr>
          <w:t>17</w:t>
        </w:r>
        <w:r>
          <w:rPr>
            <w:noProof/>
            <w:webHidden/>
          </w:rPr>
          <w:fldChar w:fldCharType="end"/>
        </w:r>
      </w:hyperlink>
    </w:p>
    <w:p w:rsidR="003F0413" w:rsidRDefault="003F0413">
      <w:pPr>
        <w:pStyle w:val="30"/>
        <w:tabs>
          <w:tab w:val="left" w:pos="1470"/>
          <w:tab w:val="right" w:leader="dot" w:pos="8630"/>
        </w:tabs>
        <w:rPr>
          <w:rFonts w:asciiTheme="minorHAnsi" w:hAnsiTheme="minorHAnsi" w:cstheme="minorBidi"/>
          <w:noProof/>
          <w:kern w:val="2"/>
          <w:sz w:val="21"/>
          <w:szCs w:val="22"/>
        </w:rPr>
      </w:pPr>
      <w:hyperlink w:anchor="_Toc483843467" w:history="1">
        <w:r w:rsidRPr="00DC5EDE">
          <w:rPr>
            <w:rStyle w:val="a4"/>
            <w:rFonts w:ascii="Calibri" w:eastAsia="Calibri" w:hAnsi="Calibri" w:cs="Calibri"/>
            <w:noProof/>
          </w:rPr>
          <w:t>12.1.3.</w:t>
        </w:r>
        <w:r>
          <w:rPr>
            <w:rFonts w:asciiTheme="minorHAnsi" w:hAnsiTheme="minorHAnsi" w:cstheme="minorBidi"/>
            <w:noProof/>
            <w:kern w:val="2"/>
            <w:sz w:val="21"/>
            <w:szCs w:val="22"/>
          </w:rPr>
          <w:tab/>
        </w:r>
        <w:r w:rsidRPr="00DC5EDE">
          <w:rPr>
            <w:rStyle w:val="a4"/>
            <w:rFonts w:ascii="ＭＳ 明朝" w:eastAsia="Calibri" w:hAnsi="ＭＳ 明朝" w:cs="ＭＳ 明朝"/>
            <w:noProof/>
          </w:rPr>
          <w:t>ニーズとその具体的実現手法を結びつける技術、サービス提供の仕組みを、利益の出るコストで実現するアイデアの存在</w:t>
        </w:r>
        <w:r>
          <w:rPr>
            <w:noProof/>
            <w:webHidden/>
          </w:rPr>
          <w:tab/>
        </w:r>
        <w:r>
          <w:rPr>
            <w:noProof/>
            <w:webHidden/>
          </w:rPr>
          <w:fldChar w:fldCharType="begin"/>
        </w:r>
        <w:r>
          <w:rPr>
            <w:noProof/>
            <w:webHidden/>
          </w:rPr>
          <w:instrText xml:space="preserve"> PAGEREF _Toc483843467 \h </w:instrText>
        </w:r>
        <w:r>
          <w:rPr>
            <w:noProof/>
            <w:webHidden/>
          </w:rPr>
        </w:r>
        <w:r>
          <w:rPr>
            <w:noProof/>
            <w:webHidden/>
          </w:rPr>
          <w:fldChar w:fldCharType="separate"/>
        </w:r>
        <w:r>
          <w:rPr>
            <w:noProof/>
            <w:webHidden/>
          </w:rPr>
          <w:t>17</w:t>
        </w:r>
        <w:r>
          <w:rPr>
            <w:noProof/>
            <w:webHidden/>
          </w:rPr>
          <w:fldChar w:fldCharType="end"/>
        </w:r>
      </w:hyperlink>
    </w:p>
    <w:p w:rsidR="003F0413" w:rsidRDefault="003F0413">
      <w:pPr>
        <w:pStyle w:val="20"/>
        <w:tabs>
          <w:tab w:val="left" w:pos="1050"/>
          <w:tab w:val="right" w:leader="dot" w:pos="8630"/>
        </w:tabs>
        <w:rPr>
          <w:rFonts w:asciiTheme="minorHAnsi" w:hAnsiTheme="minorHAnsi" w:cstheme="minorBidi"/>
          <w:noProof/>
          <w:kern w:val="2"/>
          <w:sz w:val="21"/>
          <w:szCs w:val="22"/>
        </w:rPr>
      </w:pPr>
      <w:hyperlink w:anchor="_Toc483843468" w:history="1">
        <w:r w:rsidRPr="00DC5EDE">
          <w:rPr>
            <w:rStyle w:val="a4"/>
            <w:rFonts w:ascii="Calibri" w:eastAsia="Calibri" w:hAnsi="Calibri" w:cs="Calibri"/>
            <w:noProof/>
          </w:rPr>
          <w:t>12.2.</w:t>
        </w:r>
        <w:r>
          <w:rPr>
            <w:rFonts w:asciiTheme="minorHAnsi" w:hAnsiTheme="minorHAnsi" w:cstheme="minorBidi"/>
            <w:noProof/>
            <w:kern w:val="2"/>
            <w:sz w:val="21"/>
            <w:szCs w:val="22"/>
          </w:rPr>
          <w:tab/>
        </w:r>
        <w:r w:rsidRPr="00DC5EDE">
          <w:rPr>
            <w:rStyle w:val="a4"/>
            <w:rFonts w:ascii="Calibri" w:eastAsia="Calibri" w:hAnsi="Calibri" w:cs="Calibri"/>
            <w:noProof/>
          </w:rPr>
          <w:t>AI</w:t>
        </w:r>
        <w:r w:rsidRPr="00DC5EDE">
          <w:rPr>
            <w:rStyle w:val="a4"/>
            <w:rFonts w:ascii="ＭＳ 明朝" w:eastAsia="Calibri" w:hAnsi="ＭＳ 明朝" w:cs="ＭＳ 明朝"/>
            <w:noProof/>
          </w:rPr>
          <w:t>を直接、形にした新サービス、新規事業</w:t>
        </w:r>
        <w:r>
          <w:rPr>
            <w:noProof/>
            <w:webHidden/>
          </w:rPr>
          <w:tab/>
        </w:r>
        <w:r>
          <w:rPr>
            <w:noProof/>
            <w:webHidden/>
          </w:rPr>
          <w:fldChar w:fldCharType="begin"/>
        </w:r>
        <w:r>
          <w:rPr>
            <w:noProof/>
            <w:webHidden/>
          </w:rPr>
          <w:instrText xml:space="preserve"> PAGEREF _Toc483843468 \h </w:instrText>
        </w:r>
        <w:r>
          <w:rPr>
            <w:noProof/>
            <w:webHidden/>
          </w:rPr>
        </w:r>
        <w:r>
          <w:rPr>
            <w:noProof/>
            <w:webHidden/>
          </w:rPr>
          <w:fldChar w:fldCharType="separate"/>
        </w:r>
        <w:r>
          <w:rPr>
            <w:noProof/>
            <w:webHidden/>
          </w:rPr>
          <w:t>17</w:t>
        </w:r>
        <w:r>
          <w:rPr>
            <w:noProof/>
            <w:webHidden/>
          </w:rPr>
          <w:fldChar w:fldCharType="end"/>
        </w:r>
      </w:hyperlink>
    </w:p>
    <w:p w:rsidR="003F0413" w:rsidRDefault="003F0413">
      <w:pPr>
        <w:pStyle w:val="30"/>
        <w:tabs>
          <w:tab w:val="left" w:pos="1470"/>
          <w:tab w:val="right" w:leader="dot" w:pos="8630"/>
        </w:tabs>
        <w:rPr>
          <w:rFonts w:asciiTheme="minorHAnsi" w:hAnsiTheme="minorHAnsi" w:cstheme="minorBidi"/>
          <w:noProof/>
          <w:kern w:val="2"/>
          <w:sz w:val="21"/>
          <w:szCs w:val="22"/>
        </w:rPr>
      </w:pPr>
      <w:hyperlink w:anchor="_Toc483843469" w:history="1">
        <w:r w:rsidRPr="00DC5EDE">
          <w:rPr>
            <w:rStyle w:val="a4"/>
            <w:rFonts w:ascii="Calibri" w:eastAsia="Calibri" w:hAnsi="Calibri" w:cs="Calibri"/>
            <w:noProof/>
          </w:rPr>
          <w:t>12.2.1.</w:t>
        </w:r>
        <w:r>
          <w:rPr>
            <w:rFonts w:asciiTheme="minorHAnsi" w:hAnsiTheme="minorHAnsi" w:cstheme="minorBidi"/>
            <w:noProof/>
            <w:kern w:val="2"/>
            <w:sz w:val="21"/>
            <w:szCs w:val="22"/>
          </w:rPr>
          <w:tab/>
        </w:r>
        <w:r w:rsidRPr="00DC5EDE">
          <w:rPr>
            <w:rStyle w:val="a4"/>
            <w:rFonts w:ascii="ＭＳ 明朝" w:eastAsia="Calibri" w:hAnsi="ＭＳ 明朝" w:cs="ＭＳ 明朝"/>
            <w:noProof/>
          </w:rPr>
          <w:t>ディープラーニングによる画像認識のサービス化</w:t>
        </w:r>
        <w:r>
          <w:rPr>
            <w:noProof/>
            <w:webHidden/>
          </w:rPr>
          <w:tab/>
        </w:r>
        <w:r>
          <w:rPr>
            <w:noProof/>
            <w:webHidden/>
          </w:rPr>
          <w:fldChar w:fldCharType="begin"/>
        </w:r>
        <w:r>
          <w:rPr>
            <w:noProof/>
            <w:webHidden/>
          </w:rPr>
          <w:instrText xml:space="preserve"> PAGEREF _Toc483843469 \h </w:instrText>
        </w:r>
        <w:r>
          <w:rPr>
            <w:noProof/>
            <w:webHidden/>
          </w:rPr>
        </w:r>
        <w:r>
          <w:rPr>
            <w:noProof/>
            <w:webHidden/>
          </w:rPr>
          <w:fldChar w:fldCharType="separate"/>
        </w:r>
        <w:r>
          <w:rPr>
            <w:noProof/>
            <w:webHidden/>
          </w:rPr>
          <w:t>17</w:t>
        </w:r>
        <w:r>
          <w:rPr>
            <w:noProof/>
            <w:webHidden/>
          </w:rPr>
          <w:fldChar w:fldCharType="end"/>
        </w:r>
      </w:hyperlink>
    </w:p>
    <w:p w:rsidR="003F0413" w:rsidRDefault="003F0413">
      <w:pPr>
        <w:pStyle w:val="20"/>
        <w:tabs>
          <w:tab w:val="left" w:pos="1050"/>
          <w:tab w:val="right" w:leader="dot" w:pos="8630"/>
        </w:tabs>
        <w:rPr>
          <w:rFonts w:asciiTheme="minorHAnsi" w:hAnsiTheme="minorHAnsi" w:cstheme="minorBidi"/>
          <w:noProof/>
          <w:kern w:val="2"/>
          <w:sz w:val="21"/>
          <w:szCs w:val="22"/>
        </w:rPr>
      </w:pPr>
      <w:hyperlink w:anchor="_Toc483843470" w:history="1">
        <w:r w:rsidRPr="00DC5EDE">
          <w:rPr>
            <w:rStyle w:val="a4"/>
            <w:rFonts w:ascii="Calibri" w:eastAsia="Calibri" w:hAnsi="Calibri" w:cs="Calibri"/>
            <w:noProof/>
          </w:rPr>
          <w:t>12.3.</w:t>
        </w:r>
        <w:r>
          <w:rPr>
            <w:rFonts w:asciiTheme="minorHAnsi" w:hAnsiTheme="minorHAnsi" w:cstheme="minorBidi"/>
            <w:noProof/>
            <w:kern w:val="2"/>
            <w:sz w:val="21"/>
            <w:szCs w:val="22"/>
          </w:rPr>
          <w:tab/>
        </w:r>
        <w:r w:rsidRPr="00DC5EDE">
          <w:rPr>
            <w:rStyle w:val="a4"/>
            <w:rFonts w:ascii="ＭＳ 明朝" w:eastAsia="Calibri" w:hAnsi="ＭＳ 明朝" w:cs="ＭＳ 明朝"/>
            <w:noProof/>
          </w:rPr>
          <w:t>強い</w:t>
        </w:r>
        <w:r w:rsidRPr="00DC5EDE">
          <w:rPr>
            <w:rStyle w:val="a4"/>
            <w:rFonts w:ascii="Calibri" w:eastAsia="Calibri" w:hAnsi="Calibri" w:cs="Calibri"/>
            <w:noProof/>
          </w:rPr>
          <w:t>AI</w:t>
        </w:r>
        <w:r w:rsidRPr="00DC5EDE">
          <w:rPr>
            <w:rStyle w:val="a4"/>
            <w:rFonts w:ascii="ＭＳ 明朝" w:eastAsia="Calibri" w:hAnsi="ＭＳ 明朝" w:cs="ＭＳ 明朝"/>
            <w:noProof/>
          </w:rPr>
          <w:t>が実現する前であっても、次のようなことは</w:t>
        </w:r>
        <w:r w:rsidRPr="00DC5EDE">
          <w:rPr>
            <w:rStyle w:val="a4"/>
            <w:rFonts w:ascii="Calibri" w:eastAsia="Calibri" w:hAnsi="Calibri" w:cs="Calibri"/>
            <w:noProof/>
          </w:rPr>
          <w:t>AI</w:t>
        </w:r>
        <w:r w:rsidRPr="00DC5EDE">
          <w:rPr>
            <w:rStyle w:val="a4"/>
            <w:rFonts w:ascii="ＭＳ 明朝" w:eastAsia="Calibri" w:hAnsi="ＭＳ 明朝" w:cs="ＭＳ 明朝"/>
            <w:noProof/>
          </w:rPr>
          <w:t>を活用してビジネスモデルが変わる</w:t>
        </w:r>
        <w:r>
          <w:rPr>
            <w:noProof/>
            <w:webHidden/>
          </w:rPr>
          <w:tab/>
        </w:r>
        <w:r>
          <w:rPr>
            <w:noProof/>
            <w:webHidden/>
          </w:rPr>
          <w:fldChar w:fldCharType="begin"/>
        </w:r>
        <w:r>
          <w:rPr>
            <w:noProof/>
            <w:webHidden/>
          </w:rPr>
          <w:instrText xml:space="preserve"> PAGEREF _Toc483843470 \h </w:instrText>
        </w:r>
        <w:r>
          <w:rPr>
            <w:noProof/>
            <w:webHidden/>
          </w:rPr>
        </w:r>
        <w:r>
          <w:rPr>
            <w:noProof/>
            <w:webHidden/>
          </w:rPr>
          <w:fldChar w:fldCharType="separate"/>
        </w:r>
        <w:r>
          <w:rPr>
            <w:noProof/>
            <w:webHidden/>
          </w:rPr>
          <w:t>17</w:t>
        </w:r>
        <w:r>
          <w:rPr>
            <w:noProof/>
            <w:webHidden/>
          </w:rPr>
          <w:fldChar w:fldCharType="end"/>
        </w:r>
      </w:hyperlink>
    </w:p>
    <w:p w:rsidR="003F0413" w:rsidRDefault="003F0413">
      <w:pPr>
        <w:pStyle w:val="20"/>
        <w:tabs>
          <w:tab w:val="left" w:pos="1050"/>
          <w:tab w:val="right" w:leader="dot" w:pos="8630"/>
        </w:tabs>
        <w:rPr>
          <w:rFonts w:asciiTheme="minorHAnsi" w:hAnsiTheme="minorHAnsi" w:cstheme="minorBidi"/>
          <w:noProof/>
          <w:kern w:val="2"/>
          <w:sz w:val="21"/>
          <w:szCs w:val="22"/>
        </w:rPr>
      </w:pPr>
      <w:hyperlink w:anchor="_Toc483843471" w:history="1">
        <w:r w:rsidRPr="00DC5EDE">
          <w:rPr>
            <w:rStyle w:val="a4"/>
            <w:rFonts w:ascii="Calibri" w:eastAsia="Calibri" w:hAnsi="Calibri" w:cs="Calibri"/>
            <w:noProof/>
          </w:rPr>
          <w:t>12.4.</w:t>
        </w:r>
        <w:r>
          <w:rPr>
            <w:rFonts w:asciiTheme="minorHAnsi" w:hAnsiTheme="minorHAnsi" w:cstheme="minorBidi"/>
            <w:noProof/>
            <w:kern w:val="2"/>
            <w:sz w:val="21"/>
            <w:szCs w:val="22"/>
          </w:rPr>
          <w:tab/>
        </w:r>
        <w:r w:rsidRPr="00DC5EDE">
          <w:rPr>
            <w:rStyle w:val="a4"/>
            <w:rFonts w:ascii="ＭＳ 明朝" w:eastAsia="Calibri" w:hAnsi="ＭＳ 明朝" w:cs="ＭＳ 明朝"/>
            <w:noProof/>
          </w:rPr>
          <w:t>ビジネスプロセスにおける業務とシステムの役割分担の見直し</w:t>
        </w:r>
        <w:r>
          <w:rPr>
            <w:noProof/>
            <w:webHidden/>
          </w:rPr>
          <w:tab/>
        </w:r>
        <w:r>
          <w:rPr>
            <w:noProof/>
            <w:webHidden/>
          </w:rPr>
          <w:fldChar w:fldCharType="begin"/>
        </w:r>
        <w:r>
          <w:rPr>
            <w:noProof/>
            <w:webHidden/>
          </w:rPr>
          <w:instrText xml:space="preserve"> PAGEREF _Toc483843471 \h </w:instrText>
        </w:r>
        <w:r>
          <w:rPr>
            <w:noProof/>
            <w:webHidden/>
          </w:rPr>
        </w:r>
        <w:r>
          <w:rPr>
            <w:noProof/>
            <w:webHidden/>
          </w:rPr>
          <w:fldChar w:fldCharType="separate"/>
        </w:r>
        <w:r>
          <w:rPr>
            <w:noProof/>
            <w:webHidden/>
          </w:rPr>
          <w:t>17</w:t>
        </w:r>
        <w:r>
          <w:rPr>
            <w:noProof/>
            <w:webHidden/>
          </w:rPr>
          <w:fldChar w:fldCharType="end"/>
        </w:r>
      </w:hyperlink>
    </w:p>
    <w:p w:rsidR="003F0413" w:rsidRDefault="003F0413">
      <w:pPr>
        <w:pStyle w:val="30"/>
        <w:tabs>
          <w:tab w:val="left" w:pos="1470"/>
          <w:tab w:val="right" w:leader="dot" w:pos="8630"/>
        </w:tabs>
        <w:rPr>
          <w:rFonts w:asciiTheme="minorHAnsi" w:hAnsiTheme="minorHAnsi" w:cstheme="minorBidi"/>
          <w:noProof/>
          <w:kern w:val="2"/>
          <w:sz w:val="21"/>
          <w:szCs w:val="22"/>
        </w:rPr>
      </w:pPr>
      <w:hyperlink w:anchor="_Toc483843472" w:history="1">
        <w:r w:rsidRPr="00DC5EDE">
          <w:rPr>
            <w:rStyle w:val="a4"/>
            <w:rFonts w:ascii="Calibri" w:eastAsia="Calibri" w:hAnsi="Calibri" w:cs="Calibri"/>
            <w:noProof/>
          </w:rPr>
          <w:t>12.4.1.</w:t>
        </w:r>
        <w:r>
          <w:rPr>
            <w:rFonts w:asciiTheme="minorHAnsi" w:hAnsiTheme="minorHAnsi" w:cstheme="minorBidi"/>
            <w:noProof/>
            <w:kern w:val="2"/>
            <w:sz w:val="21"/>
            <w:szCs w:val="22"/>
          </w:rPr>
          <w:tab/>
        </w:r>
        <w:r w:rsidRPr="00DC5EDE">
          <w:rPr>
            <w:rStyle w:val="a4"/>
            <w:rFonts w:ascii="Calibri" w:eastAsia="Calibri" w:hAnsi="Calibri" w:cs="Calibri"/>
            <w:noProof/>
          </w:rPr>
          <w:t>AI</w:t>
        </w:r>
        <w:r w:rsidRPr="00DC5EDE">
          <w:rPr>
            <w:rStyle w:val="a4"/>
            <w:rFonts w:ascii="ＭＳ 明朝" w:eastAsia="Calibri" w:hAnsi="ＭＳ 明朝" w:cs="ＭＳ 明朝"/>
            <w:noProof/>
          </w:rPr>
          <w:t>の実用段階に達した今、いままで人が担ってきた部分の作業も、精密化すると一部が</w:t>
        </w:r>
        <w:r w:rsidRPr="00DC5EDE">
          <w:rPr>
            <w:rStyle w:val="a4"/>
            <w:rFonts w:ascii="Calibri" w:eastAsia="Calibri" w:hAnsi="Calibri" w:cs="Calibri"/>
            <w:noProof/>
          </w:rPr>
          <w:t>AI</w:t>
        </w:r>
        <w:r w:rsidRPr="00DC5EDE">
          <w:rPr>
            <w:rStyle w:val="a4"/>
            <w:rFonts w:ascii="ＭＳ 明朝" w:eastAsia="Calibri" w:hAnsi="ＭＳ 明朝" w:cs="ＭＳ 明朝"/>
            <w:noProof/>
          </w:rPr>
          <w:t>を活用できる、したほうが効率がいいことが現れる</w:t>
        </w:r>
        <w:r>
          <w:rPr>
            <w:noProof/>
            <w:webHidden/>
          </w:rPr>
          <w:tab/>
        </w:r>
        <w:r>
          <w:rPr>
            <w:noProof/>
            <w:webHidden/>
          </w:rPr>
          <w:fldChar w:fldCharType="begin"/>
        </w:r>
        <w:r>
          <w:rPr>
            <w:noProof/>
            <w:webHidden/>
          </w:rPr>
          <w:instrText xml:space="preserve"> PAGEREF _Toc483843472 \h </w:instrText>
        </w:r>
        <w:r>
          <w:rPr>
            <w:noProof/>
            <w:webHidden/>
          </w:rPr>
        </w:r>
        <w:r>
          <w:rPr>
            <w:noProof/>
            <w:webHidden/>
          </w:rPr>
          <w:fldChar w:fldCharType="separate"/>
        </w:r>
        <w:r>
          <w:rPr>
            <w:noProof/>
            <w:webHidden/>
          </w:rPr>
          <w:t>17</w:t>
        </w:r>
        <w:r>
          <w:rPr>
            <w:noProof/>
            <w:webHidden/>
          </w:rPr>
          <w:fldChar w:fldCharType="end"/>
        </w:r>
      </w:hyperlink>
    </w:p>
    <w:p w:rsidR="003F0413" w:rsidRDefault="003F0413">
      <w:pPr>
        <w:pStyle w:val="30"/>
        <w:tabs>
          <w:tab w:val="left" w:pos="1470"/>
          <w:tab w:val="right" w:leader="dot" w:pos="8630"/>
        </w:tabs>
        <w:rPr>
          <w:rFonts w:asciiTheme="minorHAnsi" w:hAnsiTheme="minorHAnsi" w:cstheme="minorBidi"/>
          <w:noProof/>
          <w:kern w:val="2"/>
          <w:sz w:val="21"/>
          <w:szCs w:val="22"/>
        </w:rPr>
      </w:pPr>
      <w:hyperlink w:anchor="_Toc483843473" w:history="1">
        <w:r w:rsidRPr="00DC5EDE">
          <w:rPr>
            <w:rStyle w:val="a4"/>
            <w:rFonts w:ascii="Calibri" w:eastAsia="Calibri" w:hAnsi="Calibri" w:cs="Calibri"/>
            <w:noProof/>
          </w:rPr>
          <w:t>12.4.2.</w:t>
        </w:r>
        <w:r>
          <w:rPr>
            <w:rFonts w:asciiTheme="minorHAnsi" w:hAnsiTheme="minorHAnsi" w:cstheme="minorBidi"/>
            <w:noProof/>
            <w:kern w:val="2"/>
            <w:sz w:val="21"/>
            <w:szCs w:val="22"/>
          </w:rPr>
          <w:tab/>
        </w:r>
        <w:r w:rsidRPr="00DC5EDE">
          <w:rPr>
            <w:rStyle w:val="a4"/>
            <w:rFonts w:ascii="Calibri" w:eastAsia="Calibri" w:hAnsi="Calibri" w:cs="Calibri"/>
            <w:noProof/>
          </w:rPr>
          <w:t>IoT</w:t>
        </w:r>
        <w:r w:rsidRPr="00DC5EDE">
          <w:rPr>
            <w:rStyle w:val="a4"/>
            <w:rFonts w:ascii="ＭＳ 明朝" w:eastAsia="Calibri" w:hAnsi="ＭＳ 明朝" w:cs="ＭＳ 明朝"/>
            <w:noProof/>
          </w:rPr>
          <w:t>の活用</w:t>
        </w:r>
        <w:r>
          <w:rPr>
            <w:noProof/>
            <w:webHidden/>
          </w:rPr>
          <w:tab/>
        </w:r>
        <w:r>
          <w:rPr>
            <w:noProof/>
            <w:webHidden/>
          </w:rPr>
          <w:fldChar w:fldCharType="begin"/>
        </w:r>
        <w:r>
          <w:rPr>
            <w:noProof/>
            <w:webHidden/>
          </w:rPr>
          <w:instrText xml:space="preserve"> PAGEREF _Toc483843473 \h </w:instrText>
        </w:r>
        <w:r>
          <w:rPr>
            <w:noProof/>
            <w:webHidden/>
          </w:rPr>
        </w:r>
        <w:r>
          <w:rPr>
            <w:noProof/>
            <w:webHidden/>
          </w:rPr>
          <w:fldChar w:fldCharType="separate"/>
        </w:r>
        <w:r>
          <w:rPr>
            <w:noProof/>
            <w:webHidden/>
          </w:rPr>
          <w:t>17</w:t>
        </w:r>
        <w:r>
          <w:rPr>
            <w:noProof/>
            <w:webHidden/>
          </w:rPr>
          <w:fldChar w:fldCharType="end"/>
        </w:r>
      </w:hyperlink>
    </w:p>
    <w:p w:rsidR="003F0413" w:rsidRDefault="003F0413">
      <w:pPr>
        <w:pStyle w:val="20"/>
        <w:tabs>
          <w:tab w:val="left" w:pos="1050"/>
          <w:tab w:val="right" w:leader="dot" w:pos="8630"/>
        </w:tabs>
        <w:rPr>
          <w:rFonts w:asciiTheme="minorHAnsi" w:hAnsiTheme="minorHAnsi" w:cstheme="minorBidi"/>
          <w:noProof/>
          <w:kern w:val="2"/>
          <w:sz w:val="21"/>
          <w:szCs w:val="22"/>
        </w:rPr>
      </w:pPr>
      <w:hyperlink w:anchor="_Toc483843474" w:history="1">
        <w:r w:rsidRPr="00DC5EDE">
          <w:rPr>
            <w:rStyle w:val="a4"/>
            <w:rFonts w:ascii="Calibri" w:eastAsia="Calibri" w:hAnsi="Calibri" w:cs="Calibri"/>
            <w:noProof/>
          </w:rPr>
          <w:t>12.5.</w:t>
        </w:r>
        <w:r>
          <w:rPr>
            <w:rFonts w:asciiTheme="minorHAnsi" w:hAnsiTheme="minorHAnsi" w:cstheme="minorBidi"/>
            <w:noProof/>
            <w:kern w:val="2"/>
            <w:sz w:val="21"/>
            <w:szCs w:val="22"/>
          </w:rPr>
          <w:tab/>
        </w:r>
        <w:r w:rsidRPr="00DC5EDE">
          <w:rPr>
            <w:rStyle w:val="a4"/>
            <w:rFonts w:ascii="ＭＳ 明朝" w:eastAsia="Calibri" w:hAnsi="ＭＳ 明朝" w:cs="ＭＳ 明朝"/>
            <w:noProof/>
          </w:rPr>
          <w:t>丸暗記型の業務</w:t>
        </w:r>
        <w:r>
          <w:rPr>
            <w:noProof/>
            <w:webHidden/>
          </w:rPr>
          <w:tab/>
        </w:r>
        <w:r>
          <w:rPr>
            <w:noProof/>
            <w:webHidden/>
          </w:rPr>
          <w:fldChar w:fldCharType="begin"/>
        </w:r>
        <w:r>
          <w:rPr>
            <w:noProof/>
            <w:webHidden/>
          </w:rPr>
          <w:instrText xml:space="preserve"> PAGEREF _Toc483843474 \h </w:instrText>
        </w:r>
        <w:r>
          <w:rPr>
            <w:noProof/>
            <w:webHidden/>
          </w:rPr>
        </w:r>
        <w:r>
          <w:rPr>
            <w:noProof/>
            <w:webHidden/>
          </w:rPr>
          <w:fldChar w:fldCharType="separate"/>
        </w:r>
        <w:r>
          <w:rPr>
            <w:noProof/>
            <w:webHidden/>
          </w:rPr>
          <w:t>17</w:t>
        </w:r>
        <w:r>
          <w:rPr>
            <w:noProof/>
            <w:webHidden/>
          </w:rPr>
          <w:fldChar w:fldCharType="end"/>
        </w:r>
      </w:hyperlink>
    </w:p>
    <w:p w:rsidR="003F0413" w:rsidRDefault="003F0413">
      <w:pPr>
        <w:pStyle w:val="30"/>
        <w:tabs>
          <w:tab w:val="left" w:pos="1470"/>
          <w:tab w:val="right" w:leader="dot" w:pos="8630"/>
        </w:tabs>
        <w:rPr>
          <w:rFonts w:asciiTheme="minorHAnsi" w:hAnsiTheme="minorHAnsi" w:cstheme="minorBidi"/>
          <w:noProof/>
          <w:kern w:val="2"/>
          <w:sz w:val="21"/>
          <w:szCs w:val="22"/>
        </w:rPr>
      </w:pPr>
      <w:hyperlink w:anchor="_Toc483843475" w:history="1">
        <w:r w:rsidRPr="00DC5EDE">
          <w:rPr>
            <w:rStyle w:val="a4"/>
            <w:rFonts w:ascii="Calibri" w:eastAsia="Calibri" w:hAnsi="Calibri" w:cs="Calibri"/>
            <w:noProof/>
          </w:rPr>
          <w:t>12.5.1.</w:t>
        </w:r>
        <w:r>
          <w:rPr>
            <w:rFonts w:asciiTheme="minorHAnsi" w:hAnsiTheme="minorHAnsi" w:cstheme="minorBidi"/>
            <w:noProof/>
            <w:kern w:val="2"/>
            <w:sz w:val="21"/>
            <w:szCs w:val="22"/>
          </w:rPr>
          <w:tab/>
        </w:r>
        <w:r w:rsidRPr="00DC5EDE">
          <w:rPr>
            <w:rStyle w:val="a4"/>
            <w:rFonts w:ascii="ＭＳ 明朝" w:eastAsia="Calibri" w:hAnsi="ＭＳ 明朝" w:cs="ＭＳ 明朝"/>
            <w:noProof/>
          </w:rPr>
          <w:t>大量お情報から関連しそうな情報を抽出し、信頼性が高い情報を提示する</w:t>
        </w:r>
        <w:r>
          <w:rPr>
            <w:noProof/>
            <w:webHidden/>
          </w:rPr>
          <w:tab/>
        </w:r>
        <w:r>
          <w:rPr>
            <w:noProof/>
            <w:webHidden/>
          </w:rPr>
          <w:fldChar w:fldCharType="begin"/>
        </w:r>
        <w:r>
          <w:rPr>
            <w:noProof/>
            <w:webHidden/>
          </w:rPr>
          <w:instrText xml:space="preserve"> PAGEREF _Toc483843475 \h </w:instrText>
        </w:r>
        <w:r>
          <w:rPr>
            <w:noProof/>
            <w:webHidden/>
          </w:rPr>
        </w:r>
        <w:r>
          <w:rPr>
            <w:noProof/>
            <w:webHidden/>
          </w:rPr>
          <w:fldChar w:fldCharType="separate"/>
        </w:r>
        <w:r>
          <w:rPr>
            <w:noProof/>
            <w:webHidden/>
          </w:rPr>
          <w:t>17</w:t>
        </w:r>
        <w:r>
          <w:rPr>
            <w:noProof/>
            <w:webHidden/>
          </w:rPr>
          <w:fldChar w:fldCharType="end"/>
        </w:r>
      </w:hyperlink>
    </w:p>
    <w:p w:rsidR="003F0413" w:rsidRDefault="003F0413">
      <w:pPr>
        <w:pStyle w:val="20"/>
        <w:tabs>
          <w:tab w:val="left" w:pos="1050"/>
          <w:tab w:val="right" w:leader="dot" w:pos="8630"/>
        </w:tabs>
        <w:rPr>
          <w:rFonts w:asciiTheme="minorHAnsi" w:hAnsiTheme="minorHAnsi" w:cstheme="minorBidi"/>
          <w:noProof/>
          <w:kern w:val="2"/>
          <w:sz w:val="21"/>
          <w:szCs w:val="22"/>
        </w:rPr>
      </w:pPr>
      <w:hyperlink w:anchor="_Toc483843476" w:history="1">
        <w:r w:rsidRPr="00DC5EDE">
          <w:rPr>
            <w:rStyle w:val="a4"/>
            <w:rFonts w:ascii="Calibri" w:eastAsia="Calibri" w:hAnsi="Calibri" w:cs="Calibri"/>
            <w:noProof/>
          </w:rPr>
          <w:t>12.6.</w:t>
        </w:r>
        <w:r>
          <w:rPr>
            <w:rFonts w:asciiTheme="minorHAnsi" w:hAnsiTheme="minorHAnsi" w:cstheme="minorBidi"/>
            <w:noProof/>
            <w:kern w:val="2"/>
            <w:sz w:val="21"/>
            <w:szCs w:val="22"/>
          </w:rPr>
          <w:tab/>
        </w:r>
        <w:r w:rsidRPr="00DC5EDE">
          <w:rPr>
            <w:rStyle w:val="a4"/>
            <w:rFonts w:ascii="ＭＳ 明朝" w:eastAsia="Calibri" w:hAnsi="ＭＳ 明朝" w:cs="ＭＳ 明朝"/>
            <w:noProof/>
          </w:rPr>
          <w:t>事実に基づいた調査レポート</w:t>
        </w:r>
        <w:r>
          <w:rPr>
            <w:noProof/>
            <w:webHidden/>
          </w:rPr>
          <w:tab/>
        </w:r>
        <w:r>
          <w:rPr>
            <w:noProof/>
            <w:webHidden/>
          </w:rPr>
          <w:fldChar w:fldCharType="begin"/>
        </w:r>
        <w:r>
          <w:rPr>
            <w:noProof/>
            <w:webHidden/>
          </w:rPr>
          <w:instrText xml:space="preserve"> PAGEREF _Toc483843476 \h </w:instrText>
        </w:r>
        <w:r>
          <w:rPr>
            <w:noProof/>
            <w:webHidden/>
          </w:rPr>
        </w:r>
        <w:r>
          <w:rPr>
            <w:noProof/>
            <w:webHidden/>
          </w:rPr>
          <w:fldChar w:fldCharType="separate"/>
        </w:r>
        <w:r>
          <w:rPr>
            <w:noProof/>
            <w:webHidden/>
          </w:rPr>
          <w:t>17</w:t>
        </w:r>
        <w:r>
          <w:rPr>
            <w:noProof/>
            <w:webHidden/>
          </w:rPr>
          <w:fldChar w:fldCharType="end"/>
        </w:r>
      </w:hyperlink>
    </w:p>
    <w:p w:rsidR="003F0413" w:rsidRDefault="003F0413">
      <w:pPr>
        <w:pStyle w:val="30"/>
        <w:tabs>
          <w:tab w:val="left" w:pos="1470"/>
          <w:tab w:val="right" w:leader="dot" w:pos="8630"/>
        </w:tabs>
        <w:rPr>
          <w:rFonts w:asciiTheme="minorHAnsi" w:hAnsiTheme="minorHAnsi" w:cstheme="minorBidi"/>
          <w:noProof/>
          <w:kern w:val="2"/>
          <w:sz w:val="21"/>
          <w:szCs w:val="22"/>
        </w:rPr>
      </w:pPr>
      <w:hyperlink w:anchor="_Toc483843477" w:history="1">
        <w:r w:rsidRPr="00DC5EDE">
          <w:rPr>
            <w:rStyle w:val="a4"/>
            <w:rFonts w:ascii="Calibri" w:eastAsia="Calibri" w:hAnsi="Calibri" w:cs="Calibri"/>
            <w:noProof/>
          </w:rPr>
          <w:t>12.6.1.</w:t>
        </w:r>
        <w:r>
          <w:rPr>
            <w:rFonts w:asciiTheme="minorHAnsi" w:hAnsiTheme="minorHAnsi" w:cstheme="minorBidi"/>
            <w:noProof/>
            <w:kern w:val="2"/>
            <w:sz w:val="21"/>
            <w:szCs w:val="22"/>
          </w:rPr>
          <w:tab/>
        </w:r>
        <w:r w:rsidRPr="00DC5EDE">
          <w:rPr>
            <w:rStyle w:val="a4"/>
            <w:rFonts w:ascii="ＭＳ 明朝" w:eastAsia="Calibri" w:hAnsi="ＭＳ 明朝" w:cs="ＭＳ 明朝"/>
            <w:noProof/>
          </w:rPr>
          <w:t>私見、創造がなく、引用文献に記述された内容にのみに基づく論文は、</w:t>
        </w:r>
        <w:r w:rsidRPr="00DC5EDE">
          <w:rPr>
            <w:rStyle w:val="a4"/>
            <w:rFonts w:ascii="Calibri" w:eastAsia="Calibri" w:hAnsi="Calibri" w:cs="Calibri"/>
            <w:noProof/>
          </w:rPr>
          <w:t>AI</w:t>
        </w:r>
        <w:r w:rsidRPr="00DC5EDE">
          <w:rPr>
            <w:rStyle w:val="a4"/>
            <w:rFonts w:ascii="ＭＳ 明朝" w:eastAsia="Calibri" w:hAnsi="ＭＳ 明朝" w:cs="ＭＳ 明朝"/>
            <w:noProof/>
          </w:rPr>
          <w:t>でも作成可能</w:t>
        </w:r>
        <w:r>
          <w:rPr>
            <w:noProof/>
            <w:webHidden/>
          </w:rPr>
          <w:tab/>
        </w:r>
        <w:r>
          <w:rPr>
            <w:noProof/>
            <w:webHidden/>
          </w:rPr>
          <w:fldChar w:fldCharType="begin"/>
        </w:r>
        <w:r>
          <w:rPr>
            <w:noProof/>
            <w:webHidden/>
          </w:rPr>
          <w:instrText xml:space="preserve"> PAGEREF _Toc483843477 \h </w:instrText>
        </w:r>
        <w:r>
          <w:rPr>
            <w:noProof/>
            <w:webHidden/>
          </w:rPr>
        </w:r>
        <w:r>
          <w:rPr>
            <w:noProof/>
            <w:webHidden/>
          </w:rPr>
          <w:fldChar w:fldCharType="separate"/>
        </w:r>
        <w:r>
          <w:rPr>
            <w:noProof/>
            <w:webHidden/>
          </w:rPr>
          <w:t>17</w:t>
        </w:r>
        <w:r>
          <w:rPr>
            <w:noProof/>
            <w:webHidden/>
          </w:rPr>
          <w:fldChar w:fldCharType="end"/>
        </w:r>
      </w:hyperlink>
    </w:p>
    <w:p w:rsidR="003F0413" w:rsidRDefault="003F0413">
      <w:pPr>
        <w:pStyle w:val="20"/>
        <w:tabs>
          <w:tab w:val="left" w:pos="1050"/>
          <w:tab w:val="right" w:leader="dot" w:pos="8630"/>
        </w:tabs>
        <w:rPr>
          <w:rFonts w:asciiTheme="minorHAnsi" w:hAnsiTheme="minorHAnsi" w:cstheme="minorBidi"/>
          <w:noProof/>
          <w:kern w:val="2"/>
          <w:sz w:val="21"/>
          <w:szCs w:val="22"/>
        </w:rPr>
      </w:pPr>
      <w:hyperlink w:anchor="_Toc483843478" w:history="1">
        <w:r w:rsidRPr="00DC5EDE">
          <w:rPr>
            <w:rStyle w:val="a4"/>
            <w:rFonts w:ascii="Calibri" w:eastAsia="Calibri" w:hAnsi="Calibri" w:cs="Calibri"/>
            <w:noProof/>
          </w:rPr>
          <w:t>12.7.</w:t>
        </w:r>
        <w:r>
          <w:rPr>
            <w:rFonts w:asciiTheme="minorHAnsi" w:hAnsiTheme="minorHAnsi" w:cstheme="minorBidi"/>
            <w:noProof/>
            <w:kern w:val="2"/>
            <w:sz w:val="21"/>
            <w:szCs w:val="22"/>
          </w:rPr>
          <w:tab/>
        </w:r>
        <w:r w:rsidRPr="00DC5EDE">
          <w:rPr>
            <w:rStyle w:val="a4"/>
            <w:rFonts w:ascii="ＭＳ 明朝" w:eastAsia="Calibri" w:hAnsi="ＭＳ 明朝" w:cs="ＭＳ 明朝"/>
            <w:noProof/>
          </w:rPr>
          <w:t>ルーティンワーク、マニュアル化された仕事</w:t>
        </w:r>
        <w:r>
          <w:rPr>
            <w:noProof/>
            <w:webHidden/>
          </w:rPr>
          <w:tab/>
        </w:r>
        <w:r>
          <w:rPr>
            <w:noProof/>
            <w:webHidden/>
          </w:rPr>
          <w:fldChar w:fldCharType="begin"/>
        </w:r>
        <w:r>
          <w:rPr>
            <w:noProof/>
            <w:webHidden/>
          </w:rPr>
          <w:instrText xml:space="preserve"> PAGEREF _Toc483843478 \h </w:instrText>
        </w:r>
        <w:r>
          <w:rPr>
            <w:noProof/>
            <w:webHidden/>
          </w:rPr>
        </w:r>
        <w:r>
          <w:rPr>
            <w:noProof/>
            <w:webHidden/>
          </w:rPr>
          <w:fldChar w:fldCharType="separate"/>
        </w:r>
        <w:r>
          <w:rPr>
            <w:noProof/>
            <w:webHidden/>
          </w:rPr>
          <w:t>17</w:t>
        </w:r>
        <w:r>
          <w:rPr>
            <w:noProof/>
            <w:webHidden/>
          </w:rPr>
          <w:fldChar w:fldCharType="end"/>
        </w:r>
      </w:hyperlink>
    </w:p>
    <w:p w:rsidR="003F0413" w:rsidRDefault="003F0413">
      <w:pPr>
        <w:pStyle w:val="30"/>
        <w:tabs>
          <w:tab w:val="left" w:pos="1470"/>
          <w:tab w:val="right" w:leader="dot" w:pos="8630"/>
        </w:tabs>
        <w:rPr>
          <w:rFonts w:asciiTheme="minorHAnsi" w:hAnsiTheme="minorHAnsi" w:cstheme="minorBidi"/>
          <w:noProof/>
          <w:kern w:val="2"/>
          <w:sz w:val="21"/>
          <w:szCs w:val="22"/>
        </w:rPr>
      </w:pPr>
      <w:hyperlink w:anchor="_Toc483843479" w:history="1">
        <w:r w:rsidRPr="00DC5EDE">
          <w:rPr>
            <w:rStyle w:val="a4"/>
            <w:rFonts w:ascii="Calibri" w:eastAsia="Calibri" w:hAnsi="Calibri" w:cs="Calibri"/>
            <w:noProof/>
          </w:rPr>
          <w:t>12.7.1.</w:t>
        </w:r>
        <w:r>
          <w:rPr>
            <w:rFonts w:asciiTheme="minorHAnsi" w:hAnsiTheme="minorHAnsi" w:cstheme="minorBidi"/>
            <w:noProof/>
            <w:kern w:val="2"/>
            <w:sz w:val="21"/>
            <w:szCs w:val="22"/>
          </w:rPr>
          <w:tab/>
        </w:r>
        <w:r w:rsidRPr="00DC5EDE">
          <w:rPr>
            <w:rStyle w:val="a4"/>
            <w:rFonts w:ascii="ＭＳ 明朝" w:eastAsia="Calibri" w:hAnsi="ＭＳ 明朝" w:cs="ＭＳ 明朝"/>
            <w:noProof/>
          </w:rPr>
          <w:t>職員</w:t>
        </w:r>
        <w:r w:rsidRPr="00DC5EDE">
          <w:rPr>
            <w:rStyle w:val="a4"/>
            <w:rFonts w:ascii="ＭＳ 明朝" w:eastAsia="Calibri" w:hAnsi="ＭＳ 明朝" w:cs="ＭＳ 明朝"/>
            <w:noProof/>
          </w:rPr>
          <w:t>⇒</w:t>
        </w:r>
        <w:r w:rsidRPr="00DC5EDE">
          <w:rPr>
            <w:rStyle w:val="a4"/>
            <w:rFonts w:ascii="ＭＳ 明朝" w:eastAsia="Calibri" w:hAnsi="ＭＳ 明朝" w:cs="ＭＳ 明朝"/>
            <w:noProof/>
          </w:rPr>
          <w:t>非正規職員、外部委託</w:t>
        </w:r>
        <w:r w:rsidRPr="00DC5EDE">
          <w:rPr>
            <w:rStyle w:val="a4"/>
            <w:rFonts w:ascii="ＭＳ 明朝" w:eastAsia="Calibri" w:hAnsi="ＭＳ 明朝" w:cs="ＭＳ 明朝"/>
            <w:noProof/>
          </w:rPr>
          <w:t>⇒</w:t>
        </w:r>
        <w:r w:rsidRPr="00DC5EDE">
          <w:rPr>
            <w:rStyle w:val="a4"/>
            <w:rFonts w:ascii="ＭＳ 明朝" w:eastAsia="Calibri" w:hAnsi="ＭＳ 明朝" w:cs="ＭＳ 明朝"/>
            <w:noProof/>
          </w:rPr>
          <w:t>アルバイト</w:t>
        </w:r>
        <w:r w:rsidRPr="00DC5EDE">
          <w:rPr>
            <w:rStyle w:val="a4"/>
            <w:rFonts w:ascii="ＭＳ 明朝" w:eastAsia="Calibri" w:hAnsi="ＭＳ 明朝" w:cs="ＭＳ 明朝"/>
            <w:noProof/>
          </w:rPr>
          <w:t>⇒</w:t>
        </w:r>
        <w:r w:rsidRPr="00DC5EDE">
          <w:rPr>
            <w:rStyle w:val="a4"/>
            <w:rFonts w:ascii="ＭＳ 明朝" w:eastAsia="Calibri" w:hAnsi="ＭＳ 明朝" w:cs="ＭＳ 明朝"/>
            <w:noProof/>
          </w:rPr>
          <w:t>人工知能</w:t>
        </w:r>
        <w:r>
          <w:rPr>
            <w:noProof/>
            <w:webHidden/>
          </w:rPr>
          <w:tab/>
        </w:r>
        <w:r>
          <w:rPr>
            <w:noProof/>
            <w:webHidden/>
          </w:rPr>
          <w:fldChar w:fldCharType="begin"/>
        </w:r>
        <w:r>
          <w:rPr>
            <w:noProof/>
            <w:webHidden/>
          </w:rPr>
          <w:instrText xml:space="preserve"> PAGEREF _Toc483843479 \h </w:instrText>
        </w:r>
        <w:r>
          <w:rPr>
            <w:noProof/>
            <w:webHidden/>
          </w:rPr>
        </w:r>
        <w:r>
          <w:rPr>
            <w:noProof/>
            <w:webHidden/>
          </w:rPr>
          <w:fldChar w:fldCharType="separate"/>
        </w:r>
        <w:r>
          <w:rPr>
            <w:noProof/>
            <w:webHidden/>
          </w:rPr>
          <w:t>17</w:t>
        </w:r>
        <w:r>
          <w:rPr>
            <w:noProof/>
            <w:webHidden/>
          </w:rPr>
          <w:fldChar w:fldCharType="end"/>
        </w:r>
      </w:hyperlink>
    </w:p>
    <w:p w:rsidR="003F0413" w:rsidRDefault="003F0413">
      <w:pPr>
        <w:pStyle w:val="20"/>
        <w:tabs>
          <w:tab w:val="left" w:pos="1050"/>
          <w:tab w:val="right" w:leader="dot" w:pos="8630"/>
        </w:tabs>
        <w:rPr>
          <w:rFonts w:asciiTheme="minorHAnsi" w:hAnsiTheme="minorHAnsi" w:cstheme="minorBidi"/>
          <w:noProof/>
          <w:kern w:val="2"/>
          <w:sz w:val="21"/>
          <w:szCs w:val="22"/>
        </w:rPr>
      </w:pPr>
      <w:hyperlink w:anchor="_Toc483843480" w:history="1">
        <w:r w:rsidRPr="00DC5EDE">
          <w:rPr>
            <w:rStyle w:val="a4"/>
            <w:rFonts w:ascii="Calibri" w:eastAsia="Calibri" w:hAnsi="Calibri" w:cs="Calibri"/>
            <w:noProof/>
          </w:rPr>
          <w:t>12.8.</w:t>
        </w:r>
        <w:r>
          <w:rPr>
            <w:rFonts w:asciiTheme="minorHAnsi" w:hAnsiTheme="minorHAnsi" w:cstheme="minorBidi"/>
            <w:noProof/>
            <w:kern w:val="2"/>
            <w:sz w:val="21"/>
            <w:szCs w:val="22"/>
          </w:rPr>
          <w:tab/>
        </w:r>
        <w:r w:rsidRPr="00DC5EDE">
          <w:rPr>
            <w:rStyle w:val="a4"/>
            <w:rFonts w:ascii="Calibri" w:eastAsia="Calibri" w:hAnsi="Calibri" w:cs="Calibri"/>
            <w:noProof/>
          </w:rPr>
          <w:t>QA</w:t>
        </w:r>
        <w:r w:rsidRPr="00DC5EDE">
          <w:rPr>
            <w:rStyle w:val="a4"/>
            <w:rFonts w:ascii="ＭＳ 明朝" w:eastAsia="Calibri" w:hAnsi="ＭＳ 明朝" w:cs="ＭＳ 明朝"/>
            <w:noProof/>
          </w:rPr>
          <w:t>集に基づいたレファレンスサービス</w:t>
        </w:r>
        <w:r>
          <w:rPr>
            <w:noProof/>
            <w:webHidden/>
          </w:rPr>
          <w:tab/>
        </w:r>
        <w:r>
          <w:rPr>
            <w:noProof/>
            <w:webHidden/>
          </w:rPr>
          <w:fldChar w:fldCharType="begin"/>
        </w:r>
        <w:r>
          <w:rPr>
            <w:noProof/>
            <w:webHidden/>
          </w:rPr>
          <w:instrText xml:space="preserve"> PAGEREF _Toc483843480 \h </w:instrText>
        </w:r>
        <w:r>
          <w:rPr>
            <w:noProof/>
            <w:webHidden/>
          </w:rPr>
        </w:r>
        <w:r>
          <w:rPr>
            <w:noProof/>
            <w:webHidden/>
          </w:rPr>
          <w:fldChar w:fldCharType="separate"/>
        </w:r>
        <w:r>
          <w:rPr>
            <w:noProof/>
            <w:webHidden/>
          </w:rPr>
          <w:t>17</w:t>
        </w:r>
        <w:r>
          <w:rPr>
            <w:noProof/>
            <w:webHidden/>
          </w:rPr>
          <w:fldChar w:fldCharType="end"/>
        </w:r>
      </w:hyperlink>
    </w:p>
    <w:p w:rsidR="003F0413" w:rsidRDefault="003F0413">
      <w:pPr>
        <w:pStyle w:val="30"/>
        <w:tabs>
          <w:tab w:val="left" w:pos="1470"/>
          <w:tab w:val="right" w:leader="dot" w:pos="8630"/>
        </w:tabs>
        <w:rPr>
          <w:rFonts w:asciiTheme="minorHAnsi" w:hAnsiTheme="minorHAnsi" w:cstheme="minorBidi"/>
          <w:noProof/>
          <w:kern w:val="2"/>
          <w:sz w:val="21"/>
          <w:szCs w:val="22"/>
        </w:rPr>
      </w:pPr>
      <w:hyperlink w:anchor="_Toc483843481" w:history="1">
        <w:r w:rsidRPr="00DC5EDE">
          <w:rPr>
            <w:rStyle w:val="a4"/>
            <w:rFonts w:ascii="Calibri" w:eastAsia="Calibri" w:hAnsi="Calibri" w:cs="Calibri"/>
            <w:noProof/>
          </w:rPr>
          <w:t>12.8.1.</w:t>
        </w:r>
        <w:r>
          <w:rPr>
            <w:rFonts w:asciiTheme="minorHAnsi" w:hAnsiTheme="minorHAnsi" w:cstheme="minorBidi"/>
            <w:noProof/>
            <w:kern w:val="2"/>
            <w:sz w:val="21"/>
            <w:szCs w:val="22"/>
          </w:rPr>
          <w:tab/>
        </w:r>
        <w:r w:rsidRPr="00DC5EDE">
          <w:rPr>
            <w:rStyle w:val="a4"/>
            <w:rFonts w:ascii="ＭＳ 明朝" w:eastAsia="Calibri" w:hAnsi="ＭＳ 明朝" w:cs="ＭＳ 明朝"/>
            <w:noProof/>
          </w:rPr>
          <w:t>ヘルプデスク業務は、数年でディープラーニングもよる自動応答に置き換わっていく</w:t>
        </w:r>
        <w:r>
          <w:rPr>
            <w:noProof/>
            <w:webHidden/>
          </w:rPr>
          <w:tab/>
        </w:r>
        <w:r>
          <w:rPr>
            <w:noProof/>
            <w:webHidden/>
          </w:rPr>
          <w:fldChar w:fldCharType="begin"/>
        </w:r>
        <w:r>
          <w:rPr>
            <w:noProof/>
            <w:webHidden/>
          </w:rPr>
          <w:instrText xml:space="preserve"> PAGEREF _Toc483843481 \h </w:instrText>
        </w:r>
        <w:r>
          <w:rPr>
            <w:noProof/>
            <w:webHidden/>
          </w:rPr>
        </w:r>
        <w:r>
          <w:rPr>
            <w:noProof/>
            <w:webHidden/>
          </w:rPr>
          <w:fldChar w:fldCharType="separate"/>
        </w:r>
        <w:r>
          <w:rPr>
            <w:noProof/>
            <w:webHidden/>
          </w:rPr>
          <w:t>17</w:t>
        </w:r>
        <w:r>
          <w:rPr>
            <w:noProof/>
            <w:webHidden/>
          </w:rPr>
          <w:fldChar w:fldCharType="end"/>
        </w:r>
      </w:hyperlink>
    </w:p>
    <w:p w:rsidR="003F0413" w:rsidRDefault="003F0413">
      <w:pPr>
        <w:pStyle w:val="20"/>
        <w:tabs>
          <w:tab w:val="left" w:pos="1050"/>
          <w:tab w:val="right" w:leader="dot" w:pos="8630"/>
        </w:tabs>
        <w:rPr>
          <w:rFonts w:asciiTheme="minorHAnsi" w:hAnsiTheme="minorHAnsi" w:cstheme="minorBidi"/>
          <w:noProof/>
          <w:kern w:val="2"/>
          <w:sz w:val="21"/>
          <w:szCs w:val="22"/>
        </w:rPr>
      </w:pPr>
      <w:hyperlink w:anchor="_Toc483843482" w:history="1">
        <w:r w:rsidRPr="00DC5EDE">
          <w:rPr>
            <w:rStyle w:val="a4"/>
            <w:rFonts w:ascii="Calibri" w:eastAsia="Calibri" w:hAnsi="Calibri" w:cs="Calibri"/>
            <w:noProof/>
          </w:rPr>
          <w:t>12.9.</w:t>
        </w:r>
        <w:r>
          <w:rPr>
            <w:rFonts w:asciiTheme="minorHAnsi" w:hAnsiTheme="minorHAnsi" w:cstheme="minorBidi"/>
            <w:noProof/>
            <w:kern w:val="2"/>
            <w:sz w:val="21"/>
            <w:szCs w:val="22"/>
          </w:rPr>
          <w:tab/>
        </w:r>
        <w:r w:rsidRPr="00DC5EDE">
          <w:rPr>
            <w:rStyle w:val="a4"/>
            <w:rFonts w:ascii="ＭＳ 明朝" w:eastAsia="Calibri" w:hAnsi="ＭＳ 明朝" w:cs="ＭＳ 明朝"/>
            <w:noProof/>
          </w:rPr>
          <w:t>知識データベースの構築</w:t>
        </w:r>
        <w:r>
          <w:rPr>
            <w:noProof/>
            <w:webHidden/>
          </w:rPr>
          <w:tab/>
        </w:r>
        <w:r>
          <w:rPr>
            <w:noProof/>
            <w:webHidden/>
          </w:rPr>
          <w:fldChar w:fldCharType="begin"/>
        </w:r>
        <w:r>
          <w:rPr>
            <w:noProof/>
            <w:webHidden/>
          </w:rPr>
          <w:instrText xml:space="preserve"> PAGEREF _Toc483843482 \h </w:instrText>
        </w:r>
        <w:r>
          <w:rPr>
            <w:noProof/>
            <w:webHidden/>
          </w:rPr>
        </w:r>
        <w:r>
          <w:rPr>
            <w:noProof/>
            <w:webHidden/>
          </w:rPr>
          <w:fldChar w:fldCharType="separate"/>
        </w:r>
        <w:r>
          <w:rPr>
            <w:noProof/>
            <w:webHidden/>
          </w:rPr>
          <w:t>17</w:t>
        </w:r>
        <w:r>
          <w:rPr>
            <w:noProof/>
            <w:webHidden/>
          </w:rPr>
          <w:fldChar w:fldCharType="end"/>
        </w:r>
      </w:hyperlink>
    </w:p>
    <w:p w:rsidR="003F0413" w:rsidRDefault="003F0413">
      <w:pPr>
        <w:pStyle w:val="30"/>
        <w:tabs>
          <w:tab w:val="left" w:pos="1470"/>
          <w:tab w:val="right" w:leader="dot" w:pos="8630"/>
        </w:tabs>
        <w:rPr>
          <w:rFonts w:asciiTheme="minorHAnsi" w:hAnsiTheme="minorHAnsi" w:cstheme="minorBidi"/>
          <w:noProof/>
          <w:kern w:val="2"/>
          <w:sz w:val="21"/>
          <w:szCs w:val="22"/>
        </w:rPr>
      </w:pPr>
      <w:hyperlink w:anchor="_Toc483843483" w:history="1">
        <w:r w:rsidRPr="00DC5EDE">
          <w:rPr>
            <w:rStyle w:val="a4"/>
            <w:rFonts w:ascii="Calibri" w:eastAsia="Calibri" w:hAnsi="Calibri" w:cs="Calibri"/>
            <w:noProof/>
          </w:rPr>
          <w:t>12.9.1.</w:t>
        </w:r>
        <w:r>
          <w:rPr>
            <w:rFonts w:asciiTheme="minorHAnsi" w:hAnsiTheme="minorHAnsi" w:cstheme="minorBidi"/>
            <w:noProof/>
            <w:kern w:val="2"/>
            <w:sz w:val="21"/>
            <w:szCs w:val="22"/>
          </w:rPr>
          <w:tab/>
        </w:r>
        <w:r w:rsidRPr="00DC5EDE">
          <w:rPr>
            <w:rStyle w:val="a4"/>
            <w:rFonts w:ascii="ＭＳ 明朝" w:eastAsia="Calibri" w:hAnsi="ＭＳ 明朝" w:cs="ＭＳ 明朝"/>
            <w:noProof/>
          </w:rPr>
          <w:t>正解データを用意して、自動で特徴の抽出、認識を行い知識データベース化</w:t>
        </w:r>
        <w:r>
          <w:rPr>
            <w:noProof/>
            <w:webHidden/>
          </w:rPr>
          <w:tab/>
        </w:r>
        <w:r>
          <w:rPr>
            <w:noProof/>
            <w:webHidden/>
          </w:rPr>
          <w:fldChar w:fldCharType="begin"/>
        </w:r>
        <w:r>
          <w:rPr>
            <w:noProof/>
            <w:webHidden/>
          </w:rPr>
          <w:instrText xml:space="preserve"> PAGEREF _Toc483843483 \h </w:instrText>
        </w:r>
        <w:r>
          <w:rPr>
            <w:noProof/>
            <w:webHidden/>
          </w:rPr>
        </w:r>
        <w:r>
          <w:rPr>
            <w:noProof/>
            <w:webHidden/>
          </w:rPr>
          <w:fldChar w:fldCharType="separate"/>
        </w:r>
        <w:r>
          <w:rPr>
            <w:noProof/>
            <w:webHidden/>
          </w:rPr>
          <w:t>17</w:t>
        </w:r>
        <w:r>
          <w:rPr>
            <w:noProof/>
            <w:webHidden/>
          </w:rPr>
          <w:fldChar w:fldCharType="end"/>
        </w:r>
      </w:hyperlink>
    </w:p>
    <w:p w:rsidR="003F0413" w:rsidRDefault="003F0413">
      <w:pPr>
        <w:pStyle w:val="20"/>
        <w:tabs>
          <w:tab w:val="left" w:pos="1260"/>
          <w:tab w:val="right" w:leader="dot" w:pos="8630"/>
        </w:tabs>
        <w:rPr>
          <w:rFonts w:asciiTheme="minorHAnsi" w:hAnsiTheme="minorHAnsi" w:cstheme="minorBidi"/>
          <w:noProof/>
          <w:kern w:val="2"/>
          <w:sz w:val="21"/>
          <w:szCs w:val="22"/>
        </w:rPr>
      </w:pPr>
      <w:hyperlink w:anchor="_Toc483843484" w:history="1">
        <w:r w:rsidRPr="00DC5EDE">
          <w:rPr>
            <w:rStyle w:val="a4"/>
            <w:rFonts w:ascii="Calibri" w:eastAsia="Calibri" w:hAnsi="Calibri" w:cs="Calibri"/>
            <w:noProof/>
          </w:rPr>
          <w:t>12.10.</w:t>
        </w:r>
        <w:r>
          <w:rPr>
            <w:rFonts w:asciiTheme="minorHAnsi" w:hAnsiTheme="minorHAnsi" w:cstheme="minorBidi"/>
            <w:noProof/>
            <w:kern w:val="2"/>
            <w:sz w:val="21"/>
            <w:szCs w:val="22"/>
          </w:rPr>
          <w:tab/>
        </w:r>
        <w:r w:rsidRPr="00DC5EDE">
          <w:rPr>
            <w:rStyle w:val="a4"/>
            <w:rFonts w:ascii="ＭＳ 明朝" w:eastAsia="Calibri" w:hAnsi="ＭＳ 明朝" w:cs="ＭＳ 明朝"/>
            <w:noProof/>
          </w:rPr>
          <w:t>一般論</w:t>
        </w:r>
        <w:r>
          <w:rPr>
            <w:noProof/>
            <w:webHidden/>
          </w:rPr>
          <w:tab/>
        </w:r>
        <w:r>
          <w:rPr>
            <w:noProof/>
            <w:webHidden/>
          </w:rPr>
          <w:fldChar w:fldCharType="begin"/>
        </w:r>
        <w:r>
          <w:rPr>
            <w:noProof/>
            <w:webHidden/>
          </w:rPr>
          <w:instrText xml:space="preserve"> PAGEREF _Toc483843484 \h </w:instrText>
        </w:r>
        <w:r>
          <w:rPr>
            <w:noProof/>
            <w:webHidden/>
          </w:rPr>
        </w:r>
        <w:r>
          <w:rPr>
            <w:noProof/>
            <w:webHidden/>
          </w:rPr>
          <w:fldChar w:fldCharType="separate"/>
        </w:r>
        <w:r>
          <w:rPr>
            <w:noProof/>
            <w:webHidden/>
          </w:rPr>
          <w:t>17</w:t>
        </w:r>
        <w:r>
          <w:rPr>
            <w:noProof/>
            <w:webHidden/>
          </w:rPr>
          <w:fldChar w:fldCharType="end"/>
        </w:r>
      </w:hyperlink>
    </w:p>
    <w:p w:rsidR="003F0413" w:rsidRDefault="003F0413">
      <w:pPr>
        <w:pStyle w:val="30"/>
        <w:tabs>
          <w:tab w:val="left" w:pos="1680"/>
          <w:tab w:val="right" w:leader="dot" w:pos="8630"/>
        </w:tabs>
        <w:rPr>
          <w:rFonts w:asciiTheme="minorHAnsi" w:hAnsiTheme="minorHAnsi" w:cstheme="minorBidi"/>
          <w:noProof/>
          <w:kern w:val="2"/>
          <w:sz w:val="21"/>
          <w:szCs w:val="22"/>
        </w:rPr>
      </w:pPr>
      <w:hyperlink w:anchor="_Toc483843485" w:history="1">
        <w:r w:rsidRPr="00DC5EDE">
          <w:rPr>
            <w:rStyle w:val="a4"/>
            <w:rFonts w:ascii="Calibri" w:eastAsia="Calibri" w:hAnsi="Calibri" w:cs="Calibri"/>
            <w:noProof/>
          </w:rPr>
          <w:t>12.10.1.</w:t>
        </w:r>
        <w:r>
          <w:rPr>
            <w:rFonts w:asciiTheme="minorHAnsi" w:hAnsiTheme="minorHAnsi" w:cstheme="minorBidi"/>
            <w:noProof/>
            <w:kern w:val="2"/>
            <w:sz w:val="21"/>
            <w:szCs w:val="22"/>
          </w:rPr>
          <w:tab/>
        </w:r>
        <w:r w:rsidRPr="00DC5EDE">
          <w:rPr>
            <w:rStyle w:val="a4"/>
            <w:rFonts w:ascii="ＭＳ 明朝" w:eastAsia="Calibri" w:hAnsi="ＭＳ 明朝" w:cs="ＭＳ 明朝"/>
            <w:noProof/>
          </w:rPr>
          <w:t>様々な分野融合する際の柱</w:t>
        </w:r>
        <w:r>
          <w:rPr>
            <w:noProof/>
            <w:webHidden/>
          </w:rPr>
          <w:tab/>
        </w:r>
        <w:r>
          <w:rPr>
            <w:noProof/>
            <w:webHidden/>
          </w:rPr>
          <w:fldChar w:fldCharType="begin"/>
        </w:r>
        <w:r>
          <w:rPr>
            <w:noProof/>
            <w:webHidden/>
          </w:rPr>
          <w:instrText xml:space="preserve"> PAGEREF _Toc483843485 \h </w:instrText>
        </w:r>
        <w:r>
          <w:rPr>
            <w:noProof/>
            <w:webHidden/>
          </w:rPr>
        </w:r>
        <w:r>
          <w:rPr>
            <w:noProof/>
            <w:webHidden/>
          </w:rPr>
          <w:fldChar w:fldCharType="separate"/>
        </w:r>
        <w:r>
          <w:rPr>
            <w:noProof/>
            <w:webHidden/>
          </w:rPr>
          <w:t>18</w:t>
        </w:r>
        <w:r>
          <w:rPr>
            <w:noProof/>
            <w:webHidden/>
          </w:rPr>
          <w:fldChar w:fldCharType="end"/>
        </w:r>
      </w:hyperlink>
    </w:p>
    <w:p w:rsidR="003F0413" w:rsidRDefault="003F0413">
      <w:pPr>
        <w:pStyle w:val="30"/>
        <w:tabs>
          <w:tab w:val="left" w:pos="1680"/>
          <w:tab w:val="right" w:leader="dot" w:pos="8630"/>
        </w:tabs>
        <w:rPr>
          <w:rFonts w:asciiTheme="minorHAnsi" w:hAnsiTheme="minorHAnsi" w:cstheme="minorBidi"/>
          <w:noProof/>
          <w:kern w:val="2"/>
          <w:sz w:val="21"/>
          <w:szCs w:val="22"/>
        </w:rPr>
      </w:pPr>
      <w:hyperlink w:anchor="_Toc483843486" w:history="1">
        <w:r w:rsidRPr="00DC5EDE">
          <w:rPr>
            <w:rStyle w:val="a4"/>
            <w:rFonts w:ascii="Calibri" w:eastAsia="Calibri" w:hAnsi="Calibri" w:cs="Calibri"/>
            <w:noProof/>
          </w:rPr>
          <w:t>12.10.2.</w:t>
        </w:r>
        <w:r>
          <w:rPr>
            <w:rFonts w:asciiTheme="minorHAnsi" w:hAnsiTheme="minorHAnsi" w:cstheme="minorBidi"/>
            <w:noProof/>
            <w:kern w:val="2"/>
            <w:sz w:val="21"/>
            <w:szCs w:val="22"/>
          </w:rPr>
          <w:tab/>
        </w:r>
        <w:r w:rsidRPr="00DC5EDE">
          <w:rPr>
            <w:rStyle w:val="a4"/>
            <w:rFonts w:ascii="ＭＳ 明朝" w:eastAsia="Calibri" w:hAnsi="ＭＳ 明朝" w:cs="ＭＳ 明朝"/>
            <w:noProof/>
          </w:rPr>
          <w:t>既存サービスの改善と効率化</w:t>
        </w:r>
        <w:r>
          <w:rPr>
            <w:noProof/>
            <w:webHidden/>
          </w:rPr>
          <w:tab/>
        </w:r>
        <w:r>
          <w:rPr>
            <w:noProof/>
            <w:webHidden/>
          </w:rPr>
          <w:fldChar w:fldCharType="begin"/>
        </w:r>
        <w:r>
          <w:rPr>
            <w:noProof/>
            <w:webHidden/>
          </w:rPr>
          <w:instrText xml:space="preserve"> PAGEREF _Toc483843486 \h </w:instrText>
        </w:r>
        <w:r>
          <w:rPr>
            <w:noProof/>
            <w:webHidden/>
          </w:rPr>
        </w:r>
        <w:r>
          <w:rPr>
            <w:noProof/>
            <w:webHidden/>
          </w:rPr>
          <w:fldChar w:fldCharType="separate"/>
        </w:r>
        <w:r>
          <w:rPr>
            <w:noProof/>
            <w:webHidden/>
          </w:rPr>
          <w:t>18</w:t>
        </w:r>
        <w:r>
          <w:rPr>
            <w:noProof/>
            <w:webHidden/>
          </w:rPr>
          <w:fldChar w:fldCharType="end"/>
        </w:r>
      </w:hyperlink>
    </w:p>
    <w:p w:rsidR="003F0413" w:rsidRDefault="003F0413">
      <w:pPr>
        <w:pStyle w:val="30"/>
        <w:tabs>
          <w:tab w:val="left" w:pos="1680"/>
          <w:tab w:val="right" w:leader="dot" w:pos="8630"/>
        </w:tabs>
        <w:rPr>
          <w:rFonts w:asciiTheme="minorHAnsi" w:hAnsiTheme="minorHAnsi" w:cstheme="minorBidi"/>
          <w:noProof/>
          <w:kern w:val="2"/>
          <w:sz w:val="21"/>
          <w:szCs w:val="22"/>
        </w:rPr>
      </w:pPr>
      <w:hyperlink w:anchor="_Toc483843487" w:history="1">
        <w:r w:rsidRPr="00DC5EDE">
          <w:rPr>
            <w:rStyle w:val="a4"/>
            <w:rFonts w:ascii="Calibri" w:eastAsia="Calibri" w:hAnsi="Calibri" w:cs="Calibri"/>
            <w:noProof/>
          </w:rPr>
          <w:t>12.10.3.</w:t>
        </w:r>
        <w:r>
          <w:rPr>
            <w:rFonts w:asciiTheme="minorHAnsi" w:hAnsiTheme="minorHAnsi" w:cstheme="minorBidi"/>
            <w:noProof/>
            <w:kern w:val="2"/>
            <w:sz w:val="21"/>
            <w:szCs w:val="22"/>
          </w:rPr>
          <w:tab/>
        </w:r>
        <w:r w:rsidRPr="00DC5EDE">
          <w:rPr>
            <w:rStyle w:val="a4"/>
            <w:rFonts w:ascii="ＭＳ 明朝" w:eastAsia="Calibri" w:hAnsi="ＭＳ 明朝" w:cs="ＭＳ 明朝"/>
            <w:noProof/>
          </w:rPr>
          <w:t>新たなサービスの創造</w:t>
        </w:r>
        <w:r>
          <w:rPr>
            <w:noProof/>
            <w:webHidden/>
          </w:rPr>
          <w:tab/>
        </w:r>
        <w:r>
          <w:rPr>
            <w:noProof/>
            <w:webHidden/>
          </w:rPr>
          <w:fldChar w:fldCharType="begin"/>
        </w:r>
        <w:r>
          <w:rPr>
            <w:noProof/>
            <w:webHidden/>
          </w:rPr>
          <w:instrText xml:space="preserve"> PAGEREF _Toc483843487 \h </w:instrText>
        </w:r>
        <w:r>
          <w:rPr>
            <w:noProof/>
            <w:webHidden/>
          </w:rPr>
        </w:r>
        <w:r>
          <w:rPr>
            <w:noProof/>
            <w:webHidden/>
          </w:rPr>
          <w:fldChar w:fldCharType="separate"/>
        </w:r>
        <w:r>
          <w:rPr>
            <w:noProof/>
            <w:webHidden/>
          </w:rPr>
          <w:t>18</w:t>
        </w:r>
        <w:r>
          <w:rPr>
            <w:noProof/>
            <w:webHidden/>
          </w:rPr>
          <w:fldChar w:fldCharType="end"/>
        </w:r>
      </w:hyperlink>
    </w:p>
    <w:p w:rsidR="003F0413" w:rsidRDefault="003F0413">
      <w:pPr>
        <w:pStyle w:val="20"/>
        <w:tabs>
          <w:tab w:val="left" w:pos="1260"/>
          <w:tab w:val="right" w:leader="dot" w:pos="8630"/>
        </w:tabs>
        <w:rPr>
          <w:rFonts w:asciiTheme="minorHAnsi" w:hAnsiTheme="minorHAnsi" w:cstheme="minorBidi"/>
          <w:noProof/>
          <w:kern w:val="2"/>
          <w:sz w:val="21"/>
          <w:szCs w:val="22"/>
        </w:rPr>
      </w:pPr>
      <w:hyperlink w:anchor="_Toc483843488" w:history="1">
        <w:r w:rsidRPr="00DC5EDE">
          <w:rPr>
            <w:rStyle w:val="a4"/>
            <w:rFonts w:ascii="Calibri" w:eastAsia="Calibri" w:hAnsi="Calibri" w:cs="Calibri"/>
            <w:noProof/>
          </w:rPr>
          <w:t>12.11.</w:t>
        </w:r>
        <w:r>
          <w:rPr>
            <w:rFonts w:asciiTheme="minorHAnsi" w:hAnsiTheme="minorHAnsi" w:cstheme="minorBidi"/>
            <w:noProof/>
            <w:kern w:val="2"/>
            <w:sz w:val="21"/>
            <w:szCs w:val="22"/>
          </w:rPr>
          <w:tab/>
        </w:r>
        <w:r w:rsidRPr="00DC5EDE">
          <w:rPr>
            <w:rStyle w:val="a4"/>
            <w:rFonts w:ascii="ＭＳ 明朝" w:eastAsia="Calibri" w:hAnsi="ＭＳ 明朝" w:cs="ＭＳ 明朝"/>
            <w:noProof/>
          </w:rPr>
          <w:t>課題</w:t>
        </w:r>
        <w:r>
          <w:rPr>
            <w:noProof/>
            <w:webHidden/>
          </w:rPr>
          <w:tab/>
        </w:r>
        <w:r>
          <w:rPr>
            <w:noProof/>
            <w:webHidden/>
          </w:rPr>
          <w:fldChar w:fldCharType="begin"/>
        </w:r>
        <w:r>
          <w:rPr>
            <w:noProof/>
            <w:webHidden/>
          </w:rPr>
          <w:instrText xml:space="preserve"> PAGEREF _Toc483843488 \h </w:instrText>
        </w:r>
        <w:r>
          <w:rPr>
            <w:noProof/>
            <w:webHidden/>
          </w:rPr>
        </w:r>
        <w:r>
          <w:rPr>
            <w:noProof/>
            <w:webHidden/>
          </w:rPr>
          <w:fldChar w:fldCharType="separate"/>
        </w:r>
        <w:r>
          <w:rPr>
            <w:noProof/>
            <w:webHidden/>
          </w:rPr>
          <w:t>18</w:t>
        </w:r>
        <w:r>
          <w:rPr>
            <w:noProof/>
            <w:webHidden/>
          </w:rPr>
          <w:fldChar w:fldCharType="end"/>
        </w:r>
      </w:hyperlink>
    </w:p>
    <w:p w:rsidR="003F0413" w:rsidRDefault="003F0413">
      <w:pPr>
        <w:pStyle w:val="30"/>
        <w:tabs>
          <w:tab w:val="left" w:pos="1680"/>
          <w:tab w:val="right" w:leader="dot" w:pos="8630"/>
        </w:tabs>
        <w:rPr>
          <w:rFonts w:asciiTheme="minorHAnsi" w:hAnsiTheme="minorHAnsi" w:cstheme="minorBidi"/>
          <w:noProof/>
          <w:kern w:val="2"/>
          <w:sz w:val="21"/>
          <w:szCs w:val="22"/>
        </w:rPr>
      </w:pPr>
      <w:hyperlink w:anchor="_Toc483843489" w:history="1">
        <w:r w:rsidRPr="00DC5EDE">
          <w:rPr>
            <w:rStyle w:val="a4"/>
            <w:rFonts w:ascii="Calibri" w:eastAsia="Calibri" w:hAnsi="Calibri" w:cs="Calibri"/>
            <w:noProof/>
          </w:rPr>
          <w:t>12.11.1.</w:t>
        </w:r>
        <w:r>
          <w:rPr>
            <w:rFonts w:asciiTheme="minorHAnsi" w:hAnsiTheme="minorHAnsi" w:cstheme="minorBidi"/>
            <w:noProof/>
            <w:kern w:val="2"/>
            <w:sz w:val="21"/>
            <w:szCs w:val="22"/>
          </w:rPr>
          <w:tab/>
        </w:r>
        <w:r w:rsidRPr="00DC5EDE">
          <w:rPr>
            <w:rStyle w:val="a4"/>
            <w:rFonts w:ascii="ＭＳ 明朝" w:eastAsia="Calibri" w:hAnsi="ＭＳ 明朝" w:cs="ＭＳ 明朝"/>
            <w:noProof/>
          </w:rPr>
          <w:t>著作権</w:t>
        </w:r>
        <w:r>
          <w:rPr>
            <w:noProof/>
            <w:webHidden/>
          </w:rPr>
          <w:tab/>
        </w:r>
        <w:r>
          <w:rPr>
            <w:noProof/>
            <w:webHidden/>
          </w:rPr>
          <w:fldChar w:fldCharType="begin"/>
        </w:r>
        <w:r>
          <w:rPr>
            <w:noProof/>
            <w:webHidden/>
          </w:rPr>
          <w:instrText xml:space="preserve"> PAGEREF _Toc483843489 \h </w:instrText>
        </w:r>
        <w:r>
          <w:rPr>
            <w:noProof/>
            <w:webHidden/>
          </w:rPr>
        </w:r>
        <w:r>
          <w:rPr>
            <w:noProof/>
            <w:webHidden/>
          </w:rPr>
          <w:fldChar w:fldCharType="separate"/>
        </w:r>
        <w:r>
          <w:rPr>
            <w:noProof/>
            <w:webHidden/>
          </w:rPr>
          <w:t>18</w:t>
        </w:r>
        <w:r>
          <w:rPr>
            <w:noProof/>
            <w:webHidden/>
          </w:rPr>
          <w:fldChar w:fldCharType="end"/>
        </w:r>
      </w:hyperlink>
    </w:p>
    <w:p w:rsidR="003F0413" w:rsidRDefault="003F0413">
      <w:pPr>
        <w:pStyle w:val="10"/>
        <w:tabs>
          <w:tab w:val="left" w:pos="630"/>
          <w:tab w:val="right" w:leader="dot" w:pos="8630"/>
        </w:tabs>
        <w:rPr>
          <w:rFonts w:asciiTheme="minorHAnsi" w:hAnsiTheme="minorHAnsi" w:cstheme="minorBidi"/>
          <w:noProof/>
          <w:kern w:val="2"/>
          <w:sz w:val="21"/>
          <w:szCs w:val="22"/>
        </w:rPr>
      </w:pPr>
      <w:hyperlink w:anchor="_Toc483843490" w:history="1">
        <w:r w:rsidRPr="00DC5EDE">
          <w:rPr>
            <w:rStyle w:val="a4"/>
            <w:rFonts w:ascii="Calibri" w:eastAsia="Calibri" w:hAnsi="Calibri" w:cs="Calibri"/>
            <w:noProof/>
          </w:rPr>
          <w:t>13.</w:t>
        </w:r>
        <w:r>
          <w:rPr>
            <w:rFonts w:asciiTheme="minorHAnsi" w:hAnsiTheme="minorHAnsi" w:cstheme="minorBidi"/>
            <w:noProof/>
            <w:kern w:val="2"/>
            <w:sz w:val="21"/>
            <w:szCs w:val="22"/>
          </w:rPr>
          <w:tab/>
        </w:r>
        <w:r w:rsidRPr="00DC5EDE">
          <w:rPr>
            <w:rStyle w:val="a4"/>
            <w:rFonts w:ascii="ＭＳ ゴシック" w:eastAsia="ＭＳ ゴシック" w:hAnsi="ＭＳ ゴシック" w:cs="ＭＳ ゴシック" w:hint="eastAsia"/>
            <w:noProof/>
          </w:rPr>
          <w:t>人工知能の活用方法</w:t>
        </w:r>
        <w:r>
          <w:rPr>
            <w:noProof/>
            <w:webHidden/>
          </w:rPr>
          <w:tab/>
        </w:r>
        <w:r>
          <w:rPr>
            <w:noProof/>
            <w:webHidden/>
          </w:rPr>
          <w:fldChar w:fldCharType="begin"/>
        </w:r>
        <w:r>
          <w:rPr>
            <w:noProof/>
            <w:webHidden/>
          </w:rPr>
          <w:instrText xml:space="preserve"> PAGEREF _Toc483843490 \h </w:instrText>
        </w:r>
        <w:r>
          <w:rPr>
            <w:noProof/>
            <w:webHidden/>
          </w:rPr>
        </w:r>
        <w:r>
          <w:rPr>
            <w:noProof/>
            <w:webHidden/>
          </w:rPr>
          <w:fldChar w:fldCharType="separate"/>
        </w:r>
        <w:r>
          <w:rPr>
            <w:noProof/>
            <w:webHidden/>
          </w:rPr>
          <w:t>18</w:t>
        </w:r>
        <w:r>
          <w:rPr>
            <w:noProof/>
            <w:webHidden/>
          </w:rPr>
          <w:fldChar w:fldCharType="end"/>
        </w:r>
      </w:hyperlink>
    </w:p>
    <w:p w:rsidR="003F0413" w:rsidRDefault="003F0413">
      <w:pPr>
        <w:pStyle w:val="20"/>
        <w:tabs>
          <w:tab w:val="left" w:pos="1050"/>
          <w:tab w:val="right" w:leader="dot" w:pos="8630"/>
        </w:tabs>
        <w:rPr>
          <w:rFonts w:asciiTheme="minorHAnsi" w:hAnsiTheme="minorHAnsi" w:cstheme="minorBidi"/>
          <w:noProof/>
          <w:kern w:val="2"/>
          <w:sz w:val="21"/>
          <w:szCs w:val="22"/>
        </w:rPr>
      </w:pPr>
      <w:hyperlink w:anchor="_Toc483843491" w:history="1">
        <w:r w:rsidRPr="00DC5EDE">
          <w:rPr>
            <w:rStyle w:val="a4"/>
            <w:rFonts w:ascii="Calibri" w:eastAsia="Calibri" w:hAnsi="Calibri" w:cs="Calibri"/>
            <w:noProof/>
          </w:rPr>
          <w:t>13.1.</w:t>
        </w:r>
        <w:r>
          <w:rPr>
            <w:rFonts w:asciiTheme="minorHAnsi" w:hAnsiTheme="minorHAnsi" w:cstheme="minorBidi"/>
            <w:noProof/>
            <w:kern w:val="2"/>
            <w:sz w:val="21"/>
            <w:szCs w:val="22"/>
          </w:rPr>
          <w:tab/>
        </w:r>
        <w:r w:rsidRPr="00DC5EDE">
          <w:rPr>
            <w:rStyle w:val="a4"/>
            <w:rFonts w:ascii="ＭＳ 明朝" w:eastAsia="Calibri" w:hAnsi="ＭＳ 明朝" w:cs="ＭＳ 明朝"/>
            <w:noProof/>
          </w:rPr>
          <w:t>オープンソース機械学習パッケージ</w:t>
        </w:r>
        <w:r>
          <w:rPr>
            <w:noProof/>
            <w:webHidden/>
          </w:rPr>
          <w:tab/>
        </w:r>
        <w:r>
          <w:rPr>
            <w:noProof/>
            <w:webHidden/>
          </w:rPr>
          <w:fldChar w:fldCharType="begin"/>
        </w:r>
        <w:r>
          <w:rPr>
            <w:noProof/>
            <w:webHidden/>
          </w:rPr>
          <w:instrText xml:space="preserve"> PAGEREF _Toc483843491 \h </w:instrText>
        </w:r>
        <w:r>
          <w:rPr>
            <w:noProof/>
            <w:webHidden/>
          </w:rPr>
        </w:r>
        <w:r>
          <w:rPr>
            <w:noProof/>
            <w:webHidden/>
          </w:rPr>
          <w:fldChar w:fldCharType="separate"/>
        </w:r>
        <w:r>
          <w:rPr>
            <w:noProof/>
            <w:webHidden/>
          </w:rPr>
          <w:t>18</w:t>
        </w:r>
        <w:r>
          <w:rPr>
            <w:noProof/>
            <w:webHidden/>
          </w:rPr>
          <w:fldChar w:fldCharType="end"/>
        </w:r>
      </w:hyperlink>
    </w:p>
    <w:p w:rsidR="003F0413" w:rsidRDefault="003F0413">
      <w:pPr>
        <w:pStyle w:val="30"/>
        <w:tabs>
          <w:tab w:val="right" w:leader="dot" w:pos="8630"/>
        </w:tabs>
        <w:rPr>
          <w:rFonts w:asciiTheme="minorHAnsi" w:hAnsiTheme="minorHAnsi" w:cstheme="minorBidi"/>
          <w:noProof/>
          <w:kern w:val="2"/>
          <w:sz w:val="21"/>
          <w:szCs w:val="22"/>
        </w:rPr>
      </w:pPr>
      <w:hyperlink w:anchor="_Toc483843492" w:history="1">
        <w:r w:rsidRPr="00DC5EDE">
          <w:rPr>
            <w:rStyle w:val="a4"/>
            <w:rFonts w:ascii="Calibri" w:eastAsia="Calibri" w:hAnsi="Calibri" w:cs="Calibri"/>
            <w:noProof/>
          </w:rPr>
          <w:t>13.1.1.</w:t>
        </w:r>
        <w:r>
          <w:rPr>
            <w:noProof/>
            <w:webHidden/>
          </w:rPr>
          <w:tab/>
        </w:r>
        <w:r>
          <w:rPr>
            <w:noProof/>
            <w:webHidden/>
          </w:rPr>
          <w:fldChar w:fldCharType="begin"/>
        </w:r>
        <w:r>
          <w:rPr>
            <w:noProof/>
            <w:webHidden/>
          </w:rPr>
          <w:instrText xml:space="preserve"> PAGEREF _Toc483843492 \h </w:instrText>
        </w:r>
        <w:r>
          <w:rPr>
            <w:noProof/>
            <w:webHidden/>
          </w:rPr>
        </w:r>
        <w:r>
          <w:rPr>
            <w:noProof/>
            <w:webHidden/>
          </w:rPr>
          <w:fldChar w:fldCharType="separate"/>
        </w:r>
        <w:r>
          <w:rPr>
            <w:noProof/>
            <w:webHidden/>
          </w:rPr>
          <w:t>18</w:t>
        </w:r>
        <w:r>
          <w:rPr>
            <w:noProof/>
            <w:webHidden/>
          </w:rPr>
          <w:fldChar w:fldCharType="end"/>
        </w:r>
      </w:hyperlink>
    </w:p>
    <w:p w:rsidR="003F0413" w:rsidRDefault="003F0413">
      <w:pPr>
        <w:pStyle w:val="20"/>
        <w:tabs>
          <w:tab w:val="left" w:pos="1050"/>
          <w:tab w:val="right" w:leader="dot" w:pos="8630"/>
        </w:tabs>
        <w:rPr>
          <w:rFonts w:asciiTheme="minorHAnsi" w:hAnsiTheme="minorHAnsi" w:cstheme="minorBidi"/>
          <w:noProof/>
          <w:kern w:val="2"/>
          <w:sz w:val="21"/>
          <w:szCs w:val="22"/>
        </w:rPr>
      </w:pPr>
      <w:hyperlink w:anchor="_Toc483843493" w:history="1">
        <w:r w:rsidRPr="00DC5EDE">
          <w:rPr>
            <w:rStyle w:val="a4"/>
            <w:rFonts w:ascii="Calibri" w:eastAsia="Calibri" w:hAnsi="Calibri" w:cs="Calibri"/>
            <w:noProof/>
          </w:rPr>
          <w:t>13.2.</w:t>
        </w:r>
        <w:r>
          <w:rPr>
            <w:rFonts w:asciiTheme="minorHAnsi" w:hAnsiTheme="minorHAnsi" w:cstheme="minorBidi"/>
            <w:noProof/>
            <w:kern w:val="2"/>
            <w:sz w:val="21"/>
            <w:szCs w:val="22"/>
          </w:rPr>
          <w:tab/>
        </w:r>
        <w:r w:rsidRPr="00DC5EDE">
          <w:rPr>
            <w:rStyle w:val="a4"/>
            <w:rFonts w:ascii="ＭＳ 明朝" w:eastAsia="Calibri" w:hAnsi="ＭＳ 明朝" w:cs="ＭＳ 明朝"/>
            <w:noProof/>
          </w:rPr>
          <w:t>学習データ</w:t>
        </w:r>
        <w:r>
          <w:rPr>
            <w:noProof/>
            <w:webHidden/>
          </w:rPr>
          <w:tab/>
        </w:r>
        <w:r>
          <w:rPr>
            <w:noProof/>
            <w:webHidden/>
          </w:rPr>
          <w:fldChar w:fldCharType="begin"/>
        </w:r>
        <w:r>
          <w:rPr>
            <w:noProof/>
            <w:webHidden/>
          </w:rPr>
          <w:instrText xml:space="preserve"> PAGEREF _Toc483843493 \h </w:instrText>
        </w:r>
        <w:r>
          <w:rPr>
            <w:noProof/>
            <w:webHidden/>
          </w:rPr>
        </w:r>
        <w:r>
          <w:rPr>
            <w:noProof/>
            <w:webHidden/>
          </w:rPr>
          <w:fldChar w:fldCharType="separate"/>
        </w:r>
        <w:r>
          <w:rPr>
            <w:noProof/>
            <w:webHidden/>
          </w:rPr>
          <w:t>18</w:t>
        </w:r>
        <w:r>
          <w:rPr>
            <w:noProof/>
            <w:webHidden/>
          </w:rPr>
          <w:fldChar w:fldCharType="end"/>
        </w:r>
      </w:hyperlink>
    </w:p>
    <w:p w:rsidR="003F0413" w:rsidRDefault="003F0413">
      <w:pPr>
        <w:pStyle w:val="30"/>
        <w:tabs>
          <w:tab w:val="left" w:pos="1470"/>
          <w:tab w:val="right" w:leader="dot" w:pos="8630"/>
        </w:tabs>
        <w:rPr>
          <w:rFonts w:asciiTheme="minorHAnsi" w:hAnsiTheme="minorHAnsi" w:cstheme="minorBidi"/>
          <w:noProof/>
          <w:kern w:val="2"/>
          <w:sz w:val="21"/>
          <w:szCs w:val="22"/>
        </w:rPr>
      </w:pPr>
      <w:hyperlink w:anchor="_Toc483843494" w:history="1">
        <w:r w:rsidRPr="00DC5EDE">
          <w:rPr>
            <w:rStyle w:val="a4"/>
            <w:rFonts w:ascii="Calibri" w:eastAsia="Calibri" w:hAnsi="Calibri" w:cs="Calibri"/>
            <w:noProof/>
          </w:rPr>
          <w:t>13.2.1.</w:t>
        </w:r>
        <w:r>
          <w:rPr>
            <w:rFonts w:asciiTheme="minorHAnsi" w:hAnsiTheme="minorHAnsi" w:cstheme="minorBidi"/>
            <w:noProof/>
            <w:kern w:val="2"/>
            <w:sz w:val="21"/>
            <w:szCs w:val="22"/>
          </w:rPr>
          <w:tab/>
        </w:r>
        <w:r w:rsidRPr="00DC5EDE">
          <w:rPr>
            <w:rStyle w:val="a4"/>
            <w:rFonts w:ascii="Calibri" w:eastAsia="Calibri" w:hAnsi="Calibri" w:cs="Calibri"/>
            <w:noProof/>
          </w:rPr>
          <w:t>JST</w:t>
        </w:r>
        <w:r w:rsidRPr="00DC5EDE">
          <w:rPr>
            <w:rStyle w:val="a4"/>
            <w:rFonts w:ascii="ＭＳ 明朝" w:eastAsia="Calibri" w:hAnsi="ＭＳ 明朝" w:cs="ＭＳ 明朝"/>
            <w:noProof/>
          </w:rPr>
          <w:t>シソーラス</w:t>
        </w:r>
        <w:r w:rsidRPr="00DC5EDE">
          <w:rPr>
            <w:rStyle w:val="a4"/>
            <w:rFonts w:ascii="Calibri" w:eastAsia="Calibri" w:hAnsi="Calibri" w:cs="Calibri"/>
            <w:noProof/>
          </w:rPr>
          <w:t>map</w:t>
        </w:r>
        <w:r>
          <w:rPr>
            <w:noProof/>
            <w:webHidden/>
          </w:rPr>
          <w:tab/>
        </w:r>
        <w:r>
          <w:rPr>
            <w:noProof/>
            <w:webHidden/>
          </w:rPr>
          <w:fldChar w:fldCharType="begin"/>
        </w:r>
        <w:r>
          <w:rPr>
            <w:noProof/>
            <w:webHidden/>
          </w:rPr>
          <w:instrText xml:space="preserve"> PAGEREF _Toc483843494 \h </w:instrText>
        </w:r>
        <w:r>
          <w:rPr>
            <w:noProof/>
            <w:webHidden/>
          </w:rPr>
        </w:r>
        <w:r>
          <w:rPr>
            <w:noProof/>
            <w:webHidden/>
          </w:rPr>
          <w:fldChar w:fldCharType="separate"/>
        </w:r>
        <w:r>
          <w:rPr>
            <w:noProof/>
            <w:webHidden/>
          </w:rPr>
          <w:t>18</w:t>
        </w:r>
        <w:r>
          <w:rPr>
            <w:noProof/>
            <w:webHidden/>
          </w:rPr>
          <w:fldChar w:fldCharType="end"/>
        </w:r>
      </w:hyperlink>
    </w:p>
    <w:p w:rsidR="003F0413" w:rsidRDefault="003F0413">
      <w:pPr>
        <w:pStyle w:val="30"/>
        <w:tabs>
          <w:tab w:val="left" w:pos="1470"/>
          <w:tab w:val="right" w:leader="dot" w:pos="8630"/>
        </w:tabs>
        <w:rPr>
          <w:rFonts w:asciiTheme="minorHAnsi" w:hAnsiTheme="minorHAnsi" w:cstheme="minorBidi"/>
          <w:noProof/>
          <w:kern w:val="2"/>
          <w:sz w:val="21"/>
          <w:szCs w:val="22"/>
        </w:rPr>
      </w:pPr>
      <w:hyperlink w:anchor="_Toc483843495" w:history="1">
        <w:r w:rsidRPr="00DC5EDE">
          <w:rPr>
            <w:rStyle w:val="a4"/>
            <w:rFonts w:ascii="Calibri" w:eastAsia="Calibri" w:hAnsi="Calibri" w:cs="Calibri"/>
            <w:noProof/>
          </w:rPr>
          <w:t>13.2.2.</w:t>
        </w:r>
        <w:r>
          <w:rPr>
            <w:rFonts w:asciiTheme="minorHAnsi" w:hAnsiTheme="minorHAnsi" w:cstheme="minorBidi"/>
            <w:noProof/>
            <w:kern w:val="2"/>
            <w:sz w:val="21"/>
            <w:szCs w:val="22"/>
          </w:rPr>
          <w:tab/>
        </w:r>
        <w:r w:rsidRPr="00DC5EDE">
          <w:rPr>
            <w:rStyle w:val="a4"/>
            <w:rFonts w:ascii="Calibri" w:eastAsia="Calibri" w:hAnsi="Calibri" w:cs="Calibri"/>
            <w:noProof/>
          </w:rPr>
          <w:t>DBPedia</w:t>
        </w:r>
        <w:r>
          <w:rPr>
            <w:noProof/>
            <w:webHidden/>
          </w:rPr>
          <w:tab/>
        </w:r>
        <w:r>
          <w:rPr>
            <w:noProof/>
            <w:webHidden/>
          </w:rPr>
          <w:fldChar w:fldCharType="begin"/>
        </w:r>
        <w:r>
          <w:rPr>
            <w:noProof/>
            <w:webHidden/>
          </w:rPr>
          <w:instrText xml:space="preserve"> PAGEREF _Toc483843495 \h </w:instrText>
        </w:r>
        <w:r>
          <w:rPr>
            <w:noProof/>
            <w:webHidden/>
          </w:rPr>
        </w:r>
        <w:r>
          <w:rPr>
            <w:noProof/>
            <w:webHidden/>
          </w:rPr>
          <w:fldChar w:fldCharType="separate"/>
        </w:r>
        <w:r>
          <w:rPr>
            <w:noProof/>
            <w:webHidden/>
          </w:rPr>
          <w:t>18</w:t>
        </w:r>
        <w:r>
          <w:rPr>
            <w:noProof/>
            <w:webHidden/>
          </w:rPr>
          <w:fldChar w:fldCharType="end"/>
        </w:r>
      </w:hyperlink>
    </w:p>
    <w:p w:rsidR="003F0413" w:rsidRDefault="003F0413">
      <w:pPr>
        <w:pStyle w:val="10"/>
        <w:tabs>
          <w:tab w:val="left" w:pos="630"/>
          <w:tab w:val="right" w:leader="dot" w:pos="8630"/>
        </w:tabs>
        <w:rPr>
          <w:rFonts w:asciiTheme="minorHAnsi" w:hAnsiTheme="minorHAnsi" w:cstheme="minorBidi"/>
          <w:noProof/>
          <w:kern w:val="2"/>
          <w:sz w:val="21"/>
          <w:szCs w:val="22"/>
        </w:rPr>
      </w:pPr>
      <w:hyperlink w:anchor="_Toc483843496" w:history="1">
        <w:r w:rsidRPr="00DC5EDE">
          <w:rPr>
            <w:rStyle w:val="a4"/>
            <w:rFonts w:ascii="Calibri" w:eastAsia="Calibri" w:hAnsi="Calibri" w:cs="Calibri"/>
            <w:noProof/>
          </w:rPr>
          <w:t>14.</w:t>
        </w:r>
        <w:r>
          <w:rPr>
            <w:rFonts w:asciiTheme="minorHAnsi" w:hAnsiTheme="minorHAnsi" w:cstheme="minorBidi"/>
            <w:noProof/>
            <w:kern w:val="2"/>
            <w:sz w:val="21"/>
            <w:szCs w:val="22"/>
          </w:rPr>
          <w:tab/>
        </w:r>
        <w:r w:rsidRPr="00DC5EDE">
          <w:rPr>
            <w:rStyle w:val="a4"/>
            <w:rFonts w:ascii="ＭＳ ゴシック" w:eastAsia="ＭＳ ゴシック" w:hAnsi="ＭＳ ゴシック" w:cs="ＭＳ ゴシック" w:hint="eastAsia"/>
            <w:noProof/>
          </w:rPr>
          <w:t>人工知能で変わる社会、人工知能の脅威</w:t>
        </w:r>
        <w:r>
          <w:rPr>
            <w:noProof/>
            <w:webHidden/>
          </w:rPr>
          <w:tab/>
        </w:r>
        <w:r>
          <w:rPr>
            <w:noProof/>
            <w:webHidden/>
          </w:rPr>
          <w:fldChar w:fldCharType="begin"/>
        </w:r>
        <w:r>
          <w:rPr>
            <w:noProof/>
            <w:webHidden/>
          </w:rPr>
          <w:instrText xml:space="preserve"> PAGEREF _Toc483843496 \h </w:instrText>
        </w:r>
        <w:r>
          <w:rPr>
            <w:noProof/>
            <w:webHidden/>
          </w:rPr>
        </w:r>
        <w:r>
          <w:rPr>
            <w:noProof/>
            <w:webHidden/>
          </w:rPr>
          <w:fldChar w:fldCharType="separate"/>
        </w:r>
        <w:r>
          <w:rPr>
            <w:noProof/>
            <w:webHidden/>
          </w:rPr>
          <w:t>18</w:t>
        </w:r>
        <w:r>
          <w:rPr>
            <w:noProof/>
            <w:webHidden/>
          </w:rPr>
          <w:fldChar w:fldCharType="end"/>
        </w:r>
      </w:hyperlink>
    </w:p>
    <w:p w:rsidR="003F0413" w:rsidRDefault="003F0413">
      <w:pPr>
        <w:pStyle w:val="20"/>
        <w:tabs>
          <w:tab w:val="left" w:pos="1050"/>
          <w:tab w:val="right" w:leader="dot" w:pos="8630"/>
        </w:tabs>
        <w:rPr>
          <w:rFonts w:asciiTheme="minorHAnsi" w:hAnsiTheme="minorHAnsi" w:cstheme="minorBidi"/>
          <w:noProof/>
          <w:kern w:val="2"/>
          <w:sz w:val="21"/>
          <w:szCs w:val="22"/>
        </w:rPr>
      </w:pPr>
      <w:hyperlink w:anchor="_Toc483843497" w:history="1">
        <w:r w:rsidRPr="00DC5EDE">
          <w:rPr>
            <w:rStyle w:val="a4"/>
            <w:rFonts w:ascii="Calibri" w:eastAsia="Calibri" w:hAnsi="Calibri" w:cs="Calibri"/>
            <w:noProof/>
          </w:rPr>
          <w:t>14.1.</w:t>
        </w:r>
        <w:r>
          <w:rPr>
            <w:rFonts w:asciiTheme="minorHAnsi" w:hAnsiTheme="minorHAnsi" w:cstheme="minorBidi"/>
            <w:noProof/>
            <w:kern w:val="2"/>
            <w:sz w:val="21"/>
            <w:szCs w:val="22"/>
          </w:rPr>
          <w:tab/>
        </w:r>
        <w:r w:rsidRPr="00DC5EDE">
          <w:rPr>
            <w:rStyle w:val="a4"/>
            <w:rFonts w:ascii="ＭＳ 明朝" w:eastAsia="Calibri" w:hAnsi="ＭＳ 明朝" w:cs="ＭＳ 明朝"/>
            <w:noProof/>
          </w:rPr>
          <w:t>人工知能がより賢い人工知能を生み出し続ける「シンギュラリティ（技術的特異点）」が起こるかも知れない</w:t>
        </w:r>
        <w:r>
          <w:rPr>
            <w:noProof/>
            <w:webHidden/>
          </w:rPr>
          <w:tab/>
        </w:r>
        <w:r>
          <w:rPr>
            <w:noProof/>
            <w:webHidden/>
          </w:rPr>
          <w:fldChar w:fldCharType="begin"/>
        </w:r>
        <w:r>
          <w:rPr>
            <w:noProof/>
            <w:webHidden/>
          </w:rPr>
          <w:instrText xml:space="preserve"> PAGEREF _Toc483843497 \h </w:instrText>
        </w:r>
        <w:r>
          <w:rPr>
            <w:noProof/>
            <w:webHidden/>
          </w:rPr>
        </w:r>
        <w:r>
          <w:rPr>
            <w:noProof/>
            <w:webHidden/>
          </w:rPr>
          <w:fldChar w:fldCharType="separate"/>
        </w:r>
        <w:r>
          <w:rPr>
            <w:noProof/>
            <w:webHidden/>
          </w:rPr>
          <w:t>18</w:t>
        </w:r>
        <w:r>
          <w:rPr>
            <w:noProof/>
            <w:webHidden/>
          </w:rPr>
          <w:fldChar w:fldCharType="end"/>
        </w:r>
      </w:hyperlink>
    </w:p>
    <w:p w:rsidR="003F0413" w:rsidRDefault="003F0413">
      <w:pPr>
        <w:pStyle w:val="30"/>
        <w:tabs>
          <w:tab w:val="left" w:pos="1470"/>
          <w:tab w:val="right" w:leader="dot" w:pos="8630"/>
        </w:tabs>
        <w:rPr>
          <w:rFonts w:asciiTheme="minorHAnsi" w:hAnsiTheme="minorHAnsi" w:cstheme="minorBidi"/>
          <w:noProof/>
          <w:kern w:val="2"/>
          <w:sz w:val="21"/>
          <w:szCs w:val="22"/>
        </w:rPr>
      </w:pPr>
      <w:hyperlink w:anchor="_Toc483843498" w:history="1">
        <w:r w:rsidRPr="00DC5EDE">
          <w:rPr>
            <w:rStyle w:val="a4"/>
            <w:rFonts w:ascii="Calibri" w:eastAsia="Calibri" w:hAnsi="Calibri" w:cs="Calibri"/>
            <w:noProof/>
          </w:rPr>
          <w:t>14.1.1.</w:t>
        </w:r>
        <w:r>
          <w:rPr>
            <w:rFonts w:asciiTheme="minorHAnsi" w:hAnsiTheme="minorHAnsi" w:cstheme="minorBidi"/>
            <w:noProof/>
            <w:kern w:val="2"/>
            <w:sz w:val="21"/>
            <w:szCs w:val="22"/>
          </w:rPr>
          <w:tab/>
        </w:r>
        <w:r w:rsidRPr="00DC5EDE">
          <w:rPr>
            <w:rStyle w:val="a4"/>
            <w:rFonts w:ascii="ＭＳ 明朝" w:eastAsia="Calibri" w:hAnsi="ＭＳ 明朝" w:cs="ＭＳ 明朝"/>
            <w:noProof/>
          </w:rPr>
          <w:t>（</w:t>
        </w:r>
        <w:r w:rsidRPr="00DC5EDE">
          <w:rPr>
            <w:rStyle w:val="a4"/>
            <w:rFonts w:ascii="Calibri" w:eastAsia="Calibri" w:hAnsi="Calibri" w:cs="Calibri"/>
            <w:noProof/>
          </w:rPr>
          <w:t>2045</w:t>
        </w:r>
        <w:r w:rsidRPr="00DC5EDE">
          <w:rPr>
            <w:rStyle w:val="a4"/>
            <w:rFonts w:ascii="ＭＳ 明朝" w:eastAsia="Calibri" w:hAnsi="ＭＳ 明朝" w:cs="ＭＳ 明朝"/>
            <w:noProof/>
          </w:rPr>
          <w:t>年問題）質的にも人間の理解や発想の能力を超えて、超・知性として発達し始める特異点</w:t>
        </w:r>
        <w:r>
          <w:rPr>
            <w:noProof/>
            <w:webHidden/>
          </w:rPr>
          <w:tab/>
        </w:r>
        <w:r>
          <w:rPr>
            <w:noProof/>
            <w:webHidden/>
          </w:rPr>
          <w:fldChar w:fldCharType="begin"/>
        </w:r>
        <w:r>
          <w:rPr>
            <w:noProof/>
            <w:webHidden/>
          </w:rPr>
          <w:instrText xml:space="preserve"> PAGEREF _Toc483843498 \h </w:instrText>
        </w:r>
        <w:r>
          <w:rPr>
            <w:noProof/>
            <w:webHidden/>
          </w:rPr>
        </w:r>
        <w:r>
          <w:rPr>
            <w:noProof/>
            <w:webHidden/>
          </w:rPr>
          <w:fldChar w:fldCharType="separate"/>
        </w:r>
        <w:r>
          <w:rPr>
            <w:noProof/>
            <w:webHidden/>
          </w:rPr>
          <w:t>18</w:t>
        </w:r>
        <w:r>
          <w:rPr>
            <w:noProof/>
            <w:webHidden/>
          </w:rPr>
          <w:fldChar w:fldCharType="end"/>
        </w:r>
      </w:hyperlink>
    </w:p>
    <w:p w:rsidR="003F0413" w:rsidRDefault="003F0413">
      <w:pPr>
        <w:pStyle w:val="20"/>
        <w:tabs>
          <w:tab w:val="left" w:pos="1050"/>
          <w:tab w:val="right" w:leader="dot" w:pos="8630"/>
        </w:tabs>
        <w:rPr>
          <w:rFonts w:asciiTheme="minorHAnsi" w:hAnsiTheme="minorHAnsi" w:cstheme="minorBidi"/>
          <w:noProof/>
          <w:kern w:val="2"/>
          <w:sz w:val="21"/>
          <w:szCs w:val="22"/>
        </w:rPr>
      </w:pPr>
      <w:hyperlink w:anchor="_Toc483843499" w:history="1">
        <w:r w:rsidRPr="00DC5EDE">
          <w:rPr>
            <w:rStyle w:val="a4"/>
            <w:rFonts w:ascii="Calibri" w:eastAsia="Calibri" w:hAnsi="Calibri" w:cs="Calibri"/>
            <w:noProof/>
          </w:rPr>
          <w:t>14.2.</w:t>
        </w:r>
        <w:r>
          <w:rPr>
            <w:rFonts w:asciiTheme="minorHAnsi" w:hAnsiTheme="minorHAnsi" w:cstheme="minorBidi"/>
            <w:noProof/>
            <w:kern w:val="2"/>
            <w:sz w:val="21"/>
            <w:szCs w:val="22"/>
          </w:rPr>
          <w:tab/>
        </w:r>
        <w:r w:rsidRPr="00DC5EDE">
          <w:rPr>
            <w:rStyle w:val="a4"/>
            <w:rFonts w:ascii="ＭＳ 明朝" w:eastAsia="Calibri" w:hAnsi="ＭＳ 明朝" w:cs="ＭＳ 明朝"/>
            <w:noProof/>
          </w:rPr>
          <w:t>今まででは考えられなかったような知的労働の世界までロボットが進出してくることになる</w:t>
        </w:r>
        <w:r>
          <w:rPr>
            <w:noProof/>
            <w:webHidden/>
          </w:rPr>
          <w:tab/>
        </w:r>
        <w:r>
          <w:rPr>
            <w:noProof/>
            <w:webHidden/>
          </w:rPr>
          <w:fldChar w:fldCharType="begin"/>
        </w:r>
        <w:r>
          <w:rPr>
            <w:noProof/>
            <w:webHidden/>
          </w:rPr>
          <w:instrText xml:space="preserve"> PAGEREF _Toc483843499 \h </w:instrText>
        </w:r>
        <w:r>
          <w:rPr>
            <w:noProof/>
            <w:webHidden/>
          </w:rPr>
        </w:r>
        <w:r>
          <w:rPr>
            <w:noProof/>
            <w:webHidden/>
          </w:rPr>
          <w:fldChar w:fldCharType="separate"/>
        </w:r>
        <w:r>
          <w:rPr>
            <w:noProof/>
            <w:webHidden/>
          </w:rPr>
          <w:t>18</w:t>
        </w:r>
        <w:r>
          <w:rPr>
            <w:noProof/>
            <w:webHidden/>
          </w:rPr>
          <w:fldChar w:fldCharType="end"/>
        </w:r>
      </w:hyperlink>
    </w:p>
    <w:p w:rsidR="003F0413" w:rsidRDefault="003F0413">
      <w:pPr>
        <w:pStyle w:val="10"/>
        <w:tabs>
          <w:tab w:val="left" w:pos="630"/>
          <w:tab w:val="right" w:leader="dot" w:pos="8630"/>
        </w:tabs>
        <w:rPr>
          <w:rFonts w:asciiTheme="minorHAnsi" w:hAnsiTheme="minorHAnsi" w:cstheme="minorBidi"/>
          <w:noProof/>
          <w:kern w:val="2"/>
          <w:sz w:val="21"/>
          <w:szCs w:val="22"/>
        </w:rPr>
      </w:pPr>
      <w:hyperlink w:anchor="_Toc483843500" w:history="1">
        <w:r w:rsidRPr="00DC5EDE">
          <w:rPr>
            <w:rStyle w:val="a4"/>
            <w:rFonts w:ascii="Calibri" w:eastAsia="Calibri" w:hAnsi="Calibri" w:cs="Calibri"/>
            <w:noProof/>
          </w:rPr>
          <w:t>15.</w:t>
        </w:r>
        <w:r>
          <w:rPr>
            <w:rFonts w:asciiTheme="minorHAnsi" w:hAnsiTheme="minorHAnsi" w:cstheme="minorBidi"/>
            <w:noProof/>
            <w:kern w:val="2"/>
            <w:sz w:val="21"/>
            <w:szCs w:val="22"/>
          </w:rPr>
          <w:tab/>
        </w:r>
        <w:r w:rsidRPr="00DC5EDE">
          <w:rPr>
            <w:rStyle w:val="a4"/>
            <w:rFonts w:ascii="ＭＳ ゴシック" w:eastAsia="ＭＳ ゴシック" w:hAnsi="ＭＳ ゴシック" w:cs="ＭＳ ゴシック" w:hint="eastAsia"/>
            <w:noProof/>
          </w:rPr>
          <w:t>これから必要な人材</w:t>
        </w:r>
        <w:r>
          <w:rPr>
            <w:noProof/>
            <w:webHidden/>
          </w:rPr>
          <w:tab/>
        </w:r>
        <w:r>
          <w:rPr>
            <w:noProof/>
            <w:webHidden/>
          </w:rPr>
          <w:fldChar w:fldCharType="begin"/>
        </w:r>
        <w:r>
          <w:rPr>
            <w:noProof/>
            <w:webHidden/>
          </w:rPr>
          <w:instrText xml:space="preserve"> PAGEREF _Toc483843500 \h </w:instrText>
        </w:r>
        <w:r>
          <w:rPr>
            <w:noProof/>
            <w:webHidden/>
          </w:rPr>
        </w:r>
        <w:r>
          <w:rPr>
            <w:noProof/>
            <w:webHidden/>
          </w:rPr>
          <w:fldChar w:fldCharType="separate"/>
        </w:r>
        <w:r>
          <w:rPr>
            <w:noProof/>
            <w:webHidden/>
          </w:rPr>
          <w:t>18</w:t>
        </w:r>
        <w:r>
          <w:rPr>
            <w:noProof/>
            <w:webHidden/>
          </w:rPr>
          <w:fldChar w:fldCharType="end"/>
        </w:r>
      </w:hyperlink>
    </w:p>
    <w:p w:rsidR="003F0413" w:rsidRDefault="003F0413">
      <w:pPr>
        <w:pStyle w:val="20"/>
        <w:tabs>
          <w:tab w:val="left" w:pos="1050"/>
          <w:tab w:val="right" w:leader="dot" w:pos="8630"/>
        </w:tabs>
        <w:rPr>
          <w:rFonts w:asciiTheme="minorHAnsi" w:hAnsiTheme="minorHAnsi" w:cstheme="minorBidi"/>
          <w:noProof/>
          <w:kern w:val="2"/>
          <w:sz w:val="21"/>
          <w:szCs w:val="22"/>
        </w:rPr>
      </w:pPr>
      <w:hyperlink w:anchor="_Toc483843501" w:history="1">
        <w:r w:rsidRPr="00DC5EDE">
          <w:rPr>
            <w:rStyle w:val="a4"/>
            <w:rFonts w:ascii="Calibri" w:eastAsia="Calibri" w:hAnsi="Calibri" w:cs="Calibri"/>
            <w:noProof/>
          </w:rPr>
          <w:t>15.1.</w:t>
        </w:r>
        <w:r>
          <w:rPr>
            <w:rFonts w:asciiTheme="minorHAnsi" w:hAnsiTheme="minorHAnsi" w:cstheme="minorBidi"/>
            <w:noProof/>
            <w:kern w:val="2"/>
            <w:sz w:val="21"/>
            <w:szCs w:val="22"/>
          </w:rPr>
          <w:tab/>
        </w:r>
        <w:r w:rsidRPr="00DC5EDE">
          <w:rPr>
            <w:rStyle w:val="a4"/>
            <w:rFonts w:ascii="ＭＳ 明朝" w:eastAsia="Calibri" w:hAnsi="ＭＳ 明朝" w:cs="ＭＳ 明朝"/>
            <w:noProof/>
          </w:rPr>
          <w:t>データサイエンティスト</w:t>
        </w:r>
        <w:r>
          <w:rPr>
            <w:noProof/>
            <w:webHidden/>
          </w:rPr>
          <w:tab/>
        </w:r>
        <w:r>
          <w:rPr>
            <w:noProof/>
            <w:webHidden/>
          </w:rPr>
          <w:fldChar w:fldCharType="begin"/>
        </w:r>
        <w:r>
          <w:rPr>
            <w:noProof/>
            <w:webHidden/>
          </w:rPr>
          <w:instrText xml:space="preserve"> PAGEREF _Toc483843501 \h </w:instrText>
        </w:r>
        <w:r>
          <w:rPr>
            <w:noProof/>
            <w:webHidden/>
          </w:rPr>
        </w:r>
        <w:r>
          <w:rPr>
            <w:noProof/>
            <w:webHidden/>
          </w:rPr>
          <w:fldChar w:fldCharType="separate"/>
        </w:r>
        <w:r>
          <w:rPr>
            <w:noProof/>
            <w:webHidden/>
          </w:rPr>
          <w:t>18</w:t>
        </w:r>
        <w:r>
          <w:rPr>
            <w:noProof/>
            <w:webHidden/>
          </w:rPr>
          <w:fldChar w:fldCharType="end"/>
        </w:r>
      </w:hyperlink>
    </w:p>
    <w:p w:rsidR="003F0413" w:rsidRDefault="003F0413">
      <w:pPr>
        <w:pStyle w:val="30"/>
        <w:tabs>
          <w:tab w:val="left" w:pos="1470"/>
          <w:tab w:val="right" w:leader="dot" w:pos="8630"/>
        </w:tabs>
        <w:rPr>
          <w:rFonts w:asciiTheme="minorHAnsi" w:hAnsiTheme="minorHAnsi" w:cstheme="minorBidi"/>
          <w:noProof/>
          <w:kern w:val="2"/>
          <w:sz w:val="21"/>
          <w:szCs w:val="22"/>
        </w:rPr>
      </w:pPr>
      <w:hyperlink w:anchor="_Toc483843502" w:history="1">
        <w:r w:rsidRPr="00DC5EDE">
          <w:rPr>
            <w:rStyle w:val="a4"/>
            <w:rFonts w:ascii="Calibri" w:eastAsia="Calibri" w:hAnsi="Calibri" w:cs="Calibri"/>
            <w:noProof/>
          </w:rPr>
          <w:t>15.1.1.</w:t>
        </w:r>
        <w:r>
          <w:rPr>
            <w:rFonts w:asciiTheme="minorHAnsi" w:hAnsiTheme="minorHAnsi" w:cstheme="minorBidi"/>
            <w:noProof/>
            <w:kern w:val="2"/>
            <w:sz w:val="21"/>
            <w:szCs w:val="22"/>
          </w:rPr>
          <w:tab/>
        </w:r>
        <w:r w:rsidRPr="00DC5EDE">
          <w:rPr>
            <w:rStyle w:val="a4"/>
            <w:rFonts w:ascii="ＭＳ 明朝" w:eastAsia="Calibri" w:hAnsi="ＭＳ 明朝" w:cs="ＭＳ 明朝"/>
            <w:noProof/>
          </w:rPr>
          <w:t>技術</w:t>
        </w:r>
        <w:r>
          <w:rPr>
            <w:noProof/>
            <w:webHidden/>
          </w:rPr>
          <w:tab/>
        </w:r>
        <w:r>
          <w:rPr>
            <w:noProof/>
            <w:webHidden/>
          </w:rPr>
          <w:fldChar w:fldCharType="begin"/>
        </w:r>
        <w:r>
          <w:rPr>
            <w:noProof/>
            <w:webHidden/>
          </w:rPr>
          <w:instrText xml:space="preserve"> PAGEREF _Toc483843502 \h </w:instrText>
        </w:r>
        <w:r>
          <w:rPr>
            <w:noProof/>
            <w:webHidden/>
          </w:rPr>
        </w:r>
        <w:r>
          <w:rPr>
            <w:noProof/>
            <w:webHidden/>
          </w:rPr>
          <w:fldChar w:fldCharType="separate"/>
        </w:r>
        <w:r>
          <w:rPr>
            <w:noProof/>
            <w:webHidden/>
          </w:rPr>
          <w:t>18</w:t>
        </w:r>
        <w:r>
          <w:rPr>
            <w:noProof/>
            <w:webHidden/>
          </w:rPr>
          <w:fldChar w:fldCharType="end"/>
        </w:r>
      </w:hyperlink>
    </w:p>
    <w:p w:rsidR="003F0413" w:rsidRDefault="003F0413">
      <w:pPr>
        <w:pStyle w:val="30"/>
        <w:tabs>
          <w:tab w:val="left" w:pos="1470"/>
          <w:tab w:val="right" w:leader="dot" w:pos="8630"/>
        </w:tabs>
        <w:rPr>
          <w:rFonts w:asciiTheme="minorHAnsi" w:hAnsiTheme="minorHAnsi" w:cstheme="minorBidi"/>
          <w:noProof/>
          <w:kern w:val="2"/>
          <w:sz w:val="21"/>
          <w:szCs w:val="22"/>
        </w:rPr>
      </w:pPr>
      <w:hyperlink w:anchor="_Toc483843503" w:history="1">
        <w:r w:rsidRPr="00DC5EDE">
          <w:rPr>
            <w:rStyle w:val="a4"/>
            <w:rFonts w:ascii="Calibri" w:eastAsia="Calibri" w:hAnsi="Calibri" w:cs="Calibri"/>
            <w:noProof/>
          </w:rPr>
          <w:t>15.1.2.</w:t>
        </w:r>
        <w:r>
          <w:rPr>
            <w:rFonts w:asciiTheme="minorHAnsi" w:hAnsiTheme="minorHAnsi" w:cstheme="minorBidi"/>
            <w:noProof/>
            <w:kern w:val="2"/>
            <w:sz w:val="21"/>
            <w:szCs w:val="22"/>
          </w:rPr>
          <w:tab/>
        </w:r>
        <w:r w:rsidRPr="00DC5EDE">
          <w:rPr>
            <w:rStyle w:val="a4"/>
            <w:rFonts w:ascii="ＭＳ 明朝" w:eastAsia="Calibri" w:hAnsi="ＭＳ 明朝" w:cs="ＭＳ 明朝"/>
            <w:noProof/>
          </w:rPr>
          <w:t>ビジネス</w:t>
        </w:r>
        <w:r>
          <w:rPr>
            <w:noProof/>
            <w:webHidden/>
          </w:rPr>
          <w:tab/>
        </w:r>
        <w:r>
          <w:rPr>
            <w:noProof/>
            <w:webHidden/>
          </w:rPr>
          <w:fldChar w:fldCharType="begin"/>
        </w:r>
        <w:r>
          <w:rPr>
            <w:noProof/>
            <w:webHidden/>
          </w:rPr>
          <w:instrText xml:space="preserve"> PAGEREF _Toc483843503 \h </w:instrText>
        </w:r>
        <w:r>
          <w:rPr>
            <w:noProof/>
            <w:webHidden/>
          </w:rPr>
        </w:r>
        <w:r>
          <w:rPr>
            <w:noProof/>
            <w:webHidden/>
          </w:rPr>
          <w:fldChar w:fldCharType="separate"/>
        </w:r>
        <w:r>
          <w:rPr>
            <w:noProof/>
            <w:webHidden/>
          </w:rPr>
          <w:t>18</w:t>
        </w:r>
        <w:r>
          <w:rPr>
            <w:noProof/>
            <w:webHidden/>
          </w:rPr>
          <w:fldChar w:fldCharType="end"/>
        </w:r>
      </w:hyperlink>
    </w:p>
    <w:p w:rsidR="003F0413" w:rsidRDefault="003F0413">
      <w:pPr>
        <w:pStyle w:val="30"/>
        <w:tabs>
          <w:tab w:val="left" w:pos="1470"/>
          <w:tab w:val="right" w:leader="dot" w:pos="8630"/>
        </w:tabs>
        <w:rPr>
          <w:rFonts w:asciiTheme="minorHAnsi" w:hAnsiTheme="minorHAnsi" w:cstheme="minorBidi"/>
          <w:noProof/>
          <w:kern w:val="2"/>
          <w:sz w:val="21"/>
          <w:szCs w:val="22"/>
        </w:rPr>
      </w:pPr>
      <w:hyperlink w:anchor="_Toc483843504" w:history="1">
        <w:r w:rsidRPr="00DC5EDE">
          <w:rPr>
            <w:rStyle w:val="a4"/>
            <w:rFonts w:ascii="Calibri" w:eastAsia="Calibri" w:hAnsi="Calibri" w:cs="Calibri"/>
            <w:noProof/>
          </w:rPr>
          <w:t>15.1.3.</w:t>
        </w:r>
        <w:r>
          <w:rPr>
            <w:rFonts w:asciiTheme="minorHAnsi" w:hAnsiTheme="minorHAnsi" w:cstheme="minorBidi"/>
            <w:noProof/>
            <w:kern w:val="2"/>
            <w:sz w:val="21"/>
            <w:szCs w:val="22"/>
          </w:rPr>
          <w:tab/>
        </w:r>
        <w:r w:rsidRPr="00DC5EDE">
          <w:rPr>
            <w:rStyle w:val="a4"/>
            <w:rFonts w:ascii="ＭＳ 明朝" w:eastAsia="Calibri" w:hAnsi="ＭＳ 明朝" w:cs="ＭＳ 明朝"/>
            <w:noProof/>
          </w:rPr>
          <w:t>分析</w:t>
        </w:r>
        <w:r>
          <w:rPr>
            <w:noProof/>
            <w:webHidden/>
          </w:rPr>
          <w:tab/>
        </w:r>
        <w:r>
          <w:rPr>
            <w:noProof/>
            <w:webHidden/>
          </w:rPr>
          <w:fldChar w:fldCharType="begin"/>
        </w:r>
        <w:r>
          <w:rPr>
            <w:noProof/>
            <w:webHidden/>
          </w:rPr>
          <w:instrText xml:space="preserve"> PAGEREF _Toc483843504 \h </w:instrText>
        </w:r>
        <w:r>
          <w:rPr>
            <w:noProof/>
            <w:webHidden/>
          </w:rPr>
        </w:r>
        <w:r>
          <w:rPr>
            <w:noProof/>
            <w:webHidden/>
          </w:rPr>
          <w:fldChar w:fldCharType="separate"/>
        </w:r>
        <w:r>
          <w:rPr>
            <w:noProof/>
            <w:webHidden/>
          </w:rPr>
          <w:t>18</w:t>
        </w:r>
        <w:r>
          <w:rPr>
            <w:noProof/>
            <w:webHidden/>
          </w:rPr>
          <w:fldChar w:fldCharType="end"/>
        </w:r>
      </w:hyperlink>
    </w:p>
    <w:p w:rsidR="003F0413" w:rsidRDefault="003F0413">
      <w:pPr>
        <w:pStyle w:val="30"/>
        <w:tabs>
          <w:tab w:val="left" w:pos="1470"/>
          <w:tab w:val="right" w:leader="dot" w:pos="8630"/>
        </w:tabs>
        <w:rPr>
          <w:rFonts w:asciiTheme="minorHAnsi" w:hAnsiTheme="minorHAnsi" w:cstheme="minorBidi"/>
          <w:noProof/>
          <w:kern w:val="2"/>
          <w:sz w:val="21"/>
          <w:szCs w:val="22"/>
        </w:rPr>
      </w:pPr>
      <w:hyperlink w:anchor="_Toc483843505" w:history="1">
        <w:r w:rsidRPr="00DC5EDE">
          <w:rPr>
            <w:rStyle w:val="a4"/>
            <w:rFonts w:ascii="Calibri" w:eastAsia="Calibri" w:hAnsi="Calibri" w:cs="Calibri"/>
            <w:noProof/>
          </w:rPr>
          <w:t>15.1.4.</w:t>
        </w:r>
        <w:r>
          <w:rPr>
            <w:rFonts w:asciiTheme="minorHAnsi" w:hAnsiTheme="minorHAnsi" w:cstheme="minorBidi"/>
            <w:noProof/>
            <w:kern w:val="2"/>
            <w:sz w:val="21"/>
            <w:szCs w:val="22"/>
          </w:rPr>
          <w:tab/>
        </w:r>
        <w:r w:rsidRPr="00DC5EDE">
          <w:rPr>
            <w:rStyle w:val="a4"/>
            <w:rFonts w:ascii="ＭＳ 明朝" w:eastAsia="Calibri" w:hAnsi="ＭＳ 明朝" w:cs="ＭＳ 明朝"/>
            <w:noProof/>
          </w:rPr>
          <w:t>コミュニケーション能力</w:t>
        </w:r>
        <w:r>
          <w:rPr>
            <w:noProof/>
            <w:webHidden/>
          </w:rPr>
          <w:tab/>
        </w:r>
        <w:r>
          <w:rPr>
            <w:noProof/>
            <w:webHidden/>
          </w:rPr>
          <w:fldChar w:fldCharType="begin"/>
        </w:r>
        <w:r>
          <w:rPr>
            <w:noProof/>
            <w:webHidden/>
          </w:rPr>
          <w:instrText xml:space="preserve"> PAGEREF _Toc483843505 \h </w:instrText>
        </w:r>
        <w:r>
          <w:rPr>
            <w:noProof/>
            <w:webHidden/>
          </w:rPr>
        </w:r>
        <w:r>
          <w:rPr>
            <w:noProof/>
            <w:webHidden/>
          </w:rPr>
          <w:fldChar w:fldCharType="separate"/>
        </w:r>
        <w:r>
          <w:rPr>
            <w:noProof/>
            <w:webHidden/>
          </w:rPr>
          <w:t>18</w:t>
        </w:r>
        <w:r>
          <w:rPr>
            <w:noProof/>
            <w:webHidden/>
          </w:rPr>
          <w:fldChar w:fldCharType="end"/>
        </w:r>
      </w:hyperlink>
    </w:p>
    <w:p w:rsidR="003F0413" w:rsidRDefault="003F0413">
      <w:pPr>
        <w:pStyle w:val="30"/>
        <w:tabs>
          <w:tab w:val="left" w:pos="1470"/>
          <w:tab w:val="right" w:leader="dot" w:pos="8630"/>
        </w:tabs>
        <w:rPr>
          <w:rFonts w:asciiTheme="minorHAnsi" w:hAnsiTheme="minorHAnsi" w:cstheme="minorBidi"/>
          <w:noProof/>
          <w:kern w:val="2"/>
          <w:sz w:val="21"/>
          <w:szCs w:val="22"/>
        </w:rPr>
      </w:pPr>
      <w:hyperlink w:anchor="_Toc483843506" w:history="1">
        <w:r w:rsidRPr="00DC5EDE">
          <w:rPr>
            <w:rStyle w:val="a4"/>
            <w:rFonts w:ascii="Calibri" w:eastAsia="Calibri" w:hAnsi="Calibri" w:cs="Calibri"/>
            <w:noProof/>
          </w:rPr>
          <w:t>15.1.5.</w:t>
        </w:r>
        <w:r>
          <w:rPr>
            <w:rFonts w:asciiTheme="minorHAnsi" w:hAnsiTheme="minorHAnsi" w:cstheme="minorBidi"/>
            <w:noProof/>
            <w:kern w:val="2"/>
            <w:sz w:val="21"/>
            <w:szCs w:val="22"/>
          </w:rPr>
          <w:tab/>
        </w:r>
        <w:r w:rsidRPr="00DC5EDE">
          <w:rPr>
            <w:rStyle w:val="a4"/>
            <w:rFonts w:ascii="ＭＳ 明朝" w:eastAsia="Calibri" w:hAnsi="ＭＳ 明朝" w:cs="ＭＳ 明朝"/>
            <w:noProof/>
          </w:rPr>
          <w:t>主流のプログラミング言語でプロトタイプを開発でき、数学、統計学、確率論、コンピュータサイエンスの確かな素養のある人材</w:t>
        </w:r>
        <w:r>
          <w:rPr>
            <w:noProof/>
            <w:webHidden/>
          </w:rPr>
          <w:tab/>
        </w:r>
        <w:r>
          <w:rPr>
            <w:noProof/>
            <w:webHidden/>
          </w:rPr>
          <w:fldChar w:fldCharType="begin"/>
        </w:r>
        <w:r>
          <w:rPr>
            <w:noProof/>
            <w:webHidden/>
          </w:rPr>
          <w:instrText xml:space="preserve"> PAGEREF _Toc483843506 \h </w:instrText>
        </w:r>
        <w:r>
          <w:rPr>
            <w:noProof/>
            <w:webHidden/>
          </w:rPr>
        </w:r>
        <w:r>
          <w:rPr>
            <w:noProof/>
            <w:webHidden/>
          </w:rPr>
          <w:fldChar w:fldCharType="separate"/>
        </w:r>
        <w:r>
          <w:rPr>
            <w:noProof/>
            <w:webHidden/>
          </w:rPr>
          <w:t>18</w:t>
        </w:r>
        <w:r>
          <w:rPr>
            <w:noProof/>
            <w:webHidden/>
          </w:rPr>
          <w:fldChar w:fldCharType="end"/>
        </w:r>
      </w:hyperlink>
    </w:p>
    <w:p w:rsidR="003F0413" w:rsidRDefault="003F0413">
      <w:pPr>
        <w:pStyle w:val="30"/>
        <w:tabs>
          <w:tab w:val="left" w:pos="1470"/>
          <w:tab w:val="right" w:leader="dot" w:pos="8630"/>
        </w:tabs>
        <w:rPr>
          <w:rFonts w:asciiTheme="minorHAnsi" w:hAnsiTheme="minorHAnsi" w:cstheme="minorBidi"/>
          <w:noProof/>
          <w:kern w:val="2"/>
          <w:sz w:val="21"/>
          <w:szCs w:val="22"/>
        </w:rPr>
      </w:pPr>
      <w:hyperlink w:anchor="_Toc483843507" w:history="1">
        <w:r w:rsidRPr="00DC5EDE">
          <w:rPr>
            <w:rStyle w:val="a4"/>
            <w:rFonts w:ascii="Calibri" w:eastAsia="Calibri" w:hAnsi="Calibri" w:cs="Calibri"/>
            <w:noProof/>
          </w:rPr>
          <w:t>15.1.6.</w:t>
        </w:r>
        <w:r>
          <w:rPr>
            <w:rFonts w:asciiTheme="minorHAnsi" w:hAnsiTheme="minorHAnsi" w:cstheme="minorBidi"/>
            <w:noProof/>
            <w:kern w:val="2"/>
            <w:sz w:val="21"/>
            <w:szCs w:val="22"/>
          </w:rPr>
          <w:tab/>
        </w:r>
        <w:r w:rsidRPr="00DC5EDE">
          <w:rPr>
            <w:rStyle w:val="a4"/>
            <w:rFonts w:ascii="ＭＳ 明朝" w:eastAsia="Calibri" w:hAnsi="ＭＳ 明朝" w:cs="ＭＳ 明朝"/>
            <w:noProof/>
          </w:rPr>
          <w:t>かつ、ビジネス課題への感覚が鋭く顧客に共感できること</w:t>
        </w:r>
        <w:r>
          <w:rPr>
            <w:noProof/>
            <w:webHidden/>
          </w:rPr>
          <w:tab/>
        </w:r>
        <w:r>
          <w:rPr>
            <w:noProof/>
            <w:webHidden/>
          </w:rPr>
          <w:fldChar w:fldCharType="begin"/>
        </w:r>
        <w:r>
          <w:rPr>
            <w:noProof/>
            <w:webHidden/>
          </w:rPr>
          <w:instrText xml:space="preserve"> PAGEREF _Toc483843507 \h </w:instrText>
        </w:r>
        <w:r>
          <w:rPr>
            <w:noProof/>
            <w:webHidden/>
          </w:rPr>
        </w:r>
        <w:r>
          <w:rPr>
            <w:noProof/>
            <w:webHidden/>
          </w:rPr>
          <w:fldChar w:fldCharType="separate"/>
        </w:r>
        <w:r>
          <w:rPr>
            <w:noProof/>
            <w:webHidden/>
          </w:rPr>
          <w:t>18</w:t>
        </w:r>
        <w:r>
          <w:rPr>
            <w:noProof/>
            <w:webHidden/>
          </w:rPr>
          <w:fldChar w:fldCharType="end"/>
        </w:r>
      </w:hyperlink>
    </w:p>
    <w:p w:rsidR="003F0413" w:rsidRDefault="003F0413">
      <w:pPr>
        <w:pStyle w:val="10"/>
        <w:tabs>
          <w:tab w:val="left" w:pos="630"/>
          <w:tab w:val="right" w:leader="dot" w:pos="8630"/>
        </w:tabs>
        <w:rPr>
          <w:rFonts w:asciiTheme="minorHAnsi" w:hAnsiTheme="minorHAnsi" w:cstheme="minorBidi"/>
          <w:noProof/>
          <w:kern w:val="2"/>
          <w:sz w:val="21"/>
          <w:szCs w:val="22"/>
        </w:rPr>
      </w:pPr>
      <w:hyperlink w:anchor="_Toc483843508" w:history="1">
        <w:r w:rsidRPr="00DC5EDE">
          <w:rPr>
            <w:rStyle w:val="a4"/>
            <w:rFonts w:ascii="Calibri" w:eastAsia="Calibri" w:hAnsi="Calibri" w:cs="Calibri"/>
            <w:noProof/>
          </w:rPr>
          <w:t>16.</w:t>
        </w:r>
        <w:r>
          <w:rPr>
            <w:rFonts w:asciiTheme="minorHAnsi" w:hAnsiTheme="minorHAnsi" w:cstheme="minorBidi"/>
            <w:noProof/>
            <w:kern w:val="2"/>
            <w:sz w:val="21"/>
            <w:szCs w:val="22"/>
          </w:rPr>
          <w:tab/>
        </w:r>
        <w:r w:rsidRPr="00DC5EDE">
          <w:rPr>
            <w:rStyle w:val="a4"/>
            <w:rFonts w:ascii="ＭＳ ゴシック" w:eastAsia="ＭＳ ゴシック" w:hAnsi="ＭＳ ゴシック" w:cs="ＭＳ ゴシック" w:hint="eastAsia"/>
            <w:noProof/>
          </w:rPr>
          <w:t>人間</w:t>
        </w:r>
        <w:r w:rsidRPr="00DC5EDE">
          <w:rPr>
            <w:rStyle w:val="a4"/>
            <w:rFonts w:ascii="ＭＳ 明朝" w:eastAsia="Calibri" w:hAnsi="ＭＳ 明朝" w:cs="ＭＳ 明朝"/>
            <w:noProof/>
          </w:rPr>
          <w:t>だからできる仕事は</w:t>
        </w:r>
        <w:r>
          <w:rPr>
            <w:noProof/>
            <w:webHidden/>
          </w:rPr>
          <w:tab/>
        </w:r>
        <w:r>
          <w:rPr>
            <w:noProof/>
            <w:webHidden/>
          </w:rPr>
          <w:fldChar w:fldCharType="begin"/>
        </w:r>
        <w:r>
          <w:rPr>
            <w:noProof/>
            <w:webHidden/>
          </w:rPr>
          <w:instrText xml:space="preserve"> PAGEREF _Toc483843508 \h </w:instrText>
        </w:r>
        <w:r>
          <w:rPr>
            <w:noProof/>
            <w:webHidden/>
          </w:rPr>
        </w:r>
        <w:r>
          <w:rPr>
            <w:noProof/>
            <w:webHidden/>
          </w:rPr>
          <w:fldChar w:fldCharType="separate"/>
        </w:r>
        <w:r>
          <w:rPr>
            <w:noProof/>
            <w:webHidden/>
          </w:rPr>
          <w:t>18</w:t>
        </w:r>
        <w:r>
          <w:rPr>
            <w:noProof/>
            <w:webHidden/>
          </w:rPr>
          <w:fldChar w:fldCharType="end"/>
        </w:r>
      </w:hyperlink>
    </w:p>
    <w:p w:rsidR="003F0413" w:rsidRDefault="003F0413">
      <w:pPr>
        <w:pStyle w:val="20"/>
        <w:tabs>
          <w:tab w:val="left" w:pos="1050"/>
          <w:tab w:val="right" w:leader="dot" w:pos="8630"/>
        </w:tabs>
        <w:rPr>
          <w:rFonts w:asciiTheme="minorHAnsi" w:hAnsiTheme="minorHAnsi" w:cstheme="minorBidi"/>
          <w:noProof/>
          <w:kern w:val="2"/>
          <w:sz w:val="21"/>
          <w:szCs w:val="22"/>
        </w:rPr>
      </w:pPr>
      <w:hyperlink w:anchor="_Toc483843509" w:history="1">
        <w:r w:rsidRPr="00DC5EDE">
          <w:rPr>
            <w:rStyle w:val="a4"/>
            <w:rFonts w:ascii="Calibri" w:eastAsia="Calibri" w:hAnsi="Calibri" w:cs="Calibri"/>
            <w:noProof/>
          </w:rPr>
          <w:t>16.1.</w:t>
        </w:r>
        <w:r>
          <w:rPr>
            <w:rFonts w:asciiTheme="minorHAnsi" w:hAnsiTheme="minorHAnsi" w:cstheme="minorBidi"/>
            <w:noProof/>
            <w:kern w:val="2"/>
            <w:sz w:val="21"/>
            <w:szCs w:val="22"/>
          </w:rPr>
          <w:tab/>
        </w:r>
        <w:r w:rsidRPr="00DC5EDE">
          <w:rPr>
            <w:rStyle w:val="a4"/>
            <w:rFonts w:ascii="ＭＳ 明朝" w:eastAsia="Calibri" w:hAnsi="ＭＳ 明朝" w:cs="ＭＳ 明朝"/>
            <w:noProof/>
          </w:rPr>
          <w:t>与えられた仕事をこなすだけではなく、相手が必要としているモノを理解し、要求以上のモノを提供することで人工知能との差別化が図れる</w:t>
        </w:r>
        <w:r>
          <w:rPr>
            <w:noProof/>
            <w:webHidden/>
          </w:rPr>
          <w:tab/>
        </w:r>
        <w:r>
          <w:rPr>
            <w:noProof/>
            <w:webHidden/>
          </w:rPr>
          <w:fldChar w:fldCharType="begin"/>
        </w:r>
        <w:r>
          <w:rPr>
            <w:noProof/>
            <w:webHidden/>
          </w:rPr>
          <w:instrText xml:space="preserve"> PAGEREF _Toc483843509 \h </w:instrText>
        </w:r>
        <w:r>
          <w:rPr>
            <w:noProof/>
            <w:webHidden/>
          </w:rPr>
        </w:r>
        <w:r>
          <w:rPr>
            <w:noProof/>
            <w:webHidden/>
          </w:rPr>
          <w:fldChar w:fldCharType="separate"/>
        </w:r>
        <w:r>
          <w:rPr>
            <w:noProof/>
            <w:webHidden/>
          </w:rPr>
          <w:t>19</w:t>
        </w:r>
        <w:r>
          <w:rPr>
            <w:noProof/>
            <w:webHidden/>
          </w:rPr>
          <w:fldChar w:fldCharType="end"/>
        </w:r>
      </w:hyperlink>
    </w:p>
    <w:p w:rsidR="003F0413" w:rsidRDefault="003F0413">
      <w:pPr>
        <w:pStyle w:val="20"/>
        <w:tabs>
          <w:tab w:val="left" w:pos="1050"/>
          <w:tab w:val="right" w:leader="dot" w:pos="8630"/>
        </w:tabs>
        <w:rPr>
          <w:rFonts w:asciiTheme="minorHAnsi" w:hAnsiTheme="minorHAnsi" w:cstheme="minorBidi"/>
          <w:noProof/>
          <w:kern w:val="2"/>
          <w:sz w:val="21"/>
          <w:szCs w:val="22"/>
        </w:rPr>
      </w:pPr>
      <w:hyperlink w:anchor="_Toc483843510" w:history="1">
        <w:r w:rsidRPr="00DC5EDE">
          <w:rPr>
            <w:rStyle w:val="a4"/>
            <w:rFonts w:ascii="Calibri" w:eastAsia="Calibri" w:hAnsi="Calibri" w:cs="Calibri"/>
            <w:noProof/>
          </w:rPr>
          <w:t>16.2.</w:t>
        </w:r>
        <w:r>
          <w:rPr>
            <w:rFonts w:asciiTheme="minorHAnsi" w:hAnsiTheme="minorHAnsi" w:cstheme="minorBidi"/>
            <w:noProof/>
            <w:kern w:val="2"/>
            <w:sz w:val="21"/>
            <w:szCs w:val="22"/>
          </w:rPr>
          <w:tab/>
        </w:r>
        <w:r w:rsidRPr="00DC5EDE">
          <w:rPr>
            <w:rStyle w:val="a4"/>
            <w:rFonts w:ascii="ＭＳ 明朝" w:eastAsia="Calibri" w:hAnsi="ＭＳ 明朝" w:cs="ＭＳ 明朝"/>
            <w:noProof/>
          </w:rPr>
          <w:t>創造的な仕事</w:t>
        </w:r>
        <w:r>
          <w:rPr>
            <w:noProof/>
            <w:webHidden/>
          </w:rPr>
          <w:tab/>
        </w:r>
        <w:r>
          <w:rPr>
            <w:noProof/>
            <w:webHidden/>
          </w:rPr>
          <w:fldChar w:fldCharType="begin"/>
        </w:r>
        <w:r>
          <w:rPr>
            <w:noProof/>
            <w:webHidden/>
          </w:rPr>
          <w:instrText xml:space="preserve"> PAGEREF _Toc483843510 \h </w:instrText>
        </w:r>
        <w:r>
          <w:rPr>
            <w:noProof/>
            <w:webHidden/>
          </w:rPr>
        </w:r>
        <w:r>
          <w:rPr>
            <w:noProof/>
            <w:webHidden/>
          </w:rPr>
          <w:fldChar w:fldCharType="separate"/>
        </w:r>
        <w:r>
          <w:rPr>
            <w:noProof/>
            <w:webHidden/>
          </w:rPr>
          <w:t>19</w:t>
        </w:r>
        <w:r>
          <w:rPr>
            <w:noProof/>
            <w:webHidden/>
          </w:rPr>
          <w:fldChar w:fldCharType="end"/>
        </w:r>
      </w:hyperlink>
    </w:p>
    <w:p w:rsidR="003F0413" w:rsidRDefault="003F0413">
      <w:pPr>
        <w:pStyle w:val="30"/>
        <w:tabs>
          <w:tab w:val="left" w:pos="1470"/>
          <w:tab w:val="right" w:leader="dot" w:pos="8630"/>
        </w:tabs>
        <w:rPr>
          <w:rFonts w:asciiTheme="minorHAnsi" w:hAnsiTheme="minorHAnsi" w:cstheme="minorBidi"/>
          <w:noProof/>
          <w:kern w:val="2"/>
          <w:sz w:val="21"/>
          <w:szCs w:val="22"/>
        </w:rPr>
      </w:pPr>
      <w:hyperlink w:anchor="_Toc483843511" w:history="1">
        <w:r w:rsidRPr="00DC5EDE">
          <w:rPr>
            <w:rStyle w:val="a4"/>
            <w:rFonts w:ascii="Calibri" w:eastAsia="Calibri" w:hAnsi="Calibri" w:cs="Calibri"/>
            <w:noProof/>
          </w:rPr>
          <w:t>16.2.1.</w:t>
        </w:r>
        <w:r>
          <w:rPr>
            <w:rFonts w:asciiTheme="minorHAnsi" w:hAnsiTheme="minorHAnsi" w:cstheme="minorBidi"/>
            <w:noProof/>
            <w:kern w:val="2"/>
            <w:sz w:val="21"/>
            <w:szCs w:val="22"/>
          </w:rPr>
          <w:tab/>
        </w:r>
        <w:r w:rsidRPr="00DC5EDE">
          <w:rPr>
            <w:rStyle w:val="a4"/>
            <w:rFonts w:ascii="ＭＳ 明朝" w:eastAsia="Calibri" w:hAnsi="ＭＳ 明朝" w:cs="ＭＳ 明朝"/>
            <w:noProof/>
          </w:rPr>
          <w:t>新しいものを生み出せる仕事をするか、人間らしい温かみのある仕事ができなければ仕事を失うことになる</w:t>
        </w:r>
        <w:r>
          <w:rPr>
            <w:noProof/>
            <w:webHidden/>
          </w:rPr>
          <w:tab/>
        </w:r>
        <w:r>
          <w:rPr>
            <w:noProof/>
            <w:webHidden/>
          </w:rPr>
          <w:fldChar w:fldCharType="begin"/>
        </w:r>
        <w:r>
          <w:rPr>
            <w:noProof/>
            <w:webHidden/>
          </w:rPr>
          <w:instrText xml:space="preserve"> PAGEREF _Toc483843511 \h </w:instrText>
        </w:r>
        <w:r>
          <w:rPr>
            <w:noProof/>
            <w:webHidden/>
          </w:rPr>
        </w:r>
        <w:r>
          <w:rPr>
            <w:noProof/>
            <w:webHidden/>
          </w:rPr>
          <w:fldChar w:fldCharType="separate"/>
        </w:r>
        <w:r>
          <w:rPr>
            <w:noProof/>
            <w:webHidden/>
          </w:rPr>
          <w:t>19</w:t>
        </w:r>
        <w:r>
          <w:rPr>
            <w:noProof/>
            <w:webHidden/>
          </w:rPr>
          <w:fldChar w:fldCharType="end"/>
        </w:r>
      </w:hyperlink>
    </w:p>
    <w:p w:rsidR="003F0413" w:rsidRDefault="003F0413">
      <w:pPr>
        <w:pStyle w:val="30"/>
        <w:tabs>
          <w:tab w:val="left" w:pos="1470"/>
          <w:tab w:val="right" w:leader="dot" w:pos="8630"/>
        </w:tabs>
        <w:rPr>
          <w:rFonts w:asciiTheme="minorHAnsi" w:hAnsiTheme="minorHAnsi" w:cstheme="minorBidi"/>
          <w:noProof/>
          <w:kern w:val="2"/>
          <w:sz w:val="21"/>
          <w:szCs w:val="22"/>
        </w:rPr>
      </w:pPr>
      <w:hyperlink w:anchor="_Toc483843512" w:history="1">
        <w:r w:rsidRPr="00DC5EDE">
          <w:rPr>
            <w:rStyle w:val="a4"/>
            <w:rFonts w:ascii="Calibri" w:eastAsia="Calibri" w:hAnsi="Calibri" w:cs="Calibri"/>
            <w:noProof/>
          </w:rPr>
          <w:t>16.2.2.</w:t>
        </w:r>
        <w:r>
          <w:rPr>
            <w:rFonts w:asciiTheme="minorHAnsi" w:hAnsiTheme="minorHAnsi" w:cstheme="minorBidi"/>
            <w:noProof/>
            <w:kern w:val="2"/>
            <w:sz w:val="21"/>
            <w:szCs w:val="22"/>
          </w:rPr>
          <w:tab/>
        </w:r>
        <w:r w:rsidRPr="00DC5EDE">
          <w:rPr>
            <w:rStyle w:val="a4"/>
            <w:rFonts w:ascii="ＭＳ 明朝" w:eastAsia="Calibri" w:hAnsi="ＭＳ 明朝" w:cs="ＭＳ 明朝"/>
            <w:noProof/>
          </w:rPr>
          <w:t>事実のみを知識とする創造性のない論文は</w:t>
        </w:r>
        <w:r w:rsidRPr="00DC5EDE">
          <w:rPr>
            <w:rStyle w:val="a4"/>
            <w:rFonts w:ascii="Calibri" w:eastAsia="Calibri" w:hAnsi="Calibri" w:cs="Calibri"/>
            <w:noProof/>
          </w:rPr>
          <w:t>AI</w:t>
        </w:r>
        <w:r w:rsidRPr="00DC5EDE">
          <w:rPr>
            <w:rStyle w:val="a4"/>
            <w:rFonts w:ascii="ＭＳ 明朝" w:eastAsia="Calibri" w:hAnsi="ＭＳ 明朝" w:cs="ＭＳ 明朝"/>
            <w:noProof/>
          </w:rPr>
          <w:t>で自動作成される</w:t>
        </w:r>
        <w:r>
          <w:rPr>
            <w:noProof/>
            <w:webHidden/>
          </w:rPr>
          <w:tab/>
        </w:r>
        <w:r>
          <w:rPr>
            <w:noProof/>
            <w:webHidden/>
          </w:rPr>
          <w:fldChar w:fldCharType="begin"/>
        </w:r>
        <w:r>
          <w:rPr>
            <w:noProof/>
            <w:webHidden/>
          </w:rPr>
          <w:instrText xml:space="preserve"> PAGEREF _Toc483843512 \h </w:instrText>
        </w:r>
        <w:r>
          <w:rPr>
            <w:noProof/>
            <w:webHidden/>
          </w:rPr>
        </w:r>
        <w:r>
          <w:rPr>
            <w:noProof/>
            <w:webHidden/>
          </w:rPr>
          <w:fldChar w:fldCharType="separate"/>
        </w:r>
        <w:r>
          <w:rPr>
            <w:noProof/>
            <w:webHidden/>
          </w:rPr>
          <w:t>19</w:t>
        </w:r>
        <w:r>
          <w:rPr>
            <w:noProof/>
            <w:webHidden/>
          </w:rPr>
          <w:fldChar w:fldCharType="end"/>
        </w:r>
      </w:hyperlink>
    </w:p>
    <w:p w:rsidR="003F0413" w:rsidRDefault="003F0413">
      <w:pPr>
        <w:pStyle w:val="20"/>
        <w:tabs>
          <w:tab w:val="left" w:pos="1050"/>
          <w:tab w:val="right" w:leader="dot" w:pos="8630"/>
        </w:tabs>
        <w:rPr>
          <w:rFonts w:asciiTheme="minorHAnsi" w:hAnsiTheme="minorHAnsi" w:cstheme="minorBidi"/>
          <w:noProof/>
          <w:kern w:val="2"/>
          <w:sz w:val="21"/>
          <w:szCs w:val="22"/>
        </w:rPr>
      </w:pPr>
      <w:hyperlink w:anchor="_Toc483843513" w:history="1">
        <w:r w:rsidRPr="00DC5EDE">
          <w:rPr>
            <w:rStyle w:val="a4"/>
            <w:rFonts w:ascii="Calibri" w:eastAsia="Calibri" w:hAnsi="Calibri" w:cs="Calibri"/>
            <w:noProof/>
          </w:rPr>
          <w:t>16.3.</w:t>
        </w:r>
        <w:r>
          <w:rPr>
            <w:rFonts w:asciiTheme="minorHAnsi" w:hAnsiTheme="minorHAnsi" w:cstheme="minorBidi"/>
            <w:noProof/>
            <w:kern w:val="2"/>
            <w:sz w:val="21"/>
            <w:szCs w:val="22"/>
          </w:rPr>
          <w:tab/>
        </w:r>
        <w:r w:rsidRPr="00DC5EDE">
          <w:rPr>
            <w:rStyle w:val="a4"/>
            <w:rFonts w:ascii="ＭＳ 明朝" w:eastAsia="Calibri" w:hAnsi="ＭＳ 明朝" w:cs="ＭＳ 明朝"/>
            <w:noProof/>
          </w:rPr>
          <w:t>人間の感性に訴える芸術、芸能関係の仕事</w:t>
        </w:r>
        <w:r>
          <w:rPr>
            <w:noProof/>
            <w:webHidden/>
          </w:rPr>
          <w:tab/>
        </w:r>
        <w:r>
          <w:rPr>
            <w:noProof/>
            <w:webHidden/>
          </w:rPr>
          <w:fldChar w:fldCharType="begin"/>
        </w:r>
        <w:r>
          <w:rPr>
            <w:noProof/>
            <w:webHidden/>
          </w:rPr>
          <w:instrText xml:space="preserve"> PAGEREF _Toc483843513 \h </w:instrText>
        </w:r>
        <w:r>
          <w:rPr>
            <w:noProof/>
            <w:webHidden/>
          </w:rPr>
        </w:r>
        <w:r>
          <w:rPr>
            <w:noProof/>
            <w:webHidden/>
          </w:rPr>
          <w:fldChar w:fldCharType="separate"/>
        </w:r>
        <w:r>
          <w:rPr>
            <w:noProof/>
            <w:webHidden/>
          </w:rPr>
          <w:t>19</w:t>
        </w:r>
        <w:r>
          <w:rPr>
            <w:noProof/>
            <w:webHidden/>
          </w:rPr>
          <w:fldChar w:fldCharType="end"/>
        </w:r>
      </w:hyperlink>
    </w:p>
    <w:p w:rsidR="003F0413" w:rsidRDefault="003F0413">
      <w:pPr>
        <w:pStyle w:val="30"/>
        <w:tabs>
          <w:tab w:val="left" w:pos="1470"/>
          <w:tab w:val="right" w:leader="dot" w:pos="8630"/>
        </w:tabs>
        <w:rPr>
          <w:rFonts w:asciiTheme="minorHAnsi" w:hAnsiTheme="minorHAnsi" w:cstheme="minorBidi"/>
          <w:noProof/>
          <w:kern w:val="2"/>
          <w:sz w:val="21"/>
          <w:szCs w:val="22"/>
        </w:rPr>
      </w:pPr>
      <w:hyperlink w:anchor="_Toc483843514" w:history="1">
        <w:r w:rsidRPr="00DC5EDE">
          <w:rPr>
            <w:rStyle w:val="a4"/>
            <w:rFonts w:ascii="Calibri" w:eastAsia="Calibri" w:hAnsi="Calibri" w:cs="Calibri"/>
            <w:noProof/>
          </w:rPr>
          <w:t>16.3.1.</w:t>
        </w:r>
        <w:r>
          <w:rPr>
            <w:rFonts w:asciiTheme="minorHAnsi" w:hAnsiTheme="minorHAnsi" w:cstheme="minorBidi"/>
            <w:noProof/>
            <w:kern w:val="2"/>
            <w:sz w:val="21"/>
            <w:szCs w:val="22"/>
          </w:rPr>
          <w:tab/>
        </w:r>
        <w:r w:rsidRPr="00DC5EDE">
          <w:rPr>
            <w:rStyle w:val="a4"/>
            <w:rFonts w:ascii="ＭＳ 明朝" w:eastAsia="Calibri" w:hAnsi="ＭＳ 明朝" w:cs="ＭＳ 明朝"/>
            <w:noProof/>
          </w:rPr>
          <w:t>人間の感性や感覚に訴えるモノが多く、人間の特性や文化を正しく理解していなければこの仕事はできない</w:t>
        </w:r>
        <w:r>
          <w:rPr>
            <w:noProof/>
            <w:webHidden/>
          </w:rPr>
          <w:tab/>
        </w:r>
        <w:r>
          <w:rPr>
            <w:noProof/>
            <w:webHidden/>
          </w:rPr>
          <w:fldChar w:fldCharType="begin"/>
        </w:r>
        <w:r>
          <w:rPr>
            <w:noProof/>
            <w:webHidden/>
          </w:rPr>
          <w:instrText xml:space="preserve"> PAGEREF _Toc483843514 \h </w:instrText>
        </w:r>
        <w:r>
          <w:rPr>
            <w:noProof/>
            <w:webHidden/>
          </w:rPr>
        </w:r>
        <w:r>
          <w:rPr>
            <w:noProof/>
            <w:webHidden/>
          </w:rPr>
          <w:fldChar w:fldCharType="separate"/>
        </w:r>
        <w:r>
          <w:rPr>
            <w:noProof/>
            <w:webHidden/>
          </w:rPr>
          <w:t>19</w:t>
        </w:r>
        <w:r>
          <w:rPr>
            <w:noProof/>
            <w:webHidden/>
          </w:rPr>
          <w:fldChar w:fldCharType="end"/>
        </w:r>
      </w:hyperlink>
    </w:p>
    <w:p w:rsidR="003F0413" w:rsidRDefault="003F0413">
      <w:pPr>
        <w:pStyle w:val="20"/>
        <w:tabs>
          <w:tab w:val="left" w:pos="1050"/>
          <w:tab w:val="right" w:leader="dot" w:pos="8630"/>
        </w:tabs>
        <w:rPr>
          <w:rFonts w:asciiTheme="minorHAnsi" w:hAnsiTheme="minorHAnsi" w:cstheme="minorBidi"/>
          <w:noProof/>
          <w:kern w:val="2"/>
          <w:sz w:val="21"/>
          <w:szCs w:val="22"/>
        </w:rPr>
      </w:pPr>
      <w:hyperlink w:anchor="_Toc483843515" w:history="1">
        <w:r w:rsidRPr="00DC5EDE">
          <w:rPr>
            <w:rStyle w:val="a4"/>
            <w:rFonts w:ascii="Calibri" w:eastAsia="Calibri" w:hAnsi="Calibri" w:cs="Calibri"/>
            <w:noProof/>
          </w:rPr>
          <w:t>16.4.</w:t>
        </w:r>
        <w:r>
          <w:rPr>
            <w:rFonts w:asciiTheme="minorHAnsi" w:hAnsiTheme="minorHAnsi" w:cstheme="minorBidi"/>
            <w:noProof/>
            <w:kern w:val="2"/>
            <w:sz w:val="21"/>
            <w:szCs w:val="22"/>
          </w:rPr>
          <w:tab/>
        </w:r>
        <w:r w:rsidRPr="00DC5EDE">
          <w:rPr>
            <w:rStyle w:val="a4"/>
            <w:rFonts w:ascii="ＭＳ 明朝" w:eastAsia="Calibri" w:hAnsi="ＭＳ 明朝" w:cs="ＭＳ 明朝"/>
            <w:noProof/>
          </w:rPr>
          <w:t>最終判断をする仕事</w:t>
        </w:r>
        <w:r>
          <w:rPr>
            <w:noProof/>
            <w:webHidden/>
          </w:rPr>
          <w:tab/>
        </w:r>
        <w:r>
          <w:rPr>
            <w:noProof/>
            <w:webHidden/>
          </w:rPr>
          <w:fldChar w:fldCharType="begin"/>
        </w:r>
        <w:r>
          <w:rPr>
            <w:noProof/>
            <w:webHidden/>
          </w:rPr>
          <w:instrText xml:space="preserve"> PAGEREF _Toc483843515 \h </w:instrText>
        </w:r>
        <w:r>
          <w:rPr>
            <w:noProof/>
            <w:webHidden/>
          </w:rPr>
        </w:r>
        <w:r>
          <w:rPr>
            <w:noProof/>
            <w:webHidden/>
          </w:rPr>
          <w:fldChar w:fldCharType="separate"/>
        </w:r>
        <w:r>
          <w:rPr>
            <w:noProof/>
            <w:webHidden/>
          </w:rPr>
          <w:t>19</w:t>
        </w:r>
        <w:r>
          <w:rPr>
            <w:noProof/>
            <w:webHidden/>
          </w:rPr>
          <w:fldChar w:fldCharType="end"/>
        </w:r>
      </w:hyperlink>
    </w:p>
    <w:p w:rsidR="003F0413" w:rsidRDefault="003F0413">
      <w:pPr>
        <w:pStyle w:val="20"/>
        <w:tabs>
          <w:tab w:val="left" w:pos="1050"/>
          <w:tab w:val="right" w:leader="dot" w:pos="8630"/>
        </w:tabs>
        <w:rPr>
          <w:rFonts w:asciiTheme="minorHAnsi" w:hAnsiTheme="minorHAnsi" w:cstheme="minorBidi"/>
          <w:noProof/>
          <w:kern w:val="2"/>
          <w:sz w:val="21"/>
          <w:szCs w:val="22"/>
        </w:rPr>
      </w:pPr>
      <w:hyperlink w:anchor="_Toc483843516" w:history="1">
        <w:r w:rsidRPr="00DC5EDE">
          <w:rPr>
            <w:rStyle w:val="a4"/>
            <w:rFonts w:ascii="Calibri" w:eastAsia="Calibri" w:hAnsi="Calibri" w:cs="Calibri"/>
            <w:noProof/>
          </w:rPr>
          <w:t>16.5.</w:t>
        </w:r>
        <w:r>
          <w:rPr>
            <w:rFonts w:asciiTheme="minorHAnsi" w:hAnsiTheme="minorHAnsi" w:cstheme="minorBidi"/>
            <w:noProof/>
            <w:kern w:val="2"/>
            <w:sz w:val="21"/>
            <w:szCs w:val="22"/>
          </w:rPr>
          <w:tab/>
        </w:r>
        <w:r w:rsidRPr="00DC5EDE">
          <w:rPr>
            <w:rStyle w:val="a4"/>
            <w:rFonts w:ascii="ＭＳ 明朝" w:eastAsia="Calibri" w:hAnsi="ＭＳ 明朝" w:cs="ＭＳ 明朝"/>
            <w:noProof/>
          </w:rPr>
          <w:t>人と人のコミュニケーション能力の必要なサービス業</w:t>
        </w:r>
        <w:r>
          <w:rPr>
            <w:noProof/>
            <w:webHidden/>
          </w:rPr>
          <w:tab/>
        </w:r>
        <w:r>
          <w:rPr>
            <w:noProof/>
            <w:webHidden/>
          </w:rPr>
          <w:fldChar w:fldCharType="begin"/>
        </w:r>
        <w:r>
          <w:rPr>
            <w:noProof/>
            <w:webHidden/>
          </w:rPr>
          <w:instrText xml:space="preserve"> PAGEREF _Toc483843516 \h </w:instrText>
        </w:r>
        <w:r>
          <w:rPr>
            <w:noProof/>
            <w:webHidden/>
          </w:rPr>
        </w:r>
        <w:r>
          <w:rPr>
            <w:noProof/>
            <w:webHidden/>
          </w:rPr>
          <w:fldChar w:fldCharType="separate"/>
        </w:r>
        <w:r>
          <w:rPr>
            <w:noProof/>
            <w:webHidden/>
          </w:rPr>
          <w:t>19</w:t>
        </w:r>
        <w:r>
          <w:rPr>
            <w:noProof/>
            <w:webHidden/>
          </w:rPr>
          <w:fldChar w:fldCharType="end"/>
        </w:r>
      </w:hyperlink>
    </w:p>
    <w:p w:rsidR="003F0413" w:rsidRDefault="003F0413">
      <w:pPr>
        <w:pStyle w:val="20"/>
        <w:tabs>
          <w:tab w:val="left" w:pos="1050"/>
          <w:tab w:val="right" w:leader="dot" w:pos="8630"/>
        </w:tabs>
        <w:rPr>
          <w:rFonts w:asciiTheme="minorHAnsi" w:hAnsiTheme="minorHAnsi" w:cstheme="minorBidi"/>
          <w:noProof/>
          <w:kern w:val="2"/>
          <w:sz w:val="21"/>
          <w:szCs w:val="22"/>
        </w:rPr>
      </w:pPr>
      <w:hyperlink w:anchor="_Toc483843517" w:history="1">
        <w:r w:rsidRPr="00DC5EDE">
          <w:rPr>
            <w:rStyle w:val="a4"/>
            <w:rFonts w:ascii="Calibri" w:eastAsia="Calibri" w:hAnsi="Calibri" w:cs="Calibri"/>
            <w:noProof/>
          </w:rPr>
          <w:t>16.6.</w:t>
        </w:r>
        <w:r>
          <w:rPr>
            <w:rFonts w:asciiTheme="minorHAnsi" w:hAnsiTheme="minorHAnsi" w:cstheme="minorBidi"/>
            <w:noProof/>
            <w:kern w:val="2"/>
            <w:sz w:val="21"/>
            <w:szCs w:val="22"/>
          </w:rPr>
          <w:tab/>
        </w:r>
        <w:r w:rsidRPr="00DC5EDE">
          <w:rPr>
            <w:rStyle w:val="a4"/>
            <w:rFonts w:ascii="ＭＳ 明朝" w:eastAsia="Calibri" w:hAnsi="ＭＳ 明朝" w:cs="ＭＳ 明朝"/>
            <w:noProof/>
          </w:rPr>
          <w:t>進化と発展を生み出す仕事</w:t>
        </w:r>
        <w:r>
          <w:rPr>
            <w:noProof/>
            <w:webHidden/>
          </w:rPr>
          <w:tab/>
        </w:r>
        <w:r>
          <w:rPr>
            <w:noProof/>
            <w:webHidden/>
          </w:rPr>
          <w:fldChar w:fldCharType="begin"/>
        </w:r>
        <w:r>
          <w:rPr>
            <w:noProof/>
            <w:webHidden/>
          </w:rPr>
          <w:instrText xml:space="preserve"> PAGEREF _Toc483843517 \h </w:instrText>
        </w:r>
        <w:r>
          <w:rPr>
            <w:noProof/>
            <w:webHidden/>
          </w:rPr>
        </w:r>
        <w:r>
          <w:rPr>
            <w:noProof/>
            <w:webHidden/>
          </w:rPr>
          <w:fldChar w:fldCharType="separate"/>
        </w:r>
        <w:r>
          <w:rPr>
            <w:noProof/>
            <w:webHidden/>
          </w:rPr>
          <w:t>19</w:t>
        </w:r>
        <w:r>
          <w:rPr>
            <w:noProof/>
            <w:webHidden/>
          </w:rPr>
          <w:fldChar w:fldCharType="end"/>
        </w:r>
      </w:hyperlink>
    </w:p>
    <w:p w:rsidR="003F0413" w:rsidRDefault="003F0413">
      <w:pPr>
        <w:pStyle w:val="30"/>
        <w:tabs>
          <w:tab w:val="left" w:pos="1470"/>
          <w:tab w:val="right" w:leader="dot" w:pos="8630"/>
        </w:tabs>
        <w:rPr>
          <w:rFonts w:asciiTheme="minorHAnsi" w:hAnsiTheme="minorHAnsi" w:cstheme="minorBidi"/>
          <w:noProof/>
          <w:kern w:val="2"/>
          <w:sz w:val="21"/>
          <w:szCs w:val="22"/>
        </w:rPr>
      </w:pPr>
      <w:hyperlink w:anchor="_Toc483843518" w:history="1">
        <w:r w:rsidRPr="00DC5EDE">
          <w:rPr>
            <w:rStyle w:val="a4"/>
            <w:rFonts w:ascii="Calibri" w:eastAsia="Calibri" w:hAnsi="Calibri" w:cs="Calibri"/>
            <w:noProof/>
          </w:rPr>
          <w:t>16.6.1.</w:t>
        </w:r>
        <w:r>
          <w:rPr>
            <w:rFonts w:asciiTheme="minorHAnsi" w:hAnsiTheme="minorHAnsi" w:cstheme="minorBidi"/>
            <w:noProof/>
            <w:kern w:val="2"/>
            <w:sz w:val="21"/>
            <w:szCs w:val="22"/>
          </w:rPr>
          <w:tab/>
        </w:r>
        <w:r w:rsidRPr="00DC5EDE">
          <w:rPr>
            <w:rStyle w:val="a4"/>
            <w:rFonts w:ascii="Calibri" w:eastAsia="Calibri" w:hAnsi="Calibri" w:cs="Calibri"/>
            <w:noProof/>
          </w:rPr>
          <w:t>AI</w:t>
        </w:r>
        <w:r w:rsidRPr="00DC5EDE">
          <w:rPr>
            <w:rStyle w:val="a4"/>
            <w:rFonts w:ascii="ＭＳ 明朝" w:eastAsia="Calibri" w:hAnsi="ＭＳ 明朝" w:cs="ＭＳ 明朝"/>
            <w:noProof/>
          </w:rPr>
          <w:t>を活用するためシステム技術者</w:t>
        </w:r>
        <w:r>
          <w:rPr>
            <w:noProof/>
            <w:webHidden/>
          </w:rPr>
          <w:tab/>
        </w:r>
        <w:r>
          <w:rPr>
            <w:noProof/>
            <w:webHidden/>
          </w:rPr>
          <w:fldChar w:fldCharType="begin"/>
        </w:r>
        <w:r>
          <w:rPr>
            <w:noProof/>
            <w:webHidden/>
          </w:rPr>
          <w:instrText xml:space="preserve"> PAGEREF _Toc483843518 \h </w:instrText>
        </w:r>
        <w:r>
          <w:rPr>
            <w:noProof/>
            <w:webHidden/>
          </w:rPr>
        </w:r>
        <w:r>
          <w:rPr>
            <w:noProof/>
            <w:webHidden/>
          </w:rPr>
          <w:fldChar w:fldCharType="separate"/>
        </w:r>
        <w:r>
          <w:rPr>
            <w:noProof/>
            <w:webHidden/>
          </w:rPr>
          <w:t>19</w:t>
        </w:r>
        <w:r>
          <w:rPr>
            <w:noProof/>
            <w:webHidden/>
          </w:rPr>
          <w:fldChar w:fldCharType="end"/>
        </w:r>
      </w:hyperlink>
    </w:p>
    <w:p w:rsidR="003F0413" w:rsidRDefault="003F0413">
      <w:pPr>
        <w:pStyle w:val="30"/>
        <w:tabs>
          <w:tab w:val="left" w:pos="1470"/>
          <w:tab w:val="right" w:leader="dot" w:pos="8630"/>
        </w:tabs>
        <w:rPr>
          <w:rFonts w:asciiTheme="minorHAnsi" w:hAnsiTheme="minorHAnsi" w:cstheme="minorBidi"/>
          <w:noProof/>
          <w:kern w:val="2"/>
          <w:sz w:val="21"/>
          <w:szCs w:val="22"/>
        </w:rPr>
      </w:pPr>
      <w:hyperlink w:anchor="_Toc483843519" w:history="1">
        <w:r w:rsidRPr="00DC5EDE">
          <w:rPr>
            <w:rStyle w:val="a4"/>
            <w:rFonts w:ascii="Calibri" w:eastAsia="Calibri" w:hAnsi="Calibri" w:cs="Calibri"/>
            <w:noProof/>
          </w:rPr>
          <w:t>16.6.2.</w:t>
        </w:r>
        <w:r>
          <w:rPr>
            <w:rFonts w:asciiTheme="minorHAnsi" w:hAnsiTheme="minorHAnsi" w:cstheme="minorBidi"/>
            <w:noProof/>
            <w:kern w:val="2"/>
            <w:sz w:val="21"/>
            <w:szCs w:val="22"/>
          </w:rPr>
          <w:tab/>
        </w:r>
        <w:r w:rsidRPr="00DC5EDE">
          <w:rPr>
            <w:rStyle w:val="a4"/>
            <w:rFonts w:ascii="ＭＳ 明朝" w:eastAsia="Calibri" w:hAnsi="ＭＳ 明朝" w:cs="ＭＳ 明朝"/>
            <w:noProof/>
          </w:rPr>
          <w:t>信頼性の高い教師データ（辞書類）の作成</w:t>
        </w:r>
        <w:r>
          <w:rPr>
            <w:noProof/>
            <w:webHidden/>
          </w:rPr>
          <w:tab/>
        </w:r>
        <w:r>
          <w:rPr>
            <w:noProof/>
            <w:webHidden/>
          </w:rPr>
          <w:fldChar w:fldCharType="begin"/>
        </w:r>
        <w:r>
          <w:rPr>
            <w:noProof/>
            <w:webHidden/>
          </w:rPr>
          <w:instrText xml:space="preserve"> PAGEREF _Toc483843519 \h </w:instrText>
        </w:r>
        <w:r>
          <w:rPr>
            <w:noProof/>
            <w:webHidden/>
          </w:rPr>
        </w:r>
        <w:r>
          <w:rPr>
            <w:noProof/>
            <w:webHidden/>
          </w:rPr>
          <w:fldChar w:fldCharType="separate"/>
        </w:r>
        <w:r>
          <w:rPr>
            <w:noProof/>
            <w:webHidden/>
          </w:rPr>
          <w:t>19</w:t>
        </w:r>
        <w:r>
          <w:rPr>
            <w:noProof/>
            <w:webHidden/>
          </w:rPr>
          <w:fldChar w:fldCharType="end"/>
        </w:r>
      </w:hyperlink>
    </w:p>
    <w:p w:rsidR="003F0413" w:rsidRDefault="003F0413">
      <w:pPr>
        <w:pStyle w:val="20"/>
        <w:tabs>
          <w:tab w:val="left" w:pos="1050"/>
          <w:tab w:val="right" w:leader="dot" w:pos="8630"/>
        </w:tabs>
        <w:rPr>
          <w:rFonts w:asciiTheme="minorHAnsi" w:hAnsiTheme="minorHAnsi" w:cstheme="minorBidi"/>
          <w:noProof/>
          <w:kern w:val="2"/>
          <w:sz w:val="21"/>
          <w:szCs w:val="22"/>
        </w:rPr>
      </w:pPr>
      <w:hyperlink w:anchor="_Toc483843520" w:history="1">
        <w:r w:rsidRPr="00DC5EDE">
          <w:rPr>
            <w:rStyle w:val="a4"/>
            <w:rFonts w:ascii="Calibri" w:eastAsia="Calibri" w:hAnsi="Calibri" w:cs="Calibri"/>
            <w:noProof/>
          </w:rPr>
          <w:t>16.7.</w:t>
        </w:r>
        <w:r>
          <w:rPr>
            <w:rFonts w:asciiTheme="minorHAnsi" w:hAnsiTheme="minorHAnsi" w:cstheme="minorBidi"/>
            <w:noProof/>
            <w:kern w:val="2"/>
            <w:sz w:val="21"/>
            <w:szCs w:val="22"/>
          </w:rPr>
          <w:tab/>
        </w:r>
        <w:r w:rsidRPr="00DC5EDE">
          <w:rPr>
            <w:rStyle w:val="a4"/>
            <w:rFonts w:ascii="ＭＳ 明朝" w:eastAsia="Calibri" w:hAnsi="ＭＳ 明朝" w:cs="ＭＳ 明朝"/>
            <w:noProof/>
          </w:rPr>
          <w:t>教育に関わる仕事</w:t>
        </w:r>
        <w:r>
          <w:rPr>
            <w:noProof/>
            <w:webHidden/>
          </w:rPr>
          <w:tab/>
        </w:r>
        <w:r>
          <w:rPr>
            <w:noProof/>
            <w:webHidden/>
          </w:rPr>
          <w:fldChar w:fldCharType="begin"/>
        </w:r>
        <w:r>
          <w:rPr>
            <w:noProof/>
            <w:webHidden/>
          </w:rPr>
          <w:instrText xml:space="preserve"> PAGEREF _Toc483843520 \h </w:instrText>
        </w:r>
        <w:r>
          <w:rPr>
            <w:noProof/>
            <w:webHidden/>
          </w:rPr>
        </w:r>
        <w:r>
          <w:rPr>
            <w:noProof/>
            <w:webHidden/>
          </w:rPr>
          <w:fldChar w:fldCharType="separate"/>
        </w:r>
        <w:r>
          <w:rPr>
            <w:noProof/>
            <w:webHidden/>
          </w:rPr>
          <w:t>19</w:t>
        </w:r>
        <w:r>
          <w:rPr>
            <w:noProof/>
            <w:webHidden/>
          </w:rPr>
          <w:fldChar w:fldCharType="end"/>
        </w:r>
      </w:hyperlink>
    </w:p>
    <w:p w:rsidR="003F0413" w:rsidRDefault="003F0413">
      <w:pPr>
        <w:pStyle w:val="30"/>
        <w:tabs>
          <w:tab w:val="left" w:pos="1470"/>
          <w:tab w:val="right" w:leader="dot" w:pos="8630"/>
        </w:tabs>
        <w:rPr>
          <w:rFonts w:asciiTheme="minorHAnsi" w:hAnsiTheme="minorHAnsi" w:cstheme="minorBidi"/>
          <w:noProof/>
          <w:kern w:val="2"/>
          <w:sz w:val="21"/>
          <w:szCs w:val="22"/>
        </w:rPr>
      </w:pPr>
      <w:hyperlink w:anchor="_Toc483843521" w:history="1">
        <w:r w:rsidRPr="00DC5EDE">
          <w:rPr>
            <w:rStyle w:val="a4"/>
            <w:rFonts w:ascii="Calibri" w:eastAsia="Calibri" w:hAnsi="Calibri" w:cs="Calibri"/>
            <w:noProof/>
          </w:rPr>
          <w:t>16.7.1.</w:t>
        </w:r>
        <w:r>
          <w:rPr>
            <w:rFonts w:asciiTheme="minorHAnsi" w:hAnsiTheme="minorHAnsi" w:cstheme="minorBidi"/>
            <w:noProof/>
            <w:kern w:val="2"/>
            <w:sz w:val="21"/>
            <w:szCs w:val="22"/>
          </w:rPr>
          <w:tab/>
        </w:r>
        <w:r w:rsidRPr="00DC5EDE">
          <w:rPr>
            <w:rStyle w:val="a4"/>
            <w:rFonts w:ascii="ＭＳ 明朝" w:eastAsia="Calibri" w:hAnsi="ＭＳ 明朝" w:cs="ＭＳ 明朝"/>
            <w:noProof/>
          </w:rPr>
          <w:t>「なぜできないのか」を想像して教えることは人間でも難しい。まして人工知能だとさらに難しい</w:t>
        </w:r>
        <w:r>
          <w:rPr>
            <w:noProof/>
            <w:webHidden/>
          </w:rPr>
          <w:tab/>
        </w:r>
        <w:r>
          <w:rPr>
            <w:noProof/>
            <w:webHidden/>
          </w:rPr>
          <w:fldChar w:fldCharType="begin"/>
        </w:r>
        <w:r>
          <w:rPr>
            <w:noProof/>
            <w:webHidden/>
          </w:rPr>
          <w:instrText xml:space="preserve"> PAGEREF _Toc483843521 \h </w:instrText>
        </w:r>
        <w:r>
          <w:rPr>
            <w:noProof/>
            <w:webHidden/>
          </w:rPr>
        </w:r>
        <w:r>
          <w:rPr>
            <w:noProof/>
            <w:webHidden/>
          </w:rPr>
          <w:fldChar w:fldCharType="separate"/>
        </w:r>
        <w:r>
          <w:rPr>
            <w:noProof/>
            <w:webHidden/>
          </w:rPr>
          <w:t>19</w:t>
        </w:r>
        <w:r>
          <w:rPr>
            <w:noProof/>
            <w:webHidden/>
          </w:rPr>
          <w:fldChar w:fldCharType="end"/>
        </w:r>
      </w:hyperlink>
    </w:p>
    <w:p w:rsidR="003F0413" w:rsidRDefault="003F0413">
      <w:pPr>
        <w:pStyle w:val="30"/>
        <w:tabs>
          <w:tab w:val="left" w:pos="1470"/>
          <w:tab w:val="right" w:leader="dot" w:pos="8630"/>
        </w:tabs>
        <w:rPr>
          <w:rFonts w:asciiTheme="minorHAnsi" w:hAnsiTheme="minorHAnsi" w:cstheme="minorBidi"/>
          <w:noProof/>
          <w:kern w:val="2"/>
          <w:sz w:val="21"/>
          <w:szCs w:val="22"/>
        </w:rPr>
      </w:pPr>
      <w:hyperlink w:anchor="_Toc483843522" w:history="1">
        <w:r w:rsidRPr="00DC5EDE">
          <w:rPr>
            <w:rStyle w:val="a4"/>
            <w:rFonts w:ascii="Calibri" w:eastAsia="Calibri" w:hAnsi="Calibri" w:cs="Calibri"/>
            <w:noProof/>
          </w:rPr>
          <w:t>16.7.2.</w:t>
        </w:r>
        <w:r>
          <w:rPr>
            <w:rFonts w:asciiTheme="minorHAnsi" w:hAnsiTheme="minorHAnsi" w:cstheme="minorBidi"/>
            <w:noProof/>
            <w:kern w:val="2"/>
            <w:sz w:val="21"/>
            <w:szCs w:val="22"/>
          </w:rPr>
          <w:tab/>
        </w:r>
        <w:r w:rsidRPr="00DC5EDE">
          <w:rPr>
            <w:rStyle w:val="a4"/>
            <w:rFonts w:ascii="ＭＳ 明朝" w:eastAsia="Calibri" w:hAnsi="ＭＳ 明朝" w:cs="ＭＳ 明朝"/>
            <w:noProof/>
          </w:rPr>
          <w:t>「授業は人工知能」で「質問は教員」のようにタスクを分ける塾や学校が現れる可能性は大いにある</w:t>
        </w:r>
        <w:r>
          <w:rPr>
            <w:noProof/>
            <w:webHidden/>
          </w:rPr>
          <w:tab/>
        </w:r>
        <w:r>
          <w:rPr>
            <w:noProof/>
            <w:webHidden/>
          </w:rPr>
          <w:fldChar w:fldCharType="begin"/>
        </w:r>
        <w:r>
          <w:rPr>
            <w:noProof/>
            <w:webHidden/>
          </w:rPr>
          <w:instrText xml:space="preserve"> PAGEREF _Toc483843522 \h </w:instrText>
        </w:r>
        <w:r>
          <w:rPr>
            <w:noProof/>
            <w:webHidden/>
          </w:rPr>
        </w:r>
        <w:r>
          <w:rPr>
            <w:noProof/>
            <w:webHidden/>
          </w:rPr>
          <w:fldChar w:fldCharType="separate"/>
        </w:r>
        <w:r>
          <w:rPr>
            <w:noProof/>
            <w:webHidden/>
          </w:rPr>
          <w:t>19</w:t>
        </w:r>
        <w:r>
          <w:rPr>
            <w:noProof/>
            <w:webHidden/>
          </w:rPr>
          <w:fldChar w:fldCharType="end"/>
        </w:r>
      </w:hyperlink>
    </w:p>
    <w:p w:rsidR="003F0413" w:rsidRDefault="003F0413">
      <w:pPr>
        <w:pStyle w:val="10"/>
        <w:tabs>
          <w:tab w:val="left" w:pos="630"/>
          <w:tab w:val="right" w:leader="dot" w:pos="8630"/>
        </w:tabs>
        <w:rPr>
          <w:rFonts w:asciiTheme="minorHAnsi" w:hAnsiTheme="minorHAnsi" w:cstheme="minorBidi"/>
          <w:noProof/>
          <w:kern w:val="2"/>
          <w:sz w:val="21"/>
          <w:szCs w:val="22"/>
        </w:rPr>
      </w:pPr>
      <w:hyperlink w:anchor="_Toc483843523" w:history="1">
        <w:r w:rsidRPr="00DC5EDE">
          <w:rPr>
            <w:rStyle w:val="a4"/>
            <w:rFonts w:ascii="Calibri" w:eastAsia="Calibri" w:hAnsi="Calibri" w:cs="Calibri"/>
            <w:noProof/>
          </w:rPr>
          <w:t>17.</w:t>
        </w:r>
        <w:r>
          <w:rPr>
            <w:rFonts w:asciiTheme="minorHAnsi" w:hAnsiTheme="minorHAnsi" w:cstheme="minorBidi"/>
            <w:noProof/>
            <w:kern w:val="2"/>
            <w:sz w:val="21"/>
            <w:szCs w:val="22"/>
          </w:rPr>
          <w:tab/>
        </w:r>
        <w:r w:rsidRPr="00DC5EDE">
          <w:rPr>
            <w:rStyle w:val="a4"/>
            <w:rFonts w:ascii="ＭＳ ゴシック" w:eastAsia="ＭＳ ゴシック" w:hAnsi="ＭＳ ゴシック" w:cs="ＭＳ ゴシック" w:hint="eastAsia"/>
            <w:noProof/>
          </w:rPr>
          <w:t>図書館情報システムは</w:t>
        </w:r>
        <w:r>
          <w:rPr>
            <w:noProof/>
            <w:webHidden/>
          </w:rPr>
          <w:tab/>
        </w:r>
        <w:r>
          <w:rPr>
            <w:noProof/>
            <w:webHidden/>
          </w:rPr>
          <w:fldChar w:fldCharType="begin"/>
        </w:r>
        <w:r>
          <w:rPr>
            <w:noProof/>
            <w:webHidden/>
          </w:rPr>
          <w:instrText xml:space="preserve"> PAGEREF _Toc483843523 \h </w:instrText>
        </w:r>
        <w:r>
          <w:rPr>
            <w:noProof/>
            <w:webHidden/>
          </w:rPr>
        </w:r>
        <w:r>
          <w:rPr>
            <w:noProof/>
            <w:webHidden/>
          </w:rPr>
          <w:fldChar w:fldCharType="separate"/>
        </w:r>
        <w:r>
          <w:rPr>
            <w:noProof/>
            <w:webHidden/>
          </w:rPr>
          <w:t>19</w:t>
        </w:r>
        <w:r>
          <w:rPr>
            <w:noProof/>
            <w:webHidden/>
          </w:rPr>
          <w:fldChar w:fldCharType="end"/>
        </w:r>
      </w:hyperlink>
    </w:p>
    <w:p w:rsidR="003F0413" w:rsidRDefault="003F0413">
      <w:pPr>
        <w:pStyle w:val="20"/>
        <w:tabs>
          <w:tab w:val="left" w:pos="1050"/>
          <w:tab w:val="right" w:leader="dot" w:pos="8630"/>
        </w:tabs>
        <w:rPr>
          <w:rFonts w:asciiTheme="minorHAnsi" w:hAnsiTheme="minorHAnsi" w:cstheme="minorBidi"/>
          <w:noProof/>
          <w:kern w:val="2"/>
          <w:sz w:val="21"/>
          <w:szCs w:val="22"/>
        </w:rPr>
      </w:pPr>
      <w:hyperlink w:anchor="_Toc483843524" w:history="1">
        <w:r w:rsidRPr="00DC5EDE">
          <w:rPr>
            <w:rStyle w:val="a4"/>
            <w:rFonts w:ascii="Calibri" w:eastAsia="Calibri" w:hAnsi="Calibri" w:cs="Calibri"/>
            <w:noProof/>
          </w:rPr>
          <w:t>17.1.</w:t>
        </w:r>
        <w:r>
          <w:rPr>
            <w:rFonts w:asciiTheme="minorHAnsi" w:hAnsiTheme="minorHAnsi" w:cstheme="minorBidi"/>
            <w:noProof/>
            <w:kern w:val="2"/>
            <w:sz w:val="21"/>
            <w:szCs w:val="22"/>
          </w:rPr>
          <w:tab/>
        </w:r>
        <w:r w:rsidRPr="00DC5EDE">
          <w:rPr>
            <w:rStyle w:val="a4"/>
            <w:rFonts w:ascii="ＭＳ 明朝" w:eastAsia="Calibri" w:hAnsi="ＭＳ 明朝" w:cs="ＭＳ 明朝"/>
            <w:noProof/>
          </w:rPr>
          <w:t>文献情報検索から事実検索へ</w:t>
        </w:r>
        <w:r>
          <w:rPr>
            <w:noProof/>
            <w:webHidden/>
          </w:rPr>
          <w:tab/>
        </w:r>
        <w:r>
          <w:rPr>
            <w:noProof/>
            <w:webHidden/>
          </w:rPr>
          <w:fldChar w:fldCharType="begin"/>
        </w:r>
        <w:r>
          <w:rPr>
            <w:noProof/>
            <w:webHidden/>
          </w:rPr>
          <w:instrText xml:space="preserve"> PAGEREF _Toc483843524 \h </w:instrText>
        </w:r>
        <w:r>
          <w:rPr>
            <w:noProof/>
            <w:webHidden/>
          </w:rPr>
        </w:r>
        <w:r>
          <w:rPr>
            <w:noProof/>
            <w:webHidden/>
          </w:rPr>
          <w:fldChar w:fldCharType="separate"/>
        </w:r>
        <w:r>
          <w:rPr>
            <w:noProof/>
            <w:webHidden/>
          </w:rPr>
          <w:t>19</w:t>
        </w:r>
        <w:r>
          <w:rPr>
            <w:noProof/>
            <w:webHidden/>
          </w:rPr>
          <w:fldChar w:fldCharType="end"/>
        </w:r>
      </w:hyperlink>
    </w:p>
    <w:p w:rsidR="003F0413" w:rsidRDefault="003F0413">
      <w:pPr>
        <w:pStyle w:val="30"/>
        <w:tabs>
          <w:tab w:val="left" w:pos="1470"/>
          <w:tab w:val="right" w:leader="dot" w:pos="8630"/>
        </w:tabs>
        <w:rPr>
          <w:rFonts w:asciiTheme="minorHAnsi" w:hAnsiTheme="minorHAnsi" w:cstheme="minorBidi"/>
          <w:noProof/>
          <w:kern w:val="2"/>
          <w:sz w:val="21"/>
          <w:szCs w:val="22"/>
        </w:rPr>
      </w:pPr>
      <w:hyperlink w:anchor="_Toc483843525" w:history="1">
        <w:r w:rsidRPr="00DC5EDE">
          <w:rPr>
            <w:rStyle w:val="a4"/>
            <w:rFonts w:ascii="Calibri" w:eastAsia="Calibri" w:hAnsi="Calibri" w:cs="Calibri"/>
            <w:noProof/>
          </w:rPr>
          <w:t>17.1.1.</w:t>
        </w:r>
        <w:r>
          <w:rPr>
            <w:rFonts w:asciiTheme="minorHAnsi" w:hAnsiTheme="minorHAnsi" w:cstheme="minorBidi"/>
            <w:noProof/>
            <w:kern w:val="2"/>
            <w:sz w:val="21"/>
            <w:szCs w:val="22"/>
          </w:rPr>
          <w:tab/>
        </w:r>
        <w:r w:rsidRPr="00DC5EDE">
          <w:rPr>
            <w:rStyle w:val="a4"/>
            <w:rFonts w:ascii="ＭＳ 明朝" w:eastAsia="Calibri" w:hAnsi="ＭＳ 明朝" w:cs="ＭＳ 明朝"/>
            <w:noProof/>
          </w:rPr>
          <w:t>レファレンスサービスにおいて、「どの本に書いてある」ではなく「信頼性の高い情報は、どの本のどこにどのように書いてあるので、質問の解答は何々である」</w:t>
        </w:r>
        <w:r>
          <w:rPr>
            <w:noProof/>
            <w:webHidden/>
          </w:rPr>
          <w:tab/>
        </w:r>
        <w:r>
          <w:rPr>
            <w:noProof/>
            <w:webHidden/>
          </w:rPr>
          <w:fldChar w:fldCharType="begin"/>
        </w:r>
        <w:r>
          <w:rPr>
            <w:noProof/>
            <w:webHidden/>
          </w:rPr>
          <w:instrText xml:space="preserve"> PAGEREF _Toc483843525 \h </w:instrText>
        </w:r>
        <w:r>
          <w:rPr>
            <w:noProof/>
            <w:webHidden/>
          </w:rPr>
        </w:r>
        <w:r>
          <w:rPr>
            <w:noProof/>
            <w:webHidden/>
          </w:rPr>
          <w:fldChar w:fldCharType="separate"/>
        </w:r>
        <w:r>
          <w:rPr>
            <w:noProof/>
            <w:webHidden/>
          </w:rPr>
          <w:t>19</w:t>
        </w:r>
        <w:r>
          <w:rPr>
            <w:noProof/>
            <w:webHidden/>
          </w:rPr>
          <w:fldChar w:fldCharType="end"/>
        </w:r>
      </w:hyperlink>
    </w:p>
    <w:p w:rsidR="003F0413" w:rsidRDefault="003F0413">
      <w:pPr>
        <w:pStyle w:val="10"/>
        <w:tabs>
          <w:tab w:val="left" w:pos="630"/>
          <w:tab w:val="right" w:leader="dot" w:pos="8630"/>
        </w:tabs>
        <w:rPr>
          <w:rFonts w:asciiTheme="minorHAnsi" w:hAnsiTheme="minorHAnsi" w:cstheme="minorBidi"/>
          <w:noProof/>
          <w:kern w:val="2"/>
          <w:sz w:val="21"/>
          <w:szCs w:val="22"/>
        </w:rPr>
      </w:pPr>
      <w:hyperlink w:anchor="_Toc483843526" w:history="1">
        <w:r w:rsidRPr="00DC5EDE">
          <w:rPr>
            <w:rStyle w:val="a4"/>
            <w:rFonts w:ascii="Calibri" w:eastAsia="Calibri" w:hAnsi="Calibri" w:cs="Calibri"/>
            <w:noProof/>
          </w:rPr>
          <w:t>18.</w:t>
        </w:r>
        <w:r>
          <w:rPr>
            <w:rFonts w:asciiTheme="minorHAnsi" w:hAnsiTheme="minorHAnsi" w:cstheme="minorBidi"/>
            <w:noProof/>
            <w:kern w:val="2"/>
            <w:sz w:val="21"/>
            <w:szCs w:val="22"/>
          </w:rPr>
          <w:tab/>
        </w:r>
        <w:r w:rsidRPr="00DC5EDE">
          <w:rPr>
            <w:rStyle w:val="a4"/>
            <w:rFonts w:ascii="ＭＳ ゴシック" w:eastAsia="ＭＳ ゴシック" w:hAnsi="ＭＳ ゴシック" w:cs="ＭＳ ゴシック" w:hint="eastAsia"/>
            <w:noProof/>
          </w:rPr>
          <w:t>参考文献</w:t>
        </w:r>
        <w:r>
          <w:rPr>
            <w:noProof/>
            <w:webHidden/>
          </w:rPr>
          <w:tab/>
        </w:r>
        <w:r>
          <w:rPr>
            <w:noProof/>
            <w:webHidden/>
          </w:rPr>
          <w:fldChar w:fldCharType="begin"/>
        </w:r>
        <w:r>
          <w:rPr>
            <w:noProof/>
            <w:webHidden/>
          </w:rPr>
          <w:instrText xml:space="preserve"> PAGEREF _Toc483843526 \h </w:instrText>
        </w:r>
        <w:r>
          <w:rPr>
            <w:noProof/>
            <w:webHidden/>
          </w:rPr>
        </w:r>
        <w:r>
          <w:rPr>
            <w:noProof/>
            <w:webHidden/>
          </w:rPr>
          <w:fldChar w:fldCharType="separate"/>
        </w:r>
        <w:r>
          <w:rPr>
            <w:noProof/>
            <w:webHidden/>
          </w:rPr>
          <w:t>19</w:t>
        </w:r>
        <w:r>
          <w:rPr>
            <w:noProof/>
            <w:webHidden/>
          </w:rPr>
          <w:fldChar w:fldCharType="end"/>
        </w:r>
      </w:hyperlink>
    </w:p>
    <w:p w:rsidR="003F0413" w:rsidRDefault="003F0413">
      <w:pPr>
        <w:pStyle w:val="20"/>
        <w:tabs>
          <w:tab w:val="left" w:pos="1050"/>
          <w:tab w:val="right" w:leader="dot" w:pos="8630"/>
        </w:tabs>
        <w:rPr>
          <w:rFonts w:asciiTheme="minorHAnsi" w:hAnsiTheme="minorHAnsi" w:cstheme="minorBidi"/>
          <w:noProof/>
          <w:kern w:val="2"/>
          <w:sz w:val="21"/>
          <w:szCs w:val="22"/>
        </w:rPr>
      </w:pPr>
      <w:hyperlink w:anchor="_Toc483843527" w:history="1">
        <w:r w:rsidRPr="00DC5EDE">
          <w:rPr>
            <w:rStyle w:val="a4"/>
            <w:rFonts w:ascii="Calibri" w:eastAsia="Calibri" w:hAnsi="Calibri" w:cs="Calibri"/>
            <w:noProof/>
          </w:rPr>
          <w:t>18.1.</w:t>
        </w:r>
        <w:r>
          <w:rPr>
            <w:rFonts w:asciiTheme="minorHAnsi" w:hAnsiTheme="minorHAnsi" w:cstheme="minorBidi"/>
            <w:noProof/>
            <w:kern w:val="2"/>
            <w:sz w:val="21"/>
            <w:szCs w:val="22"/>
          </w:rPr>
          <w:tab/>
        </w:r>
        <w:r w:rsidRPr="00DC5EDE">
          <w:rPr>
            <w:rStyle w:val="a4"/>
            <w:rFonts w:ascii="ＭＳ 明朝" w:eastAsia="Calibri" w:hAnsi="ＭＳ 明朝" w:cs="ＭＳ 明朝"/>
            <w:noProof/>
          </w:rPr>
          <w:t>ビジネスマンのためのビッグデータ解析：知の集合体・最先端人工知能の活用</w:t>
        </w:r>
        <w:r>
          <w:rPr>
            <w:noProof/>
            <w:webHidden/>
          </w:rPr>
          <w:tab/>
        </w:r>
        <w:r>
          <w:rPr>
            <w:noProof/>
            <w:webHidden/>
          </w:rPr>
          <w:fldChar w:fldCharType="begin"/>
        </w:r>
        <w:r>
          <w:rPr>
            <w:noProof/>
            <w:webHidden/>
          </w:rPr>
          <w:instrText xml:space="preserve"> PAGEREF _Toc483843527 \h </w:instrText>
        </w:r>
        <w:r>
          <w:rPr>
            <w:noProof/>
            <w:webHidden/>
          </w:rPr>
        </w:r>
        <w:r>
          <w:rPr>
            <w:noProof/>
            <w:webHidden/>
          </w:rPr>
          <w:fldChar w:fldCharType="separate"/>
        </w:r>
        <w:r>
          <w:rPr>
            <w:noProof/>
            <w:webHidden/>
          </w:rPr>
          <w:t>19</w:t>
        </w:r>
        <w:r>
          <w:rPr>
            <w:noProof/>
            <w:webHidden/>
          </w:rPr>
          <w:fldChar w:fldCharType="end"/>
        </w:r>
      </w:hyperlink>
    </w:p>
    <w:p w:rsidR="003F0413" w:rsidRDefault="003F0413">
      <w:pPr>
        <w:pStyle w:val="20"/>
        <w:tabs>
          <w:tab w:val="left" w:pos="1050"/>
          <w:tab w:val="right" w:leader="dot" w:pos="8630"/>
        </w:tabs>
        <w:rPr>
          <w:rFonts w:asciiTheme="minorHAnsi" w:hAnsiTheme="minorHAnsi" w:cstheme="minorBidi"/>
          <w:noProof/>
          <w:kern w:val="2"/>
          <w:sz w:val="21"/>
          <w:szCs w:val="22"/>
        </w:rPr>
      </w:pPr>
      <w:hyperlink w:anchor="_Toc483843528" w:history="1">
        <w:r w:rsidRPr="00DC5EDE">
          <w:rPr>
            <w:rStyle w:val="a4"/>
            <w:rFonts w:ascii="Calibri" w:eastAsia="Calibri" w:hAnsi="Calibri" w:cs="Calibri"/>
            <w:noProof/>
          </w:rPr>
          <w:t>18.2.</w:t>
        </w:r>
        <w:r>
          <w:rPr>
            <w:rFonts w:asciiTheme="minorHAnsi" w:hAnsiTheme="minorHAnsi" w:cstheme="minorBidi"/>
            <w:noProof/>
            <w:kern w:val="2"/>
            <w:sz w:val="21"/>
            <w:szCs w:val="22"/>
          </w:rPr>
          <w:tab/>
        </w:r>
        <w:r w:rsidRPr="00DC5EDE">
          <w:rPr>
            <w:rStyle w:val="a4"/>
            <w:rFonts w:ascii="ＭＳ 明朝" w:eastAsia="Calibri" w:hAnsi="ＭＳ 明朝" w:cs="ＭＳ 明朝"/>
            <w:noProof/>
          </w:rPr>
          <w:t>人工知能「超入門」ディープラーニングの可能性と脅威（</w:t>
        </w:r>
        <w:r w:rsidRPr="00DC5EDE">
          <w:rPr>
            <w:rStyle w:val="a4"/>
            <w:rFonts w:ascii="Calibri" w:eastAsia="Calibri" w:hAnsi="Calibri" w:cs="Calibri"/>
            <w:noProof/>
          </w:rPr>
          <w:t>Impress QuickBooks)</w:t>
        </w:r>
        <w:r>
          <w:rPr>
            <w:noProof/>
            <w:webHidden/>
          </w:rPr>
          <w:tab/>
        </w:r>
        <w:r>
          <w:rPr>
            <w:noProof/>
            <w:webHidden/>
          </w:rPr>
          <w:fldChar w:fldCharType="begin"/>
        </w:r>
        <w:r>
          <w:rPr>
            <w:noProof/>
            <w:webHidden/>
          </w:rPr>
          <w:instrText xml:space="preserve"> PAGEREF _Toc483843528 \h </w:instrText>
        </w:r>
        <w:r>
          <w:rPr>
            <w:noProof/>
            <w:webHidden/>
          </w:rPr>
        </w:r>
        <w:r>
          <w:rPr>
            <w:noProof/>
            <w:webHidden/>
          </w:rPr>
          <w:fldChar w:fldCharType="separate"/>
        </w:r>
        <w:r>
          <w:rPr>
            <w:noProof/>
            <w:webHidden/>
          </w:rPr>
          <w:t>19</w:t>
        </w:r>
        <w:r>
          <w:rPr>
            <w:noProof/>
            <w:webHidden/>
          </w:rPr>
          <w:fldChar w:fldCharType="end"/>
        </w:r>
      </w:hyperlink>
    </w:p>
    <w:p w:rsidR="003F0413" w:rsidRDefault="003F0413">
      <w:pPr>
        <w:pStyle w:val="20"/>
        <w:tabs>
          <w:tab w:val="left" w:pos="1050"/>
          <w:tab w:val="right" w:leader="dot" w:pos="8630"/>
        </w:tabs>
        <w:rPr>
          <w:rFonts w:asciiTheme="minorHAnsi" w:hAnsiTheme="minorHAnsi" w:cstheme="minorBidi"/>
          <w:noProof/>
          <w:kern w:val="2"/>
          <w:sz w:val="21"/>
          <w:szCs w:val="22"/>
        </w:rPr>
      </w:pPr>
      <w:hyperlink w:anchor="_Toc483843529" w:history="1">
        <w:r w:rsidRPr="00DC5EDE">
          <w:rPr>
            <w:rStyle w:val="a4"/>
            <w:rFonts w:ascii="Calibri" w:eastAsia="Calibri" w:hAnsi="Calibri" w:cs="Calibri"/>
            <w:noProof/>
          </w:rPr>
          <w:t>18.3.</w:t>
        </w:r>
        <w:r>
          <w:rPr>
            <w:rFonts w:asciiTheme="minorHAnsi" w:hAnsiTheme="minorHAnsi" w:cstheme="minorBidi"/>
            <w:noProof/>
            <w:kern w:val="2"/>
            <w:sz w:val="21"/>
            <w:szCs w:val="22"/>
          </w:rPr>
          <w:tab/>
        </w:r>
        <w:r w:rsidRPr="00DC5EDE">
          <w:rPr>
            <w:rStyle w:val="a4"/>
            <w:rFonts w:ascii="ＭＳ 明朝" w:eastAsia="Calibri" w:hAnsi="ＭＳ 明朝" w:cs="ＭＳ 明朝"/>
            <w:noProof/>
          </w:rPr>
          <w:t>よくわかるディープラーニングの仕組み【谷田部卓】</w:t>
        </w:r>
        <w:r>
          <w:rPr>
            <w:noProof/>
            <w:webHidden/>
          </w:rPr>
          <w:tab/>
        </w:r>
        <w:r>
          <w:rPr>
            <w:noProof/>
            <w:webHidden/>
          </w:rPr>
          <w:fldChar w:fldCharType="begin"/>
        </w:r>
        <w:r>
          <w:rPr>
            <w:noProof/>
            <w:webHidden/>
          </w:rPr>
          <w:instrText xml:space="preserve"> PAGEREF _Toc483843529 \h </w:instrText>
        </w:r>
        <w:r>
          <w:rPr>
            <w:noProof/>
            <w:webHidden/>
          </w:rPr>
        </w:r>
        <w:r>
          <w:rPr>
            <w:noProof/>
            <w:webHidden/>
          </w:rPr>
          <w:fldChar w:fldCharType="separate"/>
        </w:r>
        <w:r>
          <w:rPr>
            <w:noProof/>
            <w:webHidden/>
          </w:rPr>
          <w:t>19</w:t>
        </w:r>
        <w:r>
          <w:rPr>
            <w:noProof/>
            <w:webHidden/>
          </w:rPr>
          <w:fldChar w:fldCharType="end"/>
        </w:r>
      </w:hyperlink>
    </w:p>
    <w:p w:rsidR="003F0413" w:rsidRDefault="003F0413">
      <w:pPr>
        <w:pStyle w:val="20"/>
        <w:tabs>
          <w:tab w:val="left" w:pos="1050"/>
          <w:tab w:val="right" w:leader="dot" w:pos="8630"/>
        </w:tabs>
        <w:rPr>
          <w:rFonts w:asciiTheme="minorHAnsi" w:hAnsiTheme="minorHAnsi" w:cstheme="minorBidi"/>
          <w:noProof/>
          <w:kern w:val="2"/>
          <w:sz w:val="21"/>
          <w:szCs w:val="22"/>
        </w:rPr>
      </w:pPr>
      <w:hyperlink w:anchor="_Toc483843530" w:history="1">
        <w:r w:rsidRPr="00DC5EDE">
          <w:rPr>
            <w:rStyle w:val="a4"/>
            <w:rFonts w:ascii="Calibri" w:eastAsia="Calibri" w:hAnsi="Calibri" w:cs="Calibri"/>
            <w:noProof/>
          </w:rPr>
          <w:t>18.4.</w:t>
        </w:r>
        <w:r>
          <w:rPr>
            <w:rFonts w:asciiTheme="minorHAnsi" w:hAnsiTheme="minorHAnsi" w:cstheme="minorBidi"/>
            <w:noProof/>
            <w:kern w:val="2"/>
            <w:sz w:val="21"/>
            <w:szCs w:val="22"/>
          </w:rPr>
          <w:tab/>
        </w:r>
        <w:r w:rsidRPr="00DC5EDE">
          <w:rPr>
            <w:rStyle w:val="a4"/>
            <w:rFonts w:ascii="ＭＳ 明朝" w:eastAsia="Calibri" w:hAnsi="ＭＳ 明朝" w:cs="ＭＳ 明朝"/>
            <w:noProof/>
          </w:rPr>
          <w:t>ビジネスで使う機械学習【谷田部卓】</w:t>
        </w:r>
        <w:r>
          <w:rPr>
            <w:noProof/>
            <w:webHidden/>
          </w:rPr>
          <w:tab/>
        </w:r>
        <w:r>
          <w:rPr>
            <w:noProof/>
            <w:webHidden/>
          </w:rPr>
          <w:fldChar w:fldCharType="begin"/>
        </w:r>
        <w:r>
          <w:rPr>
            <w:noProof/>
            <w:webHidden/>
          </w:rPr>
          <w:instrText xml:space="preserve"> PAGEREF _Toc483843530 \h </w:instrText>
        </w:r>
        <w:r>
          <w:rPr>
            <w:noProof/>
            <w:webHidden/>
          </w:rPr>
        </w:r>
        <w:r>
          <w:rPr>
            <w:noProof/>
            <w:webHidden/>
          </w:rPr>
          <w:fldChar w:fldCharType="separate"/>
        </w:r>
        <w:r>
          <w:rPr>
            <w:noProof/>
            <w:webHidden/>
          </w:rPr>
          <w:t>19</w:t>
        </w:r>
        <w:r>
          <w:rPr>
            <w:noProof/>
            <w:webHidden/>
          </w:rPr>
          <w:fldChar w:fldCharType="end"/>
        </w:r>
      </w:hyperlink>
    </w:p>
    <w:p w:rsidR="003F0413" w:rsidRDefault="003F0413">
      <w:pPr>
        <w:pStyle w:val="20"/>
        <w:tabs>
          <w:tab w:val="left" w:pos="1050"/>
          <w:tab w:val="right" w:leader="dot" w:pos="8630"/>
        </w:tabs>
        <w:rPr>
          <w:rFonts w:asciiTheme="minorHAnsi" w:hAnsiTheme="minorHAnsi" w:cstheme="minorBidi"/>
          <w:noProof/>
          <w:kern w:val="2"/>
          <w:sz w:val="21"/>
          <w:szCs w:val="22"/>
        </w:rPr>
      </w:pPr>
      <w:hyperlink w:anchor="_Toc483843531" w:history="1">
        <w:r w:rsidRPr="00DC5EDE">
          <w:rPr>
            <w:rStyle w:val="a4"/>
            <w:rFonts w:ascii="Calibri" w:eastAsia="Calibri" w:hAnsi="Calibri" w:cs="Calibri"/>
            <w:noProof/>
          </w:rPr>
          <w:t>18.5.</w:t>
        </w:r>
        <w:r>
          <w:rPr>
            <w:rFonts w:asciiTheme="minorHAnsi" w:hAnsiTheme="minorHAnsi" w:cstheme="minorBidi"/>
            <w:noProof/>
            <w:kern w:val="2"/>
            <w:sz w:val="21"/>
            <w:szCs w:val="22"/>
          </w:rPr>
          <w:tab/>
        </w:r>
        <w:r w:rsidRPr="00DC5EDE">
          <w:rPr>
            <w:rStyle w:val="a4"/>
            <w:rFonts w:ascii="ＭＳ 明朝" w:eastAsia="Calibri" w:hAnsi="ＭＳ 明朝" w:cs="ＭＳ 明朝"/>
            <w:noProof/>
          </w:rPr>
          <w:t>非エンジニア、文系、ビジネスマンのための人工知能入門：数式が苦手なあなたにおすすめ</w:t>
        </w:r>
        <w:r>
          <w:rPr>
            <w:noProof/>
            <w:webHidden/>
          </w:rPr>
          <w:tab/>
        </w:r>
        <w:r>
          <w:rPr>
            <w:noProof/>
            <w:webHidden/>
          </w:rPr>
          <w:fldChar w:fldCharType="begin"/>
        </w:r>
        <w:r>
          <w:rPr>
            <w:noProof/>
            <w:webHidden/>
          </w:rPr>
          <w:instrText xml:space="preserve"> PAGEREF _Toc483843531 \h </w:instrText>
        </w:r>
        <w:r>
          <w:rPr>
            <w:noProof/>
            <w:webHidden/>
          </w:rPr>
        </w:r>
        <w:r>
          <w:rPr>
            <w:noProof/>
            <w:webHidden/>
          </w:rPr>
          <w:fldChar w:fldCharType="separate"/>
        </w:r>
        <w:r>
          <w:rPr>
            <w:noProof/>
            <w:webHidden/>
          </w:rPr>
          <w:t>19</w:t>
        </w:r>
        <w:r>
          <w:rPr>
            <w:noProof/>
            <w:webHidden/>
          </w:rPr>
          <w:fldChar w:fldCharType="end"/>
        </w:r>
      </w:hyperlink>
    </w:p>
    <w:p w:rsidR="003F0413" w:rsidRDefault="003F0413">
      <w:pPr>
        <w:pStyle w:val="20"/>
        <w:tabs>
          <w:tab w:val="left" w:pos="1050"/>
          <w:tab w:val="right" w:leader="dot" w:pos="8630"/>
        </w:tabs>
        <w:rPr>
          <w:rFonts w:asciiTheme="minorHAnsi" w:hAnsiTheme="minorHAnsi" w:cstheme="minorBidi"/>
          <w:noProof/>
          <w:kern w:val="2"/>
          <w:sz w:val="21"/>
          <w:szCs w:val="22"/>
        </w:rPr>
      </w:pPr>
      <w:hyperlink w:anchor="_Toc483843532" w:history="1">
        <w:r w:rsidRPr="00DC5EDE">
          <w:rPr>
            <w:rStyle w:val="a4"/>
            <w:rFonts w:ascii="Calibri" w:eastAsia="Calibri" w:hAnsi="Calibri" w:cs="Calibri"/>
            <w:noProof/>
          </w:rPr>
          <w:t>18.6.</w:t>
        </w:r>
        <w:r>
          <w:rPr>
            <w:rFonts w:asciiTheme="minorHAnsi" w:hAnsiTheme="minorHAnsi" w:cstheme="minorBidi"/>
            <w:noProof/>
            <w:kern w:val="2"/>
            <w:sz w:val="21"/>
            <w:szCs w:val="22"/>
          </w:rPr>
          <w:tab/>
        </w:r>
        <w:r w:rsidRPr="00DC5EDE">
          <w:rPr>
            <w:rStyle w:val="a4"/>
            <w:rFonts w:ascii="ＭＳ 明朝" w:eastAsia="Calibri" w:hAnsi="ＭＳ 明朝" w:cs="ＭＳ 明朝"/>
            <w:noProof/>
          </w:rPr>
          <w:t>人工知能（</w:t>
        </w:r>
        <w:r w:rsidRPr="00DC5EDE">
          <w:rPr>
            <w:rStyle w:val="a4"/>
            <w:rFonts w:ascii="Calibri" w:eastAsia="Calibri" w:hAnsi="Calibri" w:cs="Calibri"/>
            <w:noProof/>
          </w:rPr>
          <w:t>AI</w:t>
        </w:r>
        <w:r w:rsidRPr="00DC5EDE">
          <w:rPr>
            <w:rStyle w:val="a4"/>
            <w:rFonts w:ascii="ＭＳ 明朝" w:eastAsia="Calibri" w:hAnsi="ＭＳ 明朝" w:cs="ＭＳ 明朝"/>
            <w:noProof/>
          </w:rPr>
          <w:t>）活用時代に必要とされる能力とは？ビジネスで差がつく「データサイエンス力」</w:t>
        </w:r>
        <w:r>
          <w:rPr>
            <w:noProof/>
            <w:webHidden/>
          </w:rPr>
          <w:tab/>
        </w:r>
        <w:r>
          <w:rPr>
            <w:noProof/>
            <w:webHidden/>
          </w:rPr>
          <w:fldChar w:fldCharType="begin"/>
        </w:r>
        <w:r>
          <w:rPr>
            <w:noProof/>
            <w:webHidden/>
          </w:rPr>
          <w:instrText xml:space="preserve"> PAGEREF _Toc483843532 \h </w:instrText>
        </w:r>
        <w:r>
          <w:rPr>
            <w:noProof/>
            <w:webHidden/>
          </w:rPr>
        </w:r>
        <w:r>
          <w:rPr>
            <w:noProof/>
            <w:webHidden/>
          </w:rPr>
          <w:fldChar w:fldCharType="separate"/>
        </w:r>
        <w:r>
          <w:rPr>
            <w:noProof/>
            <w:webHidden/>
          </w:rPr>
          <w:t>19</w:t>
        </w:r>
        <w:r>
          <w:rPr>
            <w:noProof/>
            <w:webHidden/>
          </w:rPr>
          <w:fldChar w:fldCharType="end"/>
        </w:r>
      </w:hyperlink>
    </w:p>
    <w:p w:rsidR="003F0413" w:rsidRDefault="003F0413">
      <w:pPr>
        <w:pStyle w:val="20"/>
        <w:tabs>
          <w:tab w:val="left" w:pos="1050"/>
          <w:tab w:val="right" w:leader="dot" w:pos="8630"/>
        </w:tabs>
        <w:rPr>
          <w:rFonts w:asciiTheme="minorHAnsi" w:hAnsiTheme="minorHAnsi" w:cstheme="minorBidi"/>
          <w:noProof/>
          <w:kern w:val="2"/>
          <w:sz w:val="21"/>
          <w:szCs w:val="22"/>
        </w:rPr>
      </w:pPr>
      <w:hyperlink w:anchor="_Toc483843533" w:history="1">
        <w:r w:rsidRPr="00DC5EDE">
          <w:rPr>
            <w:rStyle w:val="a4"/>
            <w:rFonts w:ascii="Calibri" w:eastAsia="Calibri" w:hAnsi="Calibri" w:cs="Calibri"/>
            <w:noProof/>
          </w:rPr>
          <w:t>18.7.</w:t>
        </w:r>
        <w:r>
          <w:rPr>
            <w:rFonts w:asciiTheme="minorHAnsi" w:hAnsiTheme="minorHAnsi" w:cstheme="minorBidi"/>
            <w:noProof/>
            <w:kern w:val="2"/>
            <w:sz w:val="21"/>
            <w:szCs w:val="22"/>
          </w:rPr>
          <w:tab/>
        </w:r>
        <w:r w:rsidRPr="00DC5EDE">
          <w:rPr>
            <w:rStyle w:val="a4"/>
            <w:rFonts w:ascii="ＭＳ 明朝" w:eastAsia="Calibri" w:hAnsi="ＭＳ 明朝" w:cs="ＭＳ 明朝"/>
            <w:noProof/>
          </w:rPr>
          <w:t>グーグルに学ぶディープラーニング（日経ビッグデータ）</w:t>
        </w:r>
        <w:r>
          <w:rPr>
            <w:noProof/>
            <w:webHidden/>
          </w:rPr>
          <w:tab/>
        </w:r>
        <w:r>
          <w:rPr>
            <w:noProof/>
            <w:webHidden/>
          </w:rPr>
          <w:fldChar w:fldCharType="begin"/>
        </w:r>
        <w:r>
          <w:rPr>
            <w:noProof/>
            <w:webHidden/>
          </w:rPr>
          <w:instrText xml:space="preserve"> PAGEREF _Toc483843533 \h </w:instrText>
        </w:r>
        <w:r>
          <w:rPr>
            <w:noProof/>
            <w:webHidden/>
          </w:rPr>
        </w:r>
        <w:r>
          <w:rPr>
            <w:noProof/>
            <w:webHidden/>
          </w:rPr>
          <w:fldChar w:fldCharType="separate"/>
        </w:r>
        <w:r>
          <w:rPr>
            <w:noProof/>
            <w:webHidden/>
          </w:rPr>
          <w:t>19</w:t>
        </w:r>
        <w:r>
          <w:rPr>
            <w:noProof/>
            <w:webHidden/>
          </w:rPr>
          <w:fldChar w:fldCharType="end"/>
        </w:r>
      </w:hyperlink>
    </w:p>
    <w:p w:rsidR="003F0413" w:rsidRDefault="003F0413">
      <w:pPr>
        <w:pStyle w:val="20"/>
        <w:tabs>
          <w:tab w:val="left" w:pos="1050"/>
          <w:tab w:val="right" w:leader="dot" w:pos="8630"/>
        </w:tabs>
        <w:rPr>
          <w:rFonts w:asciiTheme="minorHAnsi" w:hAnsiTheme="minorHAnsi" w:cstheme="minorBidi"/>
          <w:noProof/>
          <w:kern w:val="2"/>
          <w:sz w:val="21"/>
          <w:szCs w:val="22"/>
        </w:rPr>
      </w:pPr>
      <w:hyperlink w:anchor="_Toc483843534" w:history="1">
        <w:r w:rsidRPr="00DC5EDE">
          <w:rPr>
            <w:rStyle w:val="a4"/>
            <w:rFonts w:ascii="Calibri" w:eastAsia="Calibri" w:hAnsi="Calibri" w:cs="Calibri"/>
            <w:noProof/>
          </w:rPr>
          <w:t>18.8.</w:t>
        </w:r>
        <w:r>
          <w:rPr>
            <w:rFonts w:asciiTheme="minorHAnsi" w:hAnsiTheme="minorHAnsi" w:cstheme="minorBidi"/>
            <w:noProof/>
            <w:kern w:val="2"/>
            <w:sz w:val="21"/>
            <w:szCs w:val="22"/>
          </w:rPr>
          <w:tab/>
        </w:r>
        <w:r w:rsidRPr="00DC5EDE">
          <w:rPr>
            <w:rStyle w:val="a4"/>
            <w:rFonts w:ascii="Calibri" w:eastAsia="Calibri" w:hAnsi="Calibri" w:cs="Calibri"/>
            <w:noProof/>
          </w:rPr>
          <w:t>2020</w:t>
        </w:r>
        <w:r w:rsidRPr="00DC5EDE">
          <w:rPr>
            <w:rStyle w:val="a4"/>
            <w:rFonts w:ascii="ＭＳ 明朝" w:eastAsia="Calibri" w:hAnsi="ＭＳ 明朝" w:cs="ＭＳ 明朝"/>
            <w:noProof/>
          </w:rPr>
          <w:t>年を見据えたグローバル企業の</w:t>
        </w:r>
        <w:r w:rsidRPr="00DC5EDE">
          <w:rPr>
            <w:rStyle w:val="a4"/>
            <w:rFonts w:ascii="Calibri" w:eastAsia="Calibri" w:hAnsi="Calibri" w:cs="Calibri"/>
            <w:noProof/>
          </w:rPr>
          <w:t>IT</w:t>
        </w:r>
        <w:r w:rsidRPr="00DC5EDE">
          <w:rPr>
            <w:rStyle w:val="a4"/>
            <w:rFonts w:ascii="ＭＳ 明朝" w:eastAsia="Calibri" w:hAnsi="ＭＳ 明朝" w:cs="ＭＳ 明朝"/>
            <w:noProof/>
          </w:rPr>
          <w:t>戦略</w:t>
        </w:r>
        <w:r w:rsidRPr="00DC5EDE">
          <w:rPr>
            <w:rStyle w:val="a4"/>
            <w:rFonts w:ascii="Calibri" w:eastAsia="Calibri" w:hAnsi="Calibri" w:cs="Calibri"/>
            <w:noProof/>
          </w:rPr>
          <w:t xml:space="preserve"> IoT</w:t>
        </w:r>
        <w:r w:rsidRPr="00DC5EDE">
          <w:rPr>
            <w:rStyle w:val="a4"/>
            <w:rFonts w:ascii="ＭＳ 明朝" w:eastAsia="Calibri" w:hAnsi="ＭＳ 明朝" w:cs="ＭＳ 明朝"/>
            <w:noProof/>
          </w:rPr>
          <w:t>編</w:t>
        </w:r>
        <w:r>
          <w:rPr>
            <w:noProof/>
            <w:webHidden/>
          </w:rPr>
          <w:tab/>
        </w:r>
        <w:r>
          <w:rPr>
            <w:noProof/>
            <w:webHidden/>
          </w:rPr>
          <w:fldChar w:fldCharType="begin"/>
        </w:r>
        <w:r>
          <w:rPr>
            <w:noProof/>
            <w:webHidden/>
          </w:rPr>
          <w:instrText xml:space="preserve"> PAGEREF _Toc483843534 \h </w:instrText>
        </w:r>
        <w:r>
          <w:rPr>
            <w:noProof/>
            <w:webHidden/>
          </w:rPr>
        </w:r>
        <w:r>
          <w:rPr>
            <w:noProof/>
            <w:webHidden/>
          </w:rPr>
          <w:fldChar w:fldCharType="separate"/>
        </w:r>
        <w:r>
          <w:rPr>
            <w:noProof/>
            <w:webHidden/>
          </w:rPr>
          <w:t>20</w:t>
        </w:r>
        <w:r>
          <w:rPr>
            <w:noProof/>
            <w:webHidden/>
          </w:rPr>
          <w:fldChar w:fldCharType="end"/>
        </w:r>
      </w:hyperlink>
    </w:p>
    <w:p w:rsidR="003F0413" w:rsidRDefault="003F0413">
      <w:pPr>
        <w:pStyle w:val="20"/>
        <w:tabs>
          <w:tab w:val="left" w:pos="1050"/>
          <w:tab w:val="right" w:leader="dot" w:pos="8630"/>
        </w:tabs>
        <w:rPr>
          <w:rFonts w:asciiTheme="minorHAnsi" w:hAnsiTheme="minorHAnsi" w:cstheme="minorBidi"/>
          <w:noProof/>
          <w:kern w:val="2"/>
          <w:sz w:val="21"/>
          <w:szCs w:val="22"/>
        </w:rPr>
      </w:pPr>
      <w:hyperlink w:anchor="_Toc483843535" w:history="1">
        <w:r w:rsidRPr="00DC5EDE">
          <w:rPr>
            <w:rStyle w:val="a4"/>
            <w:rFonts w:ascii="Calibri" w:eastAsia="Calibri" w:hAnsi="Calibri" w:cs="Calibri"/>
            <w:noProof/>
          </w:rPr>
          <w:t>18.9.</w:t>
        </w:r>
        <w:r>
          <w:rPr>
            <w:rFonts w:asciiTheme="minorHAnsi" w:hAnsiTheme="minorHAnsi" w:cstheme="minorBidi"/>
            <w:noProof/>
            <w:kern w:val="2"/>
            <w:sz w:val="21"/>
            <w:szCs w:val="22"/>
          </w:rPr>
          <w:tab/>
        </w:r>
        <w:r w:rsidRPr="00DC5EDE">
          <w:rPr>
            <w:rStyle w:val="a4"/>
            <w:rFonts w:ascii="ＭＳ 明朝" w:eastAsia="Calibri" w:hAnsi="ＭＳ 明朝" w:cs="ＭＳ 明朝"/>
            <w:noProof/>
          </w:rPr>
          <w:t>平成</w:t>
        </w:r>
        <w:r w:rsidRPr="00DC5EDE">
          <w:rPr>
            <w:rStyle w:val="a4"/>
            <w:rFonts w:ascii="Calibri" w:eastAsia="Calibri" w:hAnsi="Calibri" w:cs="Calibri"/>
            <w:noProof/>
          </w:rPr>
          <w:t>28</w:t>
        </w:r>
        <w:r w:rsidRPr="00DC5EDE">
          <w:rPr>
            <w:rStyle w:val="a4"/>
            <w:rFonts w:ascii="ＭＳ 明朝" w:eastAsia="Calibri" w:hAnsi="ＭＳ 明朝" w:cs="ＭＳ 明朝"/>
            <w:noProof/>
          </w:rPr>
          <w:t>年度情報通信白書【総務省】</w:t>
        </w:r>
        <w:r>
          <w:rPr>
            <w:noProof/>
            <w:webHidden/>
          </w:rPr>
          <w:tab/>
        </w:r>
        <w:r>
          <w:rPr>
            <w:noProof/>
            <w:webHidden/>
          </w:rPr>
          <w:fldChar w:fldCharType="begin"/>
        </w:r>
        <w:r>
          <w:rPr>
            <w:noProof/>
            <w:webHidden/>
          </w:rPr>
          <w:instrText xml:space="preserve"> PAGEREF _Toc483843535 \h </w:instrText>
        </w:r>
        <w:r>
          <w:rPr>
            <w:noProof/>
            <w:webHidden/>
          </w:rPr>
        </w:r>
        <w:r>
          <w:rPr>
            <w:noProof/>
            <w:webHidden/>
          </w:rPr>
          <w:fldChar w:fldCharType="separate"/>
        </w:r>
        <w:r>
          <w:rPr>
            <w:noProof/>
            <w:webHidden/>
          </w:rPr>
          <w:t>20</w:t>
        </w:r>
        <w:r>
          <w:rPr>
            <w:noProof/>
            <w:webHidden/>
          </w:rPr>
          <w:fldChar w:fldCharType="end"/>
        </w:r>
      </w:hyperlink>
    </w:p>
    <w:p w:rsidR="00A77B3E" w:rsidRPr="003F0413" w:rsidRDefault="00301E2C" w:rsidP="003F0413">
      <w:pPr>
        <w:pStyle w:val="a3"/>
        <w:spacing w:before="0" w:after="0"/>
        <w:rPr>
          <w:b w:val="0"/>
        </w:rPr>
        <w:sectPr w:rsidR="00A77B3E" w:rsidRPr="003F0413">
          <w:footerReference w:type="default" r:id="rId7"/>
          <w:pgSz w:w="12240" w:h="15840"/>
          <w:pgMar w:top="1440" w:right="1800" w:bottom="1440" w:left="1800" w:header="708" w:footer="708" w:gutter="0"/>
          <w:pgNumType w:start="1"/>
          <w:cols w:space="708"/>
          <w:docGrid w:linePitch="360"/>
        </w:sectPr>
      </w:pPr>
      <w:r w:rsidRPr="003F0413">
        <w:rPr>
          <w:b w:val="0"/>
        </w:rPr>
        <w:fldChar w:fldCharType="end"/>
      </w:r>
    </w:p>
    <w:p w:rsidR="00A77B3E" w:rsidRPr="003F0413" w:rsidRDefault="003F0413" w:rsidP="003F0413">
      <w:pPr>
        <w:jc w:val="center"/>
        <w:rPr>
          <w:rFonts w:ascii="Calibri" w:eastAsia="Calibri" w:hAnsi="Calibri" w:cs="Calibri"/>
          <w:sz w:val="32"/>
        </w:rPr>
      </w:pPr>
      <w:r w:rsidRPr="003F0413">
        <w:rPr>
          <w:rFonts w:ascii="Calibri" w:eastAsia="Calibri" w:hAnsi="Calibri" w:cs="Calibri"/>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2.5pt;height:195pt">
            <v:imagedata r:id="rId8" o:title="overview"/>
          </v:shape>
        </w:pict>
      </w:r>
    </w:p>
    <w:p w:rsidR="00A77B3E" w:rsidRPr="003F0413" w:rsidRDefault="00301E2C" w:rsidP="003F0413">
      <w:pPr>
        <w:pStyle w:val="1"/>
        <w:keepNext w:val="0"/>
        <w:numPr>
          <w:ilvl w:val="0"/>
          <w:numId w:val="1"/>
        </w:numPr>
        <w:tabs>
          <w:tab w:val="clear" w:pos="0"/>
        </w:tabs>
        <w:spacing w:before="0" w:after="0"/>
        <w:ind w:left="0" w:firstLine="0"/>
        <w:rPr>
          <w:rFonts w:ascii="Calibri" w:eastAsia="Calibri" w:hAnsi="Calibri" w:cs="Calibri"/>
          <w:b w:val="0"/>
          <w:sz w:val="24"/>
        </w:rPr>
      </w:pPr>
      <w:bookmarkStart w:id="3" w:name="___"/>
      <w:bookmarkStart w:id="4" w:name="_Toc483843335"/>
      <w:bookmarkEnd w:id="3"/>
      <w:r w:rsidRPr="003F0413">
        <w:rPr>
          <w:rFonts w:ascii="Calibri" w:eastAsia="Calibri" w:hAnsi="Calibri" w:cs="Calibri"/>
          <w:b w:val="0"/>
          <w:sz w:val="28"/>
        </w:rPr>
        <w:t>要約</w:t>
      </w:r>
      <w:bookmarkEnd w:id="4"/>
    </w:p>
    <w:p w:rsidR="00A77B3E" w:rsidRPr="003F0413" w:rsidRDefault="00301E2C" w:rsidP="003F0413">
      <w:pPr>
        <w:pStyle w:val="1"/>
        <w:keepNext w:val="0"/>
        <w:numPr>
          <w:ilvl w:val="0"/>
          <w:numId w:val="1"/>
        </w:numPr>
        <w:tabs>
          <w:tab w:val="clear" w:pos="0"/>
        </w:tabs>
        <w:spacing w:before="0" w:after="0"/>
        <w:ind w:left="0" w:firstLine="0"/>
        <w:rPr>
          <w:rFonts w:ascii="Calibri" w:eastAsia="Calibri" w:hAnsi="Calibri" w:cs="Calibri"/>
          <w:b w:val="0"/>
          <w:sz w:val="28"/>
        </w:rPr>
      </w:pPr>
      <w:bookmarkStart w:id="5" w:name="_______"/>
      <w:bookmarkStart w:id="6" w:name="_Toc483843336"/>
      <w:bookmarkEnd w:id="5"/>
      <w:r w:rsidRPr="003F0413">
        <w:rPr>
          <w:rFonts w:ascii="Calibri" w:eastAsia="Calibri" w:hAnsi="Calibri" w:cs="Calibri"/>
          <w:b w:val="0"/>
          <w:sz w:val="28"/>
        </w:rPr>
        <w:t>人工知能とは</w:t>
      </w:r>
      <w:bookmarkEnd w:id="6"/>
    </w:p>
    <w:p w:rsidR="00A77B3E" w:rsidRPr="003F0413" w:rsidRDefault="00301E2C" w:rsidP="003F0413">
      <w:pPr>
        <w:pStyle w:val="2"/>
        <w:keepNext w:val="0"/>
        <w:numPr>
          <w:ilvl w:val="1"/>
          <w:numId w:val="1"/>
        </w:numPr>
        <w:tabs>
          <w:tab w:val="clear" w:pos="0"/>
        </w:tabs>
        <w:spacing w:before="0" w:after="0"/>
        <w:ind w:left="200" w:firstLine="0"/>
        <w:rPr>
          <w:rFonts w:ascii="Calibri" w:eastAsia="Calibri" w:hAnsi="Calibri" w:cs="Calibri"/>
          <w:b w:val="0"/>
          <w:i w:val="0"/>
        </w:rPr>
      </w:pPr>
      <w:bookmarkStart w:id="7" w:name="________________________________________"/>
      <w:bookmarkStart w:id="8" w:name="_Toc483843337"/>
      <w:bookmarkEnd w:id="7"/>
      <w:r w:rsidRPr="003F0413">
        <w:rPr>
          <w:rFonts w:ascii="Calibri" w:eastAsia="Calibri" w:hAnsi="Calibri" w:cs="Calibri"/>
          <w:b w:val="0"/>
          <w:i w:val="0"/>
          <w:sz w:val="24"/>
        </w:rPr>
        <w:t>人間の脳のように物事を学習したり、意志決定したりする能力を持つコンピュータのプログラム</w:t>
      </w:r>
      <w:bookmarkEnd w:id="8"/>
    </w:p>
    <w:p w:rsidR="00A77B3E" w:rsidRPr="003F0413" w:rsidRDefault="00301E2C" w:rsidP="003F0413">
      <w:pPr>
        <w:pStyle w:val="1"/>
        <w:keepNext w:val="0"/>
        <w:numPr>
          <w:ilvl w:val="0"/>
          <w:numId w:val="1"/>
        </w:numPr>
        <w:tabs>
          <w:tab w:val="clear" w:pos="0"/>
        </w:tabs>
        <w:spacing w:before="0" w:after="0"/>
        <w:ind w:left="0" w:firstLine="0"/>
        <w:rPr>
          <w:rFonts w:ascii="Calibri" w:eastAsia="Calibri" w:hAnsi="Calibri" w:cs="Calibri"/>
          <w:b w:val="0"/>
          <w:sz w:val="24"/>
        </w:rPr>
      </w:pPr>
      <w:bookmarkStart w:id="9" w:name="________2"/>
      <w:bookmarkStart w:id="10" w:name="_Toc483843338"/>
      <w:bookmarkEnd w:id="9"/>
      <w:r w:rsidRPr="003F0413">
        <w:rPr>
          <w:rFonts w:ascii="Calibri" w:eastAsia="Calibri" w:hAnsi="Calibri" w:cs="Calibri"/>
          <w:b w:val="0"/>
          <w:sz w:val="28"/>
        </w:rPr>
        <w:t>脳の神経細胞</w:t>
      </w:r>
      <w:bookmarkEnd w:id="10"/>
    </w:p>
    <w:p w:rsidR="00A77B3E" w:rsidRPr="003F0413" w:rsidRDefault="00301E2C" w:rsidP="003F0413">
      <w:pPr>
        <w:pStyle w:val="2"/>
        <w:keepNext w:val="0"/>
        <w:numPr>
          <w:ilvl w:val="1"/>
          <w:numId w:val="1"/>
        </w:numPr>
        <w:tabs>
          <w:tab w:val="clear" w:pos="0"/>
        </w:tabs>
        <w:spacing w:before="0" w:after="0"/>
        <w:ind w:left="200" w:firstLine="0"/>
        <w:rPr>
          <w:rFonts w:ascii="Calibri" w:eastAsia="Calibri" w:hAnsi="Calibri" w:cs="Calibri"/>
          <w:b w:val="0"/>
          <w:i w:val="0"/>
        </w:rPr>
      </w:pPr>
      <w:bookmarkStart w:id="11" w:name="_____________"/>
      <w:bookmarkStart w:id="12" w:name="_Toc483843339"/>
      <w:bookmarkEnd w:id="11"/>
      <w:r w:rsidRPr="003F0413">
        <w:rPr>
          <w:rFonts w:ascii="Calibri" w:eastAsia="Calibri" w:hAnsi="Calibri" w:cs="Calibri"/>
          <w:b w:val="0"/>
          <w:i w:val="0"/>
          <w:sz w:val="24"/>
        </w:rPr>
        <w:t>構成単位であるニューロン</w:t>
      </w:r>
      <w:bookmarkEnd w:id="12"/>
    </w:p>
    <w:p w:rsidR="00A77B3E" w:rsidRPr="003F0413" w:rsidRDefault="00301E2C" w:rsidP="003F0413">
      <w:pPr>
        <w:pStyle w:val="2"/>
        <w:keepNext w:val="0"/>
        <w:numPr>
          <w:ilvl w:val="1"/>
          <w:numId w:val="1"/>
        </w:numPr>
        <w:tabs>
          <w:tab w:val="clear" w:pos="0"/>
        </w:tabs>
        <w:spacing w:before="0" w:after="0"/>
        <w:ind w:left="200" w:firstLine="0"/>
        <w:rPr>
          <w:rFonts w:ascii="Calibri" w:eastAsia="Calibri" w:hAnsi="Calibri" w:cs="Calibri"/>
          <w:b w:val="0"/>
          <w:i w:val="0"/>
          <w:sz w:val="24"/>
        </w:rPr>
      </w:pPr>
      <w:bookmarkStart w:id="13" w:name="_Toc483843340"/>
      <w:r w:rsidRPr="003F0413">
        <w:rPr>
          <w:rFonts w:ascii="Calibri" w:eastAsia="Calibri" w:hAnsi="Calibri" w:cs="Calibri"/>
          <w:b w:val="0"/>
          <w:i w:val="0"/>
          <w:sz w:val="24"/>
        </w:rPr>
        <w:t>脳は複数のニューロンにまたがって分散的に情報を保持し、また、新しい情報が入ってきたときは脳全体で学習し、全体で保管しているのではないかと言われている</w:t>
      </w:r>
      <w:bookmarkEnd w:id="13"/>
    </w:p>
    <w:p w:rsidR="00A77B3E" w:rsidRPr="003F0413" w:rsidRDefault="00301E2C" w:rsidP="003F0413">
      <w:pPr>
        <w:pStyle w:val="1"/>
        <w:keepNext w:val="0"/>
        <w:numPr>
          <w:ilvl w:val="0"/>
          <w:numId w:val="1"/>
        </w:numPr>
        <w:tabs>
          <w:tab w:val="clear" w:pos="0"/>
        </w:tabs>
        <w:spacing w:before="0" w:after="0"/>
        <w:ind w:left="0" w:firstLine="0"/>
        <w:rPr>
          <w:rFonts w:ascii="Calibri" w:eastAsia="Calibri" w:hAnsi="Calibri" w:cs="Calibri"/>
          <w:b w:val="0"/>
          <w:sz w:val="24"/>
        </w:rPr>
      </w:pPr>
      <w:bookmarkStart w:id="14" w:name="________"/>
      <w:bookmarkStart w:id="15" w:name="_Toc483843341"/>
      <w:bookmarkEnd w:id="14"/>
      <w:r w:rsidRPr="003F0413">
        <w:rPr>
          <w:rFonts w:ascii="Calibri" w:eastAsia="Calibri" w:hAnsi="Calibri" w:cs="Calibri"/>
          <w:b w:val="0"/>
          <w:sz w:val="28"/>
        </w:rPr>
        <w:t>人工知能の歴史</w:t>
      </w:r>
      <w:bookmarkEnd w:id="15"/>
    </w:p>
    <w:p w:rsidR="00A77B3E" w:rsidRPr="003F0413" w:rsidRDefault="00301E2C" w:rsidP="003F0413">
      <w:pPr>
        <w:pStyle w:val="2"/>
        <w:keepNext w:val="0"/>
        <w:numPr>
          <w:ilvl w:val="1"/>
          <w:numId w:val="1"/>
        </w:numPr>
        <w:tabs>
          <w:tab w:val="clear" w:pos="0"/>
        </w:tabs>
        <w:spacing w:before="0" w:after="0"/>
        <w:ind w:left="200" w:firstLine="0"/>
        <w:rPr>
          <w:rFonts w:ascii="Calibri" w:eastAsia="Calibri" w:hAnsi="Calibri" w:cs="Calibri"/>
          <w:b w:val="0"/>
          <w:i w:val="0"/>
        </w:rPr>
      </w:pPr>
      <w:bookmarkStart w:id="16" w:name="_1940_60____1_AI___"/>
      <w:bookmarkStart w:id="17" w:name="_Toc483843342"/>
      <w:bookmarkEnd w:id="16"/>
      <w:r w:rsidRPr="003F0413">
        <w:rPr>
          <w:rFonts w:ascii="Calibri" w:eastAsia="Calibri" w:hAnsi="Calibri" w:cs="Calibri"/>
          <w:b w:val="0"/>
          <w:i w:val="0"/>
          <w:sz w:val="24"/>
        </w:rPr>
        <w:t>1940</w:t>
      </w:r>
      <w:r w:rsidRPr="003F0413">
        <w:rPr>
          <w:rFonts w:ascii="Calibri" w:eastAsia="Calibri" w:hAnsi="Calibri" w:cs="Calibri"/>
          <w:b w:val="0"/>
          <w:i w:val="0"/>
          <w:sz w:val="24"/>
        </w:rPr>
        <w:t>～</w:t>
      </w:r>
      <w:r w:rsidRPr="003F0413">
        <w:rPr>
          <w:rFonts w:ascii="Calibri" w:eastAsia="Calibri" w:hAnsi="Calibri" w:cs="Calibri"/>
          <w:b w:val="0"/>
          <w:i w:val="0"/>
          <w:sz w:val="24"/>
        </w:rPr>
        <w:t>60</w:t>
      </w:r>
      <w:r w:rsidRPr="003F0413">
        <w:rPr>
          <w:rFonts w:ascii="Calibri" w:eastAsia="Calibri" w:hAnsi="Calibri" w:cs="Calibri"/>
          <w:b w:val="0"/>
          <w:i w:val="0"/>
          <w:sz w:val="24"/>
        </w:rPr>
        <w:t>年代、第</w:t>
      </w:r>
      <w:r w:rsidRPr="003F0413">
        <w:rPr>
          <w:rFonts w:ascii="Calibri" w:eastAsia="Calibri" w:hAnsi="Calibri" w:cs="Calibri"/>
          <w:b w:val="0"/>
          <w:i w:val="0"/>
          <w:sz w:val="24"/>
        </w:rPr>
        <w:t>1</w:t>
      </w:r>
      <w:r w:rsidRPr="003F0413">
        <w:rPr>
          <w:rFonts w:ascii="Calibri" w:eastAsia="Calibri" w:hAnsi="Calibri" w:cs="Calibri"/>
          <w:b w:val="0"/>
          <w:i w:val="0"/>
          <w:sz w:val="24"/>
        </w:rPr>
        <w:t>次</w:t>
      </w:r>
      <w:r w:rsidRPr="003F0413">
        <w:rPr>
          <w:rFonts w:ascii="Calibri" w:eastAsia="Calibri" w:hAnsi="Calibri" w:cs="Calibri"/>
          <w:b w:val="0"/>
          <w:i w:val="0"/>
          <w:sz w:val="24"/>
        </w:rPr>
        <w:t>AI</w:t>
      </w:r>
      <w:r w:rsidRPr="003F0413">
        <w:rPr>
          <w:rFonts w:ascii="Calibri" w:eastAsia="Calibri" w:hAnsi="Calibri" w:cs="Calibri"/>
          <w:b w:val="0"/>
          <w:i w:val="0"/>
          <w:sz w:val="24"/>
        </w:rPr>
        <w:t>ブーム</w:t>
      </w:r>
      <w:bookmarkEnd w:id="17"/>
    </w:p>
    <w:p w:rsidR="00A77B3E" w:rsidRPr="003F0413" w:rsidRDefault="00301E2C" w:rsidP="003F0413">
      <w:pPr>
        <w:pStyle w:val="3"/>
        <w:keepNext w:val="0"/>
        <w:numPr>
          <w:ilvl w:val="2"/>
          <w:numId w:val="1"/>
        </w:numPr>
        <w:tabs>
          <w:tab w:val="clear" w:pos="0"/>
        </w:tabs>
        <w:spacing w:before="0" w:after="0"/>
        <w:ind w:left="400" w:firstLine="0"/>
        <w:rPr>
          <w:rFonts w:ascii="Calibri" w:eastAsia="Calibri" w:hAnsi="Calibri" w:cs="Calibri"/>
          <w:b w:val="0"/>
          <w:sz w:val="24"/>
        </w:rPr>
      </w:pPr>
      <w:bookmarkStart w:id="18" w:name="_1943_______________________________"/>
      <w:bookmarkStart w:id="19" w:name="_Toc483843343"/>
      <w:bookmarkEnd w:id="18"/>
      <w:r w:rsidRPr="003F0413">
        <w:rPr>
          <w:rFonts w:ascii="Calibri" w:eastAsia="Calibri" w:hAnsi="Calibri" w:cs="Calibri"/>
          <w:b w:val="0"/>
          <w:sz w:val="24"/>
        </w:rPr>
        <w:t>1943</w:t>
      </w:r>
      <w:r w:rsidRPr="003F0413">
        <w:rPr>
          <w:rFonts w:ascii="Calibri" w:eastAsia="Calibri" w:hAnsi="Calibri" w:cs="Calibri"/>
          <w:b w:val="0"/>
          <w:sz w:val="24"/>
        </w:rPr>
        <w:t>年脳のニューロンの工学的模倣として、形式ニューロンが提案された</w:t>
      </w:r>
      <w:bookmarkEnd w:id="19"/>
    </w:p>
    <w:p w:rsidR="00A77B3E" w:rsidRPr="003F0413" w:rsidRDefault="00301E2C" w:rsidP="003F0413">
      <w:pPr>
        <w:pStyle w:val="3"/>
        <w:keepNext w:val="0"/>
        <w:numPr>
          <w:ilvl w:val="2"/>
          <w:numId w:val="1"/>
        </w:numPr>
        <w:tabs>
          <w:tab w:val="clear" w:pos="0"/>
        </w:tabs>
        <w:spacing w:before="0" w:after="0"/>
        <w:ind w:left="400" w:firstLine="0"/>
        <w:rPr>
          <w:rFonts w:ascii="Calibri" w:eastAsia="Calibri" w:hAnsi="Calibri" w:cs="Calibri"/>
          <w:b w:val="0"/>
          <w:sz w:val="24"/>
        </w:rPr>
      </w:pPr>
      <w:bookmarkStart w:id="20" w:name="_1956_____AI____________"/>
      <w:bookmarkStart w:id="21" w:name="_Toc483843344"/>
      <w:bookmarkEnd w:id="20"/>
      <w:r w:rsidRPr="003F0413">
        <w:rPr>
          <w:rFonts w:ascii="Calibri" w:eastAsia="Calibri" w:hAnsi="Calibri" w:cs="Calibri"/>
          <w:b w:val="0"/>
          <w:sz w:val="24"/>
        </w:rPr>
        <w:t>1956</w:t>
      </w:r>
      <w:r w:rsidRPr="003F0413">
        <w:rPr>
          <w:rFonts w:ascii="Calibri" w:eastAsia="Calibri" w:hAnsi="Calibri" w:cs="Calibri"/>
          <w:b w:val="0"/>
          <w:sz w:val="24"/>
        </w:rPr>
        <w:t>年、初めて</w:t>
      </w:r>
      <w:r w:rsidRPr="003F0413">
        <w:rPr>
          <w:rFonts w:ascii="Calibri" w:eastAsia="Calibri" w:hAnsi="Calibri" w:cs="Calibri"/>
          <w:b w:val="0"/>
          <w:sz w:val="24"/>
        </w:rPr>
        <w:t>AI</w:t>
      </w:r>
      <w:r w:rsidRPr="003F0413">
        <w:rPr>
          <w:rFonts w:ascii="Calibri" w:eastAsia="Calibri" w:hAnsi="Calibri" w:cs="Calibri"/>
          <w:b w:val="0"/>
          <w:sz w:val="24"/>
        </w:rPr>
        <w:t>という言葉が用いられた。</w:t>
      </w:r>
      <w:bookmarkEnd w:id="21"/>
    </w:p>
    <w:p w:rsidR="00A77B3E" w:rsidRPr="003F0413" w:rsidRDefault="00301E2C" w:rsidP="003F0413">
      <w:pPr>
        <w:pStyle w:val="3"/>
        <w:keepNext w:val="0"/>
        <w:numPr>
          <w:ilvl w:val="2"/>
          <w:numId w:val="1"/>
        </w:numPr>
        <w:tabs>
          <w:tab w:val="clear" w:pos="0"/>
        </w:tabs>
        <w:spacing w:before="0" w:after="0"/>
        <w:ind w:left="400" w:firstLine="0"/>
        <w:rPr>
          <w:rFonts w:ascii="Calibri" w:eastAsia="Calibri" w:hAnsi="Calibri" w:cs="Calibri"/>
          <w:b w:val="0"/>
          <w:sz w:val="24"/>
        </w:rPr>
      </w:pPr>
      <w:bookmarkStart w:id="22" w:name="_Toc483843345"/>
      <w:r w:rsidRPr="003F0413">
        <w:rPr>
          <w:rFonts w:ascii="Calibri" w:eastAsia="Calibri" w:hAnsi="Calibri" w:cs="Calibri"/>
          <w:b w:val="0"/>
          <w:sz w:val="24"/>
        </w:rPr>
        <w:t>単純な問題は処理できても、多くの要因が絡む課題を解くことができず、ブームは終焉</w:t>
      </w:r>
      <w:bookmarkEnd w:id="22"/>
    </w:p>
    <w:p w:rsidR="00A77B3E" w:rsidRPr="003F0413" w:rsidRDefault="00301E2C" w:rsidP="003F0413">
      <w:pPr>
        <w:pStyle w:val="2"/>
        <w:keepNext w:val="0"/>
        <w:numPr>
          <w:ilvl w:val="1"/>
          <w:numId w:val="1"/>
        </w:numPr>
        <w:tabs>
          <w:tab w:val="clear" w:pos="0"/>
        </w:tabs>
        <w:spacing w:before="0" w:after="0"/>
        <w:ind w:left="200" w:firstLine="0"/>
        <w:rPr>
          <w:rFonts w:ascii="Calibri" w:eastAsia="Calibri" w:hAnsi="Calibri" w:cs="Calibri"/>
          <w:b w:val="0"/>
          <w:i w:val="0"/>
          <w:sz w:val="24"/>
        </w:rPr>
      </w:pPr>
      <w:bookmarkStart w:id="23" w:name="_1980____2_AI___"/>
      <w:bookmarkStart w:id="24" w:name="_Toc483843346"/>
      <w:bookmarkEnd w:id="23"/>
      <w:r w:rsidRPr="003F0413">
        <w:rPr>
          <w:rFonts w:ascii="Calibri" w:eastAsia="Calibri" w:hAnsi="Calibri" w:cs="Calibri"/>
          <w:b w:val="0"/>
          <w:i w:val="0"/>
          <w:sz w:val="24"/>
        </w:rPr>
        <w:t>1980</w:t>
      </w:r>
      <w:r w:rsidRPr="003F0413">
        <w:rPr>
          <w:rFonts w:ascii="Calibri" w:eastAsia="Calibri" w:hAnsi="Calibri" w:cs="Calibri"/>
          <w:b w:val="0"/>
          <w:i w:val="0"/>
          <w:sz w:val="24"/>
        </w:rPr>
        <w:t>年代、第</w:t>
      </w:r>
      <w:r w:rsidRPr="003F0413">
        <w:rPr>
          <w:rFonts w:ascii="Calibri" w:eastAsia="Calibri" w:hAnsi="Calibri" w:cs="Calibri"/>
          <w:b w:val="0"/>
          <w:i w:val="0"/>
          <w:sz w:val="24"/>
        </w:rPr>
        <w:t>2</w:t>
      </w:r>
      <w:r w:rsidRPr="003F0413">
        <w:rPr>
          <w:rFonts w:ascii="Calibri" w:eastAsia="Calibri" w:hAnsi="Calibri" w:cs="Calibri"/>
          <w:b w:val="0"/>
          <w:i w:val="0"/>
          <w:sz w:val="24"/>
        </w:rPr>
        <w:t>次</w:t>
      </w:r>
      <w:r w:rsidRPr="003F0413">
        <w:rPr>
          <w:rFonts w:ascii="Calibri" w:eastAsia="Calibri" w:hAnsi="Calibri" w:cs="Calibri"/>
          <w:b w:val="0"/>
          <w:i w:val="0"/>
          <w:sz w:val="24"/>
        </w:rPr>
        <w:t>AI</w:t>
      </w:r>
      <w:r w:rsidRPr="003F0413">
        <w:rPr>
          <w:rFonts w:ascii="Calibri" w:eastAsia="Calibri" w:hAnsi="Calibri" w:cs="Calibri"/>
          <w:b w:val="0"/>
          <w:i w:val="0"/>
          <w:sz w:val="24"/>
        </w:rPr>
        <w:t>ブーム</w:t>
      </w:r>
      <w:bookmarkEnd w:id="24"/>
    </w:p>
    <w:p w:rsidR="00A77B3E" w:rsidRPr="003F0413" w:rsidRDefault="00301E2C" w:rsidP="003F0413">
      <w:pPr>
        <w:pStyle w:val="3"/>
        <w:keepNext w:val="0"/>
        <w:numPr>
          <w:ilvl w:val="2"/>
          <w:numId w:val="1"/>
        </w:numPr>
        <w:tabs>
          <w:tab w:val="clear" w:pos="0"/>
        </w:tabs>
        <w:spacing w:before="0" w:after="0"/>
        <w:ind w:left="400" w:firstLine="0"/>
        <w:rPr>
          <w:rFonts w:ascii="Calibri" w:eastAsia="Calibri" w:hAnsi="Calibri" w:cs="Calibri"/>
          <w:b w:val="0"/>
          <w:sz w:val="24"/>
        </w:rPr>
      </w:pPr>
      <w:bookmarkStart w:id="25" w:name="_Toc483843347"/>
      <w:r w:rsidRPr="003F0413">
        <w:rPr>
          <w:rFonts w:ascii="Calibri" w:eastAsia="Calibri" w:hAnsi="Calibri" w:cs="Calibri"/>
          <w:b w:val="0"/>
          <w:sz w:val="24"/>
        </w:rPr>
        <w:t>従来型の記号処理を発展させて、推論機能を持たせようとした論理プログラミングで</w:t>
      </w:r>
      <w:r w:rsidRPr="003F0413">
        <w:rPr>
          <w:rFonts w:ascii="Calibri" w:eastAsia="Calibri" w:hAnsi="Calibri" w:cs="Calibri"/>
          <w:b w:val="0"/>
          <w:sz w:val="24"/>
        </w:rPr>
        <w:t>始まった</w:t>
      </w:r>
      <w:bookmarkEnd w:id="25"/>
    </w:p>
    <w:p w:rsidR="00A77B3E" w:rsidRPr="003F0413" w:rsidRDefault="00301E2C" w:rsidP="003F0413">
      <w:pPr>
        <w:pStyle w:val="3"/>
        <w:keepNext w:val="0"/>
        <w:numPr>
          <w:ilvl w:val="2"/>
          <w:numId w:val="1"/>
        </w:numPr>
        <w:tabs>
          <w:tab w:val="clear" w:pos="0"/>
        </w:tabs>
        <w:spacing w:before="0" w:after="0"/>
        <w:ind w:left="400" w:firstLine="0"/>
        <w:rPr>
          <w:rFonts w:ascii="Calibri" w:eastAsia="Calibri" w:hAnsi="Calibri" w:cs="Calibri"/>
          <w:b w:val="0"/>
          <w:sz w:val="24"/>
        </w:rPr>
      </w:pPr>
      <w:bookmarkStart w:id="26" w:name="_____________________"/>
      <w:bookmarkStart w:id="27" w:name="_Toc483843348"/>
      <w:bookmarkEnd w:id="26"/>
      <w:r w:rsidRPr="003F0413">
        <w:rPr>
          <w:rFonts w:ascii="Calibri" w:eastAsia="Calibri" w:hAnsi="Calibri" w:cs="Calibri"/>
          <w:b w:val="0"/>
          <w:sz w:val="24"/>
        </w:rPr>
        <w:t>論理を表現する推論マシンの開発を柱として</w:t>
      </w:r>
      <w:bookmarkEnd w:id="27"/>
    </w:p>
    <w:p w:rsidR="00A77B3E" w:rsidRPr="003F0413" w:rsidRDefault="00301E2C" w:rsidP="003F0413">
      <w:pPr>
        <w:pStyle w:val="3"/>
        <w:keepNext w:val="0"/>
        <w:numPr>
          <w:ilvl w:val="2"/>
          <w:numId w:val="1"/>
        </w:numPr>
        <w:tabs>
          <w:tab w:val="clear" w:pos="0"/>
        </w:tabs>
        <w:spacing w:before="0" w:after="0"/>
        <w:ind w:left="400" w:firstLine="0"/>
        <w:rPr>
          <w:rFonts w:ascii="Calibri" w:eastAsia="Calibri" w:hAnsi="Calibri" w:cs="Calibri"/>
          <w:b w:val="0"/>
          <w:sz w:val="24"/>
        </w:rPr>
      </w:pPr>
      <w:bookmarkStart w:id="28" w:name="_Toc483843349"/>
      <w:r w:rsidRPr="003F0413">
        <w:rPr>
          <w:rFonts w:ascii="Calibri" w:eastAsia="Calibri" w:hAnsi="Calibri" w:cs="Calibri"/>
          <w:b w:val="0"/>
          <w:sz w:val="24"/>
        </w:rPr>
        <w:t>今まで、学習のための情報が少なく、また、コンピュータの処理能力が低かったため、広く</w:t>
      </w:r>
      <w:r w:rsidRPr="003F0413">
        <w:rPr>
          <w:rFonts w:ascii="Calibri" w:eastAsia="Calibri" w:hAnsi="Calibri" w:cs="Calibri"/>
          <w:b w:val="0"/>
          <w:sz w:val="24"/>
        </w:rPr>
        <w:t>AI</w:t>
      </w:r>
      <w:r w:rsidRPr="003F0413">
        <w:rPr>
          <w:rFonts w:ascii="Calibri" w:eastAsia="Calibri" w:hAnsi="Calibri" w:cs="Calibri"/>
          <w:b w:val="0"/>
          <w:sz w:val="24"/>
        </w:rPr>
        <w:t>が普及できなかった</w:t>
      </w:r>
      <w:bookmarkEnd w:id="28"/>
    </w:p>
    <w:p w:rsidR="00A77B3E" w:rsidRPr="003F0413" w:rsidRDefault="00301E2C" w:rsidP="003F0413">
      <w:pPr>
        <w:pStyle w:val="3"/>
        <w:keepNext w:val="0"/>
        <w:numPr>
          <w:ilvl w:val="2"/>
          <w:numId w:val="1"/>
        </w:numPr>
        <w:tabs>
          <w:tab w:val="clear" w:pos="0"/>
        </w:tabs>
        <w:spacing w:before="0" w:after="0"/>
        <w:ind w:left="400" w:firstLine="0"/>
        <w:rPr>
          <w:rFonts w:ascii="Calibri" w:eastAsia="Calibri" w:hAnsi="Calibri" w:cs="Calibri"/>
          <w:b w:val="0"/>
          <w:sz w:val="24"/>
        </w:rPr>
      </w:pPr>
      <w:bookmarkStart w:id="29" w:name="_____________________________________1__"/>
      <w:bookmarkStart w:id="30" w:name="_Toc483843350"/>
      <w:bookmarkEnd w:id="29"/>
      <w:r w:rsidRPr="003F0413">
        <w:rPr>
          <w:rFonts w:ascii="Calibri" w:eastAsia="Calibri" w:hAnsi="Calibri" w:cs="Calibri"/>
          <w:b w:val="0"/>
          <w:sz w:val="24"/>
        </w:rPr>
        <w:t>ニューロン系の仕組みが再び注目され始めた。ニューロンの中間層（隠れ層）を</w:t>
      </w:r>
      <w:r w:rsidRPr="003F0413">
        <w:rPr>
          <w:rFonts w:ascii="Calibri" w:eastAsia="Calibri" w:hAnsi="Calibri" w:cs="Calibri"/>
          <w:b w:val="0"/>
          <w:sz w:val="24"/>
        </w:rPr>
        <w:t>1</w:t>
      </w:r>
      <w:r w:rsidRPr="003F0413">
        <w:rPr>
          <w:rFonts w:ascii="Calibri" w:eastAsia="Calibri" w:hAnsi="Calibri" w:cs="Calibri"/>
          <w:b w:val="0"/>
          <w:sz w:val="24"/>
        </w:rPr>
        <w:t>層追加した「</w:t>
      </w:r>
      <w:r w:rsidRPr="003F0413">
        <w:rPr>
          <w:rFonts w:ascii="Calibri" w:eastAsia="Calibri" w:hAnsi="Calibri" w:cs="Calibri"/>
          <w:b w:val="0"/>
          <w:sz w:val="24"/>
        </w:rPr>
        <w:t>3</w:t>
      </w:r>
      <w:r w:rsidRPr="003F0413">
        <w:rPr>
          <w:rFonts w:ascii="Calibri" w:eastAsia="Calibri" w:hAnsi="Calibri" w:cs="Calibri"/>
          <w:b w:val="0"/>
          <w:sz w:val="24"/>
        </w:rPr>
        <w:t>層ニューラルネット」が誕生</w:t>
      </w:r>
      <w:bookmarkEnd w:id="30"/>
    </w:p>
    <w:p w:rsidR="00A77B3E" w:rsidRPr="003F0413" w:rsidRDefault="00301E2C" w:rsidP="003F0413">
      <w:pPr>
        <w:pStyle w:val="3"/>
        <w:keepNext w:val="0"/>
        <w:numPr>
          <w:ilvl w:val="2"/>
          <w:numId w:val="1"/>
        </w:numPr>
        <w:tabs>
          <w:tab w:val="clear" w:pos="0"/>
        </w:tabs>
        <w:spacing w:before="0" w:after="0"/>
        <w:ind w:left="400" w:firstLine="0"/>
        <w:rPr>
          <w:rFonts w:ascii="Calibri" w:eastAsia="Calibri" w:hAnsi="Calibri" w:cs="Calibri"/>
          <w:b w:val="0"/>
          <w:sz w:val="24"/>
        </w:rPr>
      </w:pPr>
      <w:bookmarkStart w:id="31" w:name="___________"/>
      <w:bookmarkStart w:id="32" w:name="_Toc483843351"/>
      <w:bookmarkEnd w:id="31"/>
      <w:r w:rsidRPr="003F0413">
        <w:rPr>
          <w:rFonts w:ascii="Calibri" w:eastAsia="Calibri" w:hAnsi="Calibri" w:cs="Calibri"/>
          <w:b w:val="0"/>
          <w:sz w:val="24"/>
        </w:rPr>
        <w:t>ニューロコンピュータ</w:t>
      </w:r>
      <w:bookmarkEnd w:id="32"/>
    </w:p>
    <w:p w:rsidR="00A77B3E" w:rsidRPr="003F0413" w:rsidRDefault="00301E2C" w:rsidP="003F0413">
      <w:pPr>
        <w:pStyle w:val="3"/>
        <w:keepNext w:val="0"/>
        <w:numPr>
          <w:ilvl w:val="2"/>
          <w:numId w:val="1"/>
        </w:numPr>
        <w:tabs>
          <w:tab w:val="clear" w:pos="0"/>
        </w:tabs>
        <w:spacing w:before="0" w:after="0"/>
        <w:ind w:left="400" w:firstLine="0"/>
        <w:rPr>
          <w:rFonts w:ascii="Calibri" w:eastAsia="Calibri" w:hAnsi="Calibri" w:cs="Calibri"/>
          <w:b w:val="0"/>
          <w:sz w:val="24"/>
        </w:rPr>
      </w:pPr>
      <w:bookmarkStart w:id="33" w:name="___________________"/>
      <w:bookmarkStart w:id="34" w:name="_Toc483843352"/>
      <w:bookmarkEnd w:id="33"/>
      <w:r w:rsidRPr="003F0413">
        <w:rPr>
          <w:rFonts w:ascii="Calibri" w:eastAsia="Calibri" w:hAnsi="Calibri" w:cs="Calibri"/>
          <w:b w:val="0"/>
          <w:sz w:val="24"/>
        </w:rPr>
        <w:t>多様な推論を行うエキスパートシステム</w:t>
      </w:r>
      <w:bookmarkEnd w:id="34"/>
    </w:p>
    <w:p w:rsidR="00A77B3E" w:rsidRPr="003F0413" w:rsidRDefault="00301E2C" w:rsidP="003F0413">
      <w:pPr>
        <w:pStyle w:val="4"/>
        <w:keepNext w:val="0"/>
        <w:numPr>
          <w:ilvl w:val="3"/>
          <w:numId w:val="1"/>
        </w:numPr>
        <w:tabs>
          <w:tab w:val="clear" w:pos="0"/>
        </w:tabs>
        <w:spacing w:before="0" w:after="0"/>
        <w:ind w:left="600" w:firstLine="0"/>
        <w:rPr>
          <w:rFonts w:ascii="Calibri" w:eastAsia="Calibri" w:hAnsi="Calibri" w:cs="Calibri"/>
          <w:b w:val="0"/>
          <w:sz w:val="24"/>
        </w:rPr>
      </w:pPr>
      <w:bookmarkStart w:id="35" w:name="___________________________________"/>
      <w:bookmarkEnd w:id="35"/>
      <w:r w:rsidRPr="003F0413">
        <w:rPr>
          <w:rFonts w:ascii="Calibri" w:eastAsia="Calibri" w:hAnsi="Calibri" w:cs="Calibri"/>
          <w:b w:val="0"/>
          <w:sz w:val="24"/>
        </w:rPr>
        <w:t>問題解決を行う専門家の知識を場合分け規則などの形でコンピュータに実装</w:t>
      </w:r>
    </w:p>
    <w:p w:rsidR="00A77B3E" w:rsidRPr="003F0413" w:rsidRDefault="00301E2C" w:rsidP="003F0413">
      <w:pPr>
        <w:pStyle w:val="5"/>
        <w:numPr>
          <w:ilvl w:val="4"/>
          <w:numId w:val="1"/>
        </w:numPr>
        <w:tabs>
          <w:tab w:val="clear" w:pos="0"/>
        </w:tabs>
        <w:spacing w:before="0" w:after="0"/>
        <w:ind w:left="800" w:firstLine="0"/>
        <w:rPr>
          <w:rFonts w:ascii="Calibri" w:eastAsia="Calibri" w:hAnsi="Calibri" w:cs="Calibri"/>
          <w:b w:val="0"/>
          <w:i w:val="0"/>
          <w:sz w:val="24"/>
        </w:rPr>
      </w:pPr>
      <w:bookmarkStart w:id="36" w:name="____________________________"/>
      <w:bookmarkEnd w:id="36"/>
      <w:r w:rsidRPr="003F0413">
        <w:rPr>
          <w:rFonts w:ascii="Calibri" w:eastAsia="Calibri" w:hAnsi="Calibri" w:cs="Calibri"/>
          <w:b w:val="0"/>
          <w:i w:val="0"/>
          <w:sz w:val="24"/>
        </w:rPr>
        <w:lastRenderedPageBreak/>
        <w:t>人間が機械に理解できる推論の情報を記述する必要があった</w:t>
      </w:r>
    </w:p>
    <w:p w:rsidR="00A77B3E" w:rsidRPr="003F0413" w:rsidRDefault="00301E2C" w:rsidP="003F0413">
      <w:pPr>
        <w:pStyle w:val="4"/>
        <w:keepNext w:val="0"/>
        <w:numPr>
          <w:ilvl w:val="3"/>
          <w:numId w:val="1"/>
        </w:numPr>
        <w:tabs>
          <w:tab w:val="clear" w:pos="0"/>
        </w:tabs>
        <w:spacing w:before="0" w:after="0"/>
        <w:ind w:left="600" w:firstLine="0"/>
        <w:rPr>
          <w:rFonts w:ascii="Calibri" w:eastAsia="Calibri" w:hAnsi="Calibri" w:cs="Calibri"/>
          <w:b w:val="0"/>
          <w:sz w:val="24"/>
        </w:rPr>
      </w:pPr>
      <w:bookmarkStart w:id="37" w:name="______________2"/>
      <w:bookmarkEnd w:id="37"/>
      <w:r w:rsidRPr="003F0413">
        <w:rPr>
          <w:rFonts w:ascii="Calibri" w:eastAsia="Calibri" w:hAnsi="Calibri" w:cs="Calibri"/>
          <w:b w:val="0"/>
          <w:sz w:val="24"/>
        </w:rPr>
        <w:t>ナレッジエンジニアリング</w:t>
      </w:r>
    </w:p>
    <w:p w:rsidR="00A77B3E" w:rsidRPr="003F0413" w:rsidRDefault="00301E2C" w:rsidP="003F0413">
      <w:pPr>
        <w:pStyle w:val="5"/>
        <w:numPr>
          <w:ilvl w:val="4"/>
          <w:numId w:val="1"/>
        </w:numPr>
        <w:tabs>
          <w:tab w:val="clear" w:pos="0"/>
        </w:tabs>
        <w:spacing w:before="0" w:after="0"/>
        <w:ind w:left="800" w:firstLine="0"/>
        <w:rPr>
          <w:rFonts w:ascii="Calibri" w:eastAsia="Calibri" w:hAnsi="Calibri" w:cs="Calibri"/>
          <w:b w:val="0"/>
          <w:i w:val="0"/>
          <w:sz w:val="24"/>
        </w:rPr>
      </w:pPr>
      <w:bookmarkStart w:id="38" w:name="_______________________________________"/>
      <w:bookmarkEnd w:id="38"/>
      <w:r w:rsidRPr="003F0413">
        <w:rPr>
          <w:rFonts w:ascii="Calibri" w:eastAsia="Calibri" w:hAnsi="Calibri" w:cs="Calibri"/>
          <w:b w:val="0"/>
          <w:i w:val="0"/>
          <w:sz w:val="24"/>
        </w:rPr>
        <w:t>ルール（規則）ベースの「人工知能」に人の脳内にある知識を移植する役割とされた</w:t>
      </w:r>
    </w:p>
    <w:p w:rsidR="00A77B3E" w:rsidRPr="003F0413" w:rsidRDefault="00301E2C" w:rsidP="003F0413">
      <w:pPr>
        <w:pStyle w:val="4"/>
        <w:keepNext w:val="0"/>
        <w:numPr>
          <w:ilvl w:val="3"/>
          <w:numId w:val="1"/>
        </w:numPr>
        <w:tabs>
          <w:tab w:val="clear" w:pos="0"/>
        </w:tabs>
        <w:spacing w:before="0" w:after="0"/>
        <w:ind w:left="600" w:firstLine="0"/>
        <w:rPr>
          <w:rFonts w:ascii="Calibri" w:eastAsia="Calibri" w:hAnsi="Calibri" w:cs="Calibri"/>
          <w:b w:val="0"/>
          <w:sz w:val="24"/>
        </w:rPr>
      </w:pPr>
      <w:r w:rsidRPr="003F0413">
        <w:rPr>
          <w:rFonts w:ascii="Calibri" w:eastAsia="Calibri" w:hAnsi="Calibri" w:cs="Calibri"/>
          <w:b w:val="0"/>
          <w:sz w:val="24"/>
        </w:rPr>
        <w:t>小規模：専門家の知識をプログラミングしたもの（エキスパートシステム）で、人間がコンパクトに自分の常識を一断面をコーディングした概念体系。第</w:t>
      </w:r>
      <w:r w:rsidRPr="003F0413">
        <w:rPr>
          <w:rFonts w:ascii="Calibri" w:eastAsia="Calibri" w:hAnsi="Calibri" w:cs="Calibri"/>
          <w:b w:val="0"/>
          <w:sz w:val="24"/>
        </w:rPr>
        <w:t>2</w:t>
      </w:r>
      <w:r w:rsidRPr="003F0413">
        <w:rPr>
          <w:rFonts w:ascii="Calibri" w:eastAsia="Calibri" w:hAnsi="Calibri" w:cs="Calibri"/>
          <w:b w:val="0"/>
          <w:sz w:val="24"/>
        </w:rPr>
        <w:t>次</w:t>
      </w:r>
      <w:r w:rsidRPr="003F0413">
        <w:rPr>
          <w:rFonts w:ascii="Calibri" w:eastAsia="Calibri" w:hAnsi="Calibri" w:cs="Calibri"/>
          <w:b w:val="0"/>
          <w:sz w:val="24"/>
        </w:rPr>
        <w:t>AI</w:t>
      </w:r>
      <w:r w:rsidRPr="003F0413">
        <w:rPr>
          <w:rFonts w:ascii="Calibri" w:eastAsia="Calibri" w:hAnsi="Calibri" w:cs="Calibri"/>
          <w:b w:val="0"/>
          <w:sz w:val="24"/>
        </w:rPr>
        <w:t>ブーム</w:t>
      </w:r>
    </w:p>
    <w:p w:rsidR="00A77B3E" w:rsidRPr="003F0413" w:rsidRDefault="00301E2C" w:rsidP="003F0413">
      <w:pPr>
        <w:pStyle w:val="2"/>
        <w:keepNext w:val="0"/>
        <w:numPr>
          <w:ilvl w:val="1"/>
          <w:numId w:val="1"/>
        </w:numPr>
        <w:tabs>
          <w:tab w:val="clear" w:pos="0"/>
        </w:tabs>
        <w:spacing w:before="0" w:after="0"/>
        <w:ind w:left="200" w:firstLine="0"/>
        <w:rPr>
          <w:rFonts w:ascii="Calibri" w:eastAsia="Calibri" w:hAnsi="Calibri" w:cs="Calibri"/>
          <w:b w:val="0"/>
          <w:i w:val="0"/>
          <w:sz w:val="24"/>
        </w:rPr>
      </w:pPr>
      <w:bookmarkStart w:id="39" w:name="_AI____________"/>
      <w:bookmarkStart w:id="40" w:name="_Toc483843353"/>
      <w:bookmarkEnd w:id="39"/>
      <w:r w:rsidRPr="003F0413">
        <w:rPr>
          <w:rFonts w:ascii="Calibri" w:eastAsia="Calibri" w:hAnsi="Calibri" w:cs="Calibri"/>
          <w:b w:val="0"/>
          <w:i w:val="0"/>
          <w:sz w:val="24"/>
        </w:rPr>
        <w:t>AI</w:t>
      </w:r>
      <w:r w:rsidRPr="003F0413">
        <w:rPr>
          <w:rFonts w:ascii="Calibri" w:eastAsia="Calibri" w:hAnsi="Calibri" w:cs="Calibri"/>
          <w:b w:val="0"/>
          <w:i w:val="0"/>
          <w:sz w:val="24"/>
        </w:rPr>
        <w:t>が実用レベルに達したのは</w:t>
      </w:r>
      <w:bookmarkEnd w:id="40"/>
    </w:p>
    <w:p w:rsidR="00A77B3E" w:rsidRPr="003F0413" w:rsidRDefault="00301E2C" w:rsidP="003F0413">
      <w:pPr>
        <w:pStyle w:val="3"/>
        <w:keepNext w:val="0"/>
        <w:numPr>
          <w:ilvl w:val="2"/>
          <w:numId w:val="1"/>
        </w:numPr>
        <w:tabs>
          <w:tab w:val="clear" w:pos="0"/>
        </w:tabs>
        <w:spacing w:before="0" w:after="0"/>
        <w:ind w:left="400" w:firstLine="0"/>
        <w:rPr>
          <w:rFonts w:ascii="Calibri" w:eastAsia="Calibri" w:hAnsi="Calibri" w:cs="Calibri"/>
          <w:b w:val="0"/>
          <w:sz w:val="24"/>
        </w:rPr>
      </w:pPr>
      <w:bookmarkStart w:id="41" w:name="___AI____________________"/>
      <w:bookmarkStart w:id="42" w:name="_Toc483843354"/>
      <w:bookmarkEnd w:id="41"/>
      <w:r w:rsidRPr="003F0413">
        <w:rPr>
          <w:rFonts w:ascii="Calibri" w:eastAsia="Calibri" w:hAnsi="Calibri" w:cs="Calibri"/>
          <w:b w:val="0"/>
          <w:sz w:val="24"/>
        </w:rPr>
        <w:t>今の</w:t>
      </w:r>
      <w:r w:rsidRPr="003F0413">
        <w:rPr>
          <w:rFonts w:ascii="Calibri" w:eastAsia="Calibri" w:hAnsi="Calibri" w:cs="Calibri"/>
          <w:b w:val="0"/>
          <w:sz w:val="24"/>
        </w:rPr>
        <w:t>AI</w:t>
      </w:r>
      <w:r w:rsidRPr="003F0413">
        <w:rPr>
          <w:rFonts w:ascii="Calibri" w:eastAsia="Calibri" w:hAnsi="Calibri" w:cs="Calibri"/>
          <w:b w:val="0"/>
          <w:sz w:val="24"/>
        </w:rPr>
        <w:t>は人間の能力を補完できる部分が多くなった</w:t>
      </w:r>
      <w:bookmarkEnd w:id="42"/>
    </w:p>
    <w:p w:rsidR="00A77B3E" w:rsidRPr="003F0413" w:rsidRDefault="00301E2C" w:rsidP="003F0413">
      <w:pPr>
        <w:pStyle w:val="3"/>
        <w:keepNext w:val="0"/>
        <w:numPr>
          <w:ilvl w:val="2"/>
          <w:numId w:val="1"/>
        </w:numPr>
        <w:tabs>
          <w:tab w:val="clear" w:pos="0"/>
        </w:tabs>
        <w:spacing w:before="0" w:after="0"/>
        <w:ind w:left="400" w:firstLine="0"/>
        <w:rPr>
          <w:rFonts w:ascii="Calibri" w:eastAsia="Calibri" w:hAnsi="Calibri" w:cs="Calibri"/>
          <w:b w:val="0"/>
          <w:sz w:val="24"/>
        </w:rPr>
      </w:pPr>
      <w:bookmarkStart w:id="43" w:name="_Toc483843355"/>
      <w:r w:rsidRPr="003F0413">
        <w:rPr>
          <w:rFonts w:ascii="Calibri" w:eastAsia="Calibri" w:hAnsi="Calibri" w:cs="Calibri"/>
          <w:b w:val="0"/>
          <w:sz w:val="24"/>
        </w:rPr>
        <w:t>同じ基本機能を用いて対象を取り換えて、正解データを作り、トレーニングするだけで、新たなプログラミングなしで、精度向上をさせることができる</w:t>
      </w:r>
      <w:bookmarkEnd w:id="43"/>
    </w:p>
    <w:p w:rsidR="00A77B3E" w:rsidRPr="003F0413" w:rsidRDefault="00301E2C" w:rsidP="003F0413">
      <w:pPr>
        <w:pStyle w:val="3"/>
        <w:keepNext w:val="0"/>
        <w:numPr>
          <w:ilvl w:val="2"/>
          <w:numId w:val="1"/>
        </w:numPr>
        <w:tabs>
          <w:tab w:val="clear" w:pos="0"/>
        </w:tabs>
        <w:spacing w:before="0" w:after="0"/>
        <w:ind w:left="400" w:firstLine="0"/>
        <w:rPr>
          <w:rFonts w:ascii="Calibri" w:eastAsia="Calibri" w:hAnsi="Calibri" w:cs="Calibri"/>
          <w:b w:val="0"/>
          <w:sz w:val="24"/>
        </w:rPr>
      </w:pPr>
      <w:bookmarkStart w:id="44" w:name="_2011__________"/>
      <w:bookmarkStart w:id="45" w:name="_Toc483843356"/>
      <w:bookmarkEnd w:id="44"/>
      <w:r w:rsidRPr="003F0413">
        <w:rPr>
          <w:rFonts w:ascii="Calibri" w:eastAsia="Calibri" w:hAnsi="Calibri" w:cs="Calibri"/>
          <w:b w:val="0"/>
          <w:sz w:val="24"/>
        </w:rPr>
        <w:t>2011</w:t>
      </w:r>
      <w:r w:rsidRPr="003F0413">
        <w:rPr>
          <w:rFonts w:ascii="Calibri" w:eastAsia="Calibri" w:hAnsi="Calibri" w:cs="Calibri"/>
          <w:b w:val="0"/>
          <w:sz w:val="24"/>
        </w:rPr>
        <w:t>年音声認識コンテスト</w:t>
      </w:r>
      <w:bookmarkEnd w:id="45"/>
    </w:p>
    <w:p w:rsidR="00A77B3E" w:rsidRPr="003F0413" w:rsidRDefault="00301E2C" w:rsidP="003F0413">
      <w:pPr>
        <w:pStyle w:val="3"/>
        <w:keepNext w:val="0"/>
        <w:numPr>
          <w:ilvl w:val="2"/>
          <w:numId w:val="1"/>
        </w:numPr>
        <w:tabs>
          <w:tab w:val="clear" w:pos="0"/>
        </w:tabs>
        <w:spacing w:before="0" w:after="0"/>
        <w:ind w:left="400" w:firstLine="0"/>
        <w:rPr>
          <w:rFonts w:ascii="Calibri" w:eastAsia="Calibri" w:hAnsi="Calibri" w:cs="Calibri"/>
          <w:b w:val="0"/>
          <w:sz w:val="24"/>
        </w:rPr>
      </w:pPr>
      <w:bookmarkStart w:id="46" w:name="_2012__________"/>
      <w:bookmarkStart w:id="47" w:name="_Toc483843357"/>
      <w:bookmarkEnd w:id="46"/>
      <w:r w:rsidRPr="003F0413">
        <w:rPr>
          <w:rFonts w:ascii="Calibri" w:eastAsia="Calibri" w:hAnsi="Calibri" w:cs="Calibri"/>
          <w:b w:val="0"/>
          <w:sz w:val="24"/>
        </w:rPr>
        <w:t>2012</w:t>
      </w:r>
      <w:r w:rsidRPr="003F0413">
        <w:rPr>
          <w:rFonts w:ascii="Calibri" w:eastAsia="Calibri" w:hAnsi="Calibri" w:cs="Calibri"/>
          <w:b w:val="0"/>
          <w:sz w:val="24"/>
        </w:rPr>
        <w:t>年画像認識コンテスト</w:t>
      </w:r>
      <w:bookmarkEnd w:id="47"/>
    </w:p>
    <w:p w:rsidR="00A77B3E" w:rsidRPr="003F0413" w:rsidRDefault="00301E2C" w:rsidP="003F0413">
      <w:pPr>
        <w:pStyle w:val="3"/>
        <w:keepNext w:val="0"/>
        <w:numPr>
          <w:ilvl w:val="2"/>
          <w:numId w:val="1"/>
        </w:numPr>
        <w:tabs>
          <w:tab w:val="clear" w:pos="0"/>
        </w:tabs>
        <w:spacing w:before="0" w:after="0"/>
        <w:ind w:left="400" w:firstLine="0"/>
        <w:rPr>
          <w:rFonts w:ascii="Calibri" w:eastAsia="Calibri" w:hAnsi="Calibri" w:cs="Calibri"/>
          <w:b w:val="0"/>
          <w:sz w:val="24"/>
        </w:rPr>
      </w:pPr>
      <w:bookmarkStart w:id="48" w:name="_2016_9___Facebook__Amazon__Google__IBM_"/>
      <w:bookmarkStart w:id="49" w:name="_Toc483843358"/>
      <w:bookmarkEnd w:id="48"/>
      <w:r w:rsidRPr="003F0413">
        <w:rPr>
          <w:rFonts w:ascii="Calibri" w:eastAsia="Calibri" w:hAnsi="Calibri" w:cs="Calibri"/>
          <w:b w:val="0"/>
          <w:sz w:val="24"/>
        </w:rPr>
        <w:t>2</w:t>
      </w:r>
      <w:r w:rsidRPr="003F0413">
        <w:rPr>
          <w:rFonts w:ascii="Calibri" w:eastAsia="Calibri" w:hAnsi="Calibri" w:cs="Calibri"/>
          <w:b w:val="0"/>
          <w:sz w:val="24"/>
        </w:rPr>
        <w:t>016</w:t>
      </w:r>
      <w:r w:rsidRPr="003F0413">
        <w:rPr>
          <w:rFonts w:ascii="Calibri" w:eastAsia="Calibri" w:hAnsi="Calibri" w:cs="Calibri"/>
          <w:b w:val="0"/>
          <w:sz w:val="24"/>
        </w:rPr>
        <w:t>年</w:t>
      </w:r>
      <w:r w:rsidRPr="003F0413">
        <w:rPr>
          <w:rFonts w:ascii="Calibri" w:eastAsia="Calibri" w:hAnsi="Calibri" w:cs="Calibri"/>
          <w:b w:val="0"/>
          <w:sz w:val="24"/>
        </w:rPr>
        <w:t>9</w:t>
      </w:r>
      <w:r w:rsidRPr="003F0413">
        <w:rPr>
          <w:rFonts w:ascii="Calibri" w:eastAsia="Calibri" w:hAnsi="Calibri" w:cs="Calibri"/>
          <w:b w:val="0"/>
          <w:sz w:val="24"/>
        </w:rPr>
        <w:t>月末、</w:t>
      </w:r>
      <w:r w:rsidRPr="003F0413">
        <w:rPr>
          <w:rFonts w:ascii="Calibri" w:eastAsia="Calibri" w:hAnsi="Calibri" w:cs="Calibri"/>
          <w:b w:val="0"/>
          <w:sz w:val="24"/>
        </w:rPr>
        <w:t>Facebook, Amazon, Google, IBM, Microsoft</w:t>
      </w:r>
      <w:r w:rsidRPr="003F0413">
        <w:rPr>
          <w:rFonts w:ascii="Calibri" w:eastAsia="Calibri" w:hAnsi="Calibri" w:cs="Calibri"/>
          <w:b w:val="0"/>
          <w:sz w:val="24"/>
        </w:rPr>
        <w:t>の</w:t>
      </w:r>
      <w:r w:rsidRPr="003F0413">
        <w:rPr>
          <w:rFonts w:ascii="Calibri" w:eastAsia="Calibri" w:hAnsi="Calibri" w:cs="Calibri"/>
          <w:b w:val="0"/>
          <w:sz w:val="24"/>
        </w:rPr>
        <w:t>5</w:t>
      </w:r>
      <w:r w:rsidRPr="003F0413">
        <w:rPr>
          <w:rFonts w:ascii="Calibri" w:eastAsia="Calibri" w:hAnsi="Calibri" w:cs="Calibri"/>
          <w:b w:val="0"/>
          <w:sz w:val="24"/>
        </w:rPr>
        <w:t>社が、</w:t>
      </w:r>
      <w:r w:rsidRPr="003F0413">
        <w:rPr>
          <w:rFonts w:ascii="Calibri" w:eastAsia="Calibri" w:hAnsi="Calibri" w:cs="Calibri"/>
          <w:b w:val="0"/>
          <w:sz w:val="24"/>
        </w:rPr>
        <w:t>AI</w:t>
      </w:r>
      <w:r w:rsidRPr="003F0413">
        <w:rPr>
          <w:rFonts w:ascii="Calibri" w:eastAsia="Calibri" w:hAnsi="Calibri" w:cs="Calibri"/>
          <w:b w:val="0"/>
          <w:sz w:val="24"/>
        </w:rPr>
        <w:t>に関して歴史的な提携を発表</w:t>
      </w:r>
      <w:bookmarkEnd w:id="49"/>
    </w:p>
    <w:bookmarkStart w:id="50" w:name="_http___gigazine_net_news_20160929_partn"/>
    <w:bookmarkEnd w:id="50"/>
    <w:p w:rsidR="00A77B3E" w:rsidRPr="003F0413" w:rsidRDefault="00301E2C" w:rsidP="003F0413">
      <w:pPr>
        <w:pStyle w:val="3"/>
        <w:keepNext w:val="0"/>
        <w:numPr>
          <w:ilvl w:val="2"/>
          <w:numId w:val="1"/>
        </w:numPr>
        <w:tabs>
          <w:tab w:val="clear" w:pos="0"/>
        </w:tabs>
        <w:spacing w:before="0" w:after="0"/>
        <w:ind w:left="400" w:firstLine="0"/>
        <w:rPr>
          <w:rFonts w:ascii="Calibri" w:eastAsia="Calibri" w:hAnsi="Calibri" w:cs="Calibri"/>
          <w:b w:val="0"/>
          <w:sz w:val="24"/>
        </w:rPr>
      </w:pPr>
      <w:r w:rsidRPr="003F0413">
        <w:rPr>
          <w:rStyle w:val="a4"/>
          <w:rFonts w:ascii="Calibri" w:eastAsia="Calibri" w:hAnsi="Calibri" w:cs="Calibri"/>
          <w:b w:val="0"/>
          <w:sz w:val="24"/>
        </w:rPr>
        <w:fldChar w:fldCharType="begin"/>
      </w:r>
      <w:r w:rsidRPr="003F0413">
        <w:rPr>
          <w:rStyle w:val="a4"/>
          <w:rFonts w:ascii="Calibri" w:eastAsia="Calibri" w:hAnsi="Calibri" w:cs="Calibri"/>
          <w:b w:val="0"/>
          <w:sz w:val="24"/>
        </w:rPr>
        <w:instrText xml:space="preserve"> HYPERLINK "http://gigazine.net/news/20160929-partnership-ai-facebook-amazon-google-ibm-microsoft/" </w:instrText>
      </w:r>
      <w:r w:rsidRPr="003F0413">
        <w:rPr>
          <w:rStyle w:val="a4"/>
          <w:rFonts w:ascii="Calibri" w:eastAsia="Calibri" w:hAnsi="Calibri" w:cs="Calibri"/>
          <w:b w:val="0"/>
          <w:sz w:val="24"/>
        </w:rPr>
        <w:fldChar w:fldCharType="separate"/>
      </w:r>
      <w:bookmarkStart w:id="51" w:name="_Toc483843359"/>
      <w:r w:rsidRPr="003F0413">
        <w:rPr>
          <w:rStyle w:val="a4"/>
          <w:rFonts w:ascii="Calibri" w:eastAsia="Calibri" w:hAnsi="Calibri" w:cs="Calibri"/>
          <w:b w:val="0"/>
          <w:sz w:val="24"/>
        </w:rPr>
        <w:t>http://gigazine.net/news/20160929-partnership-ai-facebook-amazon-google-ibm-microsoft/</w:t>
      </w:r>
      <w:bookmarkEnd w:id="51"/>
      <w:r w:rsidRPr="003F0413">
        <w:rPr>
          <w:rStyle w:val="a4"/>
          <w:rFonts w:ascii="Calibri" w:eastAsia="Calibri" w:hAnsi="Calibri" w:cs="Calibri"/>
          <w:b w:val="0"/>
          <w:sz w:val="24"/>
        </w:rPr>
        <w:fldChar w:fldCharType="end"/>
      </w:r>
    </w:p>
    <w:p w:rsidR="00A77B3E" w:rsidRPr="003F0413" w:rsidRDefault="00301E2C" w:rsidP="003F0413">
      <w:pPr>
        <w:pStyle w:val="3"/>
        <w:keepNext w:val="0"/>
        <w:numPr>
          <w:ilvl w:val="2"/>
          <w:numId w:val="1"/>
        </w:numPr>
        <w:tabs>
          <w:tab w:val="clear" w:pos="0"/>
        </w:tabs>
        <w:spacing w:before="0" w:after="0"/>
        <w:ind w:left="400" w:firstLine="0"/>
        <w:rPr>
          <w:rFonts w:ascii="Calibri" w:eastAsia="Calibri" w:hAnsi="Calibri" w:cs="Calibri"/>
          <w:b w:val="0"/>
          <w:sz w:val="24"/>
        </w:rPr>
      </w:pPr>
      <w:bookmarkStart w:id="52" w:name="__________________"/>
      <w:bookmarkStart w:id="53" w:name="_Toc483843360"/>
      <w:bookmarkEnd w:id="52"/>
      <w:r w:rsidRPr="003F0413">
        <w:rPr>
          <w:rFonts w:ascii="Calibri" w:eastAsia="Calibri" w:hAnsi="Calibri" w:cs="Calibri"/>
          <w:b w:val="0"/>
          <w:sz w:val="24"/>
        </w:rPr>
        <w:t>基礎となる学問分野・情報科学の進展</w:t>
      </w:r>
      <w:bookmarkEnd w:id="53"/>
    </w:p>
    <w:p w:rsidR="00A77B3E" w:rsidRPr="003F0413" w:rsidRDefault="00301E2C" w:rsidP="003F0413">
      <w:pPr>
        <w:pStyle w:val="4"/>
        <w:keepNext w:val="0"/>
        <w:numPr>
          <w:ilvl w:val="3"/>
          <w:numId w:val="1"/>
        </w:numPr>
        <w:tabs>
          <w:tab w:val="clear" w:pos="0"/>
        </w:tabs>
        <w:spacing w:before="0" w:after="0"/>
        <w:ind w:left="600" w:firstLine="0"/>
        <w:rPr>
          <w:rFonts w:ascii="Calibri" w:eastAsia="Calibri" w:hAnsi="Calibri" w:cs="Calibri"/>
          <w:b w:val="0"/>
          <w:sz w:val="24"/>
        </w:rPr>
      </w:pPr>
      <w:r w:rsidRPr="003F0413">
        <w:rPr>
          <w:rFonts w:ascii="Calibri" w:eastAsia="Calibri" w:hAnsi="Calibri" w:cs="Calibri"/>
          <w:b w:val="0"/>
          <w:sz w:val="24"/>
        </w:rPr>
        <w:t>世の中にあふれている情報を全て把握し、これを図書館学的立場から収集、蓄積、利用するということになれば、下記のような情報に関係する様々な学問を身につける必要がある。</w:t>
      </w:r>
    </w:p>
    <w:p w:rsidR="00A77B3E" w:rsidRPr="003F0413" w:rsidRDefault="00301E2C" w:rsidP="003F0413">
      <w:pPr>
        <w:pStyle w:val="4"/>
        <w:keepNext w:val="0"/>
        <w:numPr>
          <w:ilvl w:val="3"/>
          <w:numId w:val="1"/>
        </w:numPr>
        <w:tabs>
          <w:tab w:val="clear" w:pos="0"/>
        </w:tabs>
        <w:spacing w:before="0" w:after="0"/>
        <w:ind w:left="600" w:firstLine="0"/>
        <w:rPr>
          <w:rFonts w:ascii="Calibri" w:eastAsia="Calibri" w:hAnsi="Calibri" w:cs="Calibri"/>
          <w:b w:val="0"/>
          <w:sz w:val="24"/>
        </w:rPr>
      </w:pPr>
      <w:bookmarkStart w:id="54" w:name="_A_______"/>
      <w:bookmarkEnd w:id="54"/>
      <w:r w:rsidRPr="003F0413">
        <w:rPr>
          <w:rFonts w:ascii="Calibri" w:eastAsia="Calibri" w:hAnsi="Calibri" w:cs="Calibri"/>
          <w:b w:val="0"/>
          <w:sz w:val="24"/>
        </w:rPr>
        <w:t>A</w:t>
      </w:r>
      <w:r w:rsidRPr="003F0413">
        <w:rPr>
          <w:rFonts w:ascii="Calibri" w:eastAsia="Calibri" w:hAnsi="Calibri" w:cs="Calibri"/>
          <w:b w:val="0"/>
          <w:sz w:val="24"/>
        </w:rPr>
        <w:t>：自然言語分野</w:t>
      </w:r>
    </w:p>
    <w:p w:rsidR="00A77B3E" w:rsidRPr="003F0413" w:rsidRDefault="00301E2C" w:rsidP="003F0413">
      <w:pPr>
        <w:pStyle w:val="5"/>
        <w:numPr>
          <w:ilvl w:val="4"/>
          <w:numId w:val="1"/>
        </w:numPr>
        <w:tabs>
          <w:tab w:val="clear" w:pos="0"/>
        </w:tabs>
        <w:spacing w:before="0" w:after="0"/>
        <w:ind w:left="800" w:firstLine="0"/>
        <w:rPr>
          <w:rFonts w:ascii="Calibri" w:eastAsia="Calibri" w:hAnsi="Calibri" w:cs="Calibri"/>
          <w:b w:val="0"/>
          <w:i w:val="0"/>
          <w:sz w:val="24"/>
        </w:rPr>
      </w:pPr>
      <w:r w:rsidRPr="003F0413">
        <w:rPr>
          <w:rFonts w:ascii="Calibri" w:eastAsia="Calibri" w:hAnsi="Calibri" w:cs="Calibri"/>
          <w:b w:val="0"/>
          <w:i w:val="0"/>
          <w:sz w:val="24"/>
        </w:rPr>
        <w:t>•</w:t>
      </w:r>
      <w:r w:rsidRPr="003F0413">
        <w:rPr>
          <w:rFonts w:ascii="Calibri" w:eastAsia="Calibri" w:hAnsi="Calibri" w:cs="Calibri"/>
          <w:b w:val="0"/>
          <w:i w:val="0"/>
          <w:sz w:val="24"/>
        </w:rPr>
        <w:t>形態素解析、重要語の抽出、シソーラス・オントロジーの作成、かな漢字変換、固有名詞・未知語の認識、辞書学</w:t>
      </w:r>
    </w:p>
    <w:p w:rsidR="00A77B3E" w:rsidRPr="003F0413" w:rsidRDefault="00301E2C" w:rsidP="003F0413">
      <w:pPr>
        <w:pStyle w:val="5"/>
        <w:numPr>
          <w:ilvl w:val="4"/>
          <w:numId w:val="1"/>
        </w:numPr>
        <w:tabs>
          <w:tab w:val="clear" w:pos="0"/>
        </w:tabs>
        <w:spacing w:before="0" w:after="0"/>
        <w:ind w:left="800" w:firstLine="0"/>
        <w:rPr>
          <w:rFonts w:ascii="Calibri" w:eastAsia="Calibri" w:hAnsi="Calibri" w:cs="Calibri"/>
          <w:b w:val="0"/>
          <w:i w:val="0"/>
          <w:sz w:val="24"/>
        </w:rPr>
      </w:pPr>
      <w:bookmarkStart w:id="55" w:name="______________3"/>
      <w:bookmarkEnd w:id="55"/>
      <w:r w:rsidRPr="003F0413">
        <w:rPr>
          <w:rFonts w:ascii="Calibri" w:eastAsia="Calibri" w:hAnsi="Calibri" w:cs="Calibri"/>
          <w:b w:val="0"/>
          <w:i w:val="0"/>
          <w:sz w:val="24"/>
        </w:rPr>
        <w:t>•</w:t>
      </w:r>
      <w:r w:rsidRPr="003F0413">
        <w:rPr>
          <w:rFonts w:ascii="Calibri" w:eastAsia="Calibri" w:hAnsi="Calibri" w:cs="Calibri"/>
          <w:b w:val="0"/>
          <w:i w:val="0"/>
          <w:sz w:val="24"/>
        </w:rPr>
        <w:t>クラスタリング、分類学</w:t>
      </w:r>
    </w:p>
    <w:p w:rsidR="00A77B3E" w:rsidRPr="003F0413" w:rsidRDefault="00301E2C" w:rsidP="003F0413">
      <w:pPr>
        <w:pStyle w:val="5"/>
        <w:numPr>
          <w:ilvl w:val="4"/>
          <w:numId w:val="1"/>
        </w:numPr>
        <w:tabs>
          <w:tab w:val="clear" w:pos="0"/>
        </w:tabs>
        <w:spacing w:before="0" w:after="0"/>
        <w:ind w:left="800" w:firstLine="0"/>
        <w:rPr>
          <w:rFonts w:ascii="Calibri" w:eastAsia="Calibri" w:hAnsi="Calibri" w:cs="Calibri"/>
          <w:b w:val="0"/>
          <w:i w:val="0"/>
          <w:sz w:val="24"/>
        </w:rPr>
      </w:pPr>
      <w:bookmarkStart w:id="56" w:name="_____________________________________"/>
      <w:bookmarkEnd w:id="56"/>
      <w:r w:rsidRPr="003F0413">
        <w:rPr>
          <w:rFonts w:ascii="Calibri" w:eastAsia="Calibri" w:hAnsi="Calibri" w:cs="Calibri"/>
          <w:b w:val="0"/>
          <w:i w:val="0"/>
          <w:sz w:val="24"/>
        </w:rPr>
        <w:t>•</w:t>
      </w:r>
      <w:r w:rsidRPr="003F0413">
        <w:rPr>
          <w:rFonts w:ascii="Calibri" w:eastAsia="Calibri" w:hAnsi="Calibri" w:cs="Calibri"/>
          <w:b w:val="0"/>
          <w:i w:val="0"/>
          <w:sz w:val="24"/>
        </w:rPr>
        <w:t>構文解析、類似意味の文・文章の同定、否定文の解析と対立する肯定文の同定</w:t>
      </w:r>
    </w:p>
    <w:p w:rsidR="00A77B3E" w:rsidRPr="003F0413" w:rsidRDefault="00301E2C" w:rsidP="003F0413">
      <w:pPr>
        <w:pStyle w:val="5"/>
        <w:numPr>
          <w:ilvl w:val="4"/>
          <w:numId w:val="1"/>
        </w:numPr>
        <w:tabs>
          <w:tab w:val="clear" w:pos="0"/>
        </w:tabs>
        <w:spacing w:before="0" w:after="0"/>
        <w:ind w:left="800" w:firstLine="0"/>
        <w:rPr>
          <w:rFonts w:ascii="Calibri" w:eastAsia="Calibri" w:hAnsi="Calibri" w:cs="Calibri"/>
          <w:b w:val="0"/>
          <w:i w:val="0"/>
          <w:sz w:val="24"/>
        </w:rPr>
      </w:pPr>
      <w:bookmarkStart w:id="57" w:name="________________"/>
      <w:bookmarkEnd w:id="57"/>
      <w:r w:rsidRPr="003F0413">
        <w:rPr>
          <w:rFonts w:ascii="Calibri" w:eastAsia="Calibri" w:hAnsi="Calibri" w:cs="Calibri"/>
          <w:b w:val="0"/>
          <w:i w:val="0"/>
          <w:sz w:val="24"/>
        </w:rPr>
        <w:t>•</w:t>
      </w:r>
      <w:r w:rsidRPr="003F0413">
        <w:rPr>
          <w:rFonts w:ascii="Calibri" w:eastAsia="Calibri" w:hAnsi="Calibri" w:cs="Calibri"/>
          <w:b w:val="0"/>
          <w:i w:val="0"/>
          <w:sz w:val="24"/>
        </w:rPr>
        <w:t>人とシステムとの対話、文生成</w:t>
      </w:r>
    </w:p>
    <w:p w:rsidR="00A77B3E" w:rsidRPr="003F0413" w:rsidRDefault="00301E2C" w:rsidP="003F0413">
      <w:pPr>
        <w:pStyle w:val="5"/>
        <w:numPr>
          <w:ilvl w:val="4"/>
          <w:numId w:val="1"/>
        </w:numPr>
        <w:tabs>
          <w:tab w:val="clear" w:pos="0"/>
        </w:tabs>
        <w:spacing w:before="0" w:after="0"/>
        <w:ind w:left="800" w:firstLine="0"/>
        <w:rPr>
          <w:rFonts w:ascii="Calibri" w:eastAsia="Calibri" w:hAnsi="Calibri" w:cs="Calibri"/>
          <w:b w:val="0"/>
          <w:i w:val="0"/>
          <w:sz w:val="24"/>
        </w:rPr>
      </w:pPr>
      <w:r w:rsidRPr="003F0413">
        <w:rPr>
          <w:rFonts w:ascii="Calibri" w:eastAsia="Calibri" w:hAnsi="Calibri" w:cs="Calibri"/>
          <w:b w:val="0"/>
          <w:i w:val="0"/>
          <w:sz w:val="24"/>
        </w:rPr>
        <w:t>•</w:t>
      </w:r>
      <w:r w:rsidRPr="003F0413">
        <w:rPr>
          <w:rFonts w:ascii="Calibri" w:eastAsia="Calibri" w:hAnsi="Calibri" w:cs="Calibri"/>
          <w:b w:val="0"/>
          <w:i w:val="0"/>
          <w:sz w:val="24"/>
        </w:rPr>
        <w:t>テキストマイニング、文章分析、自動要約、</w:t>
      </w:r>
      <w:r w:rsidRPr="003F0413">
        <w:rPr>
          <w:rFonts w:ascii="Calibri" w:eastAsia="Calibri" w:hAnsi="Calibri" w:cs="Calibri"/>
          <w:b w:val="0"/>
          <w:i w:val="0"/>
          <w:sz w:val="24"/>
        </w:rPr>
        <w:t xml:space="preserve"> </w:t>
      </w:r>
      <w:r w:rsidRPr="003F0413">
        <w:rPr>
          <w:rFonts w:ascii="Calibri" w:eastAsia="Calibri" w:hAnsi="Calibri" w:cs="Calibri"/>
          <w:b w:val="0"/>
          <w:i w:val="0"/>
          <w:sz w:val="24"/>
        </w:rPr>
        <w:t>機械翻</w:t>
      </w:r>
      <w:r w:rsidRPr="003F0413">
        <w:rPr>
          <w:rFonts w:ascii="Calibri" w:eastAsia="Calibri" w:hAnsi="Calibri" w:cs="Calibri"/>
          <w:b w:val="0"/>
          <w:i w:val="0"/>
          <w:sz w:val="24"/>
        </w:rPr>
        <w:t>訳、質問応答システム、対話システム</w:t>
      </w:r>
    </w:p>
    <w:p w:rsidR="00A77B3E" w:rsidRPr="003F0413" w:rsidRDefault="00301E2C" w:rsidP="003F0413">
      <w:pPr>
        <w:pStyle w:val="4"/>
        <w:keepNext w:val="0"/>
        <w:numPr>
          <w:ilvl w:val="3"/>
          <w:numId w:val="1"/>
        </w:numPr>
        <w:tabs>
          <w:tab w:val="clear" w:pos="0"/>
        </w:tabs>
        <w:spacing w:before="0" w:after="0"/>
        <w:ind w:left="600" w:firstLine="0"/>
        <w:rPr>
          <w:rFonts w:ascii="Calibri" w:eastAsia="Calibri" w:hAnsi="Calibri" w:cs="Calibri"/>
          <w:b w:val="0"/>
          <w:sz w:val="24"/>
        </w:rPr>
      </w:pPr>
      <w:bookmarkStart w:id="58" w:name="_B________"/>
      <w:bookmarkEnd w:id="58"/>
      <w:r w:rsidRPr="003F0413">
        <w:rPr>
          <w:rFonts w:ascii="Calibri" w:eastAsia="Calibri" w:hAnsi="Calibri" w:cs="Calibri"/>
          <w:b w:val="0"/>
          <w:sz w:val="24"/>
        </w:rPr>
        <w:t>B</w:t>
      </w:r>
      <w:r w:rsidRPr="003F0413">
        <w:rPr>
          <w:rFonts w:ascii="Calibri" w:eastAsia="Calibri" w:hAnsi="Calibri" w:cs="Calibri"/>
          <w:b w:val="0"/>
          <w:sz w:val="24"/>
        </w:rPr>
        <w:t>：音声・音楽分野</w:t>
      </w:r>
    </w:p>
    <w:p w:rsidR="00A77B3E" w:rsidRPr="003F0413" w:rsidRDefault="00301E2C" w:rsidP="003F0413">
      <w:pPr>
        <w:pStyle w:val="5"/>
        <w:numPr>
          <w:ilvl w:val="4"/>
          <w:numId w:val="1"/>
        </w:numPr>
        <w:tabs>
          <w:tab w:val="clear" w:pos="0"/>
        </w:tabs>
        <w:spacing w:before="0" w:after="0"/>
        <w:ind w:left="800" w:firstLine="0"/>
        <w:rPr>
          <w:rFonts w:ascii="Calibri" w:eastAsia="Calibri" w:hAnsi="Calibri" w:cs="Calibri"/>
          <w:b w:val="0"/>
          <w:i w:val="0"/>
          <w:sz w:val="24"/>
        </w:rPr>
      </w:pPr>
      <w:r w:rsidRPr="003F0413">
        <w:rPr>
          <w:rFonts w:ascii="Calibri" w:eastAsia="Calibri" w:hAnsi="Calibri" w:cs="Calibri"/>
          <w:b w:val="0"/>
          <w:i w:val="0"/>
          <w:sz w:val="24"/>
        </w:rPr>
        <w:t>•</w:t>
      </w:r>
      <w:r w:rsidRPr="003F0413">
        <w:rPr>
          <w:rFonts w:ascii="Calibri" w:eastAsia="Calibri" w:hAnsi="Calibri" w:cs="Calibri"/>
          <w:b w:val="0"/>
          <w:i w:val="0"/>
          <w:sz w:val="24"/>
        </w:rPr>
        <w:t>音声分析、音楽分析、アクセント、イントネーション抽出、ポーズ区間の検出、メロディの抽出</w:t>
      </w:r>
    </w:p>
    <w:p w:rsidR="00A77B3E" w:rsidRPr="003F0413" w:rsidRDefault="00301E2C" w:rsidP="003F0413">
      <w:pPr>
        <w:pStyle w:val="5"/>
        <w:numPr>
          <w:ilvl w:val="4"/>
          <w:numId w:val="1"/>
        </w:numPr>
        <w:tabs>
          <w:tab w:val="clear" w:pos="0"/>
        </w:tabs>
        <w:spacing w:before="0" w:after="0"/>
        <w:ind w:left="800" w:firstLine="0"/>
        <w:rPr>
          <w:rFonts w:ascii="Calibri" w:eastAsia="Calibri" w:hAnsi="Calibri" w:cs="Calibri"/>
          <w:b w:val="0"/>
          <w:i w:val="0"/>
          <w:sz w:val="24"/>
        </w:rPr>
      </w:pPr>
      <w:bookmarkStart w:id="59" w:name="______________"/>
      <w:bookmarkEnd w:id="59"/>
      <w:r w:rsidRPr="003F0413">
        <w:rPr>
          <w:rFonts w:ascii="Calibri" w:eastAsia="Calibri" w:hAnsi="Calibri" w:cs="Calibri"/>
          <w:b w:val="0"/>
          <w:i w:val="0"/>
          <w:sz w:val="24"/>
        </w:rPr>
        <w:t>•</w:t>
      </w:r>
      <w:r w:rsidRPr="003F0413">
        <w:rPr>
          <w:rFonts w:ascii="Calibri" w:eastAsia="Calibri" w:hAnsi="Calibri" w:cs="Calibri"/>
          <w:b w:val="0"/>
          <w:i w:val="0"/>
          <w:sz w:val="24"/>
        </w:rPr>
        <w:t>音声認識、音楽から楽譜へ</w:t>
      </w:r>
    </w:p>
    <w:p w:rsidR="00A77B3E" w:rsidRPr="003F0413" w:rsidRDefault="00301E2C" w:rsidP="003F0413">
      <w:pPr>
        <w:pStyle w:val="5"/>
        <w:numPr>
          <w:ilvl w:val="4"/>
          <w:numId w:val="1"/>
        </w:numPr>
        <w:tabs>
          <w:tab w:val="clear" w:pos="0"/>
        </w:tabs>
        <w:spacing w:before="0" w:after="0"/>
        <w:ind w:left="800" w:firstLine="0"/>
        <w:rPr>
          <w:rFonts w:ascii="Calibri" w:eastAsia="Calibri" w:hAnsi="Calibri" w:cs="Calibri"/>
          <w:b w:val="0"/>
          <w:i w:val="0"/>
          <w:sz w:val="24"/>
        </w:rPr>
      </w:pPr>
      <w:bookmarkStart w:id="60" w:name="____________2"/>
      <w:bookmarkEnd w:id="60"/>
      <w:r w:rsidRPr="003F0413">
        <w:rPr>
          <w:rFonts w:ascii="Calibri" w:eastAsia="Calibri" w:hAnsi="Calibri" w:cs="Calibri"/>
          <w:b w:val="0"/>
          <w:i w:val="0"/>
          <w:sz w:val="24"/>
        </w:rPr>
        <w:t>•</w:t>
      </w:r>
      <w:r w:rsidRPr="003F0413">
        <w:rPr>
          <w:rFonts w:ascii="Calibri" w:eastAsia="Calibri" w:hAnsi="Calibri" w:cs="Calibri"/>
          <w:b w:val="0"/>
          <w:i w:val="0"/>
          <w:sz w:val="24"/>
        </w:rPr>
        <w:t>音声合成、音楽生成</w:t>
      </w:r>
    </w:p>
    <w:p w:rsidR="00A77B3E" w:rsidRPr="003F0413" w:rsidRDefault="00301E2C" w:rsidP="003F0413">
      <w:pPr>
        <w:pStyle w:val="4"/>
        <w:keepNext w:val="0"/>
        <w:numPr>
          <w:ilvl w:val="3"/>
          <w:numId w:val="1"/>
        </w:numPr>
        <w:tabs>
          <w:tab w:val="clear" w:pos="0"/>
        </w:tabs>
        <w:spacing w:before="0" w:after="0"/>
        <w:ind w:left="600" w:firstLine="0"/>
        <w:rPr>
          <w:rFonts w:ascii="Calibri" w:eastAsia="Calibri" w:hAnsi="Calibri" w:cs="Calibri"/>
          <w:b w:val="0"/>
          <w:sz w:val="24"/>
        </w:rPr>
      </w:pPr>
      <w:bookmarkStart w:id="61" w:name="_C________"/>
      <w:bookmarkEnd w:id="61"/>
      <w:r w:rsidRPr="003F0413">
        <w:rPr>
          <w:rFonts w:ascii="Calibri" w:eastAsia="Calibri" w:hAnsi="Calibri" w:cs="Calibri"/>
          <w:b w:val="0"/>
          <w:sz w:val="24"/>
        </w:rPr>
        <w:t>C</w:t>
      </w:r>
      <w:r w:rsidRPr="003F0413">
        <w:rPr>
          <w:rFonts w:ascii="Calibri" w:eastAsia="Calibri" w:hAnsi="Calibri" w:cs="Calibri"/>
          <w:b w:val="0"/>
          <w:sz w:val="24"/>
        </w:rPr>
        <w:t>：画像・映像分野</w:t>
      </w:r>
    </w:p>
    <w:p w:rsidR="00A77B3E" w:rsidRPr="003F0413" w:rsidRDefault="00301E2C" w:rsidP="003F0413">
      <w:pPr>
        <w:pStyle w:val="5"/>
        <w:numPr>
          <w:ilvl w:val="4"/>
          <w:numId w:val="1"/>
        </w:numPr>
        <w:tabs>
          <w:tab w:val="clear" w:pos="0"/>
        </w:tabs>
        <w:spacing w:before="0" w:after="0"/>
        <w:ind w:left="800" w:firstLine="0"/>
        <w:rPr>
          <w:rFonts w:ascii="Calibri" w:eastAsia="Calibri" w:hAnsi="Calibri" w:cs="Calibri"/>
          <w:b w:val="0"/>
          <w:i w:val="0"/>
          <w:sz w:val="24"/>
        </w:rPr>
      </w:pPr>
      <w:r w:rsidRPr="003F0413">
        <w:rPr>
          <w:rFonts w:ascii="Calibri" w:eastAsia="Calibri" w:hAnsi="Calibri" w:cs="Calibri"/>
          <w:b w:val="0"/>
          <w:i w:val="0"/>
          <w:sz w:val="24"/>
        </w:rPr>
        <w:t>•</w:t>
      </w:r>
      <w:r w:rsidRPr="003F0413">
        <w:rPr>
          <w:rFonts w:ascii="Calibri" w:eastAsia="Calibri" w:hAnsi="Calibri" w:cs="Calibri"/>
          <w:b w:val="0"/>
          <w:i w:val="0"/>
          <w:sz w:val="24"/>
        </w:rPr>
        <w:t>パターン認識理論、特徴抽出理論、文字認識、</w:t>
      </w:r>
      <w:r w:rsidRPr="003F0413">
        <w:rPr>
          <w:rFonts w:ascii="Calibri" w:eastAsia="Calibri" w:hAnsi="Calibri" w:cs="Calibri"/>
          <w:b w:val="0"/>
          <w:i w:val="0"/>
          <w:sz w:val="24"/>
        </w:rPr>
        <w:t xml:space="preserve"> </w:t>
      </w:r>
      <w:r w:rsidRPr="003F0413">
        <w:rPr>
          <w:rFonts w:ascii="Calibri" w:eastAsia="Calibri" w:hAnsi="Calibri" w:cs="Calibri"/>
          <w:b w:val="0"/>
          <w:i w:val="0"/>
          <w:sz w:val="24"/>
        </w:rPr>
        <w:t>画像ディジタル化・圧縮技術、スペクトル分析</w:t>
      </w:r>
    </w:p>
    <w:p w:rsidR="00A77B3E" w:rsidRPr="003F0413" w:rsidRDefault="00301E2C" w:rsidP="003F0413">
      <w:pPr>
        <w:pStyle w:val="5"/>
        <w:numPr>
          <w:ilvl w:val="4"/>
          <w:numId w:val="1"/>
        </w:numPr>
        <w:tabs>
          <w:tab w:val="clear" w:pos="0"/>
        </w:tabs>
        <w:spacing w:before="0" w:after="0"/>
        <w:ind w:left="800" w:firstLine="0"/>
        <w:rPr>
          <w:rFonts w:ascii="Calibri" w:eastAsia="Calibri" w:hAnsi="Calibri" w:cs="Calibri"/>
          <w:b w:val="0"/>
          <w:i w:val="0"/>
          <w:sz w:val="24"/>
        </w:rPr>
      </w:pPr>
      <w:r w:rsidRPr="003F0413">
        <w:rPr>
          <w:rFonts w:ascii="Calibri" w:eastAsia="Calibri" w:hAnsi="Calibri" w:cs="Calibri"/>
          <w:b w:val="0"/>
          <w:i w:val="0"/>
          <w:sz w:val="24"/>
        </w:rPr>
        <w:t>•</w:t>
      </w:r>
      <w:r w:rsidRPr="003F0413">
        <w:rPr>
          <w:rFonts w:ascii="Calibri" w:eastAsia="Calibri" w:hAnsi="Calibri" w:cs="Calibri"/>
          <w:b w:val="0"/>
          <w:i w:val="0"/>
          <w:sz w:val="24"/>
        </w:rPr>
        <w:t>画像処理・変換技術、歪補正技術、画像認識・理解、画像検索技術、電子透かし技術</w:t>
      </w:r>
    </w:p>
    <w:p w:rsidR="00A77B3E" w:rsidRPr="003F0413" w:rsidRDefault="00301E2C" w:rsidP="003F0413">
      <w:pPr>
        <w:pStyle w:val="5"/>
        <w:numPr>
          <w:ilvl w:val="4"/>
          <w:numId w:val="1"/>
        </w:numPr>
        <w:tabs>
          <w:tab w:val="clear" w:pos="0"/>
        </w:tabs>
        <w:spacing w:before="0" w:after="0"/>
        <w:ind w:left="800" w:firstLine="0"/>
        <w:rPr>
          <w:rFonts w:ascii="Calibri" w:eastAsia="Calibri" w:hAnsi="Calibri" w:cs="Calibri"/>
          <w:b w:val="0"/>
          <w:i w:val="0"/>
          <w:sz w:val="24"/>
        </w:rPr>
      </w:pPr>
      <w:bookmarkStart w:id="62" w:name="___________________________"/>
      <w:bookmarkEnd w:id="62"/>
      <w:r w:rsidRPr="003F0413">
        <w:rPr>
          <w:rFonts w:ascii="Calibri" w:eastAsia="Calibri" w:hAnsi="Calibri" w:cs="Calibri"/>
          <w:b w:val="0"/>
          <w:i w:val="0"/>
          <w:sz w:val="24"/>
        </w:rPr>
        <w:lastRenderedPageBreak/>
        <w:t>•</w:t>
      </w:r>
      <w:r w:rsidRPr="003F0413">
        <w:rPr>
          <w:rFonts w:ascii="Calibri" w:eastAsia="Calibri" w:hAnsi="Calibri" w:cs="Calibri"/>
          <w:b w:val="0"/>
          <w:i w:val="0"/>
          <w:sz w:val="24"/>
        </w:rPr>
        <w:t>映像処理、映像圧縮、映像認識技術、部分映像検索技術</w:t>
      </w:r>
    </w:p>
    <w:p w:rsidR="00A77B3E" w:rsidRPr="003F0413" w:rsidRDefault="00301E2C" w:rsidP="003F0413">
      <w:pPr>
        <w:pStyle w:val="5"/>
        <w:numPr>
          <w:ilvl w:val="4"/>
          <w:numId w:val="1"/>
        </w:numPr>
        <w:tabs>
          <w:tab w:val="clear" w:pos="0"/>
        </w:tabs>
        <w:spacing w:before="0" w:after="0"/>
        <w:ind w:left="800" w:firstLine="0"/>
        <w:rPr>
          <w:rFonts w:ascii="Calibri" w:eastAsia="Calibri" w:hAnsi="Calibri" w:cs="Calibri"/>
          <w:b w:val="0"/>
          <w:i w:val="0"/>
          <w:sz w:val="24"/>
        </w:rPr>
      </w:pPr>
      <w:bookmarkStart w:id="63" w:name="_________________"/>
      <w:bookmarkEnd w:id="63"/>
      <w:r w:rsidRPr="003F0413">
        <w:rPr>
          <w:rFonts w:ascii="Calibri" w:eastAsia="Calibri" w:hAnsi="Calibri" w:cs="Calibri"/>
          <w:b w:val="0"/>
          <w:i w:val="0"/>
          <w:sz w:val="24"/>
        </w:rPr>
        <w:t>•</w:t>
      </w:r>
      <w:r w:rsidRPr="003F0413">
        <w:rPr>
          <w:rFonts w:ascii="Calibri" w:eastAsia="Calibri" w:hAnsi="Calibri" w:cs="Calibri"/>
          <w:b w:val="0"/>
          <w:i w:val="0"/>
          <w:sz w:val="24"/>
        </w:rPr>
        <w:t>マンガ、アニメ生成技術、ゲーム</w:t>
      </w:r>
    </w:p>
    <w:p w:rsidR="00A77B3E" w:rsidRPr="003F0413" w:rsidRDefault="00301E2C" w:rsidP="003F0413">
      <w:pPr>
        <w:pStyle w:val="5"/>
        <w:numPr>
          <w:ilvl w:val="4"/>
          <w:numId w:val="1"/>
        </w:numPr>
        <w:tabs>
          <w:tab w:val="clear" w:pos="0"/>
        </w:tabs>
        <w:spacing w:before="0" w:after="0"/>
        <w:ind w:left="800" w:firstLine="0"/>
        <w:rPr>
          <w:rFonts w:ascii="Calibri" w:eastAsia="Calibri" w:hAnsi="Calibri" w:cs="Calibri"/>
          <w:b w:val="0"/>
          <w:i w:val="0"/>
          <w:sz w:val="24"/>
        </w:rPr>
      </w:pPr>
      <w:bookmarkStart w:id="64" w:name="_______________"/>
      <w:bookmarkEnd w:id="64"/>
      <w:r w:rsidRPr="003F0413">
        <w:rPr>
          <w:rFonts w:ascii="Calibri" w:eastAsia="Calibri" w:hAnsi="Calibri" w:cs="Calibri"/>
          <w:b w:val="0"/>
          <w:i w:val="0"/>
          <w:sz w:val="24"/>
        </w:rPr>
        <w:t>•</w:t>
      </w:r>
      <w:r w:rsidRPr="003F0413">
        <w:rPr>
          <w:rFonts w:ascii="Calibri" w:eastAsia="Calibri" w:hAnsi="Calibri" w:cs="Calibri"/>
          <w:b w:val="0"/>
          <w:i w:val="0"/>
          <w:sz w:val="24"/>
        </w:rPr>
        <w:t>コンピュータグラフィックス</w:t>
      </w:r>
    </w:p>
    <w:p w:rsidR="00A77B3E" w:rsidRPr="003F0413" w:rsidRDefault="00301E2C" w:rsidP="003F0413">
      <w:pPr>
        <w:pStyle w:val="5"/>
        <w:numPr>
          <w:ilvl w:val="4"/>
          <w:numId w:val="1"/>
        </w:numPr>
        <w:tabs>
          <w:tab w:val="clear" w:pos="0"/>
        </w:tabs>
        <w:spacing w:before="0" w:after="0"/>
        <w:ind w:left="800" w:firstLine="0"/>
        <w:rPr>
          <w:rFonts w:ascii="Calibri" w:eastAsia="Calibri" w:hAnsi="Calibri" w:cs="Calibri"/>
          <w:b w:val="0"/>
          <w:i w:val="0"/>
          <w:sz w:val="24"/>
        </w:rPr>
      </w:pPr>
      <w:bookmarkStart w:id="65" w:name="__________________________"/>
      <w:bookmarkEnd w:id="65"/>
      <w:r w:rsidRPr="003F0413">
        <w:rPr>
          <w:rFonts w:ascii="Calibri" w:eastAsia="Calibri" w:hAnsi="Calibri" w:cs="Calibri"/>
          <w:b w:val="0"/>
          <w:i w:val="0"/>
          <w:sz w:val="24"/>
        </w:rPr>
        <w:t>•</w:t>
      </w:r>
      <w:r w:rsidRPr="003F0413">
        <w:rPr>
          <w:rFonts w:ascii="Calibri" w:eastAsia="Calibri" w:hAnsi="Calibri" w:cs="Calibri"/>
          <w:b w:val="0"/>
          <w:i w:val="0"/>
          <w:sz w:val="24"/>
        </w:rPr>
        <w:t>マルチメディア技術、ヒューマン・インターフェイス</w:t>
      </w:r>
    </w:p>
    <w:p w:rsidR="00A77B3E" w:rsidRPr="003F0413" w:rsidRDefault="00301E2C" w:rsidP="003F0413">
      <w:pPr>
        <w:pStyle w:val="4"/>
        <w:keepNext w:val="0"/>
        <w:numPr>
          <w:ilvl w:val="3"/>
          <w:numId w:val="1"/>
        </w:numPr>
        <w:tabs>
          <w:tab w:val="clear" w:pos="0"/>
        </w:tabs>
        <w:spacing w:before="0" w:after="0"/>
        <w:ind w:left="600" w:firstLine="0"/>
        <w:rPr>
          <w:rFonts w:ascii="Calibri" w:eastAsia="Calibri" w:hAnsi="Calibri" w:cs="Calibri"/>
          <w:b w:val="0"/>
          <w:sz w:val="24"/>
        </w:rPr>
      </w:pPr>
      <w:bookmarkStart w:id="66" w:name="_D___________________"/>
      <w:bookmarkEnd w:id="66"/>
      <w:r w:rsidRPr="003F0413">
        <w:rPr>
          <w:rFonts w:ascii="Calibri" w:eastAsia="Calibri" w:hAnsi="Calibri" w:cs="Calibri"/>
          <w:b w:val="0"/>
          <w:sz w:val="24"/>
        </w:rPr>
        <w:t>D</w:t>
      </w:r>
      <w:r w:rsidRPr="003F0413">
        <w:rPr>
          <w:rFonts w:ascii="Calibri" w:eastAsia="Calibri" w:hAnsi="Calibri" w:cs="Calibri"/>
          <w:b w:val="0"/>
          <w:sz w:val="24"/>
        </w:rPr>
        <w:t>：コンピュータ・ソフトウェア、情報通信</w:t>
      </w:r>
    </w:p>
    <w:p w:rsidR="00A77B3E" w:rsidRPr="003F0413" w:rsidRDefault="00301E2C" w:rsidP="003F0413">
      <w:pPr>
        <w:pStyle w:val="5"/>
        <w:numPr>
          <w:ilvl w:val="4"/>
          <w:numId w:val="1"/>
        </w:numPr>
        <w:tabs>
          <w:tab w:val="clear" w:pos="0"/>
        </w:tabs>
        <w:spacing w:before="0" w:after="0"/>
        <w:ind w:left="800" w:firstLine="0"/>
        <w:rPr>
          <w:rFonts w:ascii="Calibri" w:eastAsia="Calibri" w:hAnsi="Calibri" w:cs="Calibri"/>
          <w:b w:val="0"/>
          <w:i w:val="0"/>
          <w:sz w:val="24"/>
        </w:rPr>
      </w:pPr>
      <w:bookmarkStart w:id="67" w:name="_______________________OS"/>
      <w:bookmarkEnd w:id="67"/>
      <w:r w:rsidRPr="003F0413">
        <w:rPr>
          <w:rFonts w:ascii="Calibri" w:eastAsia="Calibri" w:hAnsi="Calibri" w:cs="Calibri"/>
          <w:b w:val="0"/>
          <w:i w:val="0"/>
          <w:sz w:val="24"/>
        </w:rPr>
        <w:t>•</w:t>
      </w:r>
      <w:r w:rsidRPr="003F0413">
        <w:rPr>
          <w:rFonts w:ascii="Calibri" w:eastAsia="Calibri" w:hAnsi="Calibri" w:cs="Calibri"/>
          <w:b w:val="0"/>
          <w:i w:val="0"/>
          <w:sz w:val="24"/>
        </w:rPr>
        <w:t xml:space="preserve">プログラミング、ソフトウェア、システム、　</w:t>
      </w:r>
      <w:r w:rsidRPr="003F0413">
        <w:rPr>
          <w:rFonts w:ascii="Calibri" w:eastAsia="Calibri" w:hAnsi="Calibri" w:cs="Calibri"/>
          <w:b w:val="0"/>
          <w:i w:val="0"/>
          <w:sz w:val="24"/>
        </w:rPr>
        <w:t>OS</w:t>
      </w:r>
    </w:p>
    <w:p w:rsidR="00A77B3E" w:rsidRPr="003F0413" w:rsidRDefault="00301E2C" w:rsidP="003F0413">
      <w:pPr>
        <w:pStyle w:val="5"/>
        <w:numPr>
          <w:ilvl w:val="4"/>
          <w:numId w:val="1"/>
        </w:numPr>
        <w:tabs>
          <w:tab w:val="clear" w:pos="0"/>
        </w:tabs>
        <w:spacing w:before="0" w:after="0"/>
        <w:ind w:left="800" w:firstLine="0"/>
        <w:rPr>
          <w:rFonts w:ascii="Calibri" w:eastAsia="Calibri" w:hAnsi="Calibri" w:cs="Calibri"/>
          <w:b w:val="0"/>
          <w:i w:val="0"/>
          <w:sz w:val="24"/>
        </w:rPr>
      </w:pPr>
      <w:bookmarkStart w:id="68" w:name="_______________2"/>
      <w:bookmarkEnd w:id="68"/>
      <w:r w:rsidRPr="003F0413">
        <w:rPr>
          <w:rFonts w:ascii="Calibri" w:eastAsia="Calibri" w:hAnsi="Calibri" w:cs="Calibri"/>
          <w:b w:val="0"/>
          <w:i w:val="0"/>
          <w:sz w:val="24"/>
        </w:rPr>
        <w:t>•</w:t>
      </w:r>
      <w:r w:rsidRPr="003F0413">
        <w:rPr>
          <w:rFonts w:ascii="Calibri" w:eastAsia="Calibri" w:hAnsi="Calibri" w:cs="Calibri"/>
          <w:b w:val="0"/>
          <w:i w:val="0"/>
          <w:sz w:val="24"/>
        </w:rPr>
        <w:t>データベースの理論と実際</w:t>
      </w:r>
    </w:p>
    <w:p w:rsidR="00A77B3E" w:rsidRPr="003F0413" w:rsidRDefault="00301E2C" w:rsidP="003F0413">
      <w:pPr>
        <w:pStyle w:val="5"/>
        <w:numPr>
          <w:ilvl w:val="4"/>
          <w:numId w:val="1"/>
        </w:numPr>
        <w:tabs>
          <w:tab w:val="clear" w:pos="0"/>
        </w:tabs>
        <w:spacing w:before="0" w:after="0"/>
        <w:ind w:left="800" w:firstLine="0"/>
        <w:rPr>
          <w:rFonts w:ascii="Calibri" w:eastAsia="Calibri" w:hAnsi="Calibri" w:cs="Calibri"/>
          <w:b w:val="0"/>
          <w:i w:val="0"/>
          <w:sz w:val="24"/>
        </w:rPr>
      </w:pPr>
      <w:bookmarkStart w:id="69" w:name="________________________"/>
      <w:bookmarkEnd w:id="69"/>
      <w:r w:rsidRPr="003F0413">
        <w:rPr>
          <w:rFonts w:ascii="Calibri" w:eastAsia="Calibri" w:hAnsi="Calibri" w:cs="Calibri"/>
          <w:b w:val="0"/>
          <w:i w:val="0"/>
          <w:sz w:val="24"/>
        </w:rPr>
        <w:t>•</w:t>
      </w:r>
      <w:r w:rsidRPr="003F0413">
        <w:rPr>
          <w:rFonts w:ascii="Calibri" w:eastAsia="Calibri" w:hAnsi="Calibri" w:cs="Calibri"/>
          <w:b w:val="0"/>
          <w:i w:val="0"/>
          <w:sz w:val="24"/>
        </w:rPr>
        <w:t>ソフトウェア工学、デバック技術、ゲームソフト</w:t>
      </w:r>
    </w:p>
    <w:p w:rsidR="00A77B3E" w:rsidRPr="003F0413" w:rsidRDefault="00301E2C" w:rsidP="003F0413">
      <w:pPr>
        <w:pStyle w:val="5"/>
        <w:numPr>
          <w:ilvl w:val="4"/>
          <w:numId w:val="1"/>
        </w:numPr>
        <w:tabs>
          <w:tab w:val="clear" w:pos="0"/>
        </w:tabs>
        <w:spacing w:before="0" w:after="0"/>
        <w:ind w:left="800" w:firstLine="0"/>
        <w:rPr>
          <w:rFonts w:ascii="Calibri" w:eastAsia="Calibri" w:hAnsi="Calibri" w:cs="Calibri"/>
          <w:b w:val="0"/>
          <w:i w:val="0"/>
          <w:sz w:val="24"/>
        </w:rPr>
      </w:pPr>
      <w:bookmarkStart w:id="70" w:name="____________________________2"/>
      <w:bookmarkEnd w:id="70"/>
      <w:r w:rsidRPr="003F0413">
        <w:rPr>
          <w:rFonts w:ascii="Calibri" w:eastAsia="Calibri" w:hAnsi="Calibri" w:cs="Calibri"/>
          <w:b w:val="0"/>
          <w:i w:val="0"/>
          <w:sz w:val="24"/>
        </w:rPr>
        <w:t>•</w:t>
      </w:r>
      <w:r w:rsidRPr="003F0413">
        <w:rPr>
          <w:rFonts w:ascii="Calibri" w:eastAsia="Calibri" w:hAnsi="Calibri" w:cs="Calibri"/>
          <w:b w:val="0"/>
          <w:i w:val="0"/>
          <w:sz w:val="24"/>
        </w:rPr>
        <w:t>ネットワーク・ソフト、ウェブ技術、検索エンジン技術</w:t>
      </w:r>
    </w:p>
    <w:p w:rsidR="00A77B3E" w:rsidRPr="003F0413" w:rsidRDefault="00301E2C" w:rsidP="003F0413">
      <w:pPr>
        <w:pStyle w:val="5"/>
        <w:numPr>
          <w:ilvl w:val="4"/>
          <w:numId w:val="1"/>
        </w:numPr>
        <w:tabs>
          <w:tab w:val="clear" w:pos="0"/>
        </w:tabs>
        <w:spacing w:before="0" w:after="0"/>
        <w:ind w:left="800" w:firstLine="0"/>
        <w:rPr>
          <w:rFonts w:ascii="Calibri" w:eastAsia="Calibri" w:hAnsi="Calibri" w:cs="Calibri"/>
          <w:b w:val="0"/>
          <w:i w:val="0"/>
          <w:sz w:val="24"/>
        </w:rPr>
      </w:pPr>
      <w:bookmarkStart w:id="71" w:name="________________2"/>
      <w:bookmarkEnd w:id="71"/>
      <w:r w:rsidRPr="003F0413">
        <w:rPr>
          <w:rFonts w:ascii="Calibri" w:eastAsia="Calibri" w:hAnsi="Calibri" w:cs="Calibri"/>
          <w:b w:val="0"/>
          <w:i w:val="0"/>
          <w:sz w:val="24"/>
        </w:rPr>
        <w:t>•</w:t>
      </w:r>
      <w:r w:rsidRPr="003F0413">
        <w:rPr>
          <w:rFonts w:ascii="Calibri" w:eastAsia="Calibri" w:hAnsi="Calibri" w:cs="Calibri"/>
          <w:b w:val="0"/>
          <w:i w:val="0"/>
          <w:sz w:val="24"/>
        </w:rPr>
        <w:t>暗号理論、セキュリティ技術</w:t>
      </w:r>
    </w:p>
    <w:p w:rsidR="00A77B3E" w:rsidRPr="003F0413" w:rsidRDefault="00301E2C" w:rsidP="003F0413">
      <w:pPr>
        <w:pStyle w:val="4"/>
        <w:keepNext w:val="0"/>
        <w:numPr>
          <w:ilvl w:val="3"/>
          <w:numId w:val="1"/>
        </w:numPr>
        <w:tabs>
          <w:tab w:val="clear" w:pos="0"/>
        </w:tabs>
        <w:spacing w:before="0" w:after="0"/>
        <w:ind w:left="600" w:firstLine="0"/>
        <w:rPr>
          <w:rFonts w:ascii="Calibri" w:eastAsia="Calibri" w:hAnsi="Calibri" w:cs="Calibri"/>
          <w:b w:val="0"/>
          <w:sz w:val="24"/>
        </w:rPr>
      </w:pPr>
      <w:bookmarkStart w:id="72" w:name="_E__________"/>
      <w:bookmarkEnd w:id="72"/>
      <w:r w:rsidRPr="003F0413">
        <w:rPr>
          <w:rFonts w:ascii="Calibri" w:eastAsia="Calibri" w:hAnsi="Calibri" w:cs="Calibri"/>
          <w:b w:val="0"/>
          <w:sz w:val="24"/>
        </w:rPr>
        <w:t>E</w:t>
      </w:r>
      <w:r w:rsidRPr="003F0413">
        <w:rPr>
          <w:rFonts w:ascii="Calibri" w:eastAsia="Calibri" w:hAnsi="Calibri" w:cs="Calibri"/>
          <w:b w:val="0"/>
          <w:sz w:val="24"/>
        </w:rPr>
        <w:t>：知識工学、人工知能</w:t>
      </w:r>
    </w:p>
    <w:p w:rsidR="00A77B3E" w:rsidRPr="003F0413" w:rsidRDefault="00301E2C" w:rsidP="003F0413">
      <w:pPr>
        <w:pStyle w:val="5"/>
        <w:numPr>
          <w:ilvl w:val="4"/>
          <w:numId w:val="1"/>
        </w:numPr>
        <w:tabs>
          <w:tab w:val="clear" w:pos="0"/>
        </w:tabs>
        <w:spacing w:before="0" w:after="0"/>
        <w:ind w:left="800" w:firstLine="0"/>
        <w:rPr>
          <w:rFonts w:ascii="Calibri" w:eastAsia="Calibri" w:hAnsi="Calibri" w:cs="Calibri"/>
          <w:b w:val="0"/>
          <w:i w:val="0"/>
          <w:sz w:val="24"/>
        </w:rPr>
      </w:pPr>
      <w:bookmarkStart w:id="73" w:name="___________________2"/>
      <w:bookmarkEnd w:id="73"/>
      <w:r w:rsidRPr="003F0413">
        <w:rPr>
          <w:rFonts w:ascii="Calibri" w:eastAsia="Calibri" w:hAnsi="Calibri" w:cs="Calibri"/>
          <w:b w:val="0"/>
          <w:i w:val="0"/>
          <w:sz w:val="24"/>
        </w:rPr>
        <w:t>•</w:t>
      </w:r>
      <w:r w:rsidRPr="003F0413">
        <w:rPr>
          <w:rFonts w:ascii="Calibri" w:eastAsia="Calibri" w:hAnsi="Calibri" w:cs="Calibri"/>
          <w:b w:val="0"/>
          <w:i w:val="0"/>
          <w:sz w:val="24"/>
        </w:rPr>
        <w:t>知識表現、セマンティック・ウェブ</w:t>
      </w:r>
    </w:p>
    <w:p w:rsidR="00A77B3E" w:rsidRPr="003F0413" w:rsidRDefault="00301E2C" w:rsidP="003F0413">
      <w:pPr>
        <w:pStyle w:val="5"/>
        <w:numPr>
          <w:ilvl w:val="4"/>
          <w:numId w:val="1"/>
        </w:numPr>
        <w:tabs>
          <w:tab w:val="clear" w:pos="0"/>
        </w:tabs>
        <w:spacing w:before="0" w:after="0"/>
        <w:ind w:left="800" w:firstLine="0"/>
        <w:rPr>
          <w:rFonts w:ascii="Calibri" w:eastAsia="Calibri" w:hAnsi="Calibri" w:cs="Calibri"/>
          <w:b w:val="0"/>
          <w:i w:val="0"/>
          <w:sz w:val="24"/>
        </w:rPr>
      </w:pPr>
      <w:bookmarkStart w:id="74" w:name="____________3"/>
      <w:bookmarkEnd w:id="74"/>
      <w:r w:rsidRPr="003F0413">
        <w:rPr>
          <w:rFonts w:ascii="Calibri" w:eastAsia="Calibri" w:hAnsi="Calibri" w:cs="Calibri"/>
          <w:b w:val="0"/>
          <w:i w:val="0"/>
          <w:sz w:val="24"/>
        </w:rPr>
        <w:t>•</w:t>
      </w:r>
      <w:r w:rsidRPr="003F0413">
        <w:rPr>
          <w:rFonts w:ascii="Calibri" w:eastAsia="Calibri" w:hAnsi="Calibri" w:cs="Calibri"/>
          <w:b w:val="0"/>
          <w:i w:val="0"/>
          <w:sz w:val="24"/>
        </w:rPr>
        <w:t>辞書学、百科辞典学</w:t>
      </w:r>
    </w:p>
    <w:p w:rsidR="00A77B3E" w:rsidRPr="003F0413" w:rsidRDefault="00301E2C" w:rsidP="003F0413">
      <w:pPr>
        <w:pStyle w:val="5"/>
        <w:numPr>
          <w:ilvl w:val="4"/>
          <w:numId w:val="1"/>
        </w:numPr>
        <w:tabs>
          <w:tab w:val="clear" w:pos="0"/>
        </w:tabs>
        <w:spacing w:before="0" w:after="0"/>
        <w:ind w:left="800" w:firstLine="0"/>
        <w:rPr>
          <w:rFonts w:ascii="Calibri" w:eastAsia="Calibri" w:hAnsi="Calibri" w:cs="Calibri"/>
          <w:b w:val="0"/>
          <w:i w:val="0"/>
          <w:sz w:val="24"/>
        </w:rPr>
      </w:pPr>
      <w:bookmarkStart w:id="75" w:name="______"/>
      <w:bookmarkEnd w:id="75"/>
      <w:r w:rsidRPr="003F0413">
        <w:rPr>
          <w:rFonts w:ascii="Calibri" w:eastAsia="Calibri" w:hAnsi="Calibri" w:cs="Calibri"/>
          <w:b w:val="0"/>
          <w:i w:val="0"/>
          <w:sz w:val="24"/>
        </w:rPr>
        <w:t>•</w:t>
      </w:r>
      <w:r w:rsidRPr="003F0413">
        <w:rPr>
          <w:rFonts w:ascii="Calibri" w:eastAsia="Calibri" w:hAnsi="Calibri" w:cs="Calibri"/>
          <w:b w:val="0"/>
          <w:i w:val="0"/>
          <w:sz w:val="24"/>
        </w:rPr>
        <w:t>編集工学</w:t>
      </w:r>
    </w:p>
    <w:p w:rsidR="00A77B3E" w:rsidRPr="003F0413" w:rsidRDefault="00301E2C" w:rsidP="003F0413">
      <w:pPr>
        <w:pStyle w:val="5"/>
        <w:numPr>
          <w:ilvl w:val="4"/>
          <w:numId w:val="1"/>
        </w:numPr>
        <w:tabs>
          <w:tab w:val="clear" w:pos="0"/>
        </w:tabs>
        <w:spacing w:before="0" w:after="0"/>
        <w:ind w:left="800" w:firstLine="0"/>
        <w:rPr>
          <w:rFonts w:ascii="Calibri" w:eastAsia="Calibri" w:hAnsi="Calibri" w:cs="Calibri"/>
          <w:b w:val="0"/>
          <w:i w:val="0"/>
          <w:sz w:val="24"/>
        </w:rPr>
      </w:pPr>
      <w:bookmarkStart w:id="76" w:name="_______2"/>
      <w:bookmarkEnd w:id="76"/>
      <w:r w:rsidRPr="003F0413">
        <w:rPr>
          <w:rFonts w:ascii="Calibri" w:eastAsia="Calibri" w:hAnsi="Calibri" w:cs="Calibri"/>
          <w:b w:val="0"/>
          <w:i w:val="0"/>
          <w:sz w:val="24"/>
        </w:rPr>
        <w:t>•</w:t>
      </w:r>
      <w:r w:rsidRPr="003F0413">
        <w:rPr>
          <w:rFonts w:ascii="Calibri" w:eastAsia="Calibri" w:hAnsi="Calibri" w:cs="Calibri"/>
          <w:b w:val="0"/>
          <w:i w:val="0"/>
          <w:sz w:val="24"/>
        </w:rPr>
        <w:t>推論技術</w:t>
      </w:r>
    </w:p>
    <w:p w:rsidR="00A77B3E" w:rsidRPr="003F0413" w:rsidRDefault="00301E2C" w:rsidP="003F0413">
      <w:pPr>
        <w:pStyle w:val="5"/>
        <w:numPr>
          <w:ilvl w:val="4"/>
          <w:numId w:val="1"/>
        </w:numPr>
        <w:tabs>
          <w:tab w:val="clear" w:pos="0"/>
        </w:tabs>
        <w:spacing w:before="0" w:after="0"/>
        <w:ind w:left="800" w:firstLine="0"/>
        <w:rPr>
          <w:rFonts w:ascii="Calibri" w:eastAsia="Calibri" w:hAnsi="Calibri" w:cs="Calibri"/>
          <w:b w:val="0"/>
          <w:i w:val="0"/>
          <w:sz w:val="24"/>
        </w:rPr>
      </w:pPr>
      <w:bookmarkStart w:id="77" w:name="____________________"/>
      <w:bookmarkEnd w:id="77"/>
      <w:r w:rsidRPr="003F0413">
        <w:rPr>
          <w:rFonts w:ascii="Calibri" w:eastAsia="Calibri" w:hAnsi="Calibri" w:cs="Calibri"/>
          <w:b w:val="0"/>
          <w:i w:val="0"/>
          <w:sz w:val="24"/>
        </w:rPr>
        <w:t>•</w:t>
      </w:r>
      <w:r w:rsidRPr="003F0413">
        <w:rPr>
          <w:rFonts w:ascii="Calibri" w:eastAsia="Calibri" w:hAnsi="Calibri" w:cs="Calibri"/>
          <w:b w:val="0"/>
          <w:i w:val="0"/>
          <w:sz w:val="24"/>
        </w:rPr>
        <w:t>エキスパートシステム、問題解決、学習</w:t>
      </w:r>
    </w:p>
    <w:p w:rsidR="00A77B3E" w:rsidRPr="003F0413" w:rsidRDefault="00301E2C" w:rsidP="003F0413">
      <w:pPr>
        <w:pStyle w:val="5"/>
        <w:numPr>
          <w:ilvl w:val="4"/>
          <w:numId w:val="1"/>
        </w:numPr>
        <w:tabs>
          <w:tab w:val="clear" w:pos="0"/>
        </w:tabs>
        <w:spacing w:before="0" w:after="0"/>
        <w:ind w:left="800" w:firstLine="0"/>
        <w:rPr>
          <w:rFonts w:ascii="Calibri" w:eastAsia="Calibri" w:hAnsi="Calibri" w:cs="Calibri"/>
          <w:b w:val="0"/>
          <w:i w:val="0"/>
          <w:sz w:val="24"/>
        </w:rPr>
      </w:pPr>
      <w:bookmarkStart w:id="78" w:name="_____________________________2"/>
      <w:bookmarkEnd w:id="78"/>
      <w:r w:rsidRPr="003F0413">
        <w:rPr>
          <w:rFonts w:ascii="Calibri" w:eastAsia="Calibri" w:hAnsi="Calibri" w:cs="Calibri"/>
          <w:b w:val="0"/>
          <w:i w:val="0"/>
          <w:sz w:val="24"/>
        </w:rPr>
        <w:t>•</w:t>
      </w:r>
      <w:r w:rsidRPr="003F0413">
        <w:rPr>
          <w:rFonts w:ascii="Calibri" w:eastAsia="Calibri" w:hAnsi="Calibri" w:cs="Calibri"/>
          <w:b w:val="0"/>
          <w:i w:val="0"/>
          <w:sz w:val="24"/>
        </w:rPr>
        <w:t>著作権</w:t>
      </w:r>
      <w:r w:rsidRPr="003F0413">
        <w:rPr>
          <w:rFonts w:ascii="Calibri" w:eastAsia="Calibri" w:hAnsi="Calibri" w:cs="Calibri"/>
          <w:b w:val="0"/>
          <w:i w:val="0"/>
          <w:sz w:val="24"/>
        </w:rPr>
        <w:t xml:space="preserve"> </w:t>
      </w:r>
      <w:r w:rsidRPr="003F0413">
        <w:rPr>
          <w:rFonts w:ascii="Calibri" w:eastAsia="Calibri" w:hAnsi="Calibri" w:cs="Calibri"/>
          <w:b w:val="0"/>
          <w:i w:val="0"/>
          <w:sz w:val="24"/>
        </w:rPr>
        <w:t>、</w:t>
      </w:r>
      <w:r w:rsidRPr="003F0413">
        <w:rPr>
          <w:rFonts w:ascii="Calibri" w:eastAsia="Calibri" w:hAnsi="Calibri" w:cs="Calibri"/>
          <w:b w:val="0"/>
          <w:i w:val="0"/>
          <w:sz w:val="24"/>
        </w:rPr>
        <w:t xml:space="preserve"> </w:t>
      </w:r>
      <w:r w:rsidRPr="003F0413">
        <w:rPr>
          <w:rFonts w:ascii="Calibri" w:eastAsia="Calibri" w:hAnsi="Calibri" w:cs="Calibri"/>
          <w:b w:val="0"/>
          <w:i w:val="0"/>
          <w:sz w:val="24"/>
        </w:rPr>
        <w:t>知的所有権</w:t>
      </w:r>
      <w:r w:rsidRPr="003F0413">
        <w:rPr>
          <w:rFonts w:ascii="Calibri" w:eastAsia="Calibri" w:hAnsi="Calibri" w:cs="Calibri"/>
          <w:b w:val="0"/>
          <w:i w:val="0"/>
          <w:sz w:val="24"/>
        </w:rPr>
        <w:t xml:space="preserve"> </w:t>
      </w:r>
      <w:r w:rsidRPr="003F0413">
        <w:rPr>
          <w:rFonts w:ascii="Calibri" w:eastAsia="Calibri" w:hAnsi="Calibri" w:cs="Calibri"/>
          <w:b w:val="0"/>
          <w:i w:val="0"/>
          <w:sz w:val="24"/>
        </w:rPr>
        <w:t>、</w:t>
      </w:r>
      <w:r w:rsidRPr="003F0413">
        <w:rPr>
          <w:rFonts w:ascii="Calibri" w:eastAsia="Calibri" w:hAnsi="Calibri" w:cs="Calibri"/>
          <w:b w:val="0"/>
          <w:i w:val="0"/>
          <w:sz w:val="24"/>
        </w:rPr>
        <w:t xml:space="preserve"> </w:t>
      </w:r>
      <w:r w:rsidRPr="003F0413">
        <w:rPr>
          <w:rFonts w:ascii="Calibri" w:eastAsia="Calibri" w:hAnsi="Calibri" w:cs="Calibri"/>
          <w:b w:val="0"/>
          <w:i w:val="0"/>
          <w:sz w:val="24"/>
        </w:rPr>
        <w:t>クリエイティブ・コモンズ</w:t>
      </w:r>
    </w:p>
    <w:p w:rsidR="00A77B3E" w:rsidRPr="003F0413" w:rsidRDefault="00301E2C" w:rsidP="003F0413">
      <w:pPr>
        <w:pStyle w:val="4"/>
        <w:keepNext w:val="0"/>
        <w:numPr>
          <w:ilvl w:val="3"/>
          <w:numId w:val="1"/>
        </w:numPr>
        <w:tabs>
          <w:tab w:val="clear" w:pos="0"/>
        </w:tabs>
        <w:spacing w:before="0" w:after="0"/>
        <w:ind w:left="600" w:firstLine="0"/>
        <w:rPr>
          <w:rFonts w:ascii="Calibri" w:eastAsia="Calibri" w:hAnsi="Calibri" w:cs="Calibri"/>
          <w:b w:val="0"/>
          <w:sz w:val="24"/>
        </w:rPr>
      </w:pPr>
      <w:bookmarkStart w:id="79" w:name="_F____________"/>
      <w:bookmarkEnd w:id="79"/>
      <w:r w:rsidRPr="003F0413">
        <w:rPr>
          <w:rFonts w:ascii="Calibri" w:eastAsia="Calibri" w:hAnsi="Calibri" w:cs="Calibri"/>
          <w:b w:val="0"/>
          <w:sz w:val="24"/>
        </w:rPr>
        <w:t>F</w:t>
      </w:r>
      <w:r w:rsidRPr="003F0413">
        <w:rPr>
          <w:rFonts w:ascii="Calibri" w:eastAsia="Calibri" w:hAnsi="Calibri" w:cs="Calibri"/>
          <w:b w:val="0"/>
          <w:sz w:val="24"/>
        </w:rPr>
        <w:t>：図書館学、図書館情報学</w:t>
      </w:r>
    </w:p>
    <w:p w:rsidR="00A77B3E" w:rsidRPr="003F0413" w:rsidRDefault="00301E2C" w:rsidP="003F0413">
      <w:pPr>
        <w:pStyle w:val="3"/>
        <w:keepNext w:val="0"/>
        <w:numPr>
          <w:ilvl w:val="2"/>
          <w:numId w:val="1"/>
        </w:numPr>
        <w:tabs>
          <w:tab w:val="clear" w:pos="0"/>
        </w:tabs>
        <w:spacing w:before="0" w:after="0"/>
        <w:ind w:left="400" w:firstLine="0"/>
        <w:rPr>
          <w:rFonts w:ascii="Calibri" w:eastAsia="Calibri" w:hAnsi="Calibri" w:cs="Calibri"/>
          <w:b w:val="0"/>
          <w:sz w:val="24"/>
        </w:rPr>
      </w:pPr>
      <w:bookmarkStart w:id="80" w:name="______________4"/>
      <w:bookmarkStart w:id="81" w:name="_Toc483843361"/>
      <w:bookmarkEnd w:id="80"/>
      <w:r w:rsidRPr="003F0413">
        <w:rPr>
          <w:rFonts w:ascii="Calibri" w:eastAsia="Calibri" w:hAnsi="Calibri" w:cs="Calibri"/>
          <w:b w:val="0"/>
          <w:sz w:val="24"/>
        </w:rPr>
        <w:t>ビッグデータが利用可能に</w:t>
      </w:r>
      <w:bookmarkEnd w:id="81"/>
    </w:p>
    <w:p w:rsidR="00A77B3E" w:rsidRPr="003F0413" w:rsidRDefault="00301E2C" w:rsidP="003F0413">
      <w:pPr>
        <w:pStyle w:val="4"/>
        <w:keepNext w:val="0"/>
        <w:numPr>
          <w:ilvl w:val="3"/>
          <w:numId w:val="1"/>
        </w:numPr>
        <w:tabs>
          <w:tab w:val="clear" w:pos="0"/>
        </w:tabs>
        <w:spacing w:before="0" w:after="0"/>
        <w:ind w:left="600" w:firstLine="0"/>
        <w:rPr>
          <w:rFonts w:ascii="Calibri" w:eastAsia="Calibri" w:hAnsi="Calibri" w:cs="Calibri"/>
          <w:b w:val="0"/>
          <w:sz w:val="24"/>
        </w:rPr>
      </w:pPr>
      <w:bookmarkStart w:id="82" w:name="____________________________3"/>
      <w:bookmarkEnd w:id="82"/>
      <w:r w:rsidRPr="003F0413">
        <w:rPr>
          <w:rFonts w:ascii="Calibri" w:eastAsia="Calibri" w:hAnsi="Calibri" w:cs="Calibri"/>
          <w:b w:val="0"/>
          <w:sz w:val="24"/>
        </w:rPr>
        <w:t>大量のデータが発生、流通し、手軽に使えるようになった</w:t>
      </w:r>
    </w:p>
    <w:p w:rsidR="00A77B3E" w:rsidRPr="003F0413" w:rsidRDefault="00301E2C" w:rsidP="003F0413">
      <w:pPr>
        <w:pStyle w:val="4"/>
        <w:keepNext w:val="0"/>
        <w:numPr>
          <w:ilvl w:val="3"/>
          <w:numId w:val="1"/>
        </w:numPr>
        <w:tabs>
          <w:tab w:val="clear" w:pos="0"/>
        </w:tabs>
        <w:spacing w:before="0" w:after="0"/>
        <w:ind w:left="600" w:firstLine="0"/>
        <w:rPr>
          <w:rFonts w:ascii="Calibri" w:eastAsia="Calibri" w:hAnsi="Calibri" w:cs="Calibri"/>
          <w:b w:val="0"/>
          <w:sz w:val="24"/>
        </w:rPr>
      </w:pPr>
      <w:r w:rsidRPr="003F0413">
        <w:rPr>
          <w:rFonts w:ascii="Calibri" w:eastAsia="Calibri" w:hAnsi="Calibri" w:cs="Calibri"/>
          <w:b w:val="0"/>
          <w:sz w:val="24"/>
        </w:rPr>
        <w:t>インターネット上での玉石混合の情報に加え、信頼性の高い情報がオープンデータとして利用可能になってきた</w:t>
      </w:r>
    </w:p>
    <w:p w:rsidR="00A77B3E" w:rsidRPr="003F0413" w:rsidRDefault="00301E2C" w:rsidP="003F0413">
      <w:pPr>
        <w:pStyle w:val="4"/>
        <w:keepNext w:val="0"/>
        <w:numPr>
          <w:ilvl w:val="3"/>
          <w:numId w:val="1"/>
        </w:numPr>
        <w:tabs>
          <w:tab w:val="clear" w:pos="0"/>
        </w:tabs>
        <w:spacing w:before="0" w:after="0"/>
        <w:ind w:left="600" w:firstLine="0"/>
        <w:rPr>
          <w:rFonts w:ascii="Calibri" w:eastAsia="Calibri" w:hAnsi="Calibri" w:cs="Calibri"/>
          <w:b w:val="0"/>
          <w:sz w:val="24"/>
        </w:rPr>
      </w:pPr>
      <w:r w:rsidRPr="003F0413">
        <w:rPr>
          <w:rFonts w:ascii="Calibri" w:eastAsia="Calibri" w:hAnsi="Calibri" w:cs="Calibri"/>
          <w:b w:val="0"/>
          <w:sz w:val="24"/>
        </w:rPr>
        <w:t>インターネット上に分散するデータ群を、あたかも一つのデータベースに見せる技術も発達</w:t>
      </w:r>
    </w:p>
    <w:p w:rsidR="00A77B3E" w:rsidRPr="003F0413" w:rsidRDefault="00301E2C" w:rsidP="003F0413">
      <w:pPr>
        <w:pStyle w:val="4"/>
        <w:keepNext w:val="0"/>
        <w:numPr>
          <w:ilvl w:val="3"/>
          <w:numId w:val="1"/>
        </w:numPr>
        <w:tabs>
          <w:tab w:val="clear" w:pos="0"/>
        </w:tabs>
        <w:spacing w:before="0" w:after="0"/>
        <w:ind w:left="600" w:firstLine="0"/>
        <w:rPr>
          <w:rFonts w:ascii="Calibri" w:eastAsia="Calibri" w:hAnsi="Calibri" w:cs="Calibri"/>
          <w:b w:val="0"/>
          <w:sz w:val="24"/>
        </w:rPr>
      </w:pPr>
      <w:bookmarkStart w:id="83" w:name="________________AI____"/>
      <w:bookmarkEnd w:id="83"/>
      <w:r w:rsidRPr="003F0413">
        <w:rPr>
          <w:rFonts w:ascii="Calibri" w:eastAsia="Calibri" w:hAnsi="Calibri" w:cs="Calibri"/>
          <w:b w:val="0"/>
          <w:sz w:val="24"/>
        </w:rPr>
        <w:t>ビッグデータを活用するためには</w:t>
      </w:r>
      <w:r w:rsidRPr="003F0413">
        <w:rPr>
          <w:rFonts w:ascii="Calibri" w:eastAsia="Calibri" w:hAnsi="Calibri" w:cs="Calibri"/>
          <w:b w:val="0"/>
          <w:sz w:val="24"/>
        </w:rPr>
        <w:t>AI</w:t>
      </w:r>
      <w:r w:rsidRPr="003F0413">
        <w:rPr>
          <w:rFonts w:ascii="Calibri" w:eastAsia="Calibri" w:hAnsi="Calibri" w:cs="Calibri"/>
          <w:b w:val="0"/>
          <w:sz w:val="24"/>
        </w:rPr>
        <w:t>が必要。</w:t>
      </w:r>
    </w:p>
    <w:p w:rsidR="00A77B3E" w:rsidRPr="003F0413" w:rsidRDefault="00301E2C" w:rsidP="003F0413">
      <w:pPr>
        <w:pStyle w:val="5"/>
        <w:numPr>
          <w:ilvl w:val="4"/>
          <w:numId w:val="1"/>
        </w:numPr>
        <w:tabs>
          <w:tab w:val="clear" w:pos="0"/>
        </w:tabs>
        <w:spacing w:before="0" w:after="0"/>
        <w:ind w:left="800" w:firstLine="0"/>
        <w:rPr>
          <w:rFonts w:ascii="Calibri" w:eastAsia="Calibri" w:hAnsi="Calibri" w:cs="Calibri"/>
          <w:b w:val="0"/>
          <w:i w:val="0"/>
          <w:sz w:val="24"/>
        </w:rPr>
      </w:pPr>
      <w:bookmarkStart w:id="84" w:name="__________"/>
      <w:bookmarkEnd w:id="84"/>
      <w:r w:rsidRPr="003F0413">
        <w:rPr>
          <w:rFonts w:ascii="Calibri" w:eastAsia="Calibri" w:hAnsi="Calibri" w:cs="Calibri"/>
          <w:b w:val="0"/>
          <w:i w:val="0"/>
          <w:sz w:val="24"/>
        </w:rPr>
        <w:t>データ・マイニング</w:t>
      </w:r>
    </w:p>
    <w:p w:rsidR="00A77B3E" w:rsidRPr="003F0413" w:rsidRDefault="00301E2C" w:rsidP="003F0413">
      <w:pPr>
        <w:pStyle w:val="6"/>
        <w:numPr>
          <w:ilvl w:val="5"/>
          <w:numId w:val="1"/>
        </w:numPr>
        <w:tabs>
          <w:tab w:val="clear" w:pos="0"/>
        </w:tabs>
        <w:spacing w:before="0" w:after="0"/>
        <w:ind w:left="1000" w:firstLine="0"/>
        <w:rPr>
          <w:rFonts w:ascii="Calibri" w:eastAsia="Calibri" w:hAnsi="Calibri" w:cs="Calibri"/>
          <w:b w:val="0"/>
          <w:sz w:val="24"/>
        </w:rPr>
      </w:pPr>
      <w:bookmarkStart w:id="85" w:name="_____________________2"/>
      <w:bookmarkEnd w:id="85"/>
      <w:r w:rsidRPr="003F0413">
        <w:rPr>
          <w:rFonts w:ascii="Calibri" w:eastAsia="Calibri" w:hAnsi="Calibri" w:cs="Calibri"/>
          <w:b w:val="0"/>
          <w:sz w:val="24"/>
        </w:rPr>
        <w:t>パターンやデータ間の相互関係を発見する</w:t>
      </w:r>
    </w:p>
    <w:p w:rsidR="00A77B3E" w:rsidRPr="003F0413" w:rsidRDefault="00301E2C" w:rsidP="003F0413">
      <w:pPr>
        <w:pStyle w:val="5"/>
        <w:numPr>
          <w:ilvl w:val="4"/>
          <w:numId w:val="1"/>
        </w:numPr>
        <w:tabs>
          <w:tab w:val="clear" w:pos="0"/>
        </w:tabs>
        <w:spacing w:before="0" w:after="0"/>
        <w:ind w:left="800" w:firstLine="0"/>
        <w:rPr>
          <w:rFonts w:ascii="Calibri" w:eastAsia="Calibri" w:hAnsi="Calibri" w:cs="Calibri"/>
          <w:b w:val="0"/>
          <w:i w:val="0"/>
          <w:sz w:val="24"/>
        </w:rPr>
      </w:pPr>
      <w:bookmarkStart w:id="86" w:name="____________"/>
      <w:bookmarkEnd w:id="86"/>
      <w:r w:rsidRPr="003F0413">
        <w:rPr>
          <w:rFonts w:ascii="Calibri" w:eastAsia="Calibri" w:hAnsi="Calibri" w:cs="Calibri"/>
          <w:b w:val="0"/>
          <w:i w:val="0"/>
          <w:sz w:val="24"/>
        </w:rPr>
        <w:t>データ・アナリティクス</w:t>
      </w:r>
    </w:p>
    <w:p w:rsidR="00A77B3E" w:rsidRPr="003F0413" w:rsidRDefault="00301E2C" w:rsidP="003F0413">
      <w:pPr>
        <w:pStyle w:val="6"/>
        <w:numPr>
          <w:ilvl w:val="5"/>
          <w:numId w:val="1"/>
        </w:numPr>
        <w:tabs>
          <w:tab w:val="clear" w:pos="0"/>
        </w:tabs>
        <w:spacing w:before="0" w:after="0"/>
        <w:ind w:left="1000" w:firstLine="0"/>
        <w:rPr>
          <w:rFonts w:ascii="Calibri" w:eastAsia="Calibri" w:hAnsi="Calibri" w:cs="Calibri"/>
          <w:b w:val="0"/>
          <w:sz w:val="24"/>
        </w:rPr>
      </w:pPr>
      <w:r w:rsidRPr="003F0413">
        <w:rPr>
          <w:rFonts w:ascii="Calibri" w:eastAsia="Calibri" w:hAnsi="Calibri" w:cs="Calibri"/>
          <w:b w:val="0"/>
          <w:sz w:val="24"/>
        </w:rPr>
        <w:t>対象とする情報についての何らかの結論をいくつか引き出す目的で生データを検査・分析する科学的手法</w:t>
      </w:r>
    </w:p>
    <w:p w:rsidR="00A77B3E" w:rsidRPr="003F0413" w:rsidRDefault="00301E2C" w:rsidP="003F0413">
      <w:pPr>
        <w:pStyle w:val="6"/>
        <w:numPr>
          <w:ilvl w:val="5"/>
          <w:numId w:val="1"/>
        </w:numPr>
        <w:tabs>
          <w:tab w:val="clear" w:pos="0"/>
        </w:tabs>
        <w:spacing w:before="0" w:after="0"/>
        <w:ind w:left="1000" w:firstLine="0"/>
        <w:rPr>
          <w:rFonts w:ascii="Calibri" w:eastAsia="Calibri" w:hAnsi="Calibri" w:cs="Calibri"/>
          <w:b w:val="0"/>
          <w:sz w:val="24"/>
        </w:rPr>
      </w:pPr>
      <w:bookmarkStart w:id="87" w:name="_______________3"/>
      <w:bookmarkEnd w:id="87"/>
      <w:r w:rsidRPr="003F0413">
        <w:rPr>
          <w:rFonts w:ascii="Calibri" w:eastAsia="Calibri" w:hAnsi="Calibri" w:cs="Calibri"/>
          <w:b w:val="0"/>
          <w:sz w:val="24"/>
        </w:rPr>
        <w:t>推論を行い、意思決定を行う</w:t>
      </w:r>
    </w:p>
    <w:p w:rsidR="00A77B3E" w:rsidRPr="003F0413" w:rsidRDefault="00301E2C" w:rsidP="003F0413">
      <w:pPr>
        <w:pStyle w:val="3"/>
        <w:keepNext w:val="0"/>
        <w:numPr>
          <w:ilvl w:val="2"/>
          <w:numId w:val="1"/>
        </w:numPr>
        <w:tabs>
          <w:tab w:val="clear" w:pos="0"/>
        </w:tabs>
        <w:spacing w:before="0" w:after="0"/>
        <w:ind w:left="400" w:firstLine="0"/>
        <w:rPr>
          <w:rFonts w:ascii="Calibri" w:eastAsia="Calibri" w:hAnsi="Calibri" w:cs="Calibri"/>
          <w:b w:val="0"/>
          <w:sz w:val="24"/>
        </w:rPr>
      </w:pPr>
      <w:bookmarkStart w:id="88" w:name="_____________2"/>
      <w:bookmarkStart w:id="89" w:name="_Toc483843362"/>
      <w:bookmarkEnd w:id="88"/>
      <w:r w:rsidRPr="003F0413">
        <w:rPr>
          <w:rFonts w:ascii="Calibri" w:eastAsia="Calibri" w:hAnsi="Calibri" w:cs="Calibri"/>
          <w:b w:val="0"/>
          <w:sz w:val="24"/>
        </w:rPr>
        <w:t>コンピュータの高性能化</w:t>
      </w:r>
      <w:bookmarkEnd w:id="89"/>
    </w:p>
    <w:p w:rsidR="00A77B3E" w:rsidRPr="003F0413" w:rsidRDefault="00301E2C" w:rsidP="003F0413">
      <w:pPr>
        <w:pStyle w:val="4"/>
        <w:keepNext w:val="0"/>
        <w:numPr>
          <w:ilvl w:val="3"/>
          <w:numId w:val="1"/>
        </w:numPr>
        <w:tabs>
          <w:tab w:val="clear" w:pos="0"/>
        </w:tabs>
        <w:spacing w:before="0" w:after="0"/>
        <w:ind w:left="600" w:firstLine="0"/>
        <w:rPr>
          <w:rFonts w:ascii="Calibri" w:eastAsia="Calibri" w:hAnsi="Calibri" w:cs="Calibri"/>
          <w:b w:val="0"/>
          <w:sz w:val="24"/>
        </w:rPr>
      </w:pPr>
      <w:bookmarkStart w:id="90" w:name="_CPU____________________________"/>
      <w:bookmarkEnd w:id="90"/>
      <w:r w:rsidRPr="003F0413">
        <w:rPr>
          <w:rFonts w:ascii="Calibri" w:eastAsia="Calibri" w:hAnsi="Calibri" w:cs="Calibri"/>
          <w:b w:val="0"/>
          <w:sz w:val="24"/>
        </w:rPr>
        <w:t>CPU</w:t>
      </w:r>
      <w:r w:rsidRPr="003F0413">
        <w:rPr>
          <w:rFonts w:ascii="Calibri" w:eastAsia="Calibri" w:hAnsi="Calibri" w:cs="Calibri"/>
          <w:b w:val="0"/>
          <w:sz w:val="24"/>
        </w:rPr>
        <w:t>のパワーが前回の人工知能ブーム時の何千倍、何万倍になった</w:t>
      </w:r>
    </w:p>
    <w:p w:rsidR="00A77B3E" w:rsidRPr="003F0413" w:rsidRDefault="00301E2C" w:rsidP="003F0413">
      <w:pPr>
        <w:pStyle w:val="4"/>
        <w:keepNext w:val="0"/>
        <w:numPr>
          <w:ilvl w:val="3"/>
          <w:numId w:val="1"/>
        </w:numPr>
        <w:tabs>
          <w:tab w:val="clear" w:pos="0"/>
        </w:tabs>
        <w:spacing w:before="0" w:after="0"/>
        <w:ind w:left="600" w:firstLine="0"/>
        <w:rPr>
          <w:rFonts w:ascii="Calibri" w:eastAsia="Calibri" w:hAnsi="Calibri" w:cs="Calibri"/>
          <w:b w:val="0"/>
          <w:sz w:val="24"/>
        </w:rPr>
      </w:pPr>
      <w:bookmarkStart w:id="91" w:name="______________________________"/>
      <w:bookmarkEnd w:id="91"/>
      <w:r w:rsidRPr="003F0413">
        <w:rPr>
          <w:rFonts w:ascii="Calibri" w:eastAsia="Calibri" w:hAnsi="Calibri" w:cs="Calibri"/>
          <w:b w:val="0"/>
          <w:sz w:val="24"/>
        </w:rPr>
        <w:t>単純作業の反復、総当たりチェックする能力が指数関数的に向上</w:t>
      </w:r>
    </w:p>
    <w:p w:rsidR="00A77B3E" w:rsidRPr="003F0413" w:rsidRDefault="00301E2C" w:rsidP="003F0413">
      <w:pPr>
        <w:pStyle w:val="4"/>
        <w:keepNext w:val="0"/>
        <w:numPr>
          <w:ilvl w:val="3"/>
          <w:numId w:val="1"/>
        </w:numPr>
        <w:tabs>
          <w:tab w:val="clear" w:pos="0"/>
        </w:tabs>
        <w:spacing w:before="0" w:after="0"/>
        <w:ind w:left="600" w:firstLine="0"/>
        <w:rPr>
          <w:rFonts w:ascii="Calibri" w:eastAsia="Calibri" w:hAnsi="Calibri" w:cs="Calibri"/>
          <w:b w:val="0"/>
          <w:sz w:val="24"/>
        </w:rPr>
      </w:pPr>
      <w:r w:rsidRPr="003F0413">
        <w:rPr>
          <w:rFonts w:ascii="Calibri" w:eastAsia="Calibri" w:hAnsi="Calibri" w:cs="Calibri"/>
          <w:b w:val="0"/>
          <w:sz w:val="24"/>
        </w:rPr>
        <w:t>スパコンを利用しなくても、クラウドサービスレベルのコンピュータで大量の情報の試行錯誤的ぶんせきが可能になった</w:t>
      </w:r>
    </w:p>
    <w:p w:rsidR="00A77B3E" w:rsidRPr="003F0413" w:rsidRDefault="00301E2C" w:rsidP="003F0413">
      <w:pPr>
        <w:pStyle w:val="3"/>
        <w:keepNext w:val="0"/>
        <w:numPr>
          <w:ilvl w:val="2"/>
          <w:numId w:val="1"/>
        </w:numPr>
        <w:tabs>
          <w:tab w:val="clear" w:pos="0"/>
        </w:tabs>
        <w:spacing w:before="0" w:after="0"/>
        <w:ind w:left="400" w:firstLine="0"/>
        <w:rPr>
          <w:rFonts w:ascii="Calibri" w:eastAsia="Calibri" w:hAnsi="Calibri" w:cs="Calibri"/>
          <w:b w:val="0"/>
          <w:sz w:val="24"/>
        </w:rPr>
      </w:pPr>
      <w:bookmarkStart w:id="92" w:name="_Toc483843363"/>
      <w:r w:rsidRPr="003F0413">
        <w:rPr>
          <w:rFonts w:ascii="Calibri" w:eastAsia="Calibri" w:hAnsi="Calibri" w:cs="Calibri"/>
          <w:b w:val="0"/>
          <w:sz w:val="24"/>
        </w:rPr>
        <w:t>専門家の知識だけでは過学習になる可能性があるが、ビッグデータの分析から得られた実績値による知識を自動生成</w:t>
      </w:r>
      <w:bookmarkEnd w:id="92"/>
    </w:p>
    <w:p w:rsidR="00A77B3E" w:rsidRPr="003F0413" w:rsidRDefault="00301E2C" w:rsidP="003F0413">
      <w:pPr>
        <w:pStyle w:val="3"/>
        <w:keepNext w:val="0"/>
        <w:numPr>
          <w:ilvl w:val="2"/>
          <w:numId w:val="1"/>
        </w:numPr>
        <w:tabs>
          <w:tab w:val="clear" w:pos="0"/>
        </w:tabs>
        <w:spacing w:before="0" w:after="0"/>
        <w:ind w:left="400" w:firstLine="0"/>
        <w:rPr>
          <w:rFonts w:ascii="Calibri" w:eastAsia="Calibri" w:hAnsi="Calibri" w:cs="Calibri"/>
          <w:b w:val="0"/>
          <w:sz w:val="24"/>
        </w:rPr>
      </w:pPr>
      <w:bookmarkStart w:id="93" w:name="_______________________"/>
      <w:bookmarkStart w:id="94" w:name="_Toc483843364"/>
      <w:bookmarkEnd w:id="93"/>
      <w:r w:rsidRPr="003F0413">
        <w:rPr>
          <w:rFonts w:ascii="Calibri" w:eastAsia="Calibri" w:hAnsi="Calibri" w:cs="Calibri"/>
          <w:b w:val="0"/>
          <w:sz w:val="24"/>
        </w:rPr>
        <w:t>それにより、ディープラー</w:t>
      </w:r>
      <w:r w:rsidRPr="003F0413">
        <w:rPr>
          <w:rFonts w:ascii="Calibri" w:eastAsia="Calibri" w:hAnsi="Calibri" w:cs="Calibri"/>
          <w:b w:val="0"/>
          <w:sz w:val="24"/>
        </w:rPr>
        <w:t>ニングが可能になった</w:t>
      </w:r>
      <w:bookmarkEnd w:id="94"/>
    </w:p>
    <w:p w:rsidR="00A77B3E" w:rsidRPr="003F0413" w:rsidRDefault="00301E2C" w:rsidP="003F0413">
      <w:pPr>
        <w:pStyle w:val="2"/>
        <w:keepNext w:val="0"/>
        <w:numPr>
          <w:ilvl w:val="1"/>
          <w:numId w:val="1"/>
        </w:numPr>
        <w:tabs>
          <w:tab w:val="clear" w:pos="0"/>
        </w:tabs>
        <w:spacing w:before="0" w:after="0"/>
        <w:ind w:left="200" w:firstLine="0"/>
        <w:rPr>
          <w:rFonts w:ascii="Calibri" w:eastAsia="Calibri" w:hAnsi="Calibri" w:cs="Calibri"/>
          <w:b w:val="0"/>
          <w:i w:val="0"/>
          <w:sz w:val="24"/>
        </w:rPr>
      </w:pPr>
      <w:bookmarkStart w:id="95" w:name="_2020_2030__"/>
      <w:bookmarkStart w:id="96" w:name="_Toc483843365"/>
      <w:bookmarkEnd w:id="95"/>
      <w:r w:rsidRPr="003F0413">
        <w:rPr>
          <w:rFonts w:ascii="Calibri" w:eastAsia="Calibri" w:hAnsi="Calibri" w:cs="Calibri"/>
          <w:b w:val="0"/>
          <w:i w:val="0"/>
          <w:sz w:val="24"/>
        </w:rPr>
        <w:t>2020</w:t>
      </w:r>
      <w:r w:rsidRPr="003F0413">
        <w:rPr>
          <w:rFonts w:ascii="Calibri" w:eastAsia="Calibri" w:hAnsi="Calibri" w:cs="Calibri"/>
          <w:b w:val="0"/>
          <w:i w:val="0"/>
          <w:sz w:val="24"/>
        </w:rPr>
        <w:t>～</w:t>
      </w:r>
      <w:r w:rsidRPr="003F0413">
        <w:rPr>
          <w:rFonts w:ascii="Calibri" w:eastAsia="Calibri" w:hAnsi="Calibri" w:cs="Calibri"/>
          <w:b w:val="0"/>
          <w:i w:val="0"/>
          <w:sz w:val="24"/>
        </w:rPr>
        <w:t>2030</w:t>
      </w:r>
      <w:r w:rsidRPr="003F0413">
        <w:rPr>
          <w:rFonts w:ascii="Calibri" w:eastAsia="Calibri" w:hAnsi="Calibri" w:cs="Calibri"/>
          <w:b w:val="0"/>
          <w:i w:val="0"/>
          <w:sz w:val="24"/>
        </w:rPr>
        <w:t>年代</w:t>
      </w:r>
      <w:bookmarkEnd w:id="96"/>
    </w:p>
    <w:p w:rsidR="00A77B3E" w:rsidRPr="003F0413" w:rsidRDefault="00301E2C" w:rsidP="003F0413">
      <w:pPr>
        <w:pStyle w:val="3"/>
        <w:keepNext w:val="0"/>
        <w:numPr>
          <w:ilvl w:val="2"/>
          <w:numId w:val="1"/>
        </w:numPr>
        <w:tabs>
          <w:tab w:val="clear" w:pos="0"/>
        </w:tabs>
        <w:spacing w:before="0" w:after="0"/>
        <w:ind w:left="400" w:firstLine="0"/>
        <w:rPr>
          <w:rFonts w:ascii="Calibri" w:eastAsia="Calibri" w:hAnsi="Calibri" w:cs="Calibri"/>
          <w:b w:val="0"/>
          <w:sz w:val="24"/>
        </w:rPr>
      </w:pPr>
      <w:bookmarkStart w:id="97" w:name="___AI__________________AI______"/>
      <w:bookmarkStart w:id="98" w:name="_Toc483843366"/>
      <w:bookmarkEnd w:id="97"/>
      <w:r w:rsidRPr="003F0413">
        <w:rPr>
          <w:rFonts w:ascii="Calibri" w:eastAsia="Calibri" w:hAnsi="Calibri" w:cs="Calibri"/>
          <w:b w:val="0"/>
          <w:sz w:val="24"/>
        </w:rPr>
        <w:t>弱い</w:t>
      </w:r>
      <w:r w:rsidRPr="003F0413">
        <w:rPr>
          <w:rFonts w:ascii="Calibri" w:eastAsia="Calibri" w:hAnsi="Calibri" w:cs="Calibri"/>
          <w:b w:val="0"/>
          <w:sz w:val="24"/>
        </w:rPr>
        <w:t>AI</w:t>
      </w:r>
      <w:r w:rsidRPr="003F0413">
        <w:rPr>
          <w:rFonts w:ascii="Calibri" w:eastAsia="Calibri" w:hAnsi="Calibri" w:cs="Calibri"/>
          <w:b w:val="0"/>
          <w:sz w:val="24"/>
        </w:rPr>
        <w:t>により、既存の仕事の一部がなくなる。</w:t>
      </w:r>
      <w:r w:rsidRPr="003F0413">
        <w:rPr>
          <w:rFonts w:ascii="Calibri" w:eastAsia="Calibri" w:hAnsi="Calibri" w:cs="Calibri"/>
          <w:b w:val="0"/>
          <w:sz w:val="24"/>
        </w:rPr>
        <w:t>AI</w:t>
      </w:r>
      <w:r w:rsidRPr="003F0413">
        <w:rPr>
          <w:rFonts w:ascii="Calibri" w:eastAsia="Calibri" w:hAnsi="Calibri" w:cs="Calibri"/>
          <w:b w:val="0"/>
          <w:sz w:val="24"/>
        </w:rPr>
        <w:t>が幅広く普及</w:t>
      </w:r>
      <w:bookmarkEnd w:id="98"/>
    </w:p>
    <w:p w:rsidR="00A77B3E" w:rsidRPr="003F0413" w:rsidRDefault="00301E2C" w:rsidP="003F0413">
      <w:pPr>
        <w:pStyle w:val="2"/>
        <w:keepNext w:val="0"/>
        <w:numPr>
          <w:ilvl w:val="1"/>
          <w:numId w:val="1"/>
        </w:numPr>
        <w:tabs>
          <w:tab w:val="clear" w:pos="0"/>
        </w:tabs>
        <w:spacing w:before="0" w:after="0"/>
        <w:ind w:left="200" w:firstLine="0"/>
        <w:rPr>
          <w:rFonts w:ascii="Calibri" w:eastAsia="Calibri" w:hAnsi="Calibri" w:cs="Calibri"/>
          <w:b w:val="0"/>
          <w:i w:val="0"/>
          <w:sz w:val="24"/>
        </w:rPr>
      </w:pPr>
      <w:bookmarkStart w:id="99" w:name="_2045_"/>
      <w:bookmarkStart w:id="100" w:name="_Toc483843367"/>
      <w:bookmarkEnd w:id="99"/>
      <w:r w:rsidRPr="003F0413">
        <w:rPr>
          <w:rFonts w:ascii="Calibri" w:eastAsia="Calibri" w:hAnsi="Calibri" w:cs="Calibri"/>
          <w:b w:val="0"/>
          <w:i w:val="0"/>
          <w:sz w:val="24"/>
        </w:rPr>
        <w:lastRenderedPageBreak/>
        <w:t>2045</w:t>
      </w:r>
      <w:r w:rsidRPr="003F0413">
        <w:rPr>
          <w:rFonts w:ascii="Calibri" w:eastAsia="Calibri" w:hAnsi="Calibri" w:cs="Calibri"/>
          <w:b w:val="0"/>
          <w:i w:val="0"/>
          <w:sz w:val="24"/>
        </w:rPr>
        <w:t>年</w:t>
      </w:r>
      <w:bookmarkEnd w:id="100"/>
    </w:p>
    <w:p w:rsidR="00A77B3E" w:rsidRPr="003F0413" w:rsidRDefault="00301E2C" w:rsidP="003F0413">
      <w:pPr>
        <w:pStyle w:val="3"/>
        <w:keepNext w:val="0"/>
        <w:numPr>
          <w:ilvl w:val="2"/>
          <w:numId w:val="1"/>
        </w:numPr>
        <w:tabs>
          <w:tab w:val="clear" w:pos="0"/>
        </w:tabs>
        <w:spacing w:before="0" w:after="0"/>
        <w:ind w:left="400" w:firstLine="0"/>
        <w:rPr>
          <w:rFonts w:ascii="Calibri" w:eastAsia="Calibri" w:hAnsi="Calibri" w:cs="Calibri"/>
          <w:b w:val="0"/>
          <w:sz w:val="24"/>
        </w:rPr>
      </w:pPr>
      <w:bookmarkStart w:id="101" w:name="_________"/>
      <w:bookmarkStart w:id="102" w:name="_Toc483843368"/>
      <w:bookmarkEnd w:id="101"/>
      <w:r w:rsidRPr="003F0413">
        <w:rPr>
          <w:rFonts w:ascii="Calibri" w:eastAsia="Calibri" w:hAnsi="Calibri" w:cs="Calibri"/>
          <w:b w:val="0"/>
          <w:sz w:val="24"/>
        </w:rPr>
        <w:t>シンギュラリティ</w:t>
      </w:r>
      <w:bookmarkEnd w:id="102"/>
    </w:p>
    <w:p w:rsidR="00A77B3E" w:rsidRPr="003F0413" w:rsidRDefault="00301E2C" w:rsidP="003F0413">
      <w:pPr>
        <w:pStyle w:val="1"/>
        <w:keepNext w:val="0"/>
        <w:numPr>
          <w:ilvl w:val="0"/>
          <w:numId w:val="1"/>
        </w:numPr>
        <w:tabs>
          <w:tab w:val="clear" w:pos="0"/>
        </w:tabs>
        <w:spacing w:before="0" w:after="0"/>
        <w:ind w:left="0" w:firstLine="0"/>
        <w:rPr>
          <w:rFonts w:ascii="Calibri" w:eastAsia="Calibri" w:hAnsi="Calibri" w:cs="Calibri"/>
          <w:b w:val="0"/>
          <w:sz w:val="24"/>
        </w:rPr>
      </w:pPr>
      <w:bookmarkStart w:id="103" w:name="___________2"/>
      <w:bookmarkStart w:id="104" w:name="_Toc483843369"/>
      <w:bookmarkEnd w:id="103"/>
      <w:r w:rsidRPr="003F0413">
        <w:rPr>
          <w:rFonts w:ascii="Calibri" w:eastAsia="Calibri" w:hAnsi="Calibri" w:cs="Calibri"/>
          <w:b w:val="0"/>
          <w:sz w:val="28"/>
        </w:rPr>
        <w:t>従来のシステム開発</w:t>
      </w:r>
      <w:bookmarkEnd w:id="104"/>
    </w:p>
    <w:p w:rsidR="00A77B3E" w:rsidRPr="003F0413" w:rsidRDefault="00301E2C" w:rsidP="003F0413">
      <w:pPr>
        <w:pStyle w:val="2"/>
        <w:keepNext w:val="0"/>
        <w:numPr>
          <w:ilvl w:val="1"/>
          <w:numId w:val="1"/>
        </w:numPr>
        <w:tabs>
          <w:tab w:val="clear" w:pos="0"/>
        </w:tabs>
        <w:spacing w:before="0" w:after="0"/>
        <w:ind w:left="200" w:firstLine="0"/>
        <w:rPr>
          <w:rFonts w:ascii="Calibri" w:eastAsia="Calibri" w:hAnsi="Calibri" w:cs="Calibri"/>
          <w:b w:val="0"/>
          <w:i w:val="0"/>
        </w:rPr>
      </w:pPr>
      <w:bookmarkStart w:id="105" w:name="_Toc483843370"/>
      <w:r w:rsidRPr="003F0413">
        <w:rPr>
          <w:rFonts w:ascii="Calibri" w:eastAsia="Calibri" w:hAnsi="Calibri" w:cs="Calibri"/>
          <w:b w:val="0"/>
          <w:i w:val="0"/>
          <w:sz w:val="24"/>
        </w:rPr>
        <w:t>モデル化、アルゴリズム化が可能で大量の情報を正確に処理するのがコンピュータを利用した情報処理システム</w:t>
      </w:r>
      <w:bookmarkEnd w:id="105"/>
    </w:p>
    <w:p w:rsidR="00A77B3E" w:rsidRPr="003F0413" w:rsidRDefault="00301E2C" w:rsidP="003F0413">
      <w:pPr>
        <w:pStyle w:val="2"/>
        <w:keepNext w:val="0"/>
        <w:numPr>
          <w:ilvl w:val="1"/>
          <w:numId w:val="1"/>
        </w:numPr>
        <w:tabs>
          <w:tab w:val="clear" w:pos="0"/>
        </w:tabs>
        <w:spacing w:before="0" w:after="0"/>
        <w:ind w:left="200" w:firstLine="0"/>
        <w:rPr>
          <w:rFonts w:ascii="Calibri" w:eastAsia="Calibri" w:hAnsi="Calibri" w:cs="Calibri"/>
          <w:b w:val="0"/>
          <w:i w:val="0"/>
          <w:sz w:val="24"/>
        </w:rPr>
      </w:pPr>
      <w:bookmarkStart w:id="106" w:name="________________________________"/>
      <w:bookmarkStart w:id="107" w:name="_Toc483843371"/>
      <w:bookmarkEnd w:id="106"/>
      <w:r w:rsidRPr="003F0413">
        <w:rPr>
          <w:rFonts w:ascii="Calibri" w:eastAsia="Calibri" w:hAnsi="Calibri" w:cs="Calibri"/>
          <w:b w:val="0"/>
          <w:i w:val="0"/>
          <w:sz w:val="24"/>
        </w:rPr>
        <w:t>人がモデルを想定して最適なアルゴリズムを検討し、プログラミング</w:t>
      </w:r>
      <w:bookmarkEnd w:id="107"/>
    </w:p>
    <w:p w:rsidR="00A77B3E" w:rsidRPr="003F0413" w:rsidRDefault="00301E2C" w:rsidP="003F0413">
      <w:pPr>
        <w:pStyle w:val="2"/>
        <w:keepNext w:val="0"/>
        <w:numPr>
          <w:ilvl w:val="1"/>
          <w:numId w:val="1"/>
        </w:numPr>
        <w:tabs>
          <w:tab w:val="clear" w:pos="0"/>
        </w:tabs>
        <w:spacing w:before="0" w:after="0"/>
        <w:ind w:left="200" w:firstLine="0"/>
        <w:rPr>
          <w:rFonts w:ascii="Calibri" w:eastAsia="Calibri" w:hAnsi="Calibri" w:cs="Calibri"/>
          <w:b w:val="0"/>
          <w:i w:val="0"/>
          <w:sz w:val="24"/>
        </w:rPr>
      </w:pPr>
      <w:bookmarkStart w:id="108" w:name="_____________________________"/>
      <w:bookmarkStart w:id="109" w:name="_Toc483843372"/>
      <w:bookmarkEnd w:id="108"/>
      <w:r w:rsidRPr="003F0413">
        <w:rPr>
          <w:rFonts w:ascii="Calibri" w:eastAsia="Calibri" w:hAnsi="Calibri" w:cs="Calibri"/>
          <w:b w:val="0"/>
          <w:i w:val="0"/>
          <w:sz w:val="24"/>
        </w:rPr>
        <w:t>ディープラーニングは、モデル化作業、プログラミングが不要</w:t>
      </w:r>
      <w:bookmarkEnd w:id="109"/>
    </w:p>
    <w:p w:rsidR="00A77B3E" w:rsidRPr="003F0413" w:rsidRDefault="00301E2C" w:rsidP="003F0413">
      <w:pPr>
        <w:pStyle w:val="1"/>
        <w:keepNext w:val="0"/>
        <w:numPr>
          <w:ilvl w:val="0"/>
          <w:numId w:val="1"/>
        </w:numPr>
        <w:tabs>
          <w:tab w:val="clear" w:pos="0"/>
        </w:tabs>
        <w:spacing w:before="0" w:after="0"/>
        <w:ind w:left="0" w:firstLine="0"/>
        <w:rPr>
          <w:rFonts w:ascii="Calibri" w:eastAsia="Calibri" w:hAnsi="Calibri" w:cs="Calibri"/>
          <w:b w:val="0"/>
          <w:sz w:val="24"/>
        </w:rPr>
      </w:pPr>
      <w:bookmarkStart w:id="110" w:name="________________________2"/>
      <w:bookmarkStart w:id="111" w:name="_Toc483843373"/>
      <w:bookmarkEnd w:id="110"/>
      <w:r w:rsidRPr="003F0413">
        <w:rPr>
          <w:rFonts w:ascii="Calibri" w:eastAsia="Calibri" w:hAnsi="Calibri" w:cs="Calibri"/>
          <w:b w:val="0"/>
          <w:sz w:val="28"/>
        </w:rPr>
        <w:t>人工知能の振る舞いの段階によるカテゴリー分け</w:t>
      </w:r>
      <w:bookmarkEnd w:id="111"/>
    </w:p>
    <w:p w:rsidR="00A77B3E" w:rsidRPr="003F0413" w:rsidRDefault="00301E2C" w:rsidP="003F0413">
      <w:pPr>
        <w:pStyle w:val="2"/>
        <w:keepNext w:val="0"/>
        <w:numPr>
          <w:ilvl w:val="1"/>
          <w:numId w:val="1"/>
        </w:numPr>
        <w:tabs>
          <w:tab w:val="clear" w:pos="0"/>
        </w:tabs>
        <w:spacing w:before="0" w:after="0"/>
        <w:ind w:left="200" w:firstLine="0"/>
        <w:rPr>
          <w:rFonts w:ascii="Calibri" w:eastAsia="Calibri" w:hAnsi="Calibri" w:cs="Calibri"/>
          <w:b w:val="0"/>
          <w:i w:val="0"/>
        </w:rPr>
      </w:pPr>
      <w:bookmarkStart w:id="112" w:name="___________________ICT_______________201"/>
      <w:bookmarkStart w:id="113" w:name="_Toc483843374"/>
      <w:bookmarkEnd w:id="112"/>
      <w:r w:rsidRPr="003F0413">
        <w:rPr>
          <w:rFonts w:ascii="Calibri" w:eastAsia="Calibri" w:hAnsi="Calibri" w:cs="Calibri"/>
          <w:b w:val="0"/>
          <w:i w:val="0"/>
          <w:sz w:val="24"/>
        </w:rPr>
        <w:t>総務省「インテリジェント化が加速する</w:t>
      </w:r>
      <w:r w:rsidRPr="003F0413">
        <w:rPr>
          <w:rFonts w:ascii="Calibri" w:eastAsia="Calibri" w:hAnsi="Calibri" w:cs="Calibri"/>
          <w:b w:val="0"/>
          <w:i w:val="0"/>
          <w:sz w:val="24"/>
        </w:rPr>
        <w:t>ICT</w:t>
      </w:r>
      <w:r w:rsidRPr="003F0413">
        <w:rPr>
          <w:rFonts w:ascii="Calibri" w:eastAsia="Calibri" w:hAnsi="Calibri" w:cs="Calibri"/>
          <w:b w:val="0"/>
          <w:i w:val="0"/>
          <w:sz w:val="24"/>
        </w:rPr>
        <w:t>の未来像に関する研究会</w:t>
      </w:r>
      <w:r w:rsidRPr="003F0413">
        <w:rPr>
          <w:rFonts w:ascii="Calibri" w:eastAsia="Calibri" w:hAnsi="Calibri" w:cs="Calibri"/>
          <w:b w:val="0"/>
          <w:i w:val="0"/>
          <w:sz w:val="24"/>
        </w:rPr>
        <w:t xml:space="preserve"> </w:t>
      </w:r>
      <w:r w:rsidRPr="003F0413">
        <w:rPr>
          <w:rFonts w:ascii="Calibri" w:eastAsia="Calibri" w:hAnsi="Calibri" w:cs="Calibri"/>
          <w:b w:val="0"/>
          <w:i w:val="0"/>
          <w:sz w:val="24"/>
        </w:rPr>
        <w:t>報告書</w:t>
      </w:r>
      <w:r w:rsidRPr="003F0413">
        <w:rPr>
          <w:rFonts w:ascii="Calibri" w:eastAsia="Calibri" w:hAnsi="Calibri" w:cs="Calibri"/>
          <w:b w:val="0"/>
          <w:i w:val="0"/>
          <w:sz w:val="24"/>
        </w:rPr>
        <w:t>2015</w:t>
      </w:r>
      <w:r w:rsidRPr="003F0413">
        <w:rPr>
          <w:rFonts w:ascii="Calibri" w:eastAsia="Calibri" w:hAnsi="Calibri" w:cs="Calibri"/>
          <w:b w:val="0"/>
          <w:i w:val="0"/>
          <w:sz w:val="24"/>
        </w:rPr>
        <w:t>」</w:t>
      </w:r>
      <w:bookmarkEnd w:id="113"/>
    </w:p>
    <w:p w:rsidR="00A77B3E" w:rsidRPr="003F0413" w:rsidRDefault="00301E2C" w:rsidP="003F0413">
      <w:pPr>
        <w:pStyle w:val="2"/>
        <w:keepNext w:val="0"/>
        <w:numPr>
          <w:ilvl w:val="1"/>
          <w:numId w:val="1"/>
        </w:numPr>
        <w:tabs>
          <w:tab w:val="clear" w:pos="0"/>
        </w:tabs>
        <w:spacing w:before="0" w:after="0"/>
        <w:ind w:left="200" w:firstLine="0"/>
        <w:rPr>
          <w:rFonts w:ascii="Calibri" w:eastAsia="Calibri" w:hAnsi="Calibri" w:cs="Calibri"/>
          <w:b w:val="0"/>
          <w:i w:val="0"/>
          <w:sz w:val="24"/>
        </w:rPr>
      </w:pPr>
      <w:bookmarkStart w:id="114" w:name="___________3"/>
      <w:bookmarkStart w:id="115" w:name="_Toc483843375"/>
      <w:bookmarkEnd w:id="114"/>
      <w:r w:rsidRPr="003F0413">
        <w:rPr>
          <w:rFonts w:ascii="Calibri" w:eastAsia="Calibri" w:hAnsi="Calibri" w:cs="Calibri"/>
          <w:b w:val="0"/>
          <w:i w:val="0"/>
          <w:sz w:val="24"/>
        </w:rPr>
        <w:t>＜従来の人工知能＞</w:t>
      </w:r>
      <w:bookmarkEnd w:id="115"/>
    </w:p>
    <w:p w:rsidR="00A77B3E" w:rsidRPr="003F0413" w:rsidRDefault="00301E2C" w:rsidP="003F0413">
      <w:pPr>
        <w:pStyle w:val="3"/>
        <w:keepNext w:val="0"/>
        <w:numPr>
          <w:ilvl w:val="2"/>
          <w:numId w:val="1"/>
        </w:numPr>
        <w:tabs>
          <w:tab w:val="clear" w:pos="0"/>
        </w:tabs>
        <w:spacing w:before="0" w:after="0"/>
        <w:ind w:left="400" w:firstLine="0"/>
        <w:rPr>
          <w:rFonts w:ascii="Calibri" w:eastAsia="Calibri" w:hAnsi="Calibri" w:cs="Calibri"/>
          <w:b w:val="0"/>
          <w:sz w:val="24"/>
        </w:rPr>
      </w:pPr>
      <w:bookmarkStart w:id="116" w:name="______1_________________"/>
      <w:bookmarkStart w:id="117" w:name="_Toc483843376"/>
      <w:bookmarkEnd w:id="116"/>
      <w:r w:rsidRPr="003F0413">
        <w:rPr>
          <w:rFonts w:ascii="Calibri" w:eastAsia="Calibri" w:hAnsi="Calibri" w:cs="Calibri"/>
          <w:b w:val="0"/>
          <w:sz w:val="24"/>
        </w:rPr>
        <w:t>カテゴリー</w:t>
      </w:r>
      <w:r w:rsidRPr="003F0413">
        <w:rPr>
          <w:rFonts w:ascii="Calibri" w:eastAsia="Calibri" w:hAnsi="Calibri" w:cs="Calibri"/>
          <w:b w:val="0"/>
          <w:sz w:val="24"/>
        </w:rPr>
        <w:t>1</w:t>
      </w:r>
      <w:r w:rsidRPr="003F0413">
        <w:rPr>
          <w:rFonts w:ascii="Calibri" w:eastAsia="Calibri" w:hAnsi="Calibri" w:cs="Calibri"/>
          <w:b w:val="0"/>
          <w:sz w:val="24"/>
        </w:rPr>
        <w:t>：単なる制御（言われた通りにやる）</w:t>
      </w:r>
      <w:bookmarkEnd w:id="117"/>
    </w:p>
    <w:p w:rsidR="00A77B3E" w:rsidRPr="003F0413" w:rsidRDefault="00301E2C" w:rsidP="003F0413">
      <w:pPr>
        <w:pStyle w:val="4"/>
        <w:keepNext w:val="0"/>
        <w:numPr>
          <w:ilvl w:val="3"/>
          <w:numId w:val="1"/>
        </w:numPr>
        <w:tabs>
          <w:tab w:val="clear" w:pos="0"/>
        </w:tabs>
        <w:spacing w:before="0" w:after="0"/>
        <w:ind w:left="600" w:firstLine="0"/>
        <w:rPr>
          <w:rFonts w:ascii="Calibri" w:eastAsia="Calibri" w:hAnsi="Calibri" w:cs="Calibri"/>
          <w:b w:val="0"/>
          <w:sz w:val="24"/>
        </w:rPr>
      </w:pPr>
      <w:bookmarkStart w:id="118" w:name="________________________3"/>
      <w:bookmarkEnd w:id="118"/>
      <w:r w:rsidRPr="003F0413">
        <w:rPr>
          <w:rFonts w:ascii="Calibri" w:eastAsia="Calibri" w:hAnsi="Calibri" w:cs="Calibri"/>
          <w:b w:val="0"/>
          <w:sz w:val="24"/>
        </w:rPr>
        <w:t>【アルバイト】言われたことだけをこなすレベル</w:t>
      </w:r>
    </w:p>
    <w:p w:rsidR="00A77B3E" w:rsidRPr="003F0413" w:rsidRDefault="00301E2C" w:rsidP="003F0413">
      <w:pPr>
        <w:pStyle w:val="4"/>
        <w:keepNext w:val="0"/>
        <w:numPr>
          <w:ilvl w:val="3"/>
          <w:numId w:val="1"/>
        </w:numPr>
        <w:tabs>
          <w:tab w:val="clear" w:pos="0"/>
        </w:tabs>
        <w:spacing w:before="0" w:after="0"/>
        <w:ind w:left="600" w:firstLine="0"/>
        <w:rPr>
          <w:rFonts w:ascii="Calibri" w:eastAsia="Calibri" w:hAnsi="Calibri" w:cs="Calibri"/>
          <w:b w:val="0"/>
          <w:sz w:val="24"/>
        </w:rPr>
      </w:pPr>
      <w:bookmarkStart w:id="119" w:name="_______________________________2"/>
      <w:bookmarkEnd w:id="119"/>
      <w:r w:rsidRPr="003F0413">
        <w:rPr>
          <w:rFonts w:ascii="Calibri" w:eastAsia="Calibri" w:hAnsi="Calibri" w:cs="Calibri"/>
          <w:b w:val="0"/>
          <w:sz w:val="24"/>
        </w:rPr>
        <w:t>–</w:t>
      </w:r>
      <w:r w:rsidRPr="003F0413">
        <w:rPr>
          <w:rFonts w:ascii="Calibri" w:eastAsia="Calibri" w:hAnsi="Calibri" w:cs="Calibri"/>
          <w:b w:val="0"/>
          <w:sz w:val="24"/>
        </w:rPr>
        <w:t>温度が上がるとスイッチを入れる。下がるとスイッチを切る。</w:t>
      </w:r>
    </w:p>
    <w:p w:rsidR="00A77B3E" w:rsidRPr="003F0413" w:rsidRDefault="00301E2C" w:rsidP="003F0413">
      <w:pPr>
        <w:pStyle w:val="4"/>
        <w:keepNext w:val="0"/>
        <w:numPr>
          <w:ilvl w:val="3"/>
          <w:numId w:val="1"/>
        </w:numPr>
        <w:tabs>
          <w:tab w:val="clear" w:pos="0"/>
        </w:tabs>
        <w:spacing w:before="0" w:after="0"/>
        <w:ind w:left="600" w:firstLine="0"/>
        <w:rPr>
          <w:rFonts w:ascii="Calibri" w:eastAsia="Calibri" w:hAnsi="Calibri" w:cs="Calibri"/>
          <w:b w:val="0"/>
          <w:sz w:val="24"/>
        </w:rPr>
      </w:pPr>
      <w:bookmarkStart w:id="120" w:name="__________________2"/>
      <w:bookmarkEnd w:id="120"/>
      <w:r w:rsidRPr="003F0413">
        <w:rPr>
          <w:rFonts w:ascii="Calibri" w:eastAsia="Calibri" w:hAnsi="Calibri" w:cs="Calibri"/>
          <w:b w:val="0"/>
          <w:sz w:val="24"/>
        </w:rPr>
        <w:t>–</w:t>
      </w:r>
      <w:r w:rsidRPr="003F0413">
        <w:rPr>
          <w:rFonts w:ascii="Calibri" w:eastAsia="Calibri" w:hAnsi="Calibri" w:cs="Calibri"/>
          <w:b w:val="0"/>
          <w:sz w:val="24"/>
        </w:rPr>
        <w:t>洗濯物の重さで洗い時間を調整。</w:t>
      </w:r>
    </w:p>
    <w:p w:rsidR="00A77B3E" w:rsidRPr="003F0413" w:rsidRDefault="00301E2C" w:rsidP="003F0413">
      <w:pPr>
        <w:pStyle w:val="3"/>
        <w:keepNext w:val="0"/>
        <w:numPr>
          <w:ilvl w:val="2"/>
          <w:numId w:val="1"/>
        </w:numPr>
        <w:tabs>
          <w:tab w:val="clear" w:pos="0"/>
        </w:tabs>
        <w:spacing w:before="0" w:after="0"/>
        <w:ind w:left="400" w:firstLine="0"/>
        <w:rPr>
          <w:rFonts w:ascii="Calibri" w:eastAsia="Calibri" w:hAnsi="Calibri" w:cs="Calibri"/>
          <w:b w:val="0"/>
          <w:sz w:val="24"/>
        </w:rPr>
      </w:pPr>
      <w:bookmarkStart w:id="121" w:name="______2______________"/>
      <w:bookmarkStart w:id="122" w:name="_Toc483843377"/>
      <w:bookmarkEnd w:id="121"/>
      <w:r w:rsidRPr="003F0413">
        <w:rPr>
          <w:rFonts w:ascii="Calibri" w:eastAsia="Calibri" w:hAnsi="Calibri" w:cs="Calibri"/>
          <w:b w:val="0"/>
          <w:sz w:val="24"/>
        </w:rPr>
        <w:t>カテゴリー</w:t>
      </w:r>
      <w:r w:rsidRPr="003F0413">
        <w:rPr>
          <w:rFonts w:ascii="Calibri" w:eastAsia="Calibri" w:hAnsi="Calibri" w:cs="Calibri"/>
          <w:b w:val="0"/>
          <w:sz w:val="24"/>
        </w:rPr>
        <w:t>2</w:t>
      </w:r>
      <w:r w:rsidRPr="003F0413">
        <w:rPr>
          <w:rFonts w:ascii="Calibri" w:eastAsia="Calibri" w:hAnsi="Calibri" w:cs="Calibri"/>
          <w:b w:val="0"/>
          <w:sz w:val="24"/>
        </w:rPr>
        <w:t>：対応のパターンが非常に多い</w:t>
      </w:r>
      <w:bookmarkEnd w:id="122"/>
    </w:p>
    <w:p w:rsidR="00A77B3E" w:rsidRPr="003F0413" w:rsidRDefault="00301E2C" w:rsidP="003F0413">
      <w:pPr>
        <w:pStyle w:val="4"/>
        <w:keepNext w:val="0"/>
        <w:numPr>
          <w:ilvl w:val="3"/>
          <w:numId w:val="1"/>
        </w:numPr>
        <w:tabs>
          <w:tab w:val="clear" w:pos="0"/>
        </w:tabs>
        <w:spacing w:before="0" w:after="0"/>
        <w:ind w:left="600" w:firstLine="0"/>
        <w:rPr>
          <w:rFonts w:ascii="Calibri" w:eastAsia="Calibri" w:hAnsi="Calibri" w:cs="Calibri"/>
          <w:b w:val="0"/>
          <w:sz w:val="24"/>
        </w:rPr>
      </w:pPr>
      <w:bookmarkStart w:id="123" w:name="___________________________2"/>
      <w:bookmarkEnd w:id="123"/>
      <w:r w:rsidRPr="003F0413">
        <w:rPr>
          <w:rFonts w:ascii="Calibri" w:eastAsia="Calibri" w:hAnsi="Calibri" w:cs="Calibri"/>
          <w:b w:val="0"/>
          <w:sz w:val="24"/>
        </w:rPr>
        <w:t>【一般職員】たくさんのルールを理解し判断するレベル</w:t>
      </w:r>
    </w:p>
    <w:p w:rsidR="00A77B3E" w:rsidRPr="003F0413" w:rsidRDefault="00301E2C" w:rsidP="003F0413">
      <w:pPr>
        <w:pStyle w:val="4"/>
        <w:keepNext w:val="0"/>
        <w:numPr>
          <w:ilvl w:val="3"/>
          <w:numId w:val="1"/>
        </w:numPr>
        <w:tabs>
          <w:tab w:val="clear" w:pos="0"/>
        </w:tabs>
        <w:spacing w:before="0" w:after="0"/>
        <w:ind w:left="600" w:firstLine="0"/>
        <w:rPr>
          <w:rFonts w:ascii="Calibri" w:eastAsia="Calibri" w:hAnsi="Calibri" w:cs="Calibri"/>
          <w:b w:val="0"/>
          <w:sz w:val="24"/>
        </w:rPr>
      </w:pPr>
      <w:bookmarkStart w:id="124" w:name="______________________"/>
      <w:bookmarkEnd w:id="124"/>
      <w:r w:rsidRPr="003F0413">
        <w:rPr>
          <w:rFonts w:ascii="Calibri" w:eastAsia="Calibri" w:hAnsi="Calibri" w:cs="Calibri"/>
          <w:b w:val="0"/>
          <w:sz w:val="24"/>
        </w:rPr>
        <w:t>（探索や知識を使って、言われた通りにやる）</w:t>
      </w:r>
    </w:p>
    <w:p w:rsidR="00A77B3E" w:rsidRPr="003F0413" w:rsidRDefault="00301E2C" w:rsidP="003F0413">
      <w:pPr>
        <w:pStyle w:val="4"/>
        <w:keepNext w:val="0"/>
        <w:numPr>
          <w:ilvl w:val="3"/>
          <w:numId w:val="1"/>
        </w:numPr>
        <w:tabs>
          <w:tab w:val="clear" w:pos="0"/>
        </w:tabs>
        <w:spacing w:before="0" w:after="0"/>
        <w:ind w:left="600" w:firstLine="0"/>
        <w:rPr>
          <w:rFonts w:ascii="Calibri" w:eastAsia="Calibri" w:hAnsi="Calibri" w:cs="Calibri"/>
          <w:b w:val="0"/>
          <w:sz w:val="24"/>
        </w:rPr>
      </w:pPr>
      <w:bookmarkStart w:id="125" w:name="____________________________________2"/>
      <w:bookmarkEnd w:id="125"/>
      <w:r w:rsidRPr="003F0413">
        <w:rPr>
          <w:rFonts w:ascii="Calibri" w:eastAsia="Calibri" w:hAnsi="Calibri" w:cs="Calibri"/>
          <w:b w:val="0"/>
          <w:sz w:val="24"/>
        </w:rPr>
        <w:t>–</w:t>
      </w:r>
      <w:r w:rsidRPr="003F0413">
        <w:rPr>
          <w:rFonts w:ascii="Calibri" w:eastAsia="Calibri" w:hAnsi="Calibri" w:cs="Calibri"/>
          <w:b w:val="0"/>
          <w:sz w:val="24"/>
        </w:rPr>
        <w:t>探索や推論。将棋や囲碁で、決められたルールにしたがって、手を探す。</w:t>
      </w:r>
    </w:p>
    <w:p w:rsidR="00A77B3E" w:rsidRPr="003F0413" w:rsidRDefault="00301E2C" w:rsidP="003F0413">
      <w:pPr>
        <w:pStyle w:val="4"/>
        <w:keepNext w:val="0"/>
        <w:numPr>
          <w:ilvl w:val="3"/>
          <w:numId w:val="1"/>
        </w:numPr>
        <w:tabs>
          <w:tab w:val="clear" w:pos="0"/>
        </w:tabs>
        <w:spacing w:before="0" w:after="0"/>
        <w:ind w:left="600" w:firstLine="0"/>
        <w:rPr>
          <w:rFonts w:ascii="Calibri" w:eastAsia="Calibri" w:hAnsi="Calibri" w:cs="Calibri"/>
          <w:b w:val="0"/>
          <w:sz w:val="24"/>
        </w:rPr>
      </w:pPr>
      <w:r w:rsidRPr="003F0413">
        <w:rPr>
          <w:rFonts w:ascii="Calibri" w:eastAsia="Calibri" w:hAnsi="Calibri" w:cs="Calibri"/>
          <w:b w:val="0"/>
          <w:sz w:val="24"/>
        </w:rPr>
        <w:t>–</w:t>
      </w:r>
      <w:r w:rsidRPr="003F0413">
        <w:rPr>
          <w:rFonts w:ascii="Calibri" w:eastAsia="Calibri" w:hAnsi="Calibri" w:cs="Calibri"/>
          <w:b w:val="0"/>
          <w:sz w:val="24"/>
        </w:rPr>
        <w:t>知識。例えば、与えられた知識ベースを使い、検査の結果から診断内容や処方する薬を出力する</w:t>
      </w:r>
    </w:p>
    <w:p w:rsidR="00A77B3E" w:rsidRPr="003F0413" w:rsidRDefault="00301E2C" w:rsidP="003F0413">
      <w:pPr>
        <w:pStyle w:val="2"/>
        <w:keepNext w:val="0"/>
        <w:numPr>
          <w:ilvl w:val="1"/>
          <w:numId w:val="1"/>
        </w:numPr>
        <w:tabs>
          <w:tab w:val="clear" w:pos="0"/>
        </w:tabs>
        <w:spacing w:before="0" w:after="0"/>
        <w:ind w:left="200" w:firstLine="0"/>
        <w:rPr>
          <w:rFonts w:ascii="Calibri" w:eastAsia="Calibri" w:hAnsi="Calibri" w:cs="Calibri"/>
          <w:b w:val="0"/>
          <w:i w:val="0"/>
          <w:sz w:val="24"/>
        </w:rPr>
      </w:pPr>
      <w:bookmarkStart w:id="126" w:name="______3_____________________"/>
      <w:bookmarkStart w:id="127" w:name="_Toc483843378"/>
      <w:bookmarkEnd w:id="126"/>
      <w:r w:rsidRPr="003F0413">
        <w:rPr>
          <w:rFonts w:ascii="Calibri" w:eastAsia="Calibri" w:hAnsi="Calibri" w:cs="Calibri"/>
          <w:b w:val="0"/>
          <w:i w:val="0"/>
          <w:sz w:val="24"/>
        </w:rPr>
        <w:t>＜以下が第</w:t>
      </w:r>
      <w:r w:rsidRPr="003F0413">
        <w:rPr>
          <w:rFonts w:ascii="Calibri" w:eastAsia="Calibri" w:hAnsi="Calibri" w:cs="Calibri"/>
          <w:b w:val="0"/>
          <w:i w:val="0"/>
          <w:sz w:val="24"/>
        </w:rPr>
        <w:t>3</w:t>
      </w:r>
      <w:r w:rsidRPr="003F0413">
        <w:rPr>
          <w:rFonts w:ascii="Calibri" w:eastAsia="Calibri" w:hAnsi="Calibri" w:cs="Calibri"/>
          <w:b w:val="0"/>
          <w:i w:val="0"/>
          <w:sz w:val="24"/>
        </w:rPr>
        <w:t>次人工知能ブームの主たる対象＞（</w:t>
      </w:r>
      <w:r w:rsidRPr="003F0413">
        <w:rPr>
          <w:rFonts w:ascii="Calibri" w:eastAsia="Calibri" w:hAnsi="Calibri" w:cs="Calibri"/>
          <w:b w:val="0"/>
          <w:i w:val="0"/>
          <w:sz w:val="24"/>
        </w:rPr>
        <w:t>※</w:t>
      </w:r>
      <w:r w:rsidRPr="003F0413">
        <w:rPr>
          <w:rFonts w:ascii="Calibri" w:eastAsia="Calibri" w:hAnsi="Calibri" w:cs="Calibri"/>
          <w:b w:val="0"/>
          <w:i w:val="0"/>
          <w:sz w:val="24"/>
        </w:rPr>
        <w:t>著者注）</w:t>
      </w:r>
      <w:bookmarkEnd w:id="127"/>
    </w:p>
    <w:p w:rsidR="00A77B3E" w:rsidRPr="003F0413" w:rsidRDefault="00301E2C" w:rsidP="003F0413">
      <w:pPr>
        <w:pStyle w:val="3"/>
        <w:keepNext w:val="0"/>
        <w:numPr>
          <w:ilvl w:val="2"/>
          <w:numId w:val="1"/>
        </w:numPr>
        <w:tabs>
          <w:tab w:val="clear" w:pos="0"/>
        </w:tabs>
        <w:spacing w:before="0" w:after="0"/>
        <w:ind w:left="400" w:firstLine="0"/>
        <w:rPr>
          <w:rFonts w:ascii="Calibri" w:eastAsia="Calibri" w:hAnsi="Calibri" w:cs="Calibri"/>
          <w:b w:val="0"/>
          <w:sz w:val="24"/>
        </w:rPr>
      </w:pPr>
      <w:bookmarkStart w:id="128" w:name="______3________________________"/>
      <w:bookmarkStart w:id="129" w:name="_Toc483843379"/>
      <w:bookmarkEnd w:id="128"/>
      <w:r w:rsidRPr="003F0413">
        <w:rPr>
          <w:rFonts w:ascii="Calibri" w:eastAsia="Calibri" w:hAnsi="Calibri" w:cs="Calibri"/>
          <w:b w:val="0"/>
          <w:sz w:val="24"/>
        </w:rPr>
        <w:t>カテゴリー</w:t>
      </w:r>
      <w:r w:rsidRPr="003F0413">
        <w:rPr>
          <w:rFonts w:ascii="Calibri" w:eastAsia="Calibri" w:hAnsi="Calibri" w:cs="Calibri"/>
          <w:b w:val="0"/>
          <w:sz w:val="24"/>
        </w:rPr>
        <w:t>3</w:t>
      </w:r>
      <w:r w:rsidRPr="003F0413">
        <w:rPr>
          <w:rFonts w:ascii="Calibri" w:eastAsia="Calibri" w:hAnsi="Calibri" w:cs="Calibri"/>
          <w:b w:val="0"/>
          <w:sz w:val="24"/>
        </w:rPr>
        <w:t>：対応のパターンを自動的に学習（重みを学習する）</w:t>
      </w:r>
      <w:bookmarkEnd w:id="129"/>
    </w:p>
    <w:p w:rsidR="00A77B3E" w:rsidRPr="003F0413" w:rsidRDefault="00301E2C" w:rsidP="003F0413">
      <w:pPr>
        <w:pStyle w:val="4"/>
        <w:keepNext w:val="0"/>
        <w:numPr>
          <w:ilvl w:val="3"/>
          <w:numId w:val="1"/>
        </w:numPr>
        <w:tabs>
          <w:tab w:val="clear" w:pos="0"/>
        </w:tabs>
        <w:spacing w:before="0" w:after="0"/>
        <w:ind w:left="600" w:firstLine="0"/>
        <w:rPr>
          <w:rFonts w:ascii="Calibri" w:eastAsia="Calibri" w:hAnsi="Calibri" w:cs="Calibri"/>
          <w:b w:val="0"/>
          <w:sz w:val="24"/>
        </w:rPr>
      </w:pPr>
      <w:bookmarkStart w:id="130" w:name="____________________________________"/>
      <w:bookmarkEnd w:id="130"/>
      <w:r w:rsidRPr="003F0413">
        <w:rPr>
          <w:rFonts w:ascii="Calibri" w:eastAsia="Calibri" w:hAnsi="Calibri" w:cs="Calibri"/>
          <w:b w:val="0"/>
          <w:sz w:val="24"/>
        </w:rPr>
        <w:t>【課長クラス】決められたチェック項目に従って業務の改善をしていくレベル</w:t>
      </w:r>
    </w:p>
    <w:p w:rsidR="00A77B3E" w:rsidRPr="003F0413" w:rsidRDefault="00301E2C" w:rsidP="003F0413">
      <w:pPr>
        <w:pStyle w:val="4"/>
        <w:keepNext w:val="0"/>
        <w:numPr>
          <w:ilvl w:val="3"/>
          <w:numId w:val="1"/>
        </w:numPr>
        <w:tabs>
          <w:tab w:val="clear" w:pos="0"/>
        </w:tabs>
        <w:spacing w:before="0" w:after="0"/>
        <w:ind w:left="600" w:firstLine="0"/>
        <w:rPr>
          <w:rFonts w:ascii="Calibri" w:eastAsia="Calibri" w:hAnsi="Calibri" w:cs="Calibri"/>
          <w:b w:val="0"/>
          <w:sz w:val="24"/>
        </w:rPr>
      </w:pPr>
      <w:bookmarkStart w:id="131" w:name="_______3"/>
      <w:bookmarkEnd w:id="131"/>
      <w:r w:rsidRPr="003F0413">
        <w:rPr>
          <w:rFonts w:ascii="Calibri" w:eastAsia="Calibri" w:hAnsi="Calibri" w:cs="Calibri"/>
          <w:b w:val="0"/>
          <w:sz w:val="24"/>
        </w:rPr>
        <w:t>–</w:t>
      </w:r>
      <w:r w:rsidRPr="003F0413">
        <w:rPr>
          <w:rFonts w:ascii="Calibri" w:eastAsia="Calibri" w:hAnsi="Calibri" w:cs="Calibri"/>
          <w:b w:val="0"/>
          <w:sz w:val="24"/>
        </w:rPr>
        <w:t>機械学習</w:t>
      </w:r>
    </w:p>
    <w:p w:rsidR="00A77B3E" w:rsidRPr="003F0413" w:rsidRDefault="00301E2C" w:rsidP="003F0413">
      <w:pPr>
        <w:pStyle w:val="4"/>
        <w:keepNext w:val="0"/>
        <w:numPr>
          <w:ilvl w:val="3"/>
          <w:numId w:val="1"/>
        </w:numPr>
        <w:tabs>
          <w:tab w:val="clear" w:pos="0"/>
        </w:tabs>
        <w:spacing w:before="0" w:after="0"/>
        <w:ind w:left="600" w:firstLine="0"/>
        <w:rPr>
          <w:rFonts w:ascii="Calibri" w:eastAsia="Calibri" w:hAnsi="Calibri" w:cs="Calibri"/>
          <w:b w:val="0"/>
          <w:sz w:val="24"/>
        </w:rPr>
      </w:pPr>
      <w:bookmarkStart w:id="132" w:name="_________________________________"/>
      <w:bookmarkEnd w:id="132"/>
      <w:r w:rsidRPr="003F0413">
        <w:rPr>
          <w:rFonts w:ascii="Calibri" w:eastAsia="Calibri" w:hAnsi="Calibri" w:cs="Calibri"/>
          <w:b w:val="0"/>
          <w:sz w:val="24"/>
        </w:rPr>
        <w:t>–</w:t>
      </w:r>
      <w:r w:rsidRPr="003F0413">
        <w:rPr>
          <w:rFonts w:ascii="Calibri" w:eastAsia="Calibri" w:hAnsi="Calibri" w:cs="Calibri"/>
          <w:b w:val="0"/>
          <w:sz w:val="24"/>
        </w:rPr>
        <w:t>駒がこういう場所にあるときは、こう打てばよいということを学習。</w:t>
      </w:r>
    </w:p>
    <w:p w:rsidR="00A77B3E" w:rsidRPr="003F0413" w:rsidRDefault="00301E2C" w:rsidP="003F0413">
      <w:pPr>
        <w:pStyle w:val="4"/>
        <w:keepNext w:val="0"/>
        <w:numPr>
          <w:ilvl w:val="3"/>
          <w:numId w:val="1"/>
        </w:numPr>
        <w:tabs>
          <w:tab w:val="clear" w:pos="0"/>
        </w:tabs>
        <w:spacing w:before="0" w:after="0"/>
        <w:ind w:left="600" w:firstLine="0"/>
        <w:rPr>
          <w:rFonts w:ascii="Calibri" w:eastAsia="Calibri" w:hAnsi="Calibri" w:cs="Calibri"/>
          <w:b w:val="0"/>
          <w:sz w:val="24"/>
        </w:rPr>
      </w:pPr>
      <w:bookmarkStart w:id="133" w:name="_______________________________3"/>
      <w:bookmarkEnd w:id="133"/>
      <w:r w:rsidRPr="003F0413">
        <w:rPr>
          <w:rFonts w:ascii="Calibri" w:eastAsia="Calibri" w:hAnsi="Calibri" w:cs="Calibri"/>
          <w:b w:val="0"/>
          <w:sz w:val="24"/>
        </w:rPr>
        <w:t>–</w:t>
      </w:r>
      <w:r w:rsidRPr="003F0413">
        <w:rPr>
          <w:rFonts w:ascii="Calibri" w:eastAsia="Calibri" w:hAnsi="Calibri" w:cs="Calibri"/>
          <w:b w:val="0"/>
          <w:sz w:val="24"/>
        </w:rPr>
        <w:t>この病気とこの病気はこういう相関があるということを学習。</w:t>
      </w:r>
    </w:p>
    <w:p w:rsidR="00A77B3E" w:rsidRPr="003F0413" w:rsidRDefault="00301E2C" w:rsidP="003F0413">
      <w:pPr>
        <w:pStyle w:val="3"/>
        <w:keepNext w:val="0"/>
        <w:numPr>
          <w:ilvl w:val="2"/>
          <w:numId w:val="1"/>
        </w:numPr>
        <w:tabs>
          <w:tab w:val="clear" w:pos="0"/>
        </w:tabs>
        <w:spacing w:before="0" w:after="0"/>
        <w:ind w:left="400" w:firstLine="0"/>
        <w:rPr>
          <w:rFonts w:ascii="Calibri" w:eastAsia="Calibri" w:hAnsi="Calibri" w:cs="Calibri"/>
          <w:b w:val="0"/>
          <w:sz w:val="24"/>
        </w:rPr>
      </w:pPr>
      <w:bookmarkStart w:id="134" w:name="______4_________________________________"/>
      <w:bookmarkStart w:id="135" w:name="_Toc483843380"/>
      <w:bookmarkEnd w:id="134"/>
      <w:r w:rsidRPr="003F0413">
        <w:rPr>
          <w:rFonts w:ascii="Calibri" w:eastAsia="Calibri" w:hAnsi="Calibri" w:cs="Calibri"/>
          <w:b w:val="0"/>
          <w:sz w:val="24"/>
        </w:rPr>
        <w:t>カテゴリー</w:t>
      </w:r>
      <w:r w:rsidRPr="003F0413">
        <w:rPr>
          <w:rFonts w:ascii="Calibri" w:eastAsia="Calibri" w:hAnsi="Calibri" w:cs="Calibri"/>
          <w:b w:val="0"/>
          <w:sz w:val="24"/>
        </w:rPr>
        <w:t>4</w:t>
      </w:r>
      <w:r w:rsidRPr="003F0413">
        <w:rPr>
          <w:rFonts w:ascii="Calibri" w:eastAsia="Calibri" w:hAnsi="Calibri" w:cs="Calibri"/>
          <w:b w:val="0"/>
          <w:sz w:val="24"/>
        </w:rPr>
        <w:t>：対応のパターンの学習に使う「特徴量自体」も学習（変数も学習する）</w:t>
      </w:r>
      <w:bookmarkEnd w:id="135"/>
    </w:p>
    <w:p w:rsidR="00A77B3E" w:rsidRPr="003F0413" w:rsidRDefault="00301E2C" w:rsidP="003F0413">
      <w:pPr>
        <w:pStyle w:val="4"/>
        <w:keepNext w:val="0"/>
        <w:numPr>
          <w:ilvl w:val="3"/>
          <w:numId w:val="1"/>
        </w:numPr>
        <w:tabs>
          <w:tab w:val="clear" w:pos="0"/>
        </w:tabs>
        <w:spacing w:before="0" w:after="0"/>
        <w:ind w:left="600" w:firstLine="0"/>
        <w:rPr>
          <w:rFonts w:ascii="Calibri" w:eastAsia="Calibri" w:hAnsi="Calibri" w:cs="Calibri"/>
          <w:b w:val="0"/>
          <w:sz w:val="24"/>
        </w:rPr>
      </w:pPr>
      <w:bookmarkStart w:id="136" w:name="______________________________2"/>
      <w:bookmarkEnd w:id="136"/>
      <w:r w:rsidRPr="003F0413">
        <w:rPr>
          <w:rFonts w:ascii="Calibri" w:eastAsia="Calibri" w:hAnsi="Calibri" w:cs="Calibri"/>
          <w:b w:val="0"/>
          <w:sz w:val="24"/>
        </w:rPr>
        <w:t>【マネージャクラス】チェック項目まで自分で発見するレベル</w:t>
      </w:r>
    </w:p>
    <w:p w:rsidR="00A77B3E" w:rsidRPr="003F0413" w:rsidRDefault="00301E2C" w:rsidP="003F0413">
      <w:pPr>
        <w:pStyle w:val="4"/>
        <w:keepNext w:val="0"/>
        <w:numPr>
          <w:ilvl w:val="3"/>
          <w:numId w:val="1"/>
        </w:numPr>
        <w:tabs>
          <w:tab w:val="clear" w:pos="0"/>
        </w:tabs>
        <w:spacing w:before="0" w:after="0"/>
        <w:ind w:left="600" w:firstLine="0"/>
        <w:rPr>
          <w:rFonts w:ascii="Calibri" w:eastAsia="Calibri" w:hAnsi="Calibri" w:cs="Calibri"/>
          <w:b w:val="0"/>
          <w:sz w:val="24"/>
        </w:rPr>
      </w:pPr>
      <w:bookmarkStart w:id="137" w:name="_________________________"/>
      <w:bookmarkEnd w:id="137"/>
      <w:r w:rsidRPr="003F0413">
        <w:rPr>
          <w:rFonts w:ascii="Calibri" w:eastAsia="Calibri" w:hAnsi="Calibri" w:cs="Calibri"/>
          <w:b w:val="0"/>
          <w:sz w:val="24"/>
        </w:rPr>
        <w:t>–</w:t>
      </w:r>
      <w:r w:rsidRPr="003F0413">
        <w:rPr>
          <w:rFonts w:ascii="Calibri" w:eastAsia="Calibri" w:hAnsi="Calibri" w:cs="Calibri"/>
          <w:b w:val="0"/>
          <w:sz w:val="24"/>
        </w:rPr>
        <w:t>（特徴）表現学習。ディープラーニングはこの一種</w:t>
      </w:r>
    </w:p>
    <w:p w:rsidR="00A77B3E" w:rsidRPr="003F0413" w:rsidRDefault="00301E2C" w:rsidP="003F0413">
      <w:pPr>
        <w:ind w:left="600"/>
        <w:rPr>
          <w:rFonts w:ascii="Calibri" w:eastAsia="Calibri" w:hAnsi="Calibri" w:cs="Calibri"/>
        </w:rPr>
      </w:pPr>
    </w:p>
    <w:p w:rsidR="00A77B3E" w:rsidRPr="003F0413" w:rsidRDefault="00301E2C" w:rsidP="003F0413">
      <w:pPr>
        <w:pStyle w:val="4"/>
        <w:keepNext w:val="0"/>
        <w:numPr>
          <w:ilvl w:val="3"/>
          <w:numId w:val="1"/>
        </w:numPr>
        <w:tabs>
          <w:tab w:val="clear" w:pos="0"/>
        </w:tabs>
        <w:spacing w:before="0" w:after="0"/>
        <w:ind w:left="600" w:firstLine="0"/>
        <w:rPr>
          <w:rFonts w:ascii="Calibri" w:eastAsia="Calibri" w:hAnsi="Calibri" w:cs="Calibri"/>
          <w:b w:val="0"/>
          <w:sz w:val="24"/>
        </w:rPr>
      </w:pPr>
      <w:bookmarkStart w:id="138" w:name="______________________________3"/>
      <w:bookmarkEnd w:id="138"/>
      <w:r w:rsidRPr="003F0413">
        <w:rPr>
          <w:rFonts w:ascii="Calibri" w:eastAsia="Calibri" w:hAnsi="Calibri" w:cs="Calibri"/>
          <w:b w:val="0"/>
          <w:sz w:val="24"/>
        </w:rPr>
        <w:t>–</w:t>
      </w:r>
      <w:r w:rsidRPr="003F0413">
        <w:rPr>
          <w:rFonts w:ascii="Calibri" w:eastAsia="Calibri" w:hAnsi="Calibri" w:cs="Calibri"/>
          <w:b w:val="0"/>
          <w:sz w:val="24"/>
        </w:rPr>
        <w:t>駒の位置だけでなく、複数の駒の関係性をみたほうがいい。</w:t>
      </w:r>
    </w:p>
    <w:p w:rsidR="00A77B3E" w:rsidRPr="003F0413" w:rsidRDefault="00301E2C" w:rsidP="003F0413">
      <w:pPr>
        <w:pStyle w:val="4"/>
        <w:keepNext w:val="0"/>
        <w:numPr>
          <w:ilvl w:val="3"/>
          <w:numId w:val="1"/>
        </w:numPr>
        <w:tabs>
          <w:tab w:val="clear" w:pos="0"/>
        </w:tabs>
        <w:spacing w:before="0" w:after="0"/>
        <w:ind w:left="600" w:firstLine="0"/>
        <w:rPr>
          <w:rFonts w:ascii="Calibri" w:eastAsia="Calibri" w:hAnsi="Calibri" w:cs="Calibri"/>
          <w:b w:val="0"/>
          <w:sz w:val="24"/>
        </w:rPr>
      </w:pPr>
      <w:r w:rsidRPr="003F0413">
        <w:rPr>
          <w:rFonts w:ascii="Calibri" w:eastAsia="Calibri" w:hAnsi="Calibri" w:cs="Calibri"/>
          <w:b w:val="0"/>
          <w:sz w:val="24"/>
        </w:rPr>
        <w:t>–</w:t>
      </w:r>
      <w:r w:rsidRPr="003F0413">
        <w:rPr>
          <w:rFonts w:ascii="Calibri" w:eastAsia="Calibri" w:hAnsi="Calibri" w:cs="Calibri"/>
          <w:b w:val="0"/>
          <w:sz w:val="24"/>
        </w:rPr>
        <w:t>こういった一連の症状が、患者の血糖異常を表し、複数の病気の原因になっているようだ。</w:t>
      </w:r>
    </w:p>
    <w:p w:rsidR="00A77B3E" w:rsidRPr="003F0413" w:rsidRDefault="00301E2C" w:rsidP="003F0413">
      <w:pPr>
        <w:pStyle w:val="2"/>
        <w:keepNext w:val="0"/>
        <w:numPr>
          <w:ilvl w:val="1"/>
          <w:numId w:val="1"/>
        </w:numPr>
        <w:tabs>
          <w:tab w:val="clear" w:pos="0"/>
        </w:tabs>
        <w:spacing w:before="0" w:after="0"/>
        <w:ind w:left="200" w:firstLine="0"/>
        <w:rPr>
          <w:rFonts w:ascii="Calibri" w:eastAsia="Calibri" w:hAnsi="Calibri" w:cs="Calibri"/>
          <w:b w:val="0"/>
          <w:i w:val="0"/>
          <w:sz w:val="24"/>
        </w:rPr>
      </w:pPr>
      <w:bookmarkStart w:id="139" w:name="_Toc483843381"/>
      <w:r w:rsidRPr="003F0413">
        <w:rPr>
          <w:rFonts w:ascii="Calibri" w:eastAsia="Calibri" w:hAnsi="Calibri" w:cs="Calibri"/>
          <w:b w:val="0"/>
          <w:i w:val="0"/>
          <w:sz w:val="24"/>
        </w:rPr>
        <w:t>かつて人工知能と呼ばれていたものが実用化されひとつの分野を構成すると、人工知能と呼ばれなくなる「</w:t>
      </w:r>
      <w:r w:rsidRPr="003F0413">
        <w:rPr>
          <w:rFonts w:ascii="Calibri" w:eastAsia="Calibri" w:hAnsi="Calibri" w:cs="Calibri"/>
          <w:b w:val="0"/>
          <w:i w:val="0"/>
          <w:sz w:val="24"/>
        </w:rPr>
        <w:t>AI</w:t>
      </w:r>
      <w:r w:rsidRPr="003F0413">
        <w:rPr>
          <w:rFonts w:ascii="Calibri" w:eastAsia="Calibri" w:hAnsi="Calibri" w:cs="Calibri"/>
          <w:b w:val="0"/>
          <w:i w:val="0"/>
          <w:sz w:val="24"/>
        </w:rPr>
        <w:t>効果」【人工知能の名付け親であるジョン・マッカーシー】</w:t>
      </w:r>
      <w:bookmarkEnd w:id="139"/>
    </w:p>
    <w:p w:rsidR="00A77B3E" w:rsidRPr="003F0413" w:rsidRDefault="00301E2C" w:rsidP="003F0413">
      <w:pPr>
        <w:pStyle w:val="1"/>
        <w:keepNext w:val="0"/>
        <w:numPr>
          <w:ilvl w:val="0"/>
          <w:numId w:val="1"/>
        </w:numPr>
        <w:tabs>
          <w:tab w:val="clear" w:pos="0"/>
        </w:tabs>
        <w:spacing w:before="0" w:after="0"/>
        <w:ind w:left="0" w:firstLine="0"/>
        <w:rPr>
          <w:rFonts w:ascii="Calibri" w:eastAsia="Calibri" w:hAnsi="Calibri" w:cs="Calibri"/>
          <w:b w:val="0"/>
          <w:sz w:val="24"/>
        </w:rPr>
      </w:pPr>
      <w:bookmarkStart w:id="140" w:name="_________2"/>
      <w:bookmarkStart w:id="141" w:name="_Toc483843382"/>
      <w:bookmarkEnd w:id="140"/>
      <w:r w:rsidRPr="003F0413">
        <w:rPr>
          <w:rFonts w:ascii="Calibri" w:eastAsia="Calibri" w:hAnsi="Calibri" w:cs="Calibri"/>
          <w:b w:val="0"/>
          <w:sz w:val="28"/>
        </w:rPr>
        <w:lastRenderedPageBreak/>
        <w:t>人工知能の分類</w:t>
      </w:r>
      <w:bookmarkEnd w:id="141"/>
    </w:p>
    <w:p w:rsidR="00A77B3E" w:rsidRPr="003F0413" w:rsidRDefault="00301E2C" w:rsidP="003F0413">
      <w:pPr>
        <w:pStyle w:val="2"/>
        <w:keepNext w:val="0"/>
        <w:numPr>
          <w:ilvl w:val="1"/>
          <w:numId w:val="1"/>
        </w:numPr>
        <w:tabs>
          <w:tab w:val="clear" w:pos="0"/>
        </w:tabs>
        <w:spacing w:before="0" w:after="0"/>
        <w:ind w:left="200" w:firstLine="0"/>
        <w:rPr>
          <w:rFonts w:ascii="Calibri" w:eastAsia="Calibri" w:hAnsi="Calibri" w:cs="Calibri"/>
          <w:b w:val="0"/>
          <w:i w:val="0"/>
        </w:rPr>
      </w:pPr>
      <w:bookmarkStart w:id="142" w:name="____AI_____AI_"/>
      <w:bookmarkStart w:id="143" w:name="_Toc483843383"/>
      <w:bookmarkEnd w:id="142"/>
      <w:r w:rsidRPr="003F0413">
        <w:rPr>
          <w:rFonts w:ascii="Calibri" w:eastAsia="Calibri" w:hAnsi="Calibri" w:cs="Calibri"/>
          <w:b w:val="0"/>
          <w:i w:val="0"/>
          <w:sz w:val="24"/>
        </w:rPr>
        <w:t>「強い</w:t>
      </w:r>
      <w:r w:rsidRPr="003F0413">
        <w:rPr>
          <w:rFonts w:ascii="Calibri" w:eastAsia="Calibri" w:hAnsi="Calibri" w:cs="Calibri"/>
          <w:b w:val="0"/>
          <w:i w:val="0"/>
          <w:sz w:val="24"/>
        </w:rPr>
        <w:t>AI</w:t>
      </w:r>
      <w:r w:rsidRPr="003F0413">
        <w:rPr>
          <w:rFonts w:ascii="Calibri" w:eastAsia="Calibri" w:hAnsi="Calibri" w:cs="Calibri"/>
          <w:b w:val="0"/>
          <w:i w:val="0"/>
          <w:sz w:val="24"/>
        </w:rPr>
        <w:t>」、「弱い</w:t>
      </w:r>
      <w:r w:rsidRPr="003F0413">
        <w:rPr>
          <w:rFonts w:ascii="Calibri" w:eastAsia="Calibri" w:hAnsi="Calibri" w:cs="Calibri"/>
          <w:b w:val="0"/>
          <w:i w:val="0"/>
          <w:sz w:val="24"/>
        </w:rPr>
        <w:t>AI</w:t>
      </w:r>
      <w:r w:rsidRPr="003F0413">
        <w:rPr>
          <w:rFonts w:ascii="Calibri" w:eastAsia="Calibri" w:hAnsi="Calibri" w:cs="Calibri"/>
          <w:b w:val="0"/>
          <w:i w:val="0"/>
          <w:sz w:val="24"/>
        </w:rPr>
        <w:t>」</w:t>
      </w:r>
      <w:bookmarkEnd w:id="143"/>
    </w:p>
    <w:p w:rsidR="00A77B3E" w:rsidRPr="003F0413" w:rsidRDefault="00301E2C" w:rsidP="003F0413">
      <w:pPr>
        <w:pStyle w:val="3"/>
        <w:keepNext w:val="0"/>
        <w:numPr>
          <w:ilvl w:val="2"/>
          <w:numId w:val="1"/>
        </w:numPr>
        <w:tabs>
          <w:tab w:val="clear" w:pos="0"/>
        </w:tabs>
        <w:spacing w:before="0" w:after="0"/>
        <w:ind w:left="400" w:firstLine="0"/>
        <w:rPr>
          <w:rFonts w:ascii="Calibri" w:eastAsia="Calibri" w:hAnsi="Calibri" w:cs="Calibri"/>
          <w:b w:val="0"/>
          <w:sz w:val="24"/>
        </w:rPr>
      </w:pPr>
      <w:bookmarkStart w:id="144" w:name="___AI"/>
      <w:bookmarkStart w:id="145" w:name="_Toc483843384"/>
      <w:bookmarkEnd w:id="144"/>
      <w:r w:rsidRPr="003F0413">
        <w:rPr>
          <w:rFonts w:ascii="Calibri" w:eastAsia="Calibri" w:hAnsi="Calibri" w:cs="Calibri"/>
          <w:b w:val="0"/>
          <w:sz w:val="24"/>
        </w:rPr>
        <w:t>強い</w:t>
      </w:r>
      <w:r w:rsidRPr="003F0413">
        <w:rPr>
          <w:rFonts w:ascii="Calibri" w:eastAsia="Calibri" w:hAnsi="Calibri" w:cs="Calibri"/>
          <w:b w:val="0"/>
          <w:sz w:val="24"/>
        </w:rPr>
        <w:t>AI</w:t>
      </w:r>
      <w:bookmarkEnd w:id="145"/>
    </w:p>
    <w:p w:rsidR="00A77B3E" w:rsidRPr="003F0413" w:rsidRDefault="00301E2C" w:rsidP="003F0413">
      <w:pPr>
        <w:pStyle w:val="4"/>
        <w:keepNext w:val="0"/>
        <w:numPr>
          <w:ilvl w:val="3"/>
          <w:numId w:val="1"/>
        </w:numPr>
        <w:tabs>
          <w:tab w:val="clear" w:pos="0"/>
        </w:tabs>
        <w:spacing w:before="0" w:after="0"/>
        <w:ind w:left="600" w:firstLine="0"/>
        <w:rPr>
          <w:rFonts w:ascii="Calibri" w:eastAsia="Calibri" w:hAnsi="Calibri" w:cs="Calibri"/>
          <w:b w:val="0"/>
          <w:sz w:val="24"/>
        </w:rPr>
      </w:pPr>
      <w:bookmarkStart w:id="146" w:name="_________________________2"/>
      <w:bookmarkEnd w:id="146"/>
      <w:r w:rsidRPr="003F0413">
        <w:rPr>
          <w:rFonts w:ascii="Calibri" w:eastAsia="Calibri" w:hAnsi="Calibri" w:cs="Calibri"/>
          <w:b w:val="0"/>
          <w:sz w:val="24"/>
        </w:rPr>
        <w:t>人間の脳と同じような振る舞い、原理の知能を作る</w:t>
      </w:r>
    </w:p>
    <w:p w:rsidR="00A77B3E" w:rsidRPr="003F0413" w:rsidRDefault="00301E2C" w:rsidP="003F0413">
      <w:pPr>
        <w:pStyle w:val="4"/>
        <w:keepNext w:val="0"/>
        <w:numPr>
          <w:ilvl w:val="3"/>
          <w:numId w:val="1"/>
        </w:numPr>
        <w:tabs>
          <w:tab w:val="clear" w:pos="0"/>
        </w:tabs>
        <w:spacing w:before="0" w:after="0"/>
        <w:ind w:left="600" w:firstLine="0"/>
        <w:rPr>
          <w:rFonts w:ascii="Calibri" w:eastAsia="Calibri" w:hAnsi="Calibri" w:cs="Calibri"/>
          <w:b w:val="0"/>
          <w:sz w:val="24"/>
        </w:rPr>
      </w:pPr>
      <w:r w:rsidRPr="003F0413">
        <w:rPr>
          <w:rFonts w:ascii="Calibri" w:eastAsia="Calibri" w:hAnsi="Calibri" w:cs="Calibri"/>
          <w:b w:val="0"/>
          <w:sz w:val="24"/>
        </w:rPr>
        <w:t>全くの未知の事態に遭遇して、創造的に問題解決できるという知識の定義をクリアする本物の</w:t>
      </w:r>
      <w:r w:rsidRPr="003F0413">
        <w:rPr>
          <w:rFonts w:ascii="Calibri" w:eastAsia="Calibri" w:hAnsi="Calibri" w:cs="Calibri"/>
          <w:b w:val="0"/>
          <w:sz w:val="24"/>
        </w:rPr>
        <w:t>AI</w:t>
      </w:r>
      <w:r w:rsidRPr="003F0413">
        <w:rPr>
          <w:rFonts w:ascii="Calibri" w:eastAsia="Calibri" w:hAnsi="Calibri" w:cs="Calibri"/>
          <w:b w:val="0"/>
          <w:sz w:val="24"/>
        </w:rPr>
        <w:t>。現場で自分で知識を獲得しながら、人類初めての対処法を考え出すことができる</w:t>
      </w:r>
    </w:p>
    <w:p w:rsidR="00A77B3E" w:rsidRPr="003F0413" w:rsidRDefault="00301E2C" w:rsidP="003F0413">
      <w:pPr>
        <w:pStyle w:val="3"/>
        <w:keepNext w:val="0"/>
        <w:numPr>
          <w:ilvl w:val="2"/>
          <w:numId w:val="1"/>
        </w:numPr>
        <w:tabs>
          <w:tab w:val="clear" w:pos="0"/>
        </w:tabs>
        <w:spacing w:before="0" w:after="0"/>
        <w:ind w:left="400" w:firstLine="0"/>
        <w:rPr>
          <w:rFonts w:ascii="Calibri" w:eastAsia="Calibri" w:hAnsi="Calibri" w:cs="Calibri"/>
          <w:b w:val="0"/>
          <w:sz w:val="24"/>
        </w:rPr>
      </w:pPr>
      <w:bookmarkStart w:id="147" w:name="___AI_2"/>
      <w:bookmarkStart w:id="148" w:name="_Toc483843385"/>
      <w:bookmarkEnd w:id="147"/>
      <w:r w:rsidRPr="003F0413">
        <w:rPr>
          <w:rFonts w:ascii="Calibri" w:eastAsia="Calibri" w:hAnsi="Calibri" w:cs="Calibri"/>
          <w:b w:val="0"/>
          <w:sz w:val="24"/>
        </w:rPr>
        <w:t>弱い</w:t>
      </w:r>
      <w:r w:rsidRPr="003F0413">
        <w:rPr>
          <w:rFonts w:ascii="Calibri" w:eastAsia="Calibri" w:hAnsi="Calibri" w:cs="Calibri"/>
          <w:b w:val="0"/>
          <w:sz w:val="24"/>
        </w:rPr>
        <w:t>AI</w:t>
      </w:r>
      <w:bookmarkEnd w:id="148"/>
    </w:p>
    <w:p w:rsidR="00A77B3E" w:rsidRPr="003F0413" w:rsidRDefault="00301E2C" w:rsidP="003F0413">
      <w:pPr>
        <w:pStyle w:val="4"/>
        <w:keepNext w:val="0"/>
        <w:numPr>
          <w:ilvl w:val="3"/>
          <w:numId w:val="1"/>
        </w:numPr>
        <w:tabs>
          <w:tab w:val="clear" w:pos="0"/>
        </w:tabs>
        <w:spacing w:before="0" w:after="0"/>
        <w:ind w:left="600" w:firstLine="0"/>
        <w:rPr>
          <w:rFonts w:ascii="Calibri" w:eastAsia="Calibri" w:hAnsi="Calibri" w:cs="Calibri"/>
          <w:b w:val="0"/>
          <w:sz w:val="24"/>
        </w:rPr>
      </w:pPr>
      <w:bookmarkStart w:id="149" w:name="_____________________3"/>
      <w:bookmarkEnd w:id="149"/>
      <w:r w:rsidRPr="003F0413">
        <w:rPr>
          <w:rFonts w:ascii="Calibri" w:eastAsia="Calibri" w:hAnsi="Calibri" w:cs="Calibri"/>
          <w:b w:val="0"/>
          <w:sz w:val="24"/>
        </w:rPr>
        <w:t>人間の能力を補佐・拡大する仕組みを作る</w:t>
      </w:r>
    </w:p>
    <w:p w:rsidR="00A77B3E" w:rsidRPr="003F0413" w:rsidRDefault="00301E2C" w:rsidP="003F0413">
      <w:pPr>
        <w:pStyle w:val="2"/>
        <w:keepNext w:val="0"/>
        <w:numPr>
          <w:ilvl w:val="1"/>
          <w:numId w:val="1"/>
        </w:numPr>
        <w:tabs>
          <w:tab w:val="clear" w:pos="0"/>
        </w:tabs>
        <w:spacing w:before="0" w:after="0"/>
        <w:ind w:left="200" w:firstLine="0"/>
        <w:rPr>
          <w:rFonts w:ascii="Calibri" w:eastAsia="Calibri" w:hAnsi="Calibri" w:cs="Calibri"/>
          <w:b w:val="0"/>
          <w:i w:val="0"/>
          <w:sz w:val="24"/>
        </w:rPr>
      </w:pPr>
      <w:bookmarkStart w:id="150" w:name="_________________________3"/>
      <w:bookmarkStart w:id="151" w:name="_Toc483843386"/>
      <w:bookmarkEnd w:id="150"/>
      <w:r w:rsidRPr="003F0413">
        <w:rPr>
          <w:rFonts w:ascii="Calibri" w:eastAsia="Calibri" w:hAnsi="Calibri" w:cs="Calibri"/>
          <w:b w:val="0"/>
          <w:i w:val="0"/>
          <w:sz w:val="24"/>
        </w:rPr>
        <w:t>「大規模知識・データ」、「小規模知識・データ」</w:t>
      </w:r>
      <w:bookmarkEnd w:id="151"/>
    </w:p>
    <w:p w:rsidR="00A77B3E" w:rsidRPr="003F0413" w:rsidRDefault="00301E2C" w:rsidP="003F0413">
      <w:pPr>
        <w:pStyle w:val="3"/>
        <w:keepNext w:val="0"/>
        <w:numPr>
          <w:ilvl w:val="2"/>
          <w:numId w:val="1"/>
        </w:numPr>
        <w:tabs>
          <w:tab w:val="clear" w:pos="0"/>
        </w:tabs>
        <w:spacing w:before="0" w:after="0"/>
        <w:ind w:left="400" w:firstLine="0"/>
        <w:rPr>
          <w:rFonts w:ascii="Calibri" w:eastAsia="Calibri" w:hAnsi="Calibri" w:cs="Calibri"/>
          <w:b w:val="0"/>
          <w:sz w:val="24"/>
        </w:rPr>
      </w:pPr>
      <w:bookmarkStart w:id="152" w:name="_Toc483843387"/>
      <w:r w:rsidRPr="003F0413">
        <w:rPr>
          <w:rFonts w:ascii="Calibri" w:eastAsia="Calibri" w:hAnsi="Calibri" w:cs="Calibri"/>
          <w:b w:val="0"/>
          <w:sz w:val="24"/>
        </w:rPr>
        <w:t>小規模：専門家の知識をプログラミングしたもの（エキスパートシステム）で、人間がコンパクトに自分の常識を一断面をコーディングした概念体系。第</w:t>
      </w:r>
      <w:r w:rsidRPr="003F0413">
        <w:rPr>
          <w:rFonts w:ascii="Calibri" w:eastAsia="Calibri" w:hAnsi="Calibri" w:cs="Calibri"/>
          <w:b w:val="0"/>
          <w:sz w:val="24"/>
        </w:rPr>
        <w:t>2</w:t>
      </w:r>
      <w:r w:rsidRPr="003F0413">
        <w:rPr>
          <w:rFonts w:ascii="Calibri" w:eastAsia="Calibri" w:hAnsi="Calibri" w:cs="Calibri"/>
          <w:b w:val="0"/>
          <w:sz w:val="24"/>
        </w:rPr>
        <w:t>次</w:t>
      </w:r>
      <w:r w:rsidRPr="003F0413">
        <w:rPr>
          <w:rFonts w:ascii="Calibri" w:eastAsia="Calibri" w:hAnsi="Calibri" w:cs="Calibri"/>
          <w:b w:val="0"/>
          <w:sz w:val="24"/>
        </w:rPr>
        <w:t>AI</w:t>
      </w:r>
      <w:r w:rsidRPr="003F0413">
        <w:rPr>
          <w:rFonts w:ascii="Calibri" w:eastAsia="Calibri" w:hAnsi="Calibri" w:cs="Calibri"/>
          <w:b w:val="0"/>
          <w:sz w:val="24"/>
        </w:rPr>
        <w:t>ブーム</w:t>
      </w:r>
      <w:bookmarkEnd w:id="152"/>
    </w:p>
    <w:p w:rsidR="00A77B3E" w:rsidRPr="003F0413" w:rsidRDefault="00301E2C" w:rsidP="003F0413">
      <w:pPr>
        <w:pStyle w:val="3"/>
        <w:keepNext w:val="0"/>
        <w:numPr>
          <w:ilvl w:val="2"/>
          <w:numId w:val="1"/>
        </w:numPr>
        <w:tabs>
          <w:tab w:val="clear" w:pos="0"/>
        </w:tabs>
        <w:spacing w:before="0" w:after="0"/>
        <w:ind w:left="400" w:firstLine="0"/>
        <w:rPr>
          <w:rFonts w:ascii="Calibri" w:eastAsia="Calibri" w:hAnsi="Calibri" w:cs="Calibri"/>
          <w:b w:val="0"/>
          <w:sz w:val="24"/>
        </w:rPr>
      </w:pPr>
      <w:bookmarkStart w:id="153" w:name="__________________________3_AI___"/>
      <w:bookmarkStart w:id="154" w:name="_Toc483843388"/>
      <w:bookmarkEnd w:id="153"/>
      <w:r w:rsidRPr="003F0413">
        <w:rPr>
          <w:rFonts w:ascii="Calibri" w:eastAsia="Calibri" w:hAnsi="Calibri" w:cs="Calibri"/>
          <w:b w:val="0"/>
          <w:sz w:val="24"/>
        </w:rPr>
        <w:t>大規模：ビッグデータを投入することで知識を得る。第</w:t>
      </w:r>
      <w:r w:rsidRPr="003F0413">
        <w:rPr>
          <w:rFonts w:ascii="Calibri" w:eastAsia="Calibri" w:hAnsi="Calibri" w:cs="Calibri"/>
          <w:b w:val="0"/>
          <w:sz w:val="24"/>
        </w:rPr>
        <w:t>3</w:t>
      </w:r>
      <w:r w:rsidRPr="003F0413">
        <w:rPr>
          <w:rFonts w:ascii="Calibri" w:eastAsia="Calibri" w:hAnsi="Calibri" w:cs="Calibri"/>
          <w:b w:val="0"/>
          <w:sz w:val="24"/>
        </w:rPr>
        <w:t>次</w:t>
      </w:r>
      <w:r w:rsidRPr="003F0413">
        <w:rPr>
          <w:rFonts w:ascii="Calibri" w:eastAsia="Calibri" w:hAnsi="Calibri" w:cs="Calibri"/>
          <w:b w:val="0"/>
          <w:sz w:val="24"/>
        </w:rPr>
        <w:t>AI</w:t>
      </w:r>
      <w:r w:rsidRPr="003F0413">
        <w:rPr>
          <w:rFonts w:ascii="Calibri" w:eastAsia="Calibri" w:hAnsi="Calibri" w:cs="Calibri"/>
          <w:b w:val="0"/>
          <w:sz w:val="24"/>
        </w:rPr>
        <w:t>ブーム</w:t>
      </w:r>
      <w:bookmarkEnd w:id="154"/>
    </w:p>
    <w:p w:rsidR="00A77B3E" w:rsidRPr="003F0413" w:rsidRDefault="00301E2C" w:rsidP="003F0413">
      <w:pPr>
        <w:pStyle w:val="2"/>
        <w:keepNext w:val="0"/>
        <w:numPr>
          <w:ilvl w:val="1"/>
          <w:numId w:val="1"/>
        </w:numPr>
        <w:tabs>
          <w:tab w:val="clear" w:pos="0"/>
        </w:tabs>
        <w:spacing w:before="0" w:after="0"/>
        <w:ind w:left="200" w:firstLine="0"/>
        <w:rPr>
          <w:rFonts w:ascii="Calibri" w:eastAsia="Calibri" w:hAnsi="Calibri" w:cs="Calibri"/>
          <w:b w:val="0"/>
          <w:i w:val="0"/>
          <w:sz w:val="24"/>
        </w:rPr>
      </w:pPr>
      <w:bookmarkStart w:id="155" w:name="_____________3"/>
      <w:bookmarkStart w:id="156" w:name="_Toc483843389"/>
      <w:bookmarkEnd w:id="155"/>
      <w:r w:rsidRPr="003F0413">
        <w:rPr>
          <w:rFonts w:ascii="Calibri" w:eastAsia="Calibri" w:hAnsi="Calibri" w:cs="Calibri"/>
          <w:b w:val="0"/>
          <w:i w:val="0"/>
          <w:sz w:val="24"/>
        </w:rPr>
        <w:t>「専門的」、「汎用的」</w:t>
      </w:r>
      <w:bookmarkEnd w:id="156"/>
    </w:p>
    <w:p w:rsidR="00A77B3E" w:rsidRPr="003F0413" w:rsidRDefault="00301E2C" w:rsidP="003F0413">
      <w:pPr>
        <w:pStyle w:val="3"/>
        <w:keepNext w:val="0"/>
        <w:numPr>
          <w:ilvl w:val="2"/>
          <w:numId w:val="1"/>
        </w:numPr>
        <w:tabs>
          <w:tab w:val="clear" w:pos="0"/>
        </w:tabs>
        <w:spacing w:before="0" w:after="0"/>
        <w:ind w:left="400" w:firstLine="0"/>
        <w:rPr>
          <w:rFonts w:ascii="Calibri" w:eastAsia="Calibri" w:hAnsi="Calibri" w:cs="Calibri"/>
          <w:b w:val="0"/>
          <w:sz w:val="24"/>
        </w:rPr>
      </w:pPr>
      <w:bookmarkStart w:id="157" w:name="______________________2"/>
      <w:bookmarkStart w:id="158" w:name="_Toc483843390"/>
      <w:bookmarkEnd w:id="157"/>
      <w:r w:rsidRPr="003F0413">
        <w:rPr>
          <w:rFonts w:ascii="Calibri" w:eastAsia="Calibri" w:hAnsi="Calibri" w:cs="Calibri"/>
          <w:b w:val="0"/>
          <w:sz w:val="24"/>
        </w:rPr>
        <w:t>メタ知</w:t>
      </w:r>
      <w:r w:rsidRPr="003F0413">
        <w:rPr>
          <w:rFonts w:ascii="Calibri" w:eastAsia="Calibri" w:hAnsi="Calibri" w:cs="Calibri"/>
          <w:b w:val="0"/>
          <w:sz w:val="24"/>
        </w:rPr>
        <w:t>識：知識獲得・知識創造のための知識</w:t>
      </w:r>
      <w:bookmarkEnd w:id="158"/>
    </w:p>
    <w:p w:rsidR="00A77B3E" w:rsidRPr="003F0413" w:rsidRDefault="00301E2C" w:rsidP="003F0413">
      <w:pPr>
        <w:pStyle w:val="3"/>
        <w:keepNext w:val="0"/>
        <w:numPr>
          <w:ilvl w:val="2"/>
          <w:numId w:val="1"/>
        </w:numPr>
        <w:tabs>
          <w:tab w:val="clear" w:pos="0"/>
        </w:tabs>
        <w:spacing w:before="0" w:after="0"/>
        <w:ind w:left="400" w:firstLine="0"/>
        <w:rPr>
          <w:rFonts w:ascii="Calibri" w:eastAsia="Calibri" w:hAnsi="Calibri" w:cs="Calibri"/>
          <w:b w:val="0"/>
          <w:sz w:val="24"/>
        </w:rPr>
      </w:pPr>
      <w:bookmarkStart w:id="159" w:name="____AI___________________________AI_____"/>
      <w:bookmarkStart w:id="160" w:name="_Toc483843391"/>
      <w:bookmarkEnd w:id="159"/>
      <w:r w:rsidRPr="003F0413">
        <w:rPr>
          <w:rFonts w:ascii="Calibri" w:eastAsia="Calibri" w:hAnsi="Calibri" w:cs="Calibri"/>
          <w:b w:val="0"/>
          <w:sz w:val="24"/>
        </w:rPr>
        <w:t>汎用の</w:t>
      </w:r>
      <w:r w:rsidRPr="003F0413">
        <w:rPr>
          <w:rFonts w:ascii="Calibri" w:eastAsia="Calibri" w:hAnsi="Calibri" w:cs="Calibri"/>
          <w:b w:val="0"/>
          <w:sz w:val="24"/>
        </w:rPr>
        <w:t>AI</w:t>
      </w:r>
      <w:r w:rsidRPr="003F0413">
        <w:rPr>
          <w:rFonts w:ascii="Calibri" w:eastAsia="Calibri" w:hAnsi="Calibri" w:cs="Calibri"/>
          <w:b w:val="0"/>
          <w:sz w:val="24"/>
        </w:rPr>
        <w:t>：メタ知識をもって、未知の事態にも、ある程度対応できる</w:t>
      </w:r>
      <w:r w:rsidRPr="003F0413">
        <w:rPr>
          <w:rFonts w:ascii="Calibri" w:eastAsia="Calibri" w:hAnsi="Calibri" w:cs="Calibri"/>
          <w:b w:val="0"/>
          <w:sz w:val="24"/>
        </w:rPr>
        <w:t>AI,</w:t>
      </w:r>
      <w:r w:rsidRPr="003F0413">
        <w:rPr>
          <w:rFonts w:ascii="Calibri" w:eastAsia="Calibri" w:hAnsi="Calibri" w:cs="Calibri"/>
          <w:b w:val="0"/>
          <w:sz w:val="24"/>
        </w:rPr>
        <w:t>汎用の学習能力をもった</w:t>
      </w:r>
      <w:r w:rsidRPr="003F0413">
        <w:rPr>
          <w:rFonts w:ascii="Calibri" w:eastAsia="Calibri" w:hAnsi="Calibri" w:cs="Calibri"/>
          <w:b w:val="0"/>
          <w:sz w:val="24"/>
        </w:rPr>
        <w:t>AI</w:t>
      </w:r>
      <w:bookmarkEnd w:id="160"/>
    </w:p>
    <w:p w:rsidR="00A77B3E" w:rsidRPr="003F0413" w:rsidRDefault="00301E2C" w:rsidP="003F0413">
      <w:pPr>
        <w:pStyle w:val="3"/>
        <w:keepNext w:val="0"/>
        <w:numPr>
          <w:ilvl w:val="2"/>
          <w:numId w:val="1"/>
        </w:numPr>
        <w:tabs>
          <w:tab w:val="clear" w:pos="0"/>
        </w:tabs>
        <w:spacing w:before="0" w:after="0"/>
        <w:ind w:left="400" w:firstLine="0"/>
        <w:rPr>
          <w:rFonts w:ascii="Calibri" w:eastAsia="Calibri" w:hAnsi="Calibri" w:cs="Calibri"/>
          <w:b w:val="0"/>
          <w:sz w:val="24"/>
        </w:rPr>
      </w:pPr>
      <w:bookmarkStart w:id="161" w:name="____AI__________________________________"/>
      <w:bookmarkStart w:id="162" w:name="_Toc483843392"/>
      <w:bookmarkEnd w:id="161"/>
      <w:r w:rsidRPr="003F0413">
        <w:rPr>
          <w:rFonts w:ascii="Calibri" w:eastAsia="Calibri" w:hAnsi="Calibri" w:cs="Calibri"/>
          <w:b w:val="0"/>
          <w:sz w:val="24"/>
        </w:rPr>
        <w:t>専用の</w:t>
      </w:r>
      <w:r w:rsidRPr="003F0413">
        <w:rPr>
          <w:rFonts w:ascii="Calibri" w:eastAsia="Calibri" w:hAnsi="Calibri" w:cs="Calibri"/>
          <w:b w:val="0"/>
          <w:sz w:val="24"/>
        </w:rPr>
        <w:t>AI</w:t>
      </w:r>
      <w:r w:rsidRPr="003F0413">
        <w:rPr>
          <w:rFonts w:ascii="Calibri" w:eastAsia="Calibri" w:hAnsi="Calibri" w:cs="Calibri"/>
          <w:b w:val="0"/>
          <w:sz w:val="24"/>
        </w:rPr>
        <w:t>：例えば、草花の名前であれば何百種・何千種から判定できるような専用的な画像認識エンジン</w:t>
      </w:r>
      <w:bookmarkEnd w:id="162"/>
    </w:p>
    <w:p w:rsidR="00A77B3E" w:rsidRPr="003F0413" w:rsidRDefault="00301E2C" w:rsidP="003F0413">
      <w:pPr>
        <w:pStyle w:val="1"/>
        <w:keepNext w:val="0"/>
        <w:numPr>
          <w:ilvl w:val="0"/>
          <w:numId w:val="1"/>
        </w:numPr>
        <w:tabs>
          <w:tab w:val="clear" w:pos="0"/>
        </w:tabs>
        <w:spacing w:before="0" w:after="0"/>
        <w:ind w:left="0" w:firstLine="0"/>
        <w:rPr>
          <w:rFonts w:ascii="Calibri" w:eastAsia="Calibri" w:hAnsi="Calibri" w:cs="Calibri"/>
          <w:b w:val="0"/>
          <w:sz w:val="24"/>
        </w:rPr>
      </w:pPr>
      <w:bookmarkStart w:id="163" w:name="___________4"/>
      <w:bookmarkStart w:id="164" w:name="_Toc483843393"/>
      <w:bookmarkEnd w:id="163"/>
      <w:r w:rsidRPr="003F0413">
        <w:rPr>
          <w:rFonts w:ascii="Calibri" w:eastAsia="Calibri" w:hAnsi="Calibri" w:cs="Calibri"/>
          <w:b w:val="0"/>
          <w:sz w:val="28"/>
        </w:rPr>
        <w:t>従来までの人工知能</w:t>
      </w:r>
      <w:bookmarkEnd w:id="164"/>
    </w:p>
    <w:p w:rsidR="00A77B3E" w:rsidRPr="003F0413" w:rsidRDefault="00301E2C" w:rsidP="003F0413">
      <w:pPr>
        <w:pStyle w:val="2"/>
        <w:keepNext w:val="0"/>
        <w:numPr>
          <w:ilvl w:val="1"/>
          <w:numId w:val="1"/>
        </w:numPr>
        <w:tabs>
          <w:tab w:val="clear" w:pos="0"/>
        </w:tabs>
        <w:spacing w:before="0" w:after="0"/>
        <w:ind w:left="200" w:firstLine="0"/>
        <w:rPr>
          <w:rFonts w:ascii="Calibri" w:eastAsia="Calibri" w:hAnsi="Calibri" w:cs="Calibri"/>
          <w:b w:val="0"/>
          <w:i w:val="0"/>
        </w:rPr>
      </w:pPr>
      <w:bookmarkStart w:id="165" w:name="_Toc483843394"/>
      <w:r w:rsidRPr="003F0413">
        <w:rPr>
          <w:rFonts w:ascii="Calibri" w:eastAsia="Calibri" w:hAnsi="Calibri" w:cs="Calibri"/>
          <w:b w:val="0"/>
          <w:i w:val="0"/>
          <w:sz w:val="24"/>
        </w:rPr>
        <w:t>コンピュータへの命令としてプログラムを書くときに人の手ですべてをやるには大変な部分を自動で機械に学習してもらおう</w:t>
      </w:r>
      <w:bookmarkEnd w:id="165"/>
    </w:p>
    <w:p w:rsidR="00A77B3E" w:rsidRPr="003F0413" w:rsidRDefault="00301E2C" w:rsidP="003F0413">
      <w:pPr>
        <w:pStyle w:val="2"/>
        <w:keepNext w:val="0"/>
        <w:numPr>
          <w:ilvl w:val="1"/>
          <w:numId w:val="1"/>
        </w:numPr>
        <w:tabs>
          <w:tab w:val="clear" w:pos="0"/>
        </w:tabs>
        <w:spacing w:before="0" w:after="0"/>
        <w:ind w:left="200" w:firstLine="0"/>
        <w:rPr>
          <w:rFonts w:ascii="Calibri" w:eastAsia="Calibri" w:hAnsi="Calibri" w:cs="Calibri"/>
          <w:b w:val="0"/>
          <w:i w:val="0"/>
          <w:sz w:val="24"/>
        </w:rPr>
      </w:pPr>
      <w:bookmarkStart w:id="166" w:name="____________4"/>
      <w:bookmarkStart w:id="167" w:name="_Toc483843395"/>
      <w:bookmarkEnd w:id="166"/>
      <w:r w:rsidRPr="003F0413">
        <w:rPr>
          <w:rFonts w:ascii="Calibri" w:eastAsia="Calibri" w:hAnsi="Calibri" w:cs="Calibri"/>
          <w:b w:val="0"/>
          <w:i w:val="0"/>
          <w:sz w:val="24"/>
        </w:rPr>
        <w:t>教師データありの学習</w:t>
      </w:r>
      <w:bookmarkEnd w:id="167"/>
    </w:p>
    <w:p w:rsidR="00A77B3E" w:rsidRPr="003F0413" w:rsidRDefault="00301E2C" w:rsidP="003F0413">
      <w:pPr>
        <w:pStyle w:val="2"/>
        <w:keepNext w:val="0"/>
        <w:numPr>
          <w:ilvl w:val="1"/>
          <w:numId w:val="1"/>
        </w:numPr>
        <w:tabs>
          <w:tab w:val="clear" w:pos="0"/>
        </w:tabs>
        <w:spacing w:before="0" w:after="0"/>
        <w:ind w:left="200" w:firstLine="0"/>
        <w:rPr>
          <w:rFonts w:ascii="Calibri" w:eastAsia="Calibri" w:hAnsi="Calibri" w:cs="Calibri"/>
          <w:b w:val="0"/>
          <w:i w:val="0"/>
          <w:sz w:val="24"/>
        </w:rPr>
      </w:pPr>
      <w:bookmarkStart w:id="168" w:name="_________________________________2"/>
      <w:bookmarkStart w:id="169" w:name="_Toc483843396"/>
      <w:bookmarkEnd w:id="168"/>
      <w:r w:rsidRPr="003F0413">
        <w:rPr>
          <w:rFonts w:ascii="Calibri" w:eastAsia="Calibri" w:hAnsi="Calibri" w:cs="Calibri"/>
          <w:b w:val="0"/>
          <w:i w:val="0"/>
          <w:sz w:val="24"/>
        </w:rPr>
        <w:t>教師データは、専門家が持つ形式知である知識、暗黙知であるスキル</w:t>
      </w:r>
      <w:bookmarkEnd w:id="169"/>
    </w:p>
    <w:p w:rsidR="00A77B3E" w:rsidRPr="003F0413" w:rsidRDefault="00301E2C" w:rsidP="003F0413">
      <w:pPr>
        <w:pStyle w:val="3"/>
        <w:keepNext w:val="0"/>
        <w:numPr>
          <w:ilvl w:val="2"/>
          <w:numId w:val="1"/>
        </w:numPr>
        <w:tabs>
          <w:tab w:val="clear" w:pos="0"/>
        </w:tabs>
        <w:spacing w:before="0" w:after="0"/>
        <w:ind w:left="400" w:firstLine="0"/>
        <w:rPr>
          <w:rFonts w:ascii="Calibri" w:eastAsia="Calibri" w:hAnsi="Calibri" w:cs="Calibri"/>
          <w:b w:val="0"/>
          <w:sz w:val="24"/>
        </w:rPr>
      </w:pPr>
      <w:bookmarkStart w:id="170" w:name="________3"/>
      <w:bookmarkStart w:id="171" w:name="_Toc483843397"/>
      <w:bookmarkEnd w:id="170"/>
      <w:r w:rsidRPr="003F0413">
        <w:rPr>
          <w:rFonts w:ascii="Calibri" w:eastAsia="Calibri" w:hAnsi="Calibri" w:cs="Calibri"/>
          <w:b w:val="0"/>
          <w:sz w:val="24"/>
        </w:rPr>
        <w:t>過学習と対策</w:t>
      </w:r>
      <w:bookmarkEnd w:id="171"/>
    </w:p>
    <w:p w:rsidR="00A77B3E" w:rsidRPr="003F0413" w:rsidRDefault="00301E2C" w:rsidP="003F0413">
      <w:pPr>
        <w:pStyle w:val="4"/>
        <w:keepNext w:val="0"/>
        <w:numPr>
          <w:ilvl w:val="3"/>
          <w:numId w:val="1"/>
        </w:numPr>
        <w:tabs>
          <w:tab w:val="clear" w:pos="0"/>
        </w:tabs>
        <w:spacing w:before="0" w:after="0"/>
        <w:ind w:left="600" w:firstLine="0"/>
        <w:rPr>
          <w:rFonts w:ascii="Calibri" w:eastAsia="Calibri" w:hAnsi="Calibri" w:cs="Calibri"/>
          <w:b w:val="0"/>
          <w:sz w:val="24"/>
        </w:rPr>
      </w:pPr>
      <w:bookmarkStart w:id="172" w:name="___________________________3"/>
      <w:bookmarkEnd w:id="172"/>
      <w:r w:rsidRPr="003F0413">
        <w:rPr>
          <w:rFonts w:ascii="Calibri" w:eastAsia="Calibri" w:hAnsi="Calibri" w:cs="Calibri"/>
          <w:b w:val="0"/>
          <w:sz w:val="24"/>
        </w:rPr>
        <w:t>過度に教師データに依存した（汎化できていない）</w:t>
      </w:r>
      <w:r w:rsidRPr="003F0413">
        <w:rPr>
          <w:rFonts w:ascii="Calibri" w:eastAsia="Calibri" w:hAnsi="Calibri" w:cs="Calibri"/>
          <w:b w:val="0"/>
          <w:sz w:val="24"/>
        </w:rPr>
        <w:t>状態</w:t>
      </w:r>
    </w:p>
    <w:p w:rsidR="00A77B3E" w:rsidRPr="003F0413" w:rsidRDefault="00301E2C" w:rsidP="003F0413">
      <w:pPr>
        <w:pStyle w:val="4"/>
        <w:keepNext w:val="0"/>
        <w:numPr>
          <w:ilvl w:val="3"/>
          <w:numId w:val="1"/>
        </w:numPr>
        <w:tabs>
          <w:tab w:val="clear" w:pos="0"/>
        </w:tabs>
        <w:spacing w:before="0" w:after="0"/>
        <w:ind w:left="600" w:firstLine="0"/>
        <w:rPr>
          <w:rFonts w:ascii="Calibri" w:eastAsia="Calibri" w:hAnsi="Calibri" w:cs="Calibri"/>
          <w:b w:val="0"/>
          <w:sz w:val="24"/>
        </w:rPr>
      </w:pPr>
      <w:bookmarkStart w:id="173" w:name="______________________________4"/>
      <w:bookmarkEnd w:id="173"/>
      <w:r w:rsidRPr="003F0413">
        <w:rPr>
          <w:rFonts w:ascii="Calibri" w:eastAsia="Calibri" w:hAnsi="Calibri" w:cs="Calibri"/>
          <w:b w:val="0"/>
          <w:sz w:val="24"/>
        </w:rPr>
        <w:t>原因として、教師データが足りなくてデータに偏りがあるため</w:t>
      </w:r>
    </w:p>
    <w:p w:rsidR="00A77B3E" w:rsidRPr="003F0413" w:rsidRDefault="00301E2C" w:rsidP="003F0413">
      <w:pPr>
        <w:pStyle w:val="2"/>
        <w:keepNext w:val="0"/>
        <w:numPr>
          <w:ilvl w:val="1"/>
          <w:numId w:val="1"/>
        </w:numPr>
        <w:tabs>
          <w:tab w:val="clear" w:pos="0"/>
        </w:tabs>
        <w:spacing w:before="0" w:after="0"/>
        <w:ind w:left="200" w:firstLine="0"/>
        <w:rPr>
          <w:rFonts w:ascii="Calibri" w:eastAsia="Calibri" w:hAnsi="Calibri" w:cs="Calibri"/>
          <w:b w:val="0"/>
          <w:i w:val="0"/>
          <w:sz w:val="24"/>
        </w:rPr>
      </w:pPr>
      <w:bookmarkStart w:id="174" w:name="______________________3"/>
      <w:bookmarkStart w:id="175" w:name="_Toc483843398"/>
      <w:bookmarkEnd w:id="174"/>
      <w:r w:rsidRPr="003F0413">
        <w:rPr>
          <w:rFonts w:ascii="Calibri" w:eastAsia="Calibri" w:hAnsi="Calibri" w:cs="Calibri"/>
          <w:b w:val="0"/>
          <w:i w:val="0"/>
          <w:sz w:val="24"/>
        </w:rPr>
        <w:t>人が教師データを使ってラベル付けしてきた</w:t>
      </w:r>
      <w:bookmarkEnd w:id="175"/>
    </w:p>
    <w:p w:rsidR="00A77B3E" w:rsidRPr="003F0413" w:rsidRDefault="00301E2C" w:rsidP="003F0413">
      <w:pPr>
        <w:pStyle w:val="3"/>
        <w:keepNext w:val="0"/>
        <w:numPr>
          <w:ilvl w:val="2"/>
          <w:numId w:val="1"/>
        </w:numPr>
        <w:tabs>
          <w:tab w:val="clear" w:pos="0"/>
        </w:tabs>
        <w:spacing w:before="0" w:after="0"/>
        <w:ind w:left="400" w:firstLine="0"/>
        <w:rPr>
          <w:rFonts w:ascii="Calibri" w:eastAsia="Calibri" w:hAnsi="Calibri" w:cs="Calibri"/>
          <w:b w:val="0"/>
          <w:sz w:val="24"/>
        </w:rPr>
      </w:pPr>
      <w:bookmarkStart w:id="176" w:name="_________________2"/>
      <w:bookmarkStart w:id="177" w:name="_Toc483843399"/>
      <w:bookmarkEnd w:id="176"/>
      <w:r w:rsidRPr="003F0413">
        <w:rPr>
          <w:rFonts w:ascii="Calibri" w:eastAsia="Calibri" w:hAnsi="Calibri" w:cs="Calibri"/>
          <w:b w:val="0"/>
          <w:sz w:val="24"/>
        </w:rPr>
        <w:t>大変なスキルと工数が必要だった</w:t>
      </w:r>
      <w:bookmarkEnd w:id="177"/>
    </w:p>
    <w:p w:rsidR="00A77B3E" w:rsidRPr="003F0413" w:rsidRDefault="00301E2C" w:rsidP="003F0413">
      <w:pPr>
        <w:pStyle w:val="2"/>
        <w:keepNext w:val="0"/>
        <w:numPr>
          <w:ilvl w:val="1"/>
          <w:numId w:val="1"/>
        </w:numPr>
        <w:tabs>
          <w:tab w:val="clear" w:pos="0"/>
        </w:tabs>
        <w:spacing w:before="0" w:after="0"/>
        <w:ind w:left="200" w:firstLine="0"/>
        <w:rPr>
          <w:rFonts w:ascii="Calibri" w:eastAsia="Calibri" w:hAnsi="Calibri" w:cs="Calibri"/>
          <w:b w:val="0"/>
          <w:i w:val="0"/>
          <w:sz w:val="24"/>
        </w:rPr>
      </w:pPr>
      <w:bookmarkStart w:id="178" w:name="________4"/>
      <w:bookmarkStart w:id="179" w:name="_Toc483843400"/>
      <w:bookmarkEnd w:id="178"/>
      <w:r w:rsidRPr="003F0413">
        <w:rPr>
          <w:rFonts w:ascii="Calibri" w:eastAsia="Calibri" w:hAnsi="Calibri" w:cs="Calibri"/>
          <w:b w:val="0"/>
          <w:i w:val="0"/>
          <w:sz w:val="24"/>
        </w:rPr>
        <w:t>機械学習とは</w:t>
      </w:r>
      <w:bookmarkEnd w:id="179"/>
    </w:p>
    <w:p w:rsidR="00A77B3E" w:rsidRPr="003F0413" w:rsidRDefault="00301E2C" w:rsidP="003F0413">
      <w:pPr>
        <w:pStyle w:val="3"/>
        <w:keepNext w:val="0"/>
        <w:numPr>
          <w:ilvl w:val="2"/>
          <w:numId w:val="1"/>
        </w:numPr>
        <w:tabs>
          <w:tab w:val="clear" w:pos="0"/>
        </w:tabs>
        <w:spacing w:before="0" w:after="0"/>
        <w:ind w:left="400" w:firstLine="0"/>
        <w:rPr>
          <w:rFonts w:ascii="Calibri" w:eastAsia="Calibri" w:hAnsi="Calibri" w:cs="Calibri"/>
          <w:b w:val="0"/>
          <w:sz w:val="24"/>
        </w:rPr>
      </w:pPr>
      <w:bookmarkStart w:id="180" w:name="_Toc483843401"/>
      <w:r w:rsidRPr="003F0413">
        <w:rPr>
          <w:rFonts w:ascii="Calibri" w:eastAsia="Calibri" w:hAnsi="Calibri" w:cs="Calibri"/>
          <w:b w:val="0"/>
          <w:sz w:val="24"/>
        </w:rPr>
        <w:t>様々なデータから予測モデルを作成し、覚えていないものを予測する学習。教師ありと教師なしがある。</w:t>
      </w:r>
      <w:bookmarkEnd w:id="180"/>
    </w:p>
    <w:p w:rsidR="00A77B3E" w:rsidRPr="003F0413" w:rsidRDefault="00301E2C" w:rsidP="003F0413">
      <w:pPr>
        <w:pStyle w:val="2"/>
        <w:keepNext w:val="0"/>
        <w:numPr>
          <w:ilvl w:val="1"/>
          <w:numId w:val="1"/>
        </w:numPr>
        <w:tabs>
          <w:tab w:val="clear" w:pos="0"/>
        </w:tabs>
        <w:spacing w:before="0" w:after="0"/>
        <w:ind w:left="200" w:firstLine="0"/>
        <w:rPr>
          <w:rFonts w:ascii="Calibri" w:eastAsia="Calibri" w:hAnsi="Calibri" w:cs="Calibri"/>
          <w:b w:val="0"/>
          <w:i w:val="0"/>
          <w:sz w:val="24"/>
        </w:rPr>
      </w:pPr>
      <w:bookmarkStart w:id="181" w:name="____"/>
      <w:bookmarkStart w:id="182" w:name="_Toc483843402"/>
      <w:bookmarkEnd w:id="181"/>
      <w:r w:rsidRPr="003F0413">
        <w:rPr>
          <w:rFonts w:ascii="Calibri" w:eastAsia="Calibri" w:hAnsi="Calibri" w:cs="Calibri"/>
          <w:b w:val="0"/>
          <w:i w:val="0"/>
          <w:sz w:val="24"/>
        </w:rPr>
        <w:t>過学習</w:t>
      </w:r>
      <w:bookmarkEnd w:id="182"/>
    </w:p>
    <w:p w:rsidR="00A77B3E" w:rsidRPr="003F0413" w:rsidRDefault="00301E2C" w:rsidP="003F0413">
      <w:pPr>
        <w:pStyle w:val="3"/>
        <w:keepNext w:val="0"/>
        <w:numPr>
          <w:ilvl w:val="2"/>
          <w:numId w:val="1"/>
        </w:numPr>
        <w:tabs>
          <w:tab w:val="clear" w:pos="0"/>
        </w:tabs>
        <w:spacing w:before="0" w:after="0"/>
        <w:ind w:left="400" w:firstLine="0"/>
        <w:rPr>
          <w:rFonts w:ascii="Calibri" w:eastAsia="Calibri" w:hAnsi="Calibri" w:cs="Calibri"/>
          <w:b w:val="0"/>
          <w:sz w:val="24"/>
        </w:rPr>
      </w:pPr>
      <w:bookmarkStart w:id="183" w:name="_Toc483843403"/>
      <w:r w:rsidRPr="003F0413">
        <w:rPr>
          <w:rFonts w:ascii="Calibri" w:eastAsia="Calibri" w:hAnsi="Calibri" w:cs="Calibri"/>
          <w:b w:val="0"/>
          <w:sz w:val="24"/>
        </w:rPr>
        <w:t>例えば、教科書に書かれている例題をいくら正確に説くことができたとしても、ちょっとひねったテストの問題では歯が立たないといった勉強の仕方では意味がない</w:t>
      </w:r>
      <w:bookmarkEnd w:id="183"/>
    </w:p>
    <w:p w:rsidR="00A77B3E" w:rsidRPr="003F0413" w:rsidRDefault="00301E2C" w:rsidP="003F0413">
      <w:pPr>
        <w:pStyle w:val="1"/>
        <w:keepNext w:val="0"/>
        <w:numPr>
          <w:ilvl w:val="0"/>
          <w:numId w:val="1"/>
        </w:numPr>
        <w:tabs>
          <w:tab w:val="clear" w:pos="0"/>
        </w:tabs>
        <w:spacing w:before="0" w:after="0"/>
        <w:ind w:left="0" w:firstLine="0"/>
        <w:rPr>
          <w:rFonts w:ascii="Calibri" w:eastAsia="Calibri" w:hAnsi="Calibri" w:cs="Calibri"/>
          <w:b w:val="0"/>
          <w:sz w:val="24"/>
        </w:rPr>
      </w:pPr>
      <w:bookmarkStart w:id="184" w:name="______________________________5"/>
      <w:bookmarkStart w:id="185" w:name="_Toc483843404"/>
      <w:bookmarkEnd w:id="184"/>
      <w:r w:rsidRPr="003F0413">
        <w:rPr>
          <w:rFonts w:ascii="Calibri" w:eastAsia="Calibri" w:hAnsi="Calibri" w:cs="Calibri"/>
          <w:b w:val="0"/>
          <w:sz w:val="28"/>
        </w:rPr>
        <w:t>実用化レベルに達した人工知能（人工知能のブレークスルー）</w:t>
      </w:r>
      <w:bookmarkEnd w:id="185"/>
    </w:p>
    <w:p w:rsidR="00A77B3E" w:rsidRPr="003F0413" w:rsidRDefault="00301E2C" w:rsidP="003F0413">
      <w:pPr>
        <w:pStyle w:val="2"/>
        <w:keepNext w:val="0"/>
        <w:numPr>
          <w:ilvl w:val="1"/>
          <w:numId w:val="1"/>
        </w:numPr>
        <w:tabs>
          <w:tab w:val="clear" w:pos="0"/>
        </w:tabs>
        <w:spacing w:before="0" w:after="0"/>
        <w:ind w:left="200" w:firstLine="0"/>
        <w:rPr>
          <w:rFonts w:ascii="Calibri" w:eastAsia="Calibri" w:hAnsi="Calibri" w:cs="Calibri"/>
          <w:b w:val="0"/>
          <w:i w:val="0"/>
        </w:rPr>
      </w:pPr>
      <w:bookmarkStart w:id="186" w:name="_AI_________________"/>
      <w:bookmarkStart w:id="187" w:name="_Toc483843405"/>
      <w:bookmarkEnd w:id="186"/>
      <w:r w:rsidRPr="003F0413">
        <w:rPr>
          <w:rFonts w:ascii="Calibri" w:eastAsia="Calibri" w:hAnsi="Calibri" w:cs="Calibri"/>
          <w:b w:val="0"/>
          <w:i w:val="0"/>
          <w:sz w:val="24"/>
        </w:rPr>
        <w:t>AI</w:t>
      </w:r>
      <w:r w:rsidRPr="003F0413">
        <w:rPr>
          <w:rFonts w:ascii="Calibri" w:eastAsia="Calibri" w:hAnsi="Calibri" w:cs="Calibri"/>
          <w:b w:val="0"/>
          <w:i w:val="0"/>
          <w:sz w:val="24"/>
        </w:rPr>
        <w:t>の学習方法は、幼児教育のアナロジー</w:t>
      </w:r>
      <w:bookmarkEnd w:id="187"/>
    </w:p>
    <w:p w:rsidR="00A77B3E" w:rsidRPr="003F0413" w:rsidRDefault="00301E2C" w:rsidP="003F0413">
      <w:pPr>
        <w:pStyle w:val="2"/>
        <w:keepNext w:val="0"/>
        <w:numPr>
          <w:ilvl w:val="1"/>
          <w:numId w:val="1"/>
        </w:numPr>
        <w:tabs>
          <w:tab w:val="clear" w:pos="0"/>
        </w:tabs>
        <w:spacing w:before="0" w:after="0"/>
        <w:ind w:left="200" w:firstLine="0"/>
        <w:rPr>
          <w:rFonts w:ascii="Calibri" w:eastAsia="Calibri" w:hAnsi="Calibri" w:cs="Calibri"/>
          <w:b w:val="0"/>
          <w:i w:val="0"/>
          <w:sz w:val="24"/>
        </w:rPr>
      </w:pPr>
      <w:bookmarkStart w:id="188" w:name="_________________________4"/>
      <w:bookmarkStart w:id="189" w:name="_Toc483843406"/>
      <w:bookmarkEnd w:id="188"/>
      <w:r w:rsidRPr="003F0413">
        <w:rPr>
          <w:rFonts w:ascii="Calibri" w:eastAsia="Calibri" w:hAnsi="Calibri" w:cs="Calibri"/>
          <w:b w:val="0"/>
          <w:i w:val="0"/>
          <w:sz w:val="24"/>
        </w:rPr>
        <w:t>人間に近い学習過程を辿れるようになった人工知能</w:t>
      </w:r>
      <w:bookmarkEnd w:id="189"/>
    </w:p>
    <w:p w:rsidR="00A77B3E" w:rsidRPr="003F0413" w:rsidRDefault="00301E2C" w:rsidP="003F0413">
      <w:pPr>
        <w:pStyle w:val="3"/>
        <w:keepNext w:val="0"/>
        <w:numPr>
          <w:ilvl w:val="2"/>
          <w:numId w:val="1"/>
        </w:numPr>
        <w:tabs>
          <w:tab w:val="clear" w:pos="0"/>
        </w:tabs>
        <w:spacing w:before="0" w:after="0"/>
        <w:ind w:left="400" w:firstLine="0"/>
        <w:rPr>
          <w:rFonts w:ascii="Calibri" w:eastAsia="Calibri" w:hAnsi="Calibri" w:cs="Calibri"/>
          <w:b w:val="0"/>
          <w:sz w:val="24"/>
        </w:rPr>
      </w:pPr>
      <w:bookmarkStart w:id="190" w:name="__________2"/>
      <w:bookmarkStart w:id="191" w:name="_Toc483843407"/>
      <w:bookmarkEnd w:id="190"/>
      <w:r w:rsidRPr="003F0413">
        <w:rPr>
          <w:rFonts w:ascii="Calibri" w:eastAsia="Calibri" w:hAnsi="Calibri" w:cs="Calibri"/>
          <w:b w:val="0"/>
          <w:sz w:val="24"/>
        </w:rPr>
        <w:t>豊富な知識の習得</w:t>
      </w:r>
      <w:bookmarkEnd w:id="191"/>
    </w:p>
    <w:p w:rsidR="00A77B3E" w:rsidRPr="003F0413" w:rsidRDefault="00301E2C" w:rsidP="003F0413">
      <w:pPr>
        <w:pStyle w:val="4"/>
        <w:keepNext w:val="0"/>
        <w:numPr>
          <w:ilvl w:val="3"/>
          <w:numId w:val="1"/>
        </w:numPr>
        <w:tabs>
          <w:tab w:val="clear" w:pos="0"/>
        </w:tabs>
        <w:spacing w:before="0" w:after="0"/>
        <w:ind w:left="600" w:firstLine="0"/>
        <w:rPr>
          <w:rFonts w:ascii="Calibri" w:eastAsia="Calibri" w:hAnsi="Calibri" w:cs="Calibri"/>
          <w:b w:val="0"/>
          <w:sz w:val="24"/>
        </w:rPr>
      </w:pPr>
      <w:r w:rsidRPr="003F0413">
        <w:rPr>
          <w:rFonts w:ascii="Calibri" w:eastAsia="Calibri" w:hAnsi="Calibri" w:cs="Calibri"/>
          <w:b w:val="0"/>
          <w:sz w:val="24"/>
        </w:rPr>
        <w:lastRenderedPageBreak/>
        <w:t>人間は教師に教わって学習することもあれば、自分で気づいて学ぶこともある。これは人工知能も同じ</w:t>
      </w:r>
    </w:p>
    <w:p w:rsidR="00A77B3E" w:rsidRPr="003F0413" w:rsidRDefault="00301E2C" w:rsidP="003F0413">
      <w:pPr>
        <w:pStyle w:val="3"/>
        <w:keepNext w:val="0"/>
        <w:numPr>
          <w:ilvl w:val="2"/>
          <w:numId w:val="1"/>
        </w:numPr>
        <w:tabs>
          <w:tab w:val="clear" w:pos="0"/>
        </w:tabs>
        <w:spacing w:before="0" w:after="0"/>
        <w:ind w:left="400" w:firstLine="0"/>
        <w:rPr>
          <w:rFonts w:ascii="Calibri" w:eastAsia="Calibri" w:hAnsi="Calibri" w:cs="Calibri"/>
          <w:b w:val="0"/>
          <w:sz w:val="24"/>
        </w:rPr>
      </w:pPr>
      <w:bookmarkStart w:id="192" w:name="__________3"/>
      <w:bookmarkStart w:id="193" w:name="_Toc483843408"/>
      <w:bookmarkEnd w:id="192"/>
      <w:r w:rsidRPr="003F0413">
        <w:rPr>
          <w:rFonts w:ascii="Calibri" w:eastAsia="Calibri" w:hAnsi="Calibri" w:cs="Calibri"/>
          <w:b w:val="0"/>
          <w:sz w:val="24"/>
        </w:rPr>
        <w:t>迅速で高度な思考</w:t>
      </w:r>
      <w:bookmarkEnd w:id="193"/>
    </w:p>
    <w:p w:rsidR="00A77B3E" w:rsidRPr="003F0413" w:rsidRDefault="00301E2C" w:rsidP="003F0413">
      <w:pPr>
        <w:pStyle w:val="4"/>
        <w:keepNext w:val="0"/>
        <w:numPr>
          <w:ilvl w:val="3"/>
          <w:numId w:val="1"/>
        </w:numPr>
        <w:tabs>
          <w:tab w:val="clear" w:pos="0"/>
        </w:tabs>
        <w:spacing w:before="0" w:after="0"/>
        <w:ind w:left="600" w:firstLine="0"/>
        <w:rPr>
          <w:rFonts w:ascii="Calibri" w:eastAsia="Calibri" w:hAnsi="Calibri" w:cs="Calibri"/>
          <w:b w:val="0"/>
          <w:sz w:val="24"/>
        </w:rPr>
      </w:pPr>
      <w:r w:rsidRPr="003F0413">
        <w:rPr>
          <w:rFonts w:ascii="Calibri" w:eastAsia="Calibri" w:hAnsi="Calibri" w:cs="Calibri"/>
          <w:b w:val="0"/>
          <w:sz w:val="24"/>
        </w:rPr>
        <w:t>豊富な思考回路（アルゴリズム）を持ち、例外的な処理を含めて、迅速に処理する思考能力</w:t>
      </w:r>
    </w:p>
    <w:p w:rsidR="00A77B3E" w:rsidRPr="003F0413" w:rsidRDefault="00301E2C" w:rsidP="003F0413">
      <w:pPr>
        <w:pStyle w:val="3"/>
        <w:keepNext w:val="0"/>
        <w:numPr>
          <w:ilvl w:val="2"/>
          <w:numId w:val="1"/>
        </w:numPr>
        <w:tabs>
          <w:tab w:val="clear" w:pos="0"/>
        </w:tabs>
        <w:spacing w:before="0" w:after="0"/>
        <w:ind w:left="400" w:firstLine="0"/>
        <w:rPr>
          <w:rFonts w:ascii="Calibri" w:eastAsia="Calibri" w:hAnsi="Calibri" w:cs="Calibri"/>
          <w:b w:val="0"/>
          <w:sz w:val="24"/>
        </w:rPr>
      </w:pPr>
      <w:bookmarkStart w:id="194" w:name="_____________4"/>
      <w:bookmarkStart w:id="195" w:name="_Toc483843409"/>
      <w:bookmarkEnd w:id="194"/>
      <w:r w:rsidRPr="003F0413">
        <w:rPr>
          <w:rFonts w:ascii="Calibri" w:eastAsia="Calibri" w:hAnsi="Calibri" w:cs="Calibri"/>
          <w:b w:val="0"/>
          <w:sz w:val="24"/>
        </w:rPr>
        <w:t>ニューラルネットワーク</w:t>
      </w:r>
      <w:bookmarkEnd w:id="195"/>
    </w:p>
    <w:p w:rsidR="00A77B3E" w:rsidRPr="003F0413" w:rsidRDefault="00301E2C" w:rsidP="003F0413">
      <w:pPr>
        <w:pStyle w:val="4"/>
        <w:keepNext w:val="0"/>
        <w:numPr>
          <w:ilvl w:val="3"/>
          <w:numId w:val="1"/>
        </w:numPr>
        <w:tabs>
          <w:tab w:val="clear" w:pos="0"/>
        </w:tabs>
        <w:spacing w:before="0" w:after="0"/>
        <w:ind w:left="600" w:firstLine="0"/>
        <w:rPr>
          <w:rFonts w:ascii="Calibri" w:eastAsia="Calibri" w:hAnsi="Calibri" w:cs="Calibri"/>
          <w:b w:val="0"/>
          <w:sz w:val="24"/>
        </w:rPr>
      </w:pPr>
      <w:bookmarkStart w:id="196" w:name="__________________________________"/>
      <w:bookmarkEnd w:id="196"/>
      <w:r w:rsidRPr="003F0413">
        <w:rPr>
          <w:rFonts w:ascii="Calibri" w:eastAsia="Calibri" w:hAnsi="Calibri" w:cs="Calibri"/>
          <w:b w:val="0"/>
          <w:sz w:val="24"/>
        </w:rPr>
        <w:t>脳の構成単位であるニューロンを簡易的に模倣して工学的に再現する試み</w:t>
      </w:r>
    </w:p>
    <w:p w:rsidR="00A77B3E" w:rsidRPr="003F0413" w:rsidRDefault="00301E2C" w:rsidP="003F0413">
      <w:pPr>
        <w:pStyle w:val="4"/>
        <w:keepNext w:val="0"/>
        <w:numPr>
          <w:ilvl w:val="3"/>
          <w:numId w:val="1"/>
        </w:numPr>
        <w:tabs>
          <w:tab w:val="clear" w:pos="0"/>
        </w:tabs>
        <w:spacing w:before="0" w:after="0"/>
        <w:ind w:left="600" w:firstLine="0"/>
        <w:rPr>
          <w:rFonts w:ascii="Calibri" w:eastAsia="Calibri" w:hAnsi="Calibri" w:cs="Calibri"/>
          <w:b w:val="0"/>
          <w:sz w:val="24"/>
        </w:rPr>
      </w:pPr>
      <w:r w:rsidRPr="003F0413">
        <w:rPr>
          <w:rFonts w:ascii="Calibri" w:eastAsia="Calibri" w:hAnsi="Calibri" w:cs="Calibri"/>
          <w:b w:val="0"/>
          <w:sz w:val="24"/>
        </w:rPr>
        <w:t>人間の知能は、問題の解き方をモジュール化して、問題に応じてモジュールを再活用し、また複数のモジュールを組み合わせて活用することができる</w:t>
      </w:r>
    </w:p>
    <w:p w:rsidR="00A77B3E" w:rsidRPr="003F0413" w:rsidRDefault="00301E2C" w:rsidP="003F0413">
      <w:pPr>
        <w:pStyle w:val="3"/>
        <w:keepNext w:val="0"/>
        <w:numPr>
          <w:ilvl w:val="2"/>
          <w:numId w:val="1"/>
        </w:numPr>
        <w:tabs>
          <w:tab w:val="clear" w:pos="0"/>
        </w:tabs>
        <w:spacing w:before="0" w:after="0"/>
        <w:ind w:left="400" w:firstLine="0"/>
        <w:rPr>
          <w:rFonts w:ascii="Calibri" w:eastAsia="Calibri" w:hAnsi="Calibri" w:cs="Calibri"/>
          <w:b w:val="0"/>
          <w:sz w:val="24"/>
        </w:rPr>
      </w:pPr>
      <w:bookmarkStart w:id="197" w:name="_____________5"/>
      <w:bookmarkStart w:id="198" w:name="_Toc483843410"/>
      <w:bookmarkEnd w:id="197"/>
      <w:r w:rsidRPr="003F0413">
        <w:rPr>
          <w:rFonts w:ascii="Calibri" w:eastAsia="Calibri" w:hAnsi="Calibri" w:cs="Calibri"/>
          <w:b w:val="0"/>
          <w:sz w:val="24"/>
        </w:rPr>
        <w:t>トップダウンアプローチ</w:t>
      </w:r>
      <w:bookmarkEnd w:id="198"/>
    </w:p>
    <w:p w:rsidR="00A77B3E" w:rsidRPr="003F0413" w:rsidRDefault="00301E2C" w:rsidP="003F0413">
      <w:pPr>
        <w:pStyle w:val="4"/>
        <w:keepNext w:val="0"/>
        <w:numPr>
          <w:ilvl w:val="3"/>
          <w:numId w:val="1"/>
        </w:numPr>
        <w:tabs>
          <w:tab w:val="clear" w:pos="0"/>
        </w:tabs>
        <w:spacing w:before="0" w:after="0"/>
        <w:ind w:left="600" w:firstLine="0"/>
        <w:rPr>
          <w:rFonts w:ascii="Calibri" w:eastAsia="Calibri" w:hAnsi="Calibri" w:cs="Calibri"/>
          <w:b w:val="0"/>
          <w:sz w:val="24"/>
        </w:rPr>
      </w:pPr>
      <w:r w:rsidRPr="003F0413">
        <w:rPr>
          <w:rFonts w:ascii="Calibri" w:eastAsia="Calibri" w:hAnsi="Calibri" w:cs="Calibri"/>
          <w:b w:val="0"/>
          <w:sz w:val="24"/>
        </w:rPr>
        <w:t>脳の構造そのものを生理学的に解明し、その構造を工学的に再現しようという自然科学寄りのアプローチ。「強い</w:t>
      </w:r>
      <w:r w:rsidRPr="003F0413">
        <w:rPr>
          <w:rFonts w:ascii="Calibri" w:eastAsia="Calibri" w:hAnsi="Calibri" w:cs="Calibri"/>
          <w:b w:val="0"/>
          <w:sz w:val="24"/>
        </w:rPr>
        <w:t>AI</w:t>
      </w:r>
      <w:r w:rsidRPr="003F0413">
        <w:rPr>
          <w:rFonts w:ascii="Calibri" w:eastAsia="Calibri" w:hAnsi="Calibri" w:cs="Calibri"/>
          <w:b w:val="0"/>
          <w:sz w:val="24"/>
        </w:rPr>
        <w:t>」</w:t>
      </w:r>
    </w:p>
    <w:p w:rsidR="00A77B3E" w:rsidRPr="003F0413" w:rsidRDefault="00301E2C" w:rsidP="003F0413">
      <w:pPr>
        <w:pStyle w:val="3"/>
        <w:keepNext w:val="0"/>
        <w:numPr>
          <w:ilvl w:val="2"/>
          <w:numId w:val="1"/>
        </w:numPr>
        <w:tabs>
          <w:tab w:val="clear" w:pos="0"/>
        </w:tabs>
        <w:spacing w:before="0" w:after="0"/>
        <w:ind w:left="400" w:firstLine="0"/>
        <w:rPr>
          <w:rFonts w:ascii="Calibri" w:eastAsia="Calibri" w:hAnsi="Calibri" w:cs="Calibri"/>
          <w:b w:val="0"/>
          <w:sz w:val="24"/>
        </w:rPr>
      </w:pPr>
      <w:bookmarkStart w:id="199" w:name="_____________6"/>
      <w:bookmarkStart w:id="200" w:name="_Toc483843411"/>
      <w:bookmarkEnd w:id="199"/>
      <w:r w:rsidRPr="003F0413">
        <w:rPr>
          <w:rFonts w:ascii="Calibri" w:eastAsia="Calibri" w:hAnsi="Calibri" w:cs="Calibri"/>
          <w:b w:val="0"/>
          <w:sz w:val="24"/>
        </w:rPr>
        <w:t>ボトムアップアプローチ</w:t>
      </w:r>
      <w:bookmarkEnd w:id="200"/>
    </w:p>
    <w:p w:rsidR="00A77B3E" w:rsidRPr="003F0413" w:rsidRDefault="00301E2C" w:rsidP="003F0413">
      <w:pPr>
        <w:pStyle w:val="4"/>
        <w:keepNext w:val="0"/>
        <w:numPr>
          <w:ilvl w:val="3"/>
          <w:numId w:val="1"/>
        </w:numPr>
        <w:tabs>
          <w:tab w:val="clear" w:pos="0"/>
        </w:tabs>
        <w:spacing w:before="0" w:after="0"/>
        <w:ind w:left="600" w:firstLine="0"/>
        <w:rPr>
          <w:rFonts w:ascii="Calibri" w:eastAsia="Calibri" w:hAnsi="Calibri" w:cs="Calibri"/>
          <w:b w:val="0"/>
          <w:sz w:val="24"/>
        </w:rPr>
      </w:pPr>
      <w:r w:rsidRPr="003F0413">
        <w:rPr>
          <w:rFonts w:ascii="Calibri" w:eastAsia="Calibri" w:hAnsi="Calibri" w:cs="Calibri"/>
          <w:b w:val="0"/>
          <w:sz w:val="24"/>
        </w:rPr>
        <w:t>超高速計算や大量のメモリーを駆使して、本来機械が得意だった能力をもっと生かしやすく、使いやすくするために、音声認識、自然言語処理、画像認識などの人間的なインターフェース、流儀を機械に学ばせる、実用的なアプローチ。人間の能力をますます強力にして、人間の問題解決を支援する「弱い</w:t>
      </w:r>
      <w:r w:rsidRPr="003F0413">
        <w:rPr>
          <w:rFonts w:ascii="Calibri" w:eastAsia="Calibri" w:hAnsi="Calibri" w:cs="Calibri"/>
          <w:b w:val="0"/>
          <w:sz w:val="24"/>
        </w:rPr>
        <w:t>AI</w:t>
      </w:r>
      <w:r w:rsidRPr="003F0413">
        <w:rPr>
          <w:rFonts w:ascii="Calibri" w:eastAsia="Calibri" w:hAnsi="Calibri" w:cs="Calibri"/>
          <w:b w:val="0"/>
          <w:sz w:val="24"/>
        </w:rPr>
        <w:t>」</w:t>
      </w:r>
    </w:p>
    <w:p w:rsidR="00A77B3E" w:rsidRPr="003F0413" w:rsidRDefault="00301E2C" w:rsidP="003F0413">
      <w:pPr>
        <w:pStyle w:val="2"/>
        <w:keepNext w:val="0"/>
        <w:numPr>
          <w:ilvl w:val="1"/>
          <w:numId w:val="1"/>
        </w:numPr>
        <w:tabs>
          <w:tab w:val="clear" w:pos="0"/>
        </w:tabs>
        <w:spacing w:before="0" w:after="0"/>
        <w:ind w:left="200" w:firstLine="0"/>
        <w:rPr>
          <w:rFonts w:ascii="Calibri" w:eastAsia="Calibri" w:hAnsi="Calibri" w:cs="Calibri"/>
          <w:b w:val="0"/>
          <w:i w:val="0"/>
          <w:sz w:val="24"/>
        </w:rPr>
      </w:pPr>
      <w:bookmarkStart w:id="201" w:name="_____________7"/>
      <w:bookmarkStart w:id="202" w:name="_Toc483843412"/>
      <w:bookmarkEnd w:id="201"/>
      <w:r w:rsidRPr="003F0413">
        <w:rPr>
          <w:rFonts w:ascii="Calibri" w:eastAsia="Calibri" w:hAnsi="Calibri" w:cs="Calibri"/>
          <w:b w:val="0"/>
          <w:i w:val="0"/>
          <w:sz w:val="24"/>
        </w:rPr>
        <w:t>ニューラルネットワーク</w:t>
      </w:r>
      <w:bookmarkEnd w:id="202"/>
    </w:p>
    <w:p w:rsidR="00A77B3E" w:rsidRPr="003F0413" w:rsidRDefault="00301E2C" w:rsidP="003F0413">
      <w:pPr>
        <w:pStyle w:val="3"/>
        <w:keepNext w:val="0"/>
        <w:numPr>
          <w:ilvl w:val="2"/>
          <w:numId w:val="1"/>
        </w:numPr>
        <w:tabs>
          <w:tab w:val="clear" w:pos="0"/>
        </w:tabs>
        <w:spacing w:before="0" w:after="0"/>
        <w:ind w:left="400" w:firstLine="0"/>
        <w:rPr>
          <w:rFonts w:ascii="Calibri" w:eastAsia="Calibri" w:hAnsi="Calibri" w:cs="Calibri"/>
          <w:b w:val="0"/>
          <w:sz w:val="24"/>
        </w:rPr>
      </w:pPr>
      <w:bookmarkStart w:id="203" w:name="_____________________________________2"/>
      <w:bookmarkStart w:id="204" w:name="_Toc483843413"/>
      <w:bookmarkEnd w:id="203"/>
      <w:r w:rsidRPr="003F0413">
        <w:rPr>
          <w:rFonts w:ascii="Calibri" w:eastAsia="Calibri" w:hAnsi="Calibri" w:cs="Calibri"/>
          <w:b w:val="0"/>
          <w:sz w:val="24"/>
        </w:rPr>
        <w:t>大切なのは情報と情報の関連性。重要な情報は強く、重要でない情報は細く。</w:t>
      </w:r>
      <w:bookmarkEnd w:id="204"/>
    </w:p>
    <w:p w:rsidR="00A77B3E" w:rsidRPr="003F0413" w:rsidRDefault="00301E2C" w:rsidP="003F0413">
      <w:pPr>
        <w:pStyle w:val="3"/>
        <w:keepNext w:val="0"/>
        <w:numPr>
          <w:ilvl w:val="2"/>
          <w:numId w:val="1"/>
        </w:numPr>
        <w:tabs>
          <w:tab w:val="clear" w:pos="0"/>
        </w:tabs>
        <w:spacing w:before="0" w:after="0"/>
        <w:ind w:left="400" w:firstLine="0"/>
        <w:rPr>
          <w:rFonts w:ascii="Calibri" w:eastAsia="Calibri" w:hAnsi="Calibri" w:cs="Calibri"/>
          <w:b w:val="0"/>
          <w:sz w:val="24"/>
        </w:rPr>
      </w:pPr>
      <w:bookmarkStart w:id="205" w:name="___________________3"/>
      <w:bookmarkStart w:id="206" w:name="_Toc483843414"/>
      <w:bookmarkEnd w:id="205"/>
      <w:r w:rsidRPr="003F0413">
        <w:rPr>
          <w:rFonts w:ascii="Calibri" w:eastAsia="Calibri" w:hAnsi="Calibri" w:cs="Calibri"/>
          <w:b w:val="0"/>
          <w:sz w:val="24"/>
        </w:rPr>
        <w:t>多層に重なるニューラルネットワーク</w:t>
      </w:r>
      <w:bookmarkEnd w:id="206"/>
    </w:p>
    <w:p w:rsidR="00A77B3E" w:rsidRPr="003F0413" w:rsidRDefault="00301E2C" w:rsidP="003F0413">
      <w:pPr>
        <w:pStyle w:val="4"/>
        <w:keepNext w:val="0"/>
        <w:numPr>
          <w:ilvl w:val="3"/>
          <w:numId w:val="1"/>
        </w:numPr>
        <w:tabs>
          <w:tab w:val="clear" w:pos="0"/>
        </w:tabs>
        <w:spacing w:before="0" w:after="0"/>
        <w:ind w:left="600" w:firstLine="0"/>
        <w:rPr>
          <w:rFonts w:ascii="Calibri" w:eastAsia="Calibri" w:hAnsi="Calibri" w:cs="Calibri"/>
          <w:b w:val="0"/>
          <w:sz w:val="24"/>
        </w:rPr>
      </w:pPr>
      <w:bookmarkStart w:id="207" w:name="_________________________________3"/>
      <w:bookmarkEnd w:id="207"/>
      <w:r w:rsidRPr="003F0413">
        <w:rPr>
          <w:rFonts w:ascii="Calibri" w:eastAsia="Calibri" w:hAnsi="Calibri" w:cs="Calibri"/>
          <w:b w:val="0"/>
          <w:sz w:val="24"/>
        </w:rPr>
        <w:t>情報に対して「関連性」や「重要性」を踏まえて、情報を扱っていく</w:t>
      </w:r>
    </w:p>
    <w:p w:rsidR="00A77B3E" w:rsidRPr="003F0413" w:rsidRDefault="00301E2C" w:rsidP="003F0413">
      <w:pPr>
        <w:pStyle w:val="4"/>
        <w:keepNext w:val="0"/>
        <w:numPr>
          <w:ilvl w:val="3"/>
          <w:numId w:val="1"/>
        </w:numPr>
        <w:tabs>
          <w:tab w:val="clear" w:pos="0"/>
        </w:tabs>
        <w:spacing w:before="0" w:after="0"/>
        <w:ind w:left="600" w:firstLine="0"/>
        <w:rPr>
          <w:rFonts w:ascii="Calibri" w:eastAsia="Calibri" w:hAnsi="Calibri" w:cs="Calibri"/>
          <w:b w:val="0"/>
          <w:sz w:val="24"/>
        </w:rPr>
      </w:pPr>
      <w:bookmarkStart w:id="208" w:name="_______________________________"/>
      <w:bookmarkEnd w:id="208"/>
      <w:r w:rsidRPr="003F0413">
        <w:rPr>
          <w:rFonts w:ascii="Calibri" w:eastAsia="Calibri" w:hAnsi="Calibri" w:cs="Calibri"/>
          <w:b w:val="0"/>
          <w:sz w:val="24"/>
        </w:rPr>
        <w:t>入力層、出力層、その中間で実質的な思考を行う部分が「隠れ層」</w:t>
      </w:r>
    </w:p>
    <w:p w:rsidR="00A77B3E" w:rsidRPr="003F0413" w:rsidRDefault="00301E2C" w:rsidP="003F0413">
      <w:pPr>
        <w:pStyle w:val="2"/>
        <w:keepNext w:val="0"/>
        <w:numPr>
          <w:ilvl w:val="1"/>
          <w:numId w:val="1"/>
        </w:numPr>
        <w:tabs>
          <w:tab w:val="clear" w:pos="0"/>
        </w:tabs>
        <w:spacing w:before="0" w:after="0"/>
        <w:ind w:left="200" w:firstLine="0"/>
        <w:rPr>
          <w:rFonts w:ascii="Calibri" w:eastAsia="Calibri" w:hAnsi="Calibri" w:cs="Calibri"/>
          <w:b w:val="0"/>
          <w:i w:val="0"/>
          <w:sz w:val="24"/>
        </w:rPr>
      </w:pPr>
      <w:bookmarkStart w:id="209" w:name="_AI_____________2"/>
      <w:bookmarkStart w:id="210" w:name="_Toc483843415"/>
      <w:bookmarkEnd w:id="209"/>
      <w:r w:rsidRPr="003F0413">
        <w:rPr>
          <w:rFonts w:ascii="Calibri" w:eastAsia="Calibri" w:hAnsi="Calibri" w:cs="Calibri"/>
          <w:b w:val="0"/>
          <w:i w:val="0"/>
          <w:sz w:val="24"/>
        </w:rPr>
        <w:t>AI</w:t>
      </w:r>
      <w:r w:rsidRPr="003F0413">
        <w:rPr>
          <w:rFonts w:ascii="Calibri" w:eastAsia="Calibri" w:hAnsi="Calibri" w:cs="Calibri"/>
          <w:b w:val="0"/>
          <w:i w:val="0"/>
          <w:sz w:val="24"/>
        </w:rPr>
        <w:t>が自ら辞書を整備していく</w:t>
      </w:r>
      <w:bookmarkEnd w:id="210"/>
    </w:p>
    <w:p w:rsidR="00A77B3E" w:rsidRPr="003F0413" w:rsidRDefault="00301E2C" w:rsidP="003F0413">
      <w:pPr>
        <w:pStyle w:val="3"/>
        <w:keepNext w:val="0"/>
        <w:numPr>
          <w:ilvl w:val="2"/>
          <w:numId w:val="1"/>
        </w:numPr>
        <w:tabs>
          <w:tab w:val="clear" w:pos="0"/>
        </w:tabs>
        <w:spacing w:before="0" w:after="0"/>
        <w:ind w:left="400" w:firstLine="0"/>
        <w:rPr>
          <w:rFonts w:ascii="Calibri" w:eastAsia="Calibri" w:hAnsi="Calibri" w:cs="Calibri"/>
          <w:b w:val="0"/>
          <w:sz w:val="24"/>
        </w:rPr>
      </w:pPr>
      <w:bookmarkStart w:id="211" w:name="_______4"/>
      <w:bookmarkStart w:id="212" w:name="_Toc483843416"/>
      <w:bookmarkEnd w:id="211"/>
      <w:r w:rsidRPr="003F0413">
        <w:rPr>
          <w:rFonts w:ascii="Calibri" w:eastAsia="Calibri" w:hAnsi="Calibri" w:cs="Calibri"/>
          <w:b w:val="0"/>
          <w:sz w:val="24"/>
        </w:rPr>
        <w:t>初めは人が</w:t>
      </w:r>
      <w:bookmarkEnd w:id="212"/>
    </w:p>
    <w:p w:rsidR="00A77B3E" w:rsidRPr="003F0413" w:rsidRDefault="00301E2C" w:rsidP="003F0413">
      <w:pPr>
        <w:pStyle w:val="3"/>
        <w:keepNext w:val="0"/>
        <w:numPr>
          <w:ilvl w:val="2"/>
          <w:numId w:val="1"/>
        </w:numPr>
        <w:tabs>
          <w:tab w:val="clear" w:pos="0"/>
        </w:tabs>
        <w:spacing w:before="0" w:after="0"/>
        <w:ind w:left="400" w:firstLine="0"/>
        <w:rPr>
          <w:rFonts w:ascii="Calibri" w:eastAsia="Calibri" w:hAnsi="Calibri" w:cs="Calibri"/>
          <w:b w:val="0"/>
          <w:sz w:val="24"/>
        </w:rPr>
      </w:pPr>
      <w:bookmarkStart w:id="213" w:name="_____AI_________"/>
      <w:bookmarkStart w:id="214" w:name="_Toc483843417"/>
      <w:bookmarkEnd w:id="213"/>
      <w:r w:rsidRPr="003F0413">
        <w:rPr>
          <w:rFonts w:ascii="Calibri" w:eastAsia="Calibri" w:hAnsi="Calibri" w:cs="Calibri"/>
          <w:b w:val="0"/>
          <w:sz w:val="24"/>
        </w:rPr>
        <w:t>その後は</w:t>
      </w:r>
      <w:r w:rsidRPr="003F0413">
        <w:rPr>
          <w:rFonts w:ascii="Calibri" w:eastAsia="Calibri" w:hAnsi="Calibri" w:cs="Calibri"/>
          <w:b w:val="0"/>
          <w:sz w:val="24"/>
        </w:rPr>
        <w:t>AI</w:t>
      </w:r>
      <w:r w:rsidRPr="003F0413">
        <w:rPr>
          <w:rFonts w:ascii="Calibri" w:eastAsia="Calibri" w:hAnsi="Calibri" w:cs="Calibri"/>
          <w:b w:val="0"/>
          <w:sz w:val="24"/>
        </w:rPr>
        <w:t>により、「局所解」</w:t>
      </w:r>
      <w:bookmarkEnd w:id="214"/>
    </w:p>
    <w:p w:rsidR="00A77B3E" w:rsidRPr="003F0413" w:rsidRDefault="00301E2C" w:rsidP="003F0413">
      <w:pPr>
        <w:pStyle w:val="3"/>
        <w:keepNext w:val="0"/>
        <w:numPr>
          <w:ilvl w:val="2"/>
          <w:numId w:val="1"/>
        </w:numPr>
        <w:tabs>
          <w:tab w:val="clear" w:pos="0"/>
        </w:tabs>
        <w:spacing w:before="0" w:after="0"/>
        <w:ind w:left="400" w:firstLine="0"/>
        <w:rPr>
          <w:rFonts w:ascii="Calibri" w:eastAsia="Calibri" w:hAnsi="Calibri" w:cs="Calibri"/>
          <w:b w:val="0"/>
          <w:sz w:val="24"/>
        </w:rPr>
      </w:pPr>
      <w:bookmarkStart w:id="215" w:name="_Toc483843418"/>
      <w:r w:rsidRPr="003F0413">
        <w:rPr>
          <w:rFonts w:ascii="Calibri" w:eastAsia="Calibri" w:hAnsi="Calibri" w:cs="Calibri"/>
          <w:b w:val="0"/>
          <w:sz w:val="24"/>
        </w:rPr>
        <w:t>人がアルゴリズムを選択し、試行錯誤（実行、評価の繰り返し）により最適解を導く</w:t>
      </w:r>
      <w:bookmarkEnd w:id="215"/>
    </w:p>
    <w:p w:rsidR="00A77B3E" w:rsidRPr="003F0413" w:rsidRDefault="00301E2C" w:rsidP="003F0413">
      <w:pPr>
        <w:pStyle w:val="3"/>
        <w:keepNext w:val="0"/>
        <w:numPr>
          <w:ilvl w:val="2"/>
          <w:numId w:val="1"/>
        </w:numPr>
        <w:tabs>
          <w:tab w:val="clear" w:pos="0"/>
        </w:tabs>
        <w:spacing w:before="0" w:after="0"/>
        <w:ind w:left="400" w:firstLine="0"/>
        <w:rPr>
          <w:rFonts w:ascii="Calibri" w:eastAsia="Calibri" w:hAnsi="Calibri" w:cs="Calibri"/>
          <w:b w:val="0"/>
          <w:sz w:val="24"/>
        </w:rPr>
      </w:pPr>
      <w:bookmarkStart w:id="216" w:name="_____"/>
      <w:bookmarkStart w:id="217" w:name="_Toc483843419"/>
      <w:bookmarkEnd w:id="216"/>
      <w:r w:rsidRPr="003F0413">
        <w:rPr>
          <w:rFonts w:ascii="Calibri" w:eastAsia="Calibri" w:hAnsi="Calibri" w:cs="Calibri"/>
          <w:b w:val="0"/>
          <w:sz w:val="24"/>
        </w:rPr>
        <w:t>強化学習</w:t>
      </w:r>
      <w:bookmarkEnd w:id="217"/>
    </w:p>
    <w:p w:rsidR="00A77B3E" w:rsidRPr="003F0413" w:rsidRDefault="00301E2C" w:rsidP="003F0413">
      <w:pPr>
        <w:pStyle w:val="2"/>
        <w:keepNext w:val="0"/>
        <w:numPr>
          <w:ilvl w:val="1"/>
          <w:numId w:val="1"/>
        </w:numPr>
        <w:tabs>
          <w:tab w:val="clear" w:pos="0"/>
        </w:tabs>
        <w:spacing w:before="0" w:after="0"/>
        <w:ind w:left="200" w:firstLine="0"/>
        <w:rPr>
          <w:rFonts w:ascii="Calibri" w:eastAsia="Calibri" w:hAnsi="Calibri" w:cs="Calibri"/>
          <w:b w:val="0"/>
          <w:i w:val="0"/>
          <w:sz w:val="24"/>
        </w:rPr>
      </w:pPr>
      <w:bookmarkStart w:id="218" w:name="___________5"/>
      <w:bookmarkStart w:id="219" w:name="_Toc483843420"/>
      <w:bookmarkEnd w:id="218"/>
      <w:r w:rsidRPr="003F0413">
        <w:rPr>
          <w:rFonts w:ascii="Calibri" w:eastAsia="Calibri" w:hAnsi="Calibri" w:cs="Calibri"/>
          <w:b w:val="0"/>
          <w:i w:val="0"/>
          <w:sz w:val="24"/>
        </w:rPr>
        <w:t>ディープラーニング</w:t>
      </w:r>
      <w:bookmarkEnd w:id="219"/>
    </w:p>
    <w:p w:rsidR="00A77B3E" w:rsidRPr="003F0413" w:rsidRDefault="00301E2C" w:rsidP="003F0413">
      <w:pPr>
        <w:pStyle w:val="3"/>
        <w:keepNext w:val="0"/>
        <w:numPr>
          <w:ilvl w:val="2"/>
          <w:numId w:val="1"/>
        </w:numPr>
        <w:tabs>
          <w:tab w:val="clear" w:pos="0"/>
        </w:tabs>
        <w:spacing w:before="0" w:after="0"/>
        <w:ind w:left="400" w:firstLine="0"/>
        <w:rPr>
          <w:rFonts w:ascii="Calibri" w:eastAsia="Calibri" w:hAnsi="Calibri" w:cs="Calibri"/>
          <w:b w:val="0"/>
          <w:sz w:val="24"/>
        </w:rPr>
      </w:pPr>
      <w:bookmarkStart w:id="220" w:name="______________________4"/>
      <w:bookmarkStart w:id="221" w:name="_Toc483843421"/>
      <w:bookmarkEnd w:id="220"/>
      <w:r w:rsidRPr="003F0413">
        <w:rPr>
          <w:rFonts w:ascii="Calibri" w:eastAsia="Calibri" w:hAnsi="Calibri" w:cs="Calibri"/>
          <w:b w:val="0"/>
          <w:sz w:val="24"/>
        </w:rPr>
        <w:t>ディープラーニングでの学習を簡単に言うと</w:t>
      </w:r>
      <w:bookmarkEnd w:id="221"/>
    </w:p>
    <w:p w:rsidR="00A77B3E" w:rsidRPr="003F0413" w:rsidRDefault="00301E2C" w:rsidP="003F0413">
      <w:pPr>
        <w:pStyle w:val="4"/>
        <w:keepNext w:val="0"/>
        <w:numPr>
          <w:ilvl w:val="3"/>
          <w:numId w:val="1"/>
        </w:numPr>
        <w:tabs>
          <w:tab w:val="clear" w:pos="0"/>
        </w:tabs>
        <w:spacing w:before="0" w:after="0"/>
        <w:ind w:left="600" w:firstLine="0"/>
        <w:rPr>
          <w:rFonts w:ascii="Calibri" w:eastAsia="Calibri" w:hAnsi="Calibri" w:cs="Calibri"/>
          <w:b w:val="0"/>
          <w:sz w:val="24"/>
        </w:rPr>
      </w:pPr>
      <w:r w:rsidRPr="003F0413">
        <w:rPr>
          <w:rFonts w:ascii="Calibri" w:eastAsia="Calibri" w:hAnsi="Calibri" w:cs="Calibri"/>
          <w:b w:val="0"/>
          <w:sz w:val="24"/>
        </w:rPr>
        <w:t>生データとその正解ラベルや別の生データの対応関係をトレーニング。人間があらかじめ与えた正解を出せずに失敗したとき時には正解に</w:t>
      </w:r>
      <w:r w:rsidRPr="003F0413">
        <w:rPr>
          <w:rFonts w:ascii="Calibri" w:eastAsia="Calibri" w:hAnsi="Calibri" w:cs="Calibri"/>
          <w:b w:val="0"/>
          <w:sz w:val="24"/>
        </w:rPr>
        <w:t>至る確率を上げるべく、各層間の結合線上の重みを調整するやり方での学習</w:t>
      </w:r>
      <w:r w:rsidRPr="003F0413">
        <w:rPr>
          <w:rFonts w:ascii="Calibri" w:eastAsia="Calibri" w:hAnsi="Calibri" w:cs="Calibri"/>
          <w:b w:val="0"/>
          <w:sz w:val="24"/>
        </w:rPr>
        <w:t>⇒</w:t>
      </w:r>
      <w:r w:rsidRPr="003F0413">
        <w:rPr>
          <w:rFonts w:ascii="Calibri" w:eastAsia="Calibri" w:hAnsi="Calibri" w:cs="Calibri"/>
          <w:b w:val="0"/>
          <w:sz w:val="24"/>
        </w:rPr>
        <w:t>トレーニング</w:t>
      </w:r>
    </w:p>
    <w:p w:rsidR="00A77B3E" w:rsidRPr="003F0413" w:rsidRDefault="00301E2C" w:rsidP="003F0413">
      <w:pPr>
        <w:pStyle w:val="3"/>
        <w:keepNext w:val="0"/>
        <w:numPr>
          <w:ilvl w:val="2"/>
          <w:numId w:val="1"/>
        </w:numPr>
        <w:tabs>
          <w:tab w:val="clear" w:pos="0"/>
        </w:tabs>
        <w:spacing w:before="0" w:after="0"/>
        <w:ind w:left="400" w:firstLine="0"/>
        <w:rPr>
          <w:rFonts w:ascii="Calibri" w:eastAsia="Calibri" w:hAnsi="Calibri" w:cs="Calibri"/>
          <w:b w:val="0"/>
          <w:sz w:val="24"/>
        </w:rPr>
      </w:pPr>
      <w:bookmarkStart w:id="222" w:name="_Toc483843422"/>
      <w:r w:rsidRPr="003F0413">
        <w:rPr>
          <w:rFonts w:ascii="Calibri" w:eastAsia="Calibri" w:hAnsi="Calibri" w:cs="Calibri"/>
          <w:b w:val="0"/>
          <w:sz w:val="24"/>
        </w:rPr>
        <w:t>ディープラーニングは、原理を生物の脳に求めており、ニューロンとシナプスを模したものがその原型</w:t>
      </w:r>
      <w:bookmarkEnd w:id="222"/>
    </w:p>
    <w:p w:rsidR="00A77B3E" w:rsidRPr="003F0413" w:rsidRDefault="00301E2C" w:rsidP="003F0413">
      <w:pPr>
        <w:pStyle w:val="3"/>
        <w:keepNext w:val="0"/>
        <w:numPr>
          <w:ilvl w:val="2"/>
          <w:numId w:val="1"/>
        </w:numPr>
        <w:tabs>
          <w:tab w:val="clear" w:pos="0"/>
        </w:tabs>
        <w:spacing w:before="0" w:after="0"/>
        <w:ind w:left="400" w:firstLine="0"/>
        <w:rPr>
          <w:rFonts w:ascii="Calibri" w:eastAsia="Calibri" w:hAnsi="Calibri" w:cs="Calibri"/>
          <w:b w:val="0"/>
          <w:sz w:val="24"/>
        </w:rPr>
      </w:pPr>
      <w:bookmarkStart w:id="223" w:name="____________________2"/>
      <w:bookmarkStart w:id="224" w:name="_Toc483843423"/>
      <w:bookmarkEnd w:id="223"/>
      <w:r w:rsidRPr="003F0413">
        <w:rPr>
          <w:rFonts w:ascii="Calibri" w:eastAsia="Calibri" w:hAnsi="Calibri" w:cs="Calibri"/>
          <w:b w:val="0"/>
          <w:sz w:val="24"/>
        </w:rPr>
        <w:lastRenderedPageBreak/>
        <w:t>ラベルが付いていないデータを用いて、</w:t>
      </w:r>
      <w:bookmarkEnd w:id="224"/>
    </w:p>
    <w:p w:rsidR="00A77B3E" w:rsidRPr="003F0413" w:rsidRDefault="00301E2C" w:rsidP="003F0413">
      <w:pPr>
        <w:pStyle w:val="3"/>
        <w:keepNext w:val="0"/>
        <w:numPr>
          <w:ilvl w:val="2"/>
          <w:numId w:val="1"/>
        </w:numPr>
        <w:tabs>
          <w:tab w:val="clear" w:pos="0"/>
        </w:tabs>
        <w:spacing w:before="0" w:after="0"/>
        <w:ind w:left="400" w:firstLine="0"/>
        <w:rPr>
          <w:rFonts w:ascii="Calibri" w:eastAsia="Calibri" w:hAnsi="Calibri" w:cs="Calibri"/>
          <w:b w:val="0"/>
          <w:sz w:val="24"/>
        </w:rPr>
      </w:pPr>
      <w:bookmarkStart w:id="225" w:name="_Toc483843424"/>
      <w:r w:rsidRPr="003F0413">
        <w:rPr>
          <w:rFonts w:ascii="Calibri" w:eastAsia="Calibri" w:hAnsi="Calibri" w:cs="Calibri"/>
          <w:b w:val="0"/>
          <w:sz w:val="24"/>
        </w:rPr>
        <w:t>ディープラーニングは、「適切な特徴抽出能力をもつ教師なしニューラルネットワークを多層にして構築したもの」</w:t>
      </w:r>
      <w:bookmarkEnd w:id="225"/>
    </w:p>
    <w:p w:rsidR="00A77B3E" w:rsidRPr="003F0413" w:rsidRDefault="00301E2C" w:rsidP="003F0413">
      <w:pPr>
        <w:pStyle w:val="3"/>
        <w:keepNext w:val="0"/>
        <w:numPr>
          <w:ilvl w:val="2"/>
          <w:numId w:val="1"/>
        </w:numPr>
        <w:tabs>
          <w:tab w:val="clear" w:pos="0"/>
        </w:tabs>
        <w:spacing w:before="0" w:after="0"/>
        <w:ind w:left="400" w:firstLine="0"/>
        <w:rPr>
          <w:rFonts w:ascii="Calibri" w:eastAsia="Calibri" w:hAnsi="Calibri" w:cs="Calibri"/>
          <w:b w:val="0"/>
          <w:sz w:val="24"/>
        </w:rPr>
      </w:pPr>
      <w:bookmarkStart w:id="226" w:name="___________6"/>
      <w:bookmarkStart w:id="227" w:name="_Toc483843425"/>
      <w:bookmarkEnd w:id="226"/>
      <w:r w:rsidRPr="003F0413">
        <w:rPr>
          <w:rFonts w:ascii="Calibri" w:eastAsia="Calibri" w:hAnsi="Calibri" w:cs="Calibri"/>
          <w:b w:val="0"/>
          <w:sz w:val="24"/>
        </w:rPr>
        <w:t>特徴抽出能力とは、</w:t>
      </w:r>
      <w:bookmarkEnd w:id="227"/>
    </w:p>
    <w:p w:rsidR="00A77B3E" w:rsidRPr="003F0413" w:rsidRDefault="00301E2C" w:rsidP="003F0413">
      <w:pPr>
        <w:pStyle w:val="4"/>
        <w:keepNext w:val="0"/>
        <w:numPr>
          <w:ilvl w:val="3"/>
          <w:numId w:val="1"/>
        </w:numPr>
        <w:tabs>
          <w:tab w:val="clear" w:pos="0"/>
        </w:tabs>
        <w:spacing w:before="0" w:after="0"/>
        <w:ind w:left="600" w:firstLine="0"/>
        <w:rPr>
          <w:rFonts w:ascii="Calibri" w:eastAsia="Calibri" w:hAnsi="Calibri" w:cs="Calibri"/>
          <w:b w:val="0"/>
          <w:sz w:val="24"/>
        </w:rPr>
      </w:pPr>
      <w:bookmarkStart w:id="228" w:name="___________________________________2"/>
      <w:bookmarkEnd w:id="228"/>
      <w:r w:rsidRPr="003F0413">
        <w:rPr>
          <w:rFonts w:ascii="Calibri" w:eastAsia="Calibri" w:hAnsi="Calibri" w:cs="Calibri"/>
          <w:b w:val="0"/>
          <w:sz w:val="24"/>
        </w:rPr>
        <w:t>特徴抽出能力とは、何が関連して何が関連していないかを理解できる能力</w:t>
      </w:r>
    </w:p>
    <w:p w:rsidR="00A77B3E" w:rsidRPr="003F0413" w:rsidRDefault="00301E2C" w:rsidP="003F0413">
      <w:pPr>
        <w:pStyle w:val="3"/>
        <w:keepNext w:val="0"/>
        <w:numPr>
          <w:ilvl w:val="2"/>
          <w:numId w:val="1"/>
        </w:numPr>
        <w:tabs>
          <w:tab w:val="clear" w:pos="0"/>
        </w:tabs>
        <w:spacing w:before="0" w:after="0"/>
        <w:ind w:left="400" w:firstLine="0"/>
        <w:rPr>
          <w:rFonts w:ascii="Calibri" w:eastAsia="Calibri" w:hAnsi="Calibri" w:cs="Calibri"/>
          <w:b w:val="0"/>
          <w:sz w:val="24"/>
        </w:rPr>
      </w:pPr>
      <w:bookmarkStart w:id="229" w:name="________5"/>
      <w:bookmarkStart w:id="230" w:name="_Toc483843426"/>
      <w:bookmarkEnd w:id="229"/>
      <w:r w:rsidRPr="003F0413">
        <w:rPr>
          <w:rFonts w:ascii="Calibri" w:eastAsia="Calibri" w:hAnsi="Calibri" w:cs="Calibri"/>
          <w:b w:val="0"/>
          <w:sz w:val="24"/>
        </w:rPr>
        <w:t>画期的なこと</w:t>
      </w:r>
      <w:bookmarkEnd w:id="230"/>
    </w:p>
    <w:p w:rsidR="00A77B3E" w:rsidRPr="003F0413" w:rsidRDefault="00301E2C" w:rsidP="003F0413">
      <w:pPr>
        <w:pStyle w:val="4"/>
        <w:keepNext w:val="0"/>
        <w:numPr>
          <w:ilvl w:val="3"/>
          <w:numId w:val="1"/>
        </w:numPr>
        <w:tabs>
          <w:tab w:val="clear" w:pos="0"/>
        </w:tabs>
        <w:spacing w:before="0" w:after="0"/>
        <w:ind w:left="600" w:firstLine="0"/>
        <w:rPr>
          <w:rFonts w:ascii="Calibri" w:eastAsia="Calibri" w:hAnsi="Calibri" w:cs="Calibri"/>
          <w:b w:val="0"/>
          <w:sz w:val="24"/>
        </w:rPr>
      </w:pPr>
      <w:r w:rsidRPr="003F0413">
        <w:rPr>
          <w:rFonts w:ascii="Calibri" w:eastAsia="Calibri" w:hAnsi="Calibri" w:cs="Calibri"/>
          <w:b w:val="0"/>
          <w:sz w:val="24"/>
        </w:rPr>
        <w:t>非常に画期的だったことは、ニューラルネットワークの情報同士のつながりをある意味「自動設定</w:t>
      </w:r>
      <w:r w:rsidRPr="003F0413">
        <w:rPr>
          <w:rFonts w:ascii="Calibri" w:eastAsia="Calibri" w:hAnsi="Calibri" w:cs="Calibri"/>
          <w:b w:val="0"/>
          <w:sz w:val="24"/>
        </w:rPr>
        <w:t>」できるようにしたこと</w:t>
      </w:r>
    </w:p>
    <w:p w:rsidR="00A77B3E" w:rsidRPr="003F0413" w:rsidRDefault="00301E2C" w:rsidP="003F0413">
      <w:pPr>
        <w:pStyle w:val="4"/>
        <w:keepNext w:val="0"/>
        <w:numPr>
          <w:ilvl w:val="3"/>
          <w:numId w:val="1"/>
        </w:numPr>
        <w:tabs>
          <w:tab w:val="clear" w:pos="0"/>
        </w:tabs>
        <w:spacing w:before="0" w:after="0"/>
        <w:ind w:left="600" w:firstLine="0"/>
        <w:rPr>
          <w:rFonts w:ascii="Calibri" w:eastAsia="Calibri" w:hAnsi="Calibri" w:cs="Calibri"/>
          <w:b w:val="0"/>
          <w:sz w:val="24"/>
        </w:rPr>
      </w:pPr>
      <w:bookmarkStart w:id="231" w:name="______________________________6"/>
      <w:bookmarkEnd w:id="231"/>
      <w:r w:rsidRPr="003F0413">
        <w:rPr>
          <w:rFonts w:ascii="Calibri" w:eastAsia="Calibri" w:hAnsi="Calibri" w:cs="Calibri"/>
          <w:b w:val="0"/>
          <w:sz w:val="24"/>
        </w:rPr>
        <w:t>人間が教えなくても自ら特徴を抽出して理解することができる</w:t>
      </w:r>
    </w:p>
    <w:p w:rsidR="00A77B3E" w:rsidRPr="003F0413" w:rsidRDefault="00301E2C" w:rsidP="003F0413">
      <w:pPr>
        <w:pStyle w:val="4"/>
        <w:keepNext w:val="0"/>
        <w:numPr>
          <w:ilvl w:val="3"/>
          <w:numId w:val="1"/>
        </w:numPr>
        <w:tabs>
          <w:tab w:val="clear" w:pos="0"/>
        </w:tabs>
        <w:spacing w:before="0" w:after="0"/>
        <w:ind w:left="600" w:firstLine="0"/>
        <w:rPr>
          <w:rFonts w:ascii="Calibri" w:eastAsia="Calibri" w:hAnsi="Calibri" w:cs="Calibri"/>
          <w:b w:val="0"/>
          <w:sz w:val="24"/>
        </w:rPr>
      </w:pPr>
      <w:r w:rsidRPr="003F0413">
        <w:rPr>
          <w:rFonts w:ascii="Calibri" w:eastAsia="Calibri" w:hAnsi="Calibri" w:cs="Calibri"/>
          <w:b w:val="0"/>
          <w:sz w:val="24"/>
        </w:rPr>
        <w:t>従来は特徴量抽出手法を、場合に応じて使い分けを人の手で意図的に行う必要があった。しかし、ディープラーニングでは、特徴量抽出の部分自体も学習による自動で獲得することができるようになった</w:t>
      </w:r>
    </w:p>
    <w:p w:rsidR="00A77B3E" w:rsidRPr="003F0413" w:rsidRDefault="00301E2C" w:rsidP="003F0413">
      <w:pPr>
        <w:pStyle w:val="3"/>
        <w:keepNext w:val="0"/>
        <w:numPr>
          <w:ilvl w:val="2"/>
          <w:numId w:val="1"/>
        </w:numPr>
        <w:tabs>
          <w:tab w:val="clear" w:pos="0"/>
        </w:tabs>
        <w:spacing w:before="0" w:after="0"/>
        <w:ind w:left="400" w:firstLine="0"/>
        <w:rPr>
          <w:rFonts w:ascii="Calibri" w:eastAsia="Calibri" w:hAnsi="Calibri" w:cs="Calibri"/>
          <w:b w:val="0"/>
          <w:sz w:val="24"/>
        </w:rPr>
      </w:pPr>
      <w:bookmarkStart w:id="232" w:name="____2"/>
      <w:bookmarkStart w:id="233" w:name="_Toc483843427"/>
      <w:bookmarkEnd w:id="232"/>
      <w:r w:rsidRPr="003F0413">
        <w:rPr>
          <w:rFonts w:ascii="Calibri" w:eastAsia="Calibri" w:hAnsi="Calibri" w:cs="Calibri"/>
          <w:b w:val="0"/>
          <w:sz w:val="24"/>
        </w:rPr>
        <w:t>課題</w:t>
      </w:r>
      <w:bookmarkEnd w:id="233"/>
    </w:p>
    <w:p w:rsidR="00A77B3E" w:rsidRPr="003F0413" w:rsidRDefault="00301E2C" w:rsidP="003F0413">
      <w:pPr>
        <w:pStyle w:val="4"/>
        <w:keepNext w:val="0"/>
        <w:numPr>
          <w:ilvl w:val="3"/>
          <w:numId w:val="1"/>
        </w:numPr>
        <w:tabs>
          <w:tab w:val="clear" w:pos="0"/>
        </w:tabs>
        <w:spacing w:before="0" w:after="0"/>
        <w:ind w:left="600" w:firstLine="0"/>
        <w:rPr>
          <w:rFonts w:ascii="Calibri" w:eastAsia="Calibri" w:hAnsi="Calibri" w:cs="Calibri"/>
          <w:b w:val="0"/>
          <w:sz w:val="24"/>
        </w:rPr>
      </w:pPr>
      <w:bookmarkStart w:id="234" w:name="_____________8"/>
      <w:bookmarkEnd w:id="234"/>
      <w:r w:rsidRPr="003F0413">
        <w:rPr>
          <w:rFonts w:ascii="Calibri" w:eastAsia="Calibri" w:hAnsi="Calibri" w:cs="Calibri"/>
          <w:b w:val="0"/>
          <w:sz w:val="24"/>
        </w:rPr>
        <w:t>学習させるデータの課題</w:t>
      </w:r>
    </w:p>
    <w:p w:rsidR="00A77B3E" w:rsidRPr="003F0413" w:rsidRDefault="00301E2C" w:rsidP="003F0413">
      <w:pPr>
        <w:pStyle w:val="5"/>
        <w:numPr>
          <w:ilvl w:val="4"/>
          <w:numId w:val="1"/>
        </w:numPr>
        <w:tabs>
          <w:tab w:val="clear" w:pos="0"/>
        </w:tabs>
        <w:spacing w:before="0" w:after="0"/>
        <w:ind w:left="800" w:firstLine="0"/>
        <w:rPr>
          <w:rFonts w:ascii="Calibri" w:eastAsia="Calibri" w:hAnsi="Calibri" w:cs="Calibri"/>
          <w:b w:val="0"/>
          <w:i w:val="0"/>
          <w:sz w:val="24"/>
        </w:rPr>
      </w:pPr>
      <w:bookmarkStart w:id="235" w:name="______________________5"/>
      <w:bookmarkEnd w:id="235"/>
      <w:r w:rsidRPr="003F0413">
        <w:rPr>
          <w:rFonts w:ascii="Calibri" w:eastAsia="Calibri" w:hAnsi="Calibri" w:cs="Calibri"/>
          <w:b w:val="0"/>
          <w:i w:val="0"/>
          <w:sz w:val="24"/>
        </w:rPr>
        <w:t>ただ大量であるだけでなく、質が求められる</w:t>
      </w:r>
    </w:p>
    <w:p w:rsidR="00A77B3E" w:rsidRPr="003F0413" w:rsidRDefault="00301E2C" w:rsidP="003F0413">
      <w:pPr>
        <w:pStyle w:val="5"/>
        <w:numPr>
          <w:ilvl w:val="4"/>
          <w:numId w:val="1"/>
        </w:numPr>
        <w:tabs>
          <w:tab w:val="clear" w:pos="0"/>
        </w:tabs>
        <w:spacing w:before="0" w:after="0"/>
        <w:ind w:left="800" w:firstLine="0"/>
        <w:rPr>
          <w:rFonts w:ascii="Calibri" w:eastAsia="Calibri" w:hAnsi="Calibri" w:cs="Calibri"/>
          <w:b w:val="0"/>
          <w:i w:val="0"/>
          <w:sz w:val="24"/>
        </w:rPr>
      </w:pPr>
      <w:r w:rsidRPr="003F0413">
        <w:rPr>
          <w:rFonts w:ascii="Calibri" w:eastAsia="Calibri" w:hAnsi="Calibri" w:cs="Calibri"/>
          <w:b w:val="0"/>
          <w:i w:val="0"/>
          <w:sz w:val="24"/>
        </w:rPr>
        <w:t>実際には、学習において教師ありのラベル付きデータが必要となるため、データに対してラベル付を人の手で行うことになる。データ量が増えるほど学習精度はあがる一方、ラベル付する量や時間的コストも大きくなる</w:t>
      </w:r>
    </w:p>
    <w:p w:rsidR="00A77B3E" w:rsidRPr="003F0413" w:rsidRDefault="00301E2C" w:rsidP="003F0413">
      <w:pPr>
        <w:pStyle w:val="4"/>
        <w:keepNext w:val="0"/>
        <w:numPr>
          <w:ilvl w:val="3"/>
          <w:numId w:val="1"/>
        </w:numPr>
        <w:tabs>
          <w:tab w:val="clear" w:pos="0"/>
        </w:tabs>
        <w:spacing w:before="0" w:after="0"/>
        <w:ind w:left="600" w:firstLine="0"/>
        <w:rPr>
          <w:rFonts w:ascii="Calibri" w:eastAsia="Calibri" w:hAnsi="Calibri" w:cs="Calibri"/>
          <w:b w:val="0"/>
          <w:sz w:val="24"/>
        </w:rPr>
      </w:pPr>
      <w:bookmarkStart w:id="236" w:name="______________________6"/>
      <w:bookmarkEnd w:id="236"/>
      <w:r w:rsidRPr="003F0413">
        <w:rPr>
          <w:rFonts w:ascii="Calibri" w:eastAsia="Calibri" w:hAnsi="Calibri" w:cs="Calibri"/>
          <w:b w:val="0"/>
          <w:sz w:val="24"/>
        </w:rPr>
        <w:t>根本的なディープラーニングの手法の見直し</w:t>
      </w:r>
    </w:p>
    <w:p w:rsidR="00A77B3E" w:rsidRPr="003F0413" w:rsidRDefault="00301E2C" w:rsidP="003F0413">
      <w:pPr>
        <w:pStyle w:val="5"/>
        <w:numPr>
          <w:ilvl w:val="4"/>
          <w:numId w:val="1"/>
        </w:numPr>
        <w:tabs>
          <w:tab w:val="clear" w:pos="0"/>
        </w:tabs>
        <w:spacing w:before="0" w:after="0"/>
        <w:ind w:left="800" w:firstLine="0"/>
        <w:rPr>
          <w:rFonts w:ascii="Calibri" w:eastAsia="Calibri" w:hAnsi="Calibri" w:cs="Calibri"/>
          <w:b w:val="0"/>
          <w:i w:val="0"/>
          <w:sz w:val="24"/>
        </w:rPr>
      </w:pPr>
      <w:r w:rsidRPr="003F0413">
        <w:rPr>
          <w:rFonts w:ascii="Calibri" w:eastAsia="Calibri" w:hAnsi="Calibri" w:cs="Calibri"/>
          <w:b w:val="0"/>
          <w:i w:val="0"/>
          <w:sz w:val="24"/>
        </w:rPr>
        <w:t>手法自体の発展が目覚ましいわけでなく、コンピュータ計算処理能力がやっと理論に追いついた状況</w:t>
      </w:r>
    </w:p>
    <w:p w:rsidR="00A77B3E" w:rsidRPr="003F0413" w:rsidRDefault="00301E2C" w:rsidP="003F0413">
      <w:pPr>
        <w:pStyle w:val="5"/>
        <w:numPr>
          <w:ilvl w:val="4"/>
          <w:numId w:val="1"/>
        </w:numPr>
        <w:tabs>
          <w:tab w:val="clear" w:pos="0"/>
        </w:tabs>
        <w:spacing w:before="0" w:after="0"/>
        <w:ind w:left="800" w:firstLine="0"/>
        <w:rPr>
          <w:rFonts w:ascii="Calibri" w:eastAsia="Calibri" w:hAnsi="Calibri" w:cs="Calibri"/>
          <w:b w:val="0"/>
          <w:i w:val="0"/>
          <w:sz w:val="24"/>
        </w:rPr>
      </w:pPr>
      <w:r w:rsidRPr="003F0413">
        <w:rPr>
          <w:rFonts w:ascii="Calibri" w:eastAsia="Calibri" w:hAnsi="Calibri" w:cs="Calibri"/>
          <w:b w:val="0"/>
          <w:i w:val="0"/>
          <w:sz w:val="24"/>
        </w:rPr>
        <w:t>実際の脳のニューロンの構造的には、横に広く浅いことが知られているが、現在のディープラーニングは縦に層を深くするほど精度が改善しているのが現状</w:t>
      </w:r>
    </w:p>
    <w:p w:rsidR="00A77B3E" w:rsidRPr="003F0413" w:rsidRDefault="00301E2C" w:rsidP="003F0413">
      <w:pPr>
        <w:pStyle w:val="5"/>
        <w:numPr>
          <w:ilvl w:val="4"/>
          <w:numId w:val="1"/>
        </w:numPr>
        <w:tabs>
          <w:tab w:val="clear" w:pos="0"/>
        </w:tabs>
        <w:spacing w:before="0" w:after="0"/>
        <w:ind w:left="800" w:firstLine="0"/>
        <w:rPr>
          <w:rFonts w:ascii="Calibri" w:eastAsia="Calibri" w:hAnsi="Calibri" w:cs="Calibri"/>
          <w:b w:val="0"/>
          <w:i w:val="0"/>
          <w:sz w:val="24"/>
        </w:rPr>
      </w:pPr>
      <w:r w:rsidRPr="003F0413">
        <w:rPr>
          <w:rFonts w:ascii="Calibri" w:eastAsia="Calibri" w:hAnsi="Calibri" w:cs="Calibri"/>
          <w:b w:val="0"/>
          <w:i w:val="0"/>
          <w:sz w:val="24"/>
        </w:rPr>
        <w:t>今後はデータを見て、ディープラーニング</w:t>
      </w:r>
      <w:r w:rsidRPr="003F0413">
        <w:rPr>
          <w:rFonts w:ascii="Calibri" w:eastAsia="Calibri" w:hAnsi="Calibri" w:cs="Calibri"/>
          <w:b w:val="0"/>
          <w:i w:val="0"/>
          <w:sz w:val="24"/>
        </w:rPr>
        <w:t>自体が自からのネットワーク構造を最適化して決定していくような仕組みも必要となる</w:t>
      </w:r>
    </w:p>
    <w:p w:rsidR="00A77B3E" w:rsidRPr="003F0413" w:rsidRDefault="00301E2C" w:rsidP="003F0413">
      <w:pPr>
        <w:pStyle w:val="4"/>
        <w:keepNext w:val="0"/>
        <w:numPr>
          <w:ilvl w:val="3"/>
          <w:numId w:val="1"/>
        </w:numPr>
        <w:tabs>
          <w:tab w:val="clear" w:pos="0"/>
        </w:tabs>
        <w:spacing w:before="0" w:after="0"/>
        <w:ind w:left="600" w:firstLine="0"/>
        <w:rPr>
          <w:rFonts w:ascii="Calibri" w:eastAsia="Calibri" w:hAnsi="Calibri" w:cs="Calibri"/>
          <w:b w:val="0"/>
          <w:sz w:val="24"/>
        </w:rPr>
      </w:pPr>
      <w:bookmarkStart w:id="237" w:name="__No_Free_Lunch_________________________"/>
      <w:bookmarkEnd w:id="237"/>
      <w:r w:rsidRPr="003F0413">
        <w:rPr>
          <w:rFonts w:ascii="Calibri" w:eastAsia="Calibri" w:hAnsi="Calibri" w:cs="Calibri"/>
          <w:b w:val="0"/>
          <w:sz w:val="24"/>
        </w:rPr>
        <w:t>「</w:t>
      </w:r>
      <w:r w:rsidRPr="003F0413">
        <w:rPr>
          <w:rFonts w:ascii="Calibri" w:eastAsia="Calibri" w:hAnsi="Calibri" w:cs="Calibri"/>
          <w:b w:val="0"/>
          <w:sz w:val="24"/>
        </w:rPr>
        <w:t>No Free Lunch</w:t>
      </w:r>
      <w:r w:rsidRPr="003F0413">
        <w:rPr>
          <w:rFonts w:ascii="Calibri" w:eastAsia="Calibri" w:hAnsi="Calibri" w:cs="Calibri"/>
          <w:b w:val="0"/>
          <w:sz w:val="24"/>
        </w:rPr>
        <w:t>定理」どんな問題やどんなデータに対しても最高の精度を出せる万能なアルゴリズムは存在しないという定理</w:t>
      </w:r>
    </w:p>
    <w:p w:rsidR="00A77B3E" w:rsidRPr="003F0413" w:rsidRDefault="00301E2C" w:rsidP="003F0413">
      <w:pPr>
        <w:pStyle w:val="2"/>
        <w:keepNext w:val="0"/>
        <w:numPr>
          <w:ilvl w:val="1"/>
          <w:numId w:val="1"/>
        </w:numPr>
        <w:tabs>
          <w:tab w:val="clear" w:pos="0"/>
        </w:tabs>
        <w:spacing w:before="0" w:after="0"/>
        <w:ind w:left="200" w:firstLine="0"/>
        <w:rPr>
          <w:rFonts w:ascii="Calibri" w:eastAsia="Calibri" w:hAnsi="Calibri" w:cs="Calibri"/>
          <w:b w:val="0"/>
          <w:i w:val="0"/>
          <w:sz w:val="24"/>
        </w:rPr>
      </w:pPr>
      <w:bookmarkStart w:id="238" w:name="__________4"/>
      <w:bookmarkStart w:id="239" w:name="_Toc483843428"/>
      <w:bookmarkEnd w:id="238"/>
      <w:r w:rsidRPr="003F0413">
        <w:rPr>
          <w:rFonts w:ascii="Calibri" w:eastAsia="Calibri" w:hAnsi="Calibri" w:cs="Calibri"/>
          <w:b w:val="0"/>
          <w:i w:val="0"/>
          <w:sz w:val="24"/>
        </w:rPr>
        <w:t>エージェント指向</w:t>
      </w:r>
      <w:bookmarkEnd w:id="239"/>
    </w:p>
    <w:p w:rsidR="00A77B3E" w:rsidRPr="003F0413" w:rsidRDefault="00301E2C" w:rsidP="003F0413">
      <w:pPr>
        <w:pStyle w:val="3"/>
        <w:keepNext w:val="0"/>
        <w:numPr>
          <w:ilvl w:val="2"/>
          <w:numId w:val="1"/>
        </w:numPr>
        <w:tabs>
          <w:tab w:val="clear" w:pos="0"/>
        </w:tabs>
        <w:spacing w:before="0" w:after="0"/>
        <w:ind w:left="400" w:firstLine="0"/>
        <w:rPr>
          <w:rFonts w:ascii="Calibri" w:eastAsia="Calibri" w:hAnsi="Calibri" w:cs="Calibri"/>
          <w:b w:val="0"/>
          <w:sz w:val="24"/>
        </w:rPr>
      </w:pPr>
      <w:bookmarkStart w:id="240" w:name="_API__"/>
      <w:bookmarkStart w:id="241" w:name="_Toc483843429"/>
      <w:bookmarkEnd w:id="240"/>
      <w:r w:rsidRPr="003F0413">
        <w:rPr>
          <w:rFonts w:ascii="Calibri" w:eastAsia="Calibri" w:hAnsi="Calibri" w:cs="Calibri"/>
          <w:b w:val="0"/>
          <w:sz w:val="24"/>
        </w:rPr>
        <w:t>API</w:t>
      </w:r>
      <w:r w:rsidRPr="003F0413">
        <w:rPr>
          <w:rFonts w:ascii="Calibri" w:eastAsia="Calibri" w:hAnsi="Calibri" w:cs="Calibri"/>
          <w:b w:val="0"/>
          <w:sz w:val="24"/>
        </w:rPr>
        <w:t>連携</w:t>
      </w:r>
      <w:bookmarkEnd w:id="241"/>
    </w:p>
    <w:p w:rsidR="00A77B3E" w:rsidRPr="003F0413" w:rsidRDefault="00301E2C" w:rsidP="003F0413">
      <w:pPr>
        <w:pStyle w:val="4"/>
        <w:keepNext w:val="0"/>
        <w:numPr>
          <w:ilvl w:val="3"/>
          <w:numId w:val="1"/>
        </w:numPr>
        <w:tabs>
          <w:tab w:val="clear" w:pos="0"/>
        </w:tabs>
        <w:spacing w:before="0" w:after="0"/>
        <w:ind w:left="600" w:firstLine="0"/>
        <w:rPr>
          <w:rFonts w:ascii="Calibri" w:eastAsia="Calibri" w:hAnsi="Calibri" w:cs="Calibri"/>
          <w:b w:val="0"/>
          <w:sz w:val="24"/>
        </w:rPr>
      </w:pPr>
      <w:bookmarkStart w:id="242" w:name="_2005___10_____API____________"/>
      <w:bookmarkEnd w:id="242"/>
      <w:r w:rsidRPr="003F0413">
        <w:rPr>
          <w:rFonts w:ascii="Calibri" w:eastAsia="Calibri" w:hAnsi="Calibri" w:cs="Calibri"/>
          <w:b w:val="0"/>
          <w:sz w:val="24"/>
        </w:rPr>
        <w:t>2005</w:t>
      </w:r>
      <w:r w:rsidRPr="003F0413">
        <w:rPr>
          <w:rFonts w:ascii="Calibri" w:eastAsia="Calibri" w:hAnsi="Calibri" w:cs="Calibri"/>
          <w:b w:val="0"/>
          <w:sz w:val="24"/>
        </w:rPr>
        <w:t>年以降</w:t>
      </w:r>
      <w:r w:rsidRPr="003F0413">
        <w:rPr>
          <w:rFonts w:ascii="Calibri" w:eastAsia="Calibri" w:hAnsi="Calibri" w:cs="Calibri"/>
          <w:b w:val="0"/>
          <w:sz w:val="24"/>
        </w:rPr>
        <w:t>10</w:t>
      </w:r>
      <w:r w:rsidRPr="003F0413">
        <w:rPr>
          <w:rFonts w:ascii="Calibri" w:eastAsia="Calibri" w:hAnsi="Calibri" w:cs="Calibri"/>
          <w:b w:val="0"/>
          <w:sz w:val="24"/>
        </w:rPr>
        <w:t>年ほどで、</w:t>
      </w:r>
      <w:r w:rsidRPr="003F0413">
        <w:rPr>
          <w:rFonts w:ascii="Calibri" w:eastAsia="Calibri" w:hAnsi="Calibri" w:cs="Calibri"/>
          <w:b w:val="0"/>
          <w:sz w:val="24"/>
        </w:rPr>
        <w:t>API</w:t>
      </w:r>
      <w:r w:rsidRPr="003F0413">
        <w:rPr>
          <w:rFonts w:ascii="Calibri" w:eastAsia="Calibri" w:hAnsi="Calibri" w:cs="Calibri"/>
          <w:b w:val="0"/>
          <w:sz w:val="24"/>
        </w:rPr>
        <w:t>の活用が当たり前となった</w:t>
      </w:r>
    </w:p>
    <w:p w:rsidR="00A77B3E" w:rsidRPr="003F0413" w:rsidRDefault="00301E2C" w:rsidP="003F0413">
      <w:pPr>
        <w:pStyle w:val="4"/>
        <w:keepNext w:val="0"/>
        <w:numPr>
          <w:ilvl w:val="3"/>
          <w:numId w:val="1"/>
        </w:numPr>
        <w:tabs>
          <w:tab w:val="clear" w:pos="0"/>
        </w:tabs>
        <w:spacing w:before="0" w:after="0"/>
        <w:ind w:left="600" w:firstLine="0"/>
        <w:rPr>
          <w:rFonts w:ascii="Calibri" w:eastAsia="Calibri" w:hAnsi="Calibri" w:cs="Calibri"/>
          <w:b w:val="0"/>
          <w:sz w:val="24"/>
        </w:rPr>
      </w:pPr>
      <w:bookmarkStart w:id="243" w:name="_______________________2"/>
      <w:bookmarkEnd w:id="243"/>
      <w:r w:rsidRPr="003F0413">
        <w:rPr>
          <w:rFonts w:ascii="Calibri" w:eastAsia="Calibri" w:hAnsi="Calibri" w:cs="Calibri"/>
          <w:b w:val="0"/>
          <w:sz w:val="24"/>
        </w:rPr>
        <w:t>全てのアプリケーションを自作する必要がない</w:t>
      </w:r>
    </w:p>
    <w:p w:rsidR="00A77B3E" w:rsidRPr="003F0413" w:rsidRDefault="00301E2C" w:rsidP="003F0413">
      <w:pPr>
        <w:pStyle w:val="4"/>
        <w:keepNext w:val="0"/>
        <w:numPr>
          <w:ilvl w:val="3"/>
          <w:numId w:val="1"/>
        </w:numPr>
        <w:tabs>
          <w:tab w:val="clear" w:pos="0"/>
        </w:tabs>
        <w:spacing w:before="0" w:after="0"/>
        <w:ind w:left="600" w:firstLine="0"/>
        <w:rPr>
          <w:rFonts w:ascii="Calibri" w:eastAsia="Calibri" w:hAnsi="Calibri" w:cs="Calibri"/>
          <w:b w:val="0"/>
          <w:sz w:val="24"/>
        </w:rPr>
      </w:pPr>
      <w:bookmarkStart w:id="244" w:name="___________________________API__________"/>
      <w:bookmarkEnd w:id="244"/>
      <w:r w:rsidRPr="003F0413">
        <w:rPr>
          <w:rFonts w:ascii="Calibri" w:eastAsia="Calibri" w:hAnsi="Calibri" w:cs="Calibri"/>
          <w:b w:val="0"/>
          <w:sz w:val="24"/>
        </w:rPr>
        <w:t>企業は今、自社の様々な情報やサービスへのアクセスを、</w:t>
      </w:r>
      <w:r w:rsidRPr="003F0413">
        <w:rPr>
          <w:rFonts w:ascii="Calibri" w:eastAsia="Calibri" w:hAnsi="Calibri" w:cs="Calibri"/>
          <w:b w:val="0"/>
          <w:sz w:val="24"/>
        </w:rPr>
        <w:t>API</w:t>
      </w:r>
      <w:r w:rsidRPr="003F0413">
        <w:rPr>
          <w:rFonts w:ascii="Calibri" w:eastAsia="Calibri" w:hAnsi="Calibri" w:cs="Calibri"/>
          <w:b w:val="0"/>
          <w:sz w:val="24"/>
        </w:rPr>
        <w:t>を通じてオープン化しようとしている</w:t>
      </w:r>
    </w:p>
    <w:p w:rsidR="00A77B3E" w:rsidRPr="003F0413" w:rsidRDefault="00301E2C" w:rsidP="003F0413">
      <w:pPr>
        <w:pStyle w:val="4"/>
        <w:keepNext w:val="0"/>
        <w:numPr>
          <w:ilvl w:val="3"/>
          <w:numId w:val="1"/>
        </w:numPr>
        <w:tabs>
          <w:tab w:val="clear" w:pos="0"/>
        </w:tabs>
        <w:spacing w:before="0" w:after="0"/>
        <w:ind w:left="600" w:firstLine="0"/>
        <w:rPr>
          <w:rFonts w:ascii="Calibri" w:eastAsia="Calibri" w:hAnsi="Calibri" w:cs="Calibri"/>
          <w:b w:val="0"/>
          <w:sz w:val="24"/>
        </w:rPr>
      </w:pPr>
      <w:bookmarkStart w:id="245" w:name="__W1H_______________"/>
      <w:bookmarkEnd w:id="245"/>
      <w:r w:rsidRPr="003F0413">
        <w:rPr>
          <w:rFonts w:ascii="Calibri" w:eastAsia="Calibri" w:hAnsi="Calibri" w:cs="Calibri"/>
          <w:b w:val="0"/>
          <w:sz w:val="24"/>
        </w:rPr>
        <w:t>５</w:t>
      </w:r>
      <w:r w:rsidRPr="003F0413">
        <w:rPr>
          <w:rFonts w:ascii="Calibri" w:eastAsia="Calibri" w:hAnsi="Calibri" w:cs="Calibri"/>
          <w:b w:val="0"/>
          <w:sz w:val="24"/>
        </w:rPr>
        <w:t>W1H</w:t>
      </w:r>
      <w:r w:rsidRPr="003F0413">
        <w:rPr>
          <w:rFonts w:ascii="Calibri" w:eastAsia="Calibri" w:hAnsi="Calibri" w:cs="Calibri"/>
          <w:b w:val="0"/>
          <w:sz w:val="24"/>
        </w:rPr>
        <w:t>メタデータを活用したデータ連携</w:t>
      </w:r>
    </w:p>
    <w:p w:rsidR="00A77B3E" w:rsidRPr="003F0413" w:rsidRDefault="00301E2C" w:rsidP="003F0413">
      <w:pPr>
        <w:pStyle w:val="5"/>
        <w:numPr>
          <w:ilvl w:val="4"/>
          <w:numId w:val="1"/>
        </w:numPr>
        <w:tabs>
          <w:tab w:val="clear" w:pos="0"/>
        </w:tabs>
        <w:spacing w:before="0" w:after="0"/>
        <w:ind w:left="800" w:firstLine="0"/>
        <w:rPr>
          <w:rFonts w:ascii="Calibri" w:eastAsia="Calibri" w:hAnsi="Calibri" w:cs="Calibri"/>
          <w:b w:val="0"/>
          <w:i w:val="0"/>
          <w:sz w:val="24"/>
        </w:rPr>
      </w:pPr>
      <w:bookmarkStart w:id="246" w:name="_______API_____API______________________"/>
      <w:bookmarkEnd w:id="246"/>
      <w:r w:rsidRPr="003F0413">
        <w:rPr>
          <w:rFonts w:ascii="Calibri" w:eastAsia="Calibri" w:hAnsi="Calibri" w:cs="Calibri"/>
          <w:b w:val="0"/>
          <w:i w:val="0"/>
          <w:sz w:val="24"/>
        </w:rPr>
        <w:t>商用ベースで</w:t>
      </w:r>
      <w:r w:rsidRPr="003F0413">
        <w:rPr>
          <w:rFonts w:ascii="Calibri" w:eastAsia="Calibri" w:hAnsi="Calibri" w:cs="Calibri"/>
          <w:b w:val="0"/>
          <w:i w:val="0"/>
          <w:sz w:val="24"/>
        </w:rPr>
        <w:t>API</w:t>
      </w:r>
      <w:r w:rsidRPr="003F0413">
        <w:rPr>
          <w:rFonts w:ascii="Calibri" w:eastAsia="Calibri" w:hAnsi="Calibri" w:cs="Calibri"/>
          <w:b w:val="0"/>
          <w:i w:val="0"/>
          <w:sz w:val="24"/>
        </w:rPr>
        <w:t>を提供し、</w:t>
      </w:r>
      <w:r w:rsidRPr="003F0413">
        <w:rPr>
          <w:rFonts w:ascii="Calibri" w:eastAsia="Calibri" w:hAnsi="Calibri" w:cs="Calibri"/>
          <w:b w:val="0"/>
          <w:i w:val="0"/>
          <w:sz w:val="24"/>
        </w:rPr>
        <w:t>API</w:t>
      </w:r>
      <w:r w:rsidRPr="003F0413">
        <w:rPr>
          <w:rFonts w:ascii="Calibri" w:eastAsia="Calibri" w:hAnsi="Calibri" w:cs="Calibri"/>
          <w:b w:val="0"/>
          <w:i w:val="0"/>
          <w:sz w:val="24"/>
        </w:rPr>
        <w:t>が</w:t>
      </w:r>
      <w:r w:rsidRPr="003F0413">
        <w:rPr>
          <w:rFonts w:ascii="Calibri" w:eastAsia="Calibri" w:hAnsi="Calibri" w:cs="Calibri"/>
          <w:b w:val="0"/>
          <w:i w:val="0"/>
          <w:sz w:val="24"/>
        </w:rPr>
        <w:t>相互日機能提供し、通信することで協同で問題解決を行い、業務フローを回し、売り上げをシェアできるようになってきた</w:t>
      </w:r>
    </w:p>
    <w:p w:rsidR="00A77B3E" w:rsidRPr="003F0413" w:rsidRDefault="00301E2C" w:rsidP="003F0413">
      <w:pPr>
        <w:pStyle w:val="3"/>
        <w:keepNext w:val="0"/>
        <w:numPr>
          <w:ilvl w:val="2"/>
          <w:numId w:val="1"/>
        </w:numPr>
        <w:tabs>
          <w:tab w:val="clear" w:pos="0"/>
        </w:tabs>
        <w:spacing w:before="0" w:after="0"/>
        <w:ind w:left="400" w:firstLine="0"/>
        <w:rPr>
          <w:rFonts w:ascii="Calibri" w:eastAsia="Calibri" w:hAnsi="Calibri" w:cs="Calibri"/>
          <w:b w:val="0"/>
          <w:sz w:val="24"/>
        </w:rPr>
      </w:pPr>
      <w:bookmarkStart w:id="247" w:name="_Toc483843430"/>
      <w:r w:rsidRPr="003F0413">
        <w:rPr>
          <w:rFonts w:ascii="Calibri" w:eastAsia="Calibri" w:hAnsi="Calibri" w:cs="Calibri"/>
          <w:b w:val="0"/>
          <w:sz w:val="24"/>
        </w:rPr>
        <w:lastRenderedPageBreak/>
        <w:t>エージェントが互いに適切な相手を見つけたり、「会話」するときの共通仕様やお作法（プロトコル）を決め、標準化する必要がある</w:t>
      </w:r>
      <w:bookmarkEnd w:id="247"/>
    </w:p>
    <w:p w:rsidR="00A77B3E" w:rsidRPr="003F0413" w:rsidRDefault="00301E2C" w:rsidP="003F0413">
      <w:pPr>
        <w:pStyle w:val="2"/>
        <w:keepNext w:val="0"/>
        <w:numPr>
          <w:ilvl w:val="1"/>
          <w:numId w:val="1"/>
        </w:numPr>
        <w:tabs>
          <w:tab w:val="clear" w:pos="0"/>
        </w:tabs>
        <w:spacing w:before="0" w:after="0"/>
        <w:ind w:left="200" w:firstLine="0"/>
        <w:rPr>
          <w:rFonts w:ascii="Calibri" w:eastAsia="Calibri" w:hAnsi="Calibri" w:cs="Calibri"/>
          <w:b w:val="0"/>
          <w:i w:val="0"/>
          <w:sz w:val="24"/>
        </w:rPr>
      </w:pPr>
      <w:bookmarkStart w:id="248" w:name="______________5"/>
      <w:bookmarkStart w:id="249" w:name="_Toc483843431"/>
      <w:bookmarkEnd w:id="248"/>
      <w:r w:rsidRPr="003F0413">
        <w:rPr>
          <w:rFonts w:ascii="Calibri" w:eastAsia="Calibri" w:hAnsi="Calibri" w:cs="Calibri"/>
          <w:b w:val="0"/>
          <w:i w:val="0"/>
          <w:sz w:val="24"/>
        </w:rPr>
        <w:t>ディープラーニングの未来</w:t>
      </w:r>
      <w:bookmarkEnd w:id="249"/>
    </w:p>
    <w:p w:rsidR="00A77B3E" w:rsidRPr="003F0413" w:rsidRDefault="00301E2C" w:rsidP="003F0413">
      <w:pPr>
        <w:pStyle w:val="3"/>
        <w:keepNext w:val="0"/>
        <w:numPr>
          <w:ilvl w:val="2"/>
          <w:numId w:val="1"/>
        </w:numPr>
        <w:tabs>
          <w:tab w:val="clear" w:pos="0"/>
        </w:tabs>
        <w:spacing w:before="0" w:after="0"/>
        <w:ind w:left="400" w:firstLine="0"/>
        <w:rPr>
          <w:rFonts w:ascii="Calibri" w:eastAsia="Calibri" w:hAnsi="Calibri" w:cs="Calibri"/>
          <w:b w:val="0"/>
          <w:sz w:val="24"/>
        </w:rPr>
      </w:pPr>
      <w:bookmarkStart w:id="250" w:name="_Toc483843432"/>
      <w:r w:rsidRPr="003F0413">
        <w:rPr>
          <w:rFonts w:ascii="Calibri" w:eastAsia="Calibri" w:hAnsi="Calibri" w:cs="Calibri"/>
          <w:b w:val="0"/>
          <w:sz w:val="24"/>
        </w:rPr>
        <w:t>まだ、「自分自身が世界の中で存在していることを意識し、物事に接して感情と理性で考え、判断し、発言し、行動する」ような、「強い</w:t>
      </w:r>
      <w:r w:rsidRPr="003F0413">
        <w:rPr>
          <w:rFonts w:ascii="Calibri" w:eastAsia="Calibri" w:hAnsi="Calibri" w:cs="Calibri"/>
          <w:b w:val="0"/>
          <w:sz w:val="24"/>
        </w:rPr>
        <w:t>AI</w:t>
      </w:r>
      <w:r w:rsidRPr="003F0413">
        <w:rPr>
          <w:rFonts w:ascii="Calibri" w:eastAsia="Calibri" w:hAnsi="Calibri" w:cs="Calibri"/>
          <w:b w:val="0"/>
          <w:sz w:val="24"/>
        </w:rPr>
        <w:t>」はまだ存在していない。</w:t>
      </w:r>
      <w:r w:rsidRPr="003F0413">
        <w:rPr>
          <w:rFonts w:ascii="Calibri" w:eastAsia="Calibri" w:hAnsi="Calibri" w:cs="Calibri"/>
          <w:b w:val="0"/>
          <w:sz w:val="24"/>
        </w:rPr>
        <w:br/>
      </w:r>
      <w:r w:rsidRPr="003F0413">
        <w:rPr>
          <w:rFonts w:ascii="Calibri" w:eastAsia="Calibri" w:hAnsi="Calibri" w:cs="Calibri"/>
          <w:b w:val="0"/>
          <w:sz w:val="24"/>
        </w:rPr>
        <w:t>「物事を忘れたり、嘘をついたり」といった人間の「弱み」も真似できていない</w:t>
      </w:r>
      <w:bookmarkEnd w:id="250"/>
    </w:p>
    <w:p w:rsidR="00A77B3E" w:rsidRPr="003F0413" w:rsidRDefault="003F0413" w:rsidP="003F0413">
      <w:pPr>
        <w:ind w:left="400"/>
        <w:rPr>
          <w:rFonts w:ascii="Calibri" w:eastAsia="Calibri" w:hAnsi="Calibri" w:cs="Calibri"/>
        </w:rPr>
      </w:pPr>
      <w:r w:rsidRPr="003F0413">
        <w:rPr>
          <w:rFonts w:ascii="Calibri" w:eastAsia="Calibri" w:hAnsi="Calibri" w:cs="Calibri"/>
        </w:rPr>
        <w:pict>
          <v:shape id="_x0000_i1026" type="#_x0000_t75" style="width:16pt;height:16pt">
            <v:imagedata r:id="rId9" o:title="markerpeople-red"/>
          </v:shape>
        </w:pict>
      </w:r>
    </w:p>
    <w:p w:rsidR="00A77B3E" w:rsidRPr="003F0413" w:rsidRDefault="00301E2C" w:rsidP="003F0413">
      <w:pPr>
        <w:pStyle w:val="3"/>
        <w:keepNext w:val="0"/>
        <w:numPr>
          <w:ilvl w:val="2"/>
          <w:numId w:val="1"/>
        </w:numPr>
        <w:tabs>
          <w:tab w:val="clear" w:pos="0"/>
        </w:tabs>
        <w:spacing w:before="0" w:after="0"/>
        <w:ind w:left="400" w:firstLine="0"/>
        <w:rPr>
          <w:rFonts w:ascii="Calibri" w:eastAsia="Calibri" w:hAnsi="Calibri" w:cs="Calibri"/>
          <w:b w:val="0"/>
          <w:sz w:val="24"/>
        </w:rPr>
      </w:pPr>
      <w:bookmarkStart w:id="251" w:name="______________________________________"/>
      <w:bookmarkStart w:id="252" w:name="_Toc483843433"/>
      <w:bookmarkEnd w:id="251"/>
      <w:r w:rsidRPr="003F0413">
        <w:rPr>
          <w:rFonts w:ascii="Calibri" w:eastAsia="Calibri" w:hAnsi="Calibri" w:cs="Calibri"/>
          <w:b w:val="0"/>
          <w:sz w:val="24"/>
        </w:rPr>
        <w:t>情報の関連性を理解して特徴を見出すというのは非常に人間らしい「理解」の方法</w:t>
      </w:r>
      <w:bookmarkEnd w:id="252"/>
    </w:p>
    <w:p w:rsidR="00A77B3E" w:rsidRPr="003F0413" w:rsidRDefault="00301E2C" w:rsidP="003F0413">
      <w:pPr>
        <w:pStyle w:val="3"/>
        <w:keepNext w:val="0"/>
        <w:numPr>
          <w:ilvl w:val="2"/>
          <w:numId w:val="1"/>
        </w:numPr>
        <w:tabs>
          <w:tab w:val="clear" w:pos="0"/>
        </w:tabs>
        <w:spacing w:before="0" w:after="0"/>
        <w:ind w:left="400" w:firstLine="0"/>
        <w:rPr>
          <w:rFonts w:ascii="Calibri" w:eastAsia="Calibri" w:hAnsi="Calibri" w:cs="Calibri"/>
          <w:b w:val="0"/>
          <w:sz w:val="24"/>
        </w:rPr>
      </w:pPr>
      <w:bookmarkStart w:id="253" w:name="_Toc483843434"/>
      <w:r w:rsidRPr="003F0413">
        <w:rPr>
          <w:rFonts w:ascii="Calibri" w:eastAsia="Calibri" w:hAnsi="Calibri" w:cs="Calibri"/>
          <w:b w:val="0"/>
          <w:sz w:val="24"/>
        </w:rPr>
        <w:t>次第に人間が知らない特徴に人工知能が気づくようになり、人間の代わりに名前を付けるようになるかも知れない</w:t>
      </w:r>
      <w:bookmarkEnd w:id="253"/>
    </w:p>
    <w:p w:rsidR="00A77B3E" w:rsidRPr="003F0413" w:rsidRDefault="00301E2C" w:rsidP="003F0413">
      <w:pPr>
        <w:pStyle w:val="3"/>
        <w:keepNext w:val="0"/>
        <w:numPr>
          <w:ilvl w:val="2"/>
          <w:numId w:val="1"/>
        </w:numPr>
        <w:tabs>
          <w:tab w:val="clear" w:pos="0"/>
        </w:tabs>
        <w:spacing w:before="0" w:after="0"/>
        <w:ind w:left="400" w:firstLine="0"/>
        <w:rPr>
          <w:rFonts w:ascii="Calibri" w:eastAsia="Calibri" w:hAnsi="Calibri" w:cs="Calibri"/>
          <w:b w:val="0"/>
          <w:sz w:val="24"/>
        </w:rPr>
      </w:pPr>
      <w:bookmarkStart w:id="254" w:name="_Toc483843435"/>
      <w:r w:rsidRPr="003F0413">
        <w:rPr>
          <w:rFonts w:ascii="Calibri" w:eastAsia="Calibri" w:hAnsi="Calibri" w:cs="Calibri"/>
          <w:b w:val="0"/>
          <w:sz w:val="24"/>
        </w:rPr>
        <w:t>ディープラーニングを超える人工知能の技術が生まれてくる可能性もありますし、画像や文章を認識できるようになるだけでも、画像や文書の分別などを仕事とする人はいらなくなる。簡単なタスクを人工知能がこなせるようになるだけでも、人間の仕事が減ることは間違いない</w:t>
      </w:r>
      <w:bookmarkEnd w:id="254"/>
    </w:p>
    <w:p w:rsidR="00A77B3E" w:rsidRPr="003F0413" w:rsidRDefault="00301E2C" w:rsidP="003F0413">
      <w:pPr>
        <w:pStyle w:val="2"/>
        <w:keepNext w:val="0"/>
        <w:numPr>
          <w:ilvl w:val="1"/>
          <w:numId w:val="1"/>
        </w:numPr>
        <w:tabs>
          <w:tab w:val="clear" w:pos="0"/>
        </w:tabs>
        <w:spacing w:before="0" w:after="0"/>
        <w:ind w:left="200" w:firstLine="0"/>
        <w:rPr>
          <w:rFonts w:ascii="Calibri" w:eastAsia="Calibri" w:hAnsi="Calibri" w:cs="Calibri"/>
          <w:b w:val="0"/>
          <w:i w:val="0"/>
          <w:sz w:val="24"/>
        </w:rPr>
      </w:pPr>
      <w:bookmarkStart w:id="255" w:name="_______________________3"/>
      <w:bookmarkStart w:id="256" w:name="_Toc483843436"/>
      <w:bookmarkEnd w:id="255"/>
      <w:r w:rsidRPr="003F0413">
        <w:rPr>
          <w:rFonts w:ascii="Calibri" w:eastAsia="Calibri" w:hAnsi="Calibri" w:cs="Calibri"/>
          <w:b w:val="0"/>
          <w:i w:val="0"/>
          <w:sz w:val="24"/>
        </w:rPr>
        <w:t>機械が人間を越える段階（シンギュラリティ）</w:t>
      </w:r>
      <w:bookmarkEnd w:id="256"/>
    </w:p>
    <w:p w:rsidR="00A77B3E" w:rsidRPr="003F0413" w:rsidRDefault="00301E2C" w:rsidP="003F0413">
      <w:pPr>
        <w:pStyle w:val="1"/>
        <w:keepNext w:val="0"/>
        <w:numPr>
          <w:ilvl w:val="0"/>
          <w:numId w:val="1"/>
        </w:numPr>
        <w:tabs>
          <w:tab w:val="clear" w:pos="0"/>
        </w:tabs>
        <w:spacing w:before="0" w:after="0"/>
        <w:ind w:left="0" w:firstLine="0"/>
        <w:rPr>
          <w:rFonts w:ascii="Calibri" w:eastAsia="Calibri" w:hAnsi="Calibri" w:cs="Calibri"/>
          <w:b w:val="0"/>
          <w:sz w:val="24"/>
        </w:rPr>
      </w:pPr>
      <w:bookmarkStart w:id="257" w:name="__________________3"/>
      <w:bookmarkStart w:id="258" w:name="_Toc483843437"/>
      <w:bookmarkEnd w:id="257"/>
      <w:r w:rsidRPr="003F0413">
        <w:rPr>
          <w:rFonts w:ascii="Calibri" w:eastAsia="Calibri" w:hAnsi="Calibri" w:cs="Calibri"/>
          <w:b w:val="0"/>
          <w:sz w:val="28"/>
        </w:rPr>
        <w:t>人工知能の実用化のための技術要素</w:t>
      </w:r>
      <w:bookmarkEnd w:id="258"/>
    </w:p>
    <w:p w:rsidR="00A77B3E" w:rsidRPr="003F0413" w:rsidRDefault="00301E2C" w:rsidP="003F0413">
      <w:pPr>
        <w:pStyle w:val="2"/>
        <w:keepNext w:val="0"/>
        <w:numPr>
          <w:ilvl w:val="1"/>
          <w:numId w:val="1"/>
        </w:numPr>
        <w:tabs>
          <w:tab w:val="clear" w:pos="0"/>
        </w:tabs>
        <w:spacing w:before="0" w:after="0"/>
        <w:ind w:left="200" w:firstLine="0"/>
        <w:rPr>
          <w:rFonts w:ascii="Calibri" w:eastAsia="Calibri" w:hAnsi="Calibri" w:cs="Calibri"/>
          <w:b w:val="0"/>
          <w:i w:val="0"/>
        </w:rPr>
      </w:pPr>
      <w:bookmarkStart w:id="259" w:name="______2"/>
      <w:bookmarkStart w:id="260" w:name="_Toc483843438"/>
      <w:bookmarkEnd w:id="259"/>
      <w:r w:rsidRPr="003F0413">
        <w:rPr>
          <w:rFonts w:ascii="Calibri" w:eastAsia="Calibri" w:hAnsi="Calibri" w:cs="Calibri"/>
          <w:b w:val="0"/>
          <w:i w:val="0"/>
          <w:sz w:val="24"/>
        </w:rPr>
        <w:t>画</w:t>
      </w:r>
      <w:r w:rsidRPr="003F0413">
        <w:rPr>
          <w:rFonts w:ascii="Calibri" w:eastAsia="Calibri" w:hAnsi="Calibri" w:cs="Calibri"/>
          <w:b w:val="0"/>
          <w:i w:val="0"/>
          <w:sz w:val="24"/>
        </w:rPr>
        <w:t>像認識</w:t>
      </w:r>
      <w:bookmarkEnd w:id="260"/>
    </w:p>
    <w:p w:rsidR="00A77B3E" w:rsidRPr="003F0413" w:rsidRDefault="00301E2C" w:rsidP="003F0413">
      <w:pPr>
        <w:pStyle w:val="3"/>
        <w:keepNext w:val="0"/>
        <w:numPr>
          <w:ilvl w:val="2"/>
          <w:numId w:val="1"/>
        </w:numPr>
        <w:tabs>
          <w:tab w:val="clear" w:pos="0"/>
        </w:tabs>
        <w:spacing w:before="0" w:after="0"/>
        <w:ind w:left="400" w:firstLine="0"/>
        <w:rPr>
          <w:rFonts w:ascii="Calibri" w:eastAsia="Calibri" w:hAnsi="Calibri" w:cs="Calibri"/>
          <w:b w:val="0"/>
          <w:sz w:val="24"/>
        </w:rPr>
      </w:pPr>
      <w:bookmarkStart w:id="261" w:name="_______________4"/>
      <w:bookmarkStart w:id="262" w:name="_Toc483843439"/>
      <w:bookmarkEnd w:id="261"/>
      <w:r w:rsidRPr="003F0413">
        <w:rPr>
          <w:rFonts w:ascii="Calibri" w:eastAsia="Calibri" w:hAnsi="Calibri" w:cs="Calibri"/>
          <w:b w:val="0"/>
          <w:sz w:val="24"/>
        </w:rPr>
        <w:t>画像の認識、分析と自動分類</w:t>
      </w:r>
      <w:bookmarkEnd w:id="262"/>
    </w:p>
    <w:p w:rsidR="00A77B3E" w:rsidRPr="003F0413" w:rsidRDefault="00301E2C" w:rsidP="003F0413">
      <w:pPr>
        <w:pStyle w:val="2"/>
        <w:keepNext w:val="0"/>
        <w:numPr>
          <w:ilvl w:val="1"/>
          <w:numId w:val="1"/>
        </w:numPr>
        <w:tabs>
          <w:tab w:val="clear" w:pos="0"/>
        </w:tabs>
        <w:spacing w:before="0" w:after="0"/>
        <w:ind w:left="200" w:firstLine="0"/>
        <w:rPr>
          <w:rFonts w:ascii="Calibri" w:eastAsia="Calibri" w:hAnsi="Calibri" w:cs="Calibri"/>
          <w:b w:val="0"/>
          <w:i w:val="0"/>
          <w:sz w:val="24"/>
        </w:rPr>
      </w:pPr>
      <w:bookmarkStart w:id="263" w:name="______3"/>
      <w:bookmarkStart w:id="264" w:name="_Toc483843440"/>
      <w:bookmarkEnd w:id="263"/>
      <w:r w:rsidRPr="003F0413">
        <w:rPr>
          <w:rFonts w:ascii="Calibri" w:eastAsia="Calibri" w:hAnsi="Calibri" w:cs="Calibri"/>
          <w:b w:val="0"/>
          <w:i w:val="0"/>
          <w:sz w:val="24"/>
        </w:rPr>
        <w:t>音声認識</w:t>
      </w:r>
      <w:bookmarkEnd w:id="264"/>
    </w:p>
    <w:p w:rsidR="00A77B3E" w:rsidRPr="003F0413" w:rsidRDefault="00301E2C" w:rsidP="003F0413">
      <w:pPr>
        <w:pStyle w:val="3"/>
        <w:keepNext w:val="0"/>
        <w:numPr>
          <w:ilvl w:val="2"/>
          <w:numId w:val="1"/>
        </w:numPr>
        <w:tabs>
          <w:tab w:val="clear" w:pos="0"/>
        </w:tabs>
        <w:spacing w:before="0" w:after="0"/>
        <w:ind w:left="400" w:firstLine="0"/>
        <w:rPr>
          <w:rFonts w:ascii="Calibri" w:eastAsia="Calibri" w:hAnsi="Calibri" w:cs="Calibri"/>
          <w:b w:val="0"/>
          <w:sz w:val="24"/>
        </w:rPr>
      </w:pPr>
      <w:bookmarkStart w:id="265" w:name="_"/>
      <w:bookmarkStart w:id="266" w:name="_Toc483843441"/>
      <w:bookmarkEnd w:id="265"/>
      <w:bookmarkEnd w:id="266"/>
    </w:p>
    <w:p w:rsidR="00A77B3E" w:rsidRPr="003F0413" w:rsidRDefault="00301E2C" w:rsidP="003F0413">
      <w:pPr>
        <w:pStyle w:val="2"/>
        <w:keepNext w:val="0"/>
        <w:numPr>
          <w:ilvl w:val="1"/>
          <w:numId w:val="1"/>
        </w:numPr>
        <w:tabs>
          <w:tab w:val="clear" w:pos="0"/>
        </w:tabs>
        <w:spacing w:before="0" w:after="0"/>
        <w:ind w:left="200" w:firstLine="0"/>
        <w:rPr>
          <w:rFonts w:ascii="Calibri" w:eastAsia="Calibri" w:hAnsi="Calibri" w:cs="Calibri"/>
          <w:b w:val="0"/>
          <w:i w:val="0"/>
          <w:sz w:val="24"/>
        </w:rPr>
      </w:pPr>
      <w:bookmarkStart w:id="267" w:name="________6"/>
      <w:bookmarkStart w:id="268" w:name="_Toc483843442"/>
      <w:bookmarkEnd w:id="267"/>
      <w:r w:rsidRPr="003F0413">
        <w:rPr>
          <w:rFonts w:ascii="Calibri" w:eastAsia="Calibri" w:hAnsi="Calibri" w:cs="Calibri"/>
          <w:b w:val="0"/>
          <w:i w:val="0"/>
          <w:sz w:val="24"/>
        </w:rPr>
        <w:t>自然言語処理</w:t>
      </w:r>
      <w:bookmarkEnd w:id="268"/>
    </w:p>
    <w:p w:rsidR="00A77B3E" w:rsidRPr="003F0413" w:rsidRDefault="00301E2C" w:rsidP="003F0413">
      <w:pPr>
        <w:pStyle w:val="3"/>
        <w:keepNext w:val="0"/>
        <w:numPr>
          <w:ilvl w:val="2"/>
          <w:numId w:val="1"/>
        </w:numPr>
        <w:tabs>
          <w:tab w:val="clear" w:pos="0"/>
        </w:tabs>
        <w:spacing w:before="0" w:after="0"/>
        <w:ind w:left="400" w:firstLine="0"/>
        <w:rPr>
          <w:rFonts w:ascii="Calibri" w:eastAsia="Calibri" w:hAnsi="Calibri" w:cs="Calibri"/>
          <w:b w:val="0"/>
          <w:sz w:val="24"/>
        </w:rPr>
      </w:pPr>
      <w:bookmarkStart w:id="269" w:name="_____________________4"/>
      <w:bookmarkStart w:id="270" w:name="_Toc483843443"/>
      <w:bookmarkEnd w:id="269"/>
      <w:r w:rsidRPr="003F0413">
        <w:rPr>
          <w:rFonts w:ascii="Calibri" w:eastAsia="Calibri" w:hAnsi="Calibri" w:cs="Calibri"/>
          <w:b w:val="0"/>
          <w:sz w:val="24"/>
        </w:rPr>
        <w:t>複雑に絡み合った多種多様な曖昧さの認識</w:t>
      </w:r>
      <w:bookmarkEnd w:id="270"/>
    </w:p>
    <w:p w:rsidR="00A77B3E" w:rsidRPr="003F0413" w:rsidRDefault="00301E2C" w:rsidP="003F0413">
      <w:pPr>
        <w:pStyle w:val="4"/>
        <w:keepNext w:val="0"/>
        <w:numPr>
          <w:ilvl w:val="3"/>
          <w:numId w:val="1"/>
        </w:numPr>
        <w:tabs>
          <w:tab w:val="clear" w:pos="0"/>
        </w:tabs>
        <w:spacing w:before="0" w:after="0"/>
        <w:ind w:left="600" w:firstLine="0"/>
        <w:rPr>
          <w:rFonts w:ascii="Calibri" w:eastAsia="Calibri" w:hAnsi="Calibri" w:cs="Calibri"/>
          <w:b w:val="0"/>
          <w:sz w:val="24"/>
        </w:rPr>
      </w:pPr>
      <w:bookmarkStart w:id="271" w:name="_____________________5"/>
      <w:bookmarkEnd w:id="271"/>
      <w:r w:rsidRPr="003F0413">
        <w:rPr>
          <w:rFonts w:ascii="Calibri" w:eastAsia="Calibri" w:hAnsi="Calibri" w:cs="Calibri"/>
          <w:b w:val="0"/>
          <w:sz w:val="24"/>
        </w:rPr>
        <w:t>文字列から単語を切り出す（分かち書き）</w:t>
      </w:r>
    </w:p>
    <w:p w:rsidR="00A77B3E" w:rsidRPr="003F0413" w:rsidRDefault="00301E2C" w:rsidP="003F0413">
      <w:pPr>
        <w:pStyle w:val="4"/>
        <w:keepNext w:val="0"/>
        <w:numPr>
          <w:ilvl w:val="3"/>
          <w:numId w:val="1"/>
        </w:numPr>
        <w:tabs>
          <w:tab w:val="clear" w:pos="0"/>
        </w:tabs>
        <w:spacing w:before="0" w:after="0"/>
        <w:ind w:left="600" w:firstLine="0"/>
        <w:rPr>
          <w:rFonts w:ascii="Calibri" w:eastAsia="Calibri" w:hAnsi="Calibri" w:cs="Calibri"/>
          <w:b w:val="0"/>
          <w:sz w:val="24"/>
        </w:rPr>
      </w:pPr>
      <w:bookmarkStart w:id="272" w:name="________7"/>
      <w:bookmarkEnd w:id="272"/>
      <w:r w:rsidRPr="003F0413">
        <w:rPr>
          <w:rFonts w:ascii="Calibri" w:eastAsia="Calibri" w:hAnsi="Calibri" w:cs="Calibri"/>
          <w:b w:val="0"/>
          <w:sz w:val="24"/>
        </w:rPr>
        <w:t>発音の曖昧さ</w:t>
      </w:r>
    </w:p>
    <w:p w:rsidR="00A77B3E" w:rsidRPr="003F0413" w:rsidRDefault="00301E2C" w:rsidP="003F0413">
      <w:pPr>
        <w:pStyle w:val="4"/>
        <w:keepNext w:val="0"/>
        <w:numPr>
          <w:ilvl w:val="3"/>
          <w:numId w:val="1"/>
        </w:numPr>
        <w:tabs>
          <w:tab w:val="clear" w:pos="0"/>
        </w:tabs>
        <w:spacing w:before="0" w:after="0"/>
        <w:ind w:left="600" w:firstLine="0"/>
        <w:rPr>
          <w:rFonts w:ascii="Calibri" w:eastAsia="Calibri" w:hAnsi="Calibri" w:cs="Calibri"/>
          <w:b w:val="0"/>
          <w:sz w:val="24"/>
        </w:rPr>
      </w:pPr>
      <w:bookmarkStart w:id="273" w:name="________8"/>
      <w:bookmarkEnd w:id="273"/>
      <w:r w:rsidRPr="003F0413">
        <w:rPr>
          <w:rFonts w:ascii="Calibri" w:eastAsia="Calibri" w:hAnsi="Calibri" w:cs="Calibri"/>
          <w:b w:val="0"/>
          <w:sz w:val="24"/>
        </w:rPr>
        <w:t>品詞の曖昧さ</w:t>
      </w:r>
    </w:p>
    <w:p w:rsidR="00A77B3E" w:rsidRPr="003F0413" w:rsidRDefault="00301E2C" w:rsidP="003F0413">
      <w:pPr>
        <w:pStyle w:val="4"/>
        <w:keepNext w:val="0"/>
        <w:numPr>
          <w:ilvl w:val="3"/>
          <w:numId w:val="1"/>
        </w:numPr>
        <w:tabs>
          <w:tab w:val="clear" w:pos="0"/>
        </w:tabs>
        <w:spacing w:before="0" w:after="0"/>
        <w:ind w:left="600" w:firstLine="0"/>
        <w:rPr>
          <w:rFonts w:ascii="Calibri" w:eastAsia="Calibri" w:hAnsi="Calibri" w:cs="Calibri"/>
          <w:b w:val="0"/>
          <w:sz w:val="24"/>
        </w:rPr>
      </w:pPr>
      <w:bookmarkStart w:id="274" w:name="________________3"/>
      <w:bookmarkEnd w:id="274"/>
      <w:r w:rsidRPr="003F0413">
        <w:rPr>
          <w:rFonts w:ascii="Calibri" w:eastAsia="Calibri" w:hAnsi="Calibri" w:cs="Calibri"/>
          <w:b w:val="0"/>
          <w:sz w:val="24"/>
        </w:rPr>
        <w:t>修飾語句のい掛かり先の曖昧さ</w:t>
      </w:r>
    </w:p>
    <w:p w:rsidR="00A77B3E" w:rsidRPr="003F0413" w:rsidRDefault="00301E2C" w:rsidP="003F0413">
      <w:pPr>
        <w:pStyle w:val="4"/>
        <w:keepNext w:val="0"/>
        <w:numPr>
          <w:ilvl w:val="3"/>
          <w:numId w:val="1"/>
        </w:numPr>
        <w:tabs>
          <w:tab w:val="clear" w:pos="0"/>
        </w:tabs>
        <w:spacing w:before="0" w:after="0"/>
        <w:ind w:left="600" w:firstLine="0"/>
        <w:rPr>
          <w:rFonts w:ascii="Calibri" w:eastAsia="Calibri" w:hAnsi="Calibri" w:cs="Calibri"/>
          <w:b w:val="0"/>
          <w:sz w:val="24"/>
        </w:rPr>
      </w:pPr>
      <w:bookmarkStart w:id="275" w:name="________________4"/>
      <w:bookmarkEnd w:id="275"/>
      <w:r w:rsidRPr="003F0413">
        <w:rPr>
          <w:rFonts w:ascii="Calibri" w:eastAsia="Calibri" w:hAnsi="Calibri" w:cs="Calibri"/>
          <w:b w:val="0"/>
          <w:sz w:val="24"/>
        </w:rPr>
        <w:t>単語やフレーズの意味の曖昧さ</w:t>
      </w:r>
    </w:p>
    <w:p w:rsidR="00A77B3E" w:rsidRPr="003F0413" w:rsidRDefault="00301E2C" w:rsidP="003F0413">
      <w:pPr>
        <w:pStyle w:val="4"/>
        <w:keepNext w:val="0"/>
        <w:numPr>
          <w:ilvl w:val="3"/>
          <w:numId w:val="1"/>
        </w:numPr>
        <w:tabs>
          <w:tab w:val="clear" w:pos="0"/>
        </w:tabs>
        <w:spacing w:before="0" w:after="0"/>
        <w:ind w:left="600" w:firstLine="0"/>
        <w:rPr>
          <w:rFonts w:ascii="Calibri" w:eastAsia="Calibri" w:hAnsi="Calibri" w:cs="Calibri"/>
          <w:b w:val="0"/>
          <w:sz w:val="24"/>
        </w:rPr>
      </w:pPr>
      <w:bookmarkStart w:id="276" w:name="__________5"/>
      <w:bookmarkEnd w:id="276"/>
      <w:r w:rsidRPr="003F0413">
        <w:rPr>
          <w:rFonts w:ascii="Calibri" w:eastAsia="Calibri" w:hAnsi="Calibri" w:cs="Calibri"/>
          <w:b w:val="0"/>
          <w:sz w:val="24"/>
        </w:rPr>
        <w:t>文脈解釈の曖昧さ</w:t>
      </w:r>
    </w:p>
    <w:p w:rsidR="00A77B3E" w:rsidRPr="003F0413" w:rsidRDefault="00301E2C" w:rsidP="003F0413">
      <w:pPr>
        <w:pStyle w:val="3"/>
        <w:keepNext w:val="0"/>
        <w:numPr>
          <w:ilvl w:val="2"/>
          <w:numId w:val="1"/>
        </w:numPr>
        <w:tabs>
          <w:tab w:val="clear" w:pos="0"/>
        </w:tabs>
        <w:spacing w:before="0" w:after="0"/>
        <w:ind w:left="400" w:firstLine="0"/>
        <w:rPr>
          <w:rFonts w:ascii="Calibri" w:eastAsia="Calibri" w:hAnsi="Calibri" w:cs="Calibri"/>
          <w:b w:val="0"/>
          <w:sz w:val="24"/>
        </w:rPr>
      </w:pPr>
      <w:bookmarkStart w:id="277" w:name="______________6"/>
      <w:bookmarkStart w:id="278" w:name="_Toc483843444"/>
      <w:bookmarkEnd w:id="277"/>
      <w:r w:rsidRPr="003F0413">
        <w:rPr>
          <w:rFonts w:ascii="Calibri" w:eastAsia="Calibri" w:hAnsi="Calibri" w:cs="Calibri"/>
          <w:b w:val="0"/>
          <w:sz w:val="24"/>
        </w:rPr>
        <w:t>複数のエージェントの協調</w:t>
      </w:r>
      <w:bookmarkEnd w:id="278"/>
    </w:p>
    <w:p w:rsidR="00A77B3E" w:rsidRPr="003F0413" w:rsidRDefault="00301E2C" w:rsidP="003F0413">
      <w:pPr>
        <w:pStyle w:val="4"/>
        <w:keepNext w:val="0"/>
        <w:numPr>
          <w:ilvl w:val="3"/>
          <w:numId w:val="1"/>
        </w:numPr>
        <w:tabs>
          <w:tab w:val="clear" w:pos="0"/>
        </w:tabs>
        <w:spacing w:before="0" w:after="0"/>
        <w:ind w:left="600" w:firstLine="0"/>
        <w:rPr>
          <w:rFonts w:ascii="Calibri" w:eastAsia="Calibri" w:hAnsi="Calibri" w:cs="Calibri"/>
          <w:b w:val="0"/>
          <w:sz w:val="24"/>
        </w:rPr>
      </w:pPr>
      <w:bookmarkStart w:id="279" w:name="______4"/>
      <w:bookmarkEnd w:id="279"/>
      <w:r w:rsidRPr="003F0413">
        <w:rPr>
          <w:rFonts w:ascii="Calibri" w:eastAsia="Calibri" w:hAnsi="Calibri" w:cs="Calibri"/>
          <w:b w:val="0"/>
          <w:sz w:val="24"/>
        </w:rPr>
        <w:t>自動要約</w:t>
      </w:r>
    </w:p>
    <w:p w:rsidR="00A77B3E" w:rsidRPr="003F0413" w:rsidRDefault="00301E2C" w:rsidP="003F0413">
      <w:pPr>
        <w:pStyle w:val="5"/>
        <w:numPr>
          <w:ilvl w:val="4"/>
          <w:numId w:val="1"/>
        </w:numPr>
        <w:tabs>
          <w:tab w:val="clear" w:pos="0"/>
        </w:tabs>
        <w:spacing w:before="0" w:after="0"/>
        <w:ind w:left="800" w:firstLine="0"/>
        <w:rPr>
          <w:rFonts w:ascii="Calibri" w:eastAsia="Calibri" w:hAnsi="Calibri" w:cs="Calibri"/>
          <w:b w:val="0"/>
          <w:i w:val="0"/>
          <w:sz w:val="24"/>
        </w:rPr>
      </w:pPr>
      <w:bookmarkStart w:id="280" w:name="________9"/>
      <w:bookmarkEnd w:id="280"/>
      <w:r w:rsidRPr="003F0413">
        <w:rPr>
          <w:rFonts w:ascii="Calibri" w:eastAsia="Calibri" w:hAnsi="Calibri" w:cs="Calibri"/>
          <w:b w:val="0"/>
          <w:i w:val="0"/>
          <w:sz w:val="24"/>
        </w:rPr>
        <w:t>情報の構造化</w:t>
      </w:r>
    </w:p>
    <w:p w:rsidR="00A77B3E" w:rsidRPr="003F0413" w:rsidRDefault="00301E2C" w:rsidP="003F0413">
      <w:pPr>
        <w:pStyle w:val="5"/>
        <w:numPr>
          <w:ilvl w:val="4"/>
          <w:numId w:val="1"/>
        </w:numPr>
        <w:tabs>
          <w:tab w:val="clear" w:pos="0"/>
        </w:tabs>
        <w:spacing w:before="0" w:after="0"/>
        <w:ind w:left="800" w:firstLine="0"/>
        <w:rPr>
          <w:rFonts w:ascii="Calibri" w:eastAsia="Calibri" w:hAnsi="Calibri" w:cs="Calibri"/>
          <w:b w:val="0"/>
          <w:i w:val="0"/>
          <w:sz w:val="24"/>
        </w:rPr>
      </w:pPr>
      <w:bookmarkStart w:id="281" w:name="___________7"/>
      <w:bookmarkEnd w:id="281"/>
      <w:r w:rsidRPr="003F0413">
        <w:rPr>
          <w:rFonts w:ascii="Calibri" w:eastAsia="Calibri" w:hAnsi="Calibri" w:cs="Calibri"/>
          <w:b w:val="0"/>
          <w:i w:val="0"/>
          <w:sz w:val="24"/>
        </w:rPr>
        <w:t>再編成して見える化</w:t>
      </w:r>
    </w:p>
    <w:p w:rsidR="00A77B3E" w:rsidRPr="003F0413" w:rsidRDefault="00301E2C" w:rsidP="003F0413">
      <w:pPr>
        <w:pStyle w:val="4"/>
        <w:keepNext w:val="0"/>
        <w:numPr>
          <w:ilvl w:val="3"/>
          <w:numId w:val="1"/>
        </w:numPr>
        <w:tabs>
          <w:tab w:val="clear" w:pos="0"/>
        </w:tabs>
        <w:spacing w:before="0" w:after="0"/>
        <w:ind w:left="600" w:firstLine="0"/>
        <w:rPr>
          <w:rFonts w:ascii="Calibri" w:eastAsia="Calibri" w:hAnsi="Calibri" w:cs="Calibri"/>
          <w:b w:val="0"/>
          <w:sz w:val="24"/>
        </w:rPr>
      </w:pPr>
      <w:bookmarkStart w:id="282" w:name="___________8"/>
      <w:bookmarkEnd w:id="282"/>
      <w:r w:rsidRPr="003F0413">
        <w:rPr>
          <w:rFonts w:ascii="Calibri" w:eastAsia="Calibri" w:hAnsi="Calibri" w:cs="Calibri"/>
          <w:b w:val="0"/>
          <w:sz w:val="24"/>
        </w:rPr>
        <w:t>曖昧な指示の具体化</w:t>
      </w:r>
    </w:p>
    <w:p w:rsidR="00A77B3E" w:rsidRPr="003F0413" w:rsidRDefault="00301E2C" w:rsidP="003F0413">
      <w:pPr>
        <w:pStyle w:val="2"/>
        <w:keepNext w:val="0"/>
        <w:numPr>
          <w:ilvl w:val="1"/>
          <w:numId w:val="1"/>
        </w:numPr>
        <w:tabs>
          <w:tab w:val="clear" w:pos="0"/>
        </w:tabs>
        <w:spacing w:before="0" w:after="0"/>
        <w:ind w:left="200" w:firstLine="0"/>
        <w:rPr>
          <w:rFonts w:ascii="Calibri" w:eastAsia="Calibri" w:hAnsi="Calibri" w:cs="Calibri"/>
          <w:b w:val="0"/>
          <w:i w:val="0"/>
          <w:sz w:val="24"/>
        </w:rPr>
      </w:pPr>
      <w:bookmarkStart w:id="283" w:name="_______5"/>
      <w:bookmarkStart w:id="284" w:name="_Toc483843445"/>
      <w:bookmarkEnd w:id="283"/>
      <w:r w:rsidRPr="003F0413">
        <w:rPr>
          <w:rFonts w:ascii="Calibri" w:eastAsia="Calibri" w:hAnsi="Calibri" w:cs="Calibri"/>
          <w:b w:val="0"/>
          <w:i w:val="0"/>
          <w:sz w:val="24"/>
        </w:rPr>
        <w:t>学習データ</w:t>
      </w:r>
      <w:bookmarkEnd w:id="284"/>
    </w:p>
    <w:p w:rsidR="00A77B3E" w:rsidRPr="003F0413" w:rsidRDefault="00301E2C" w:rsidP="003F0413">
      <w:pPr>
        <w:pStyle w:val="3"/>
        <w:keepNext w:val="0"/>
        <w:numPr>
          <w:ilvl w:val="2"/>
          <w:numId w:val="1"/>
        </w:numPr>
        <w:tabs>
          <w:tab w:val="clear" w:pos="0"/>
        </w:tabs>
        <w:spacing w:before="0" w:after="0"/>
        <w:ind w:left="400" w:firstLine="0"/>
        <w:rPr>
          <w:rFonts w:ascii="Calibri" w:eastAsia="Calibri" w:hAnsi="Calibri" w:cs="Calibri"/>
          <w:b w:val="0"/>
          <w:sz w:val="24"/>
        </w:rPr>
      </w:pPr>
      <w:bookmarkStart w:id="285" w:name="_____________9"/>
      <w:bookmarkStart w:id="286" w:name="_Toc483843446"/>
      <w:bookmarkEnd w:id="285"/>
      <w:r w:rsidRPr="003F0413">
        <w:rPr>
          <w:rFonts w:ascii="Calibri" w:eastAsia="Calibri" w:hAnsi="Calibri" w:cs="Calibri"/>
          <w:b w:val="0"/>
          <w:sz w:val="24"/>
        </w:rPr>
        <w:t>構造化された学習データ</w:t>
      </w:r>
      <w:bookmarkEnd w:id="286"/>
    </w:p>
    <w:p w:rsidR="00A77B3E" w:rsidRPr="003F0413" w:rsidRDefault="00301E2C" w:rsidP="003F0413">
      <w:pPr>
        <w:pStyle w:val="4"/>
        <w:keepNext w:val="0"/>
        <w:numPr>
          <w:ilvl w:val="3"/>
          <w:numId w:val="1"/>
        </w:numPr>
        <w:tabs>
          <w:tab w:val="clear" w:pos="0"/>
        </w:tabs>
        <w:spacing w:before="0" w:after="0"/>
        <w:ind w:left="600" w:firstLine="0"/>
        <w:rPr>
          <w:rFonts w:ascii="Calibri" w:eastAsia="Calibri" w:hAnsi="Calibri" w:cs="Calibri"/>
          <w:b w:val="0"/>
          <w:sz w:val="24"/>
        </w:rPr>
      </w:pPr>
      <w:bookmarkStart w:id="287" w:name="_XML"/>
      <w:bookmarkEnd w:id="287"/>
      <w:r w:rsidRPr="003F0413">
        <w:rPr>
          <w:rFonts w:ascii="Calibri" w:eastAsia="Calibri" w:hAnsi="Calibri" w:cs="Calibri"/>
          <w:b w:val="0"/>
          <w:sz w:val="24"/>
        </w:rPr>
        <w:t>XML</w:t>
      </w:r>
    </w:p>
    <w:p w:rsidR="00A77B3E" w:rsidRPr="003F0413" w:rsidRDefault="00301E2C" w:rsidP="003F0413">
      <w:pPr>
        <w:pStyle w:val="4"/>
        <w:keepNext w:val="0"/>
        <w:numPr>
          <w:ilvl w:val="3"/>
          <w:numId w:val="1"/>
        </w:numPr>
        <w:tabs>
          <w:tab w:val="clear" w:pos="0"/>
        </w:tabs>
        <w:spacing w:before="0" w:after="0"/>
        <w:ind w:left="600" w:firstLine="0"/>
        <w:rPr>
          <w:rFonts w:ascii="Calibri" w:eastAsia="Calibri" w:hAnsi="Calibri" w:cs="Calibri"/>
          <w:b w:val="0"/>
          <w:sz w:val="24"/>
        </w:rPr>
      </w:pPr>
      <w:bookmarkStart w:id="288" w:name="_RDF_____"/>
      <w:bookmarkEnd w:id="288"/>
      <w:r w:rsidRPr="003F0413">
        <w:rPr>
          <w:rFonts w:ascii="Calibri" w:eastAsia="Calibri" w:hAnsi="Calibri" w:cs="Calibri"/>
          <w:b w:val="0"/>
          <w:sz w:val="24"/>
        </w:rPr>
        <w:t>RDF</w:t>
      </w:r>
      <w:r w:rsidRPr="003F0413">
        <w:rPr>
          <w:rFonts w:ascii="Calibri" w:eastAsia="Calibri" w:hAnsi="Calibri" w:cs="Calibri"/>
          <w:b w:val="0"/>
          <w:sz w:val="24"/>
        </w:rPr>
        <w:t>、トリプル</w:t>
      </w:r>
    </w:p>
    <w:p w:rsidR="00A77B3E" w:rsidRPr="003F0413" w:rsidRDefault="00301E2C" w:rsidP="003F0413">
      <w:pPr>
        <w:pStyle w:val="5"/>
        <w:numPr>
          <w:ilvl w:val="4"/>
          <w:numId w:val="1"/>
        </w:numPr>
        <w:tabs>
          <w:tab w:val="clear" w:pos="0"/>
        </w:tabs>
        <w:spacing w:before="0" w:after="0"/>
        <w:ind w:left="800" w:firstLine="0"/>
        <w:rPr>
          <w:rFonts w:ascii="Calibri" w:eastAsia="Calibri" w:hAnsi="Calibri" w:cs="Calibri"/>
          <w:b w:val="0"/>
          <w:i w:val="0"/>
          <w:sz w:val="24"/>
        </w:rPr>
      </w:pPr>
      <w:bookmarkStart w:id="289" w:name="_SPARQL_____"/>
      <w:bookmarkEnd w:id="289"/>
      <w:r w:rsidRPr="003F0413">
        <w:rPr>
          <w:rFonts w:ascii="Calibri" w:eastAsia="Calibri" w:hAnsi="Calibri" w:cs="Calibri"/>
          <w:b w:val="0"/>
          <w:i w:val="0"/>
          <w:sz w:val="24"/>
        </w:rPr>
        <w:t>SPARQL</w:t>
      </w:r>
      <w:r w:rsidRPr="003F0413">
        <w:rPr>
          <w:rFonts w:ascii="Calibri" w:eastAsia="Calibri" w:hAnsi="Calibri" w:cs="Calibri"/>
          <w:b w:val="0"/>
          <w:i w:val="0"/>
          <w:sz w:val="24"/>
        </w:rPr>
        <w:t>でアクセス</w:t>
      </w:r>
    </w:p>
    <w:p w:rsidR="00A77B3E" w:rsidRPr="003F0413" w:rsidRDefault="00301E2C" w:rsidP="003F0413">
      <w:pPr>
        <w:pStyle w:val="3"/>
        <w:keepNext w:val="0"/>
        <w:numPr>
          <w:ilvl w:val="2"/>
          <w:numId w:val="1"/>
        </w:numPr>
        <w:tabs>
          <w:tab w:val="clear" w:pos="0"/>
        </w:tabs>
        <w:spacing w:before="0" w:after="0"/>
        <w:ind w:left="400" w:firstLine="0"/>
        <w:rPr>
          <w:rFonts w:ascii="Calibri" w:eastAsia="Calibri" w:hAnsi="Calibri" w:cs="Calibri"/>
          <w:b w:val="0"/>
          <w:sz w:val="24"/>
        </w:rPr>
      </w:pPr>
      <w:bookmarkStart w:id="290" w:name="________________5"/>
      <w:bookmarkStart w:id="291" w:name="_Toc483843447"/>
      <w:bookmarkEnd w:id="290"/>
      <w:r w:rsidRPr="003F0413">
        <w:rPr>
          <w:rFonts w:ascii="Calibri" w:eastAsia="Calibri" w:hAnsi="Calibri" w:cs="Calibri"/>
          <w:b w:val="0"/>
          <w:sz w:val="24"/>
        </w:rPr>
        <w:lastRenderedPageBreak/>
        <w:t>構造化されていない学習データ</w:t>
      </w:r>
      <w:bookmarkEnd w:id="291"/>
    </w:p>
    <w:p w:rsidR="00A77B3E" w:rsidRPr="003F0413" w:rsidRDefault="00301E2C" w:rsidP="003F0413">
      <w:pPr>
        <w:pStyle w:val="4"/>
        <w:keepNext w:val="0"/>
        <w:numPr>
          <w:ilvl w:val="3"/>
          <w:numId w:val="1"/>
        </w:numPr>
        <w:tabs>
          <w:tab w:val="clear" w:pos="0"/>
        </w:tabs>
        <w:spacing w:before="0" w:after="0"/>
        <w:ind w:left="600" w:firstLine="0"/>
        <w:rPr>
          <w:rFonts w:ascii="Calibri" w:eastAsia="Calibri" w:hAnsi="Calibri" w:cs="Calibri"/>
          <w:b w:val="0"/>
          <w:sz w:val="24"/>
        </w:rPr>
      </w:pPr>
      <w:bookmarkStart w:id="292" w:name="__2"/>
      <w:bookmarkEnd w:id="292"/>
    </w:p>
    <w:p w:rsidR="00A77B3E" w:rsidRPr="003F0413" w:rsidRDefault="00301E2C" w:rsidP="003F0413">
      <w:pPr>
        <w:pStyle w:val="1"/>
        <w:keepNext w:val="0"/>
        <w:numPr>
          <w:ilvl w:val="0"/>
          <w:numId w:val="1"/>
        </w:numPr>
        <w:tabs>
          <w:tab w:val="clear" w:pos="0"/>
        </w:tabs>
        <w:spacing w:before="0" w:after="0"/>
        <w:ind w:left="0" w:firstLine="0"/>
        <w:rPr>
          <w:rFonts w:ascii="Calibri" w:eastAsia="Calibri" w:hAnsi="Calibri" w:cs="Calibri"/>
          <w:b w:val="0"/>
          <w:sz w:val="24"/>
        </w:rPr>
      </w:pPr>
      <w:bookmarkStart w:id="293" w:name="_____________10"/>
      <w:bookmarkStart w:id="294" w:name="_Toc483843448"/>
      <w:bookmarkEnd w:id="293"/>
      <w:r w:rsidRPr="003F0413">
        <w:rPr>
          <w:rFonts w:ascii="Calibri" w:eastAsia="Calibri" w:hAnsi="Calibri" w:cs="Calibri"/>
          <w:b w:val="0"/>
          <w:sz w:val="28"/>
        </w:rPr>
        <w:t>人工知能を活用した事例</w:t>
      </w:r>
      <w:bookmarkEnd w:id="294"/>
    </w:p>
    <w:p w:rsidR="00A77B3E" w:rsidRPr="003F0413" w:rsidRDefault="00301E2C" w:rsidP="003F0413">
      <w:pPr>
        <w:pStyle w:val="2"/>
        <w:keepNext w:val="0"/>
        <w:numPr>
          <w:ilvl w:val="1"/>
          <w:numId w:val="1"/>
        </w:numPr>
        <w:tabs>
          <w:tab w:val="clear" w:pos="0"/>
        </w:tabs>
        <w:spacing w:before="0" w:after="0"/>
        <w:ind w:left="200" w:firstLine="0"/>
        <w:rPr>
          <w:rFonts w:ascii="Calibri" w:eastAsia="Calibri" w:hAnsi="Calibri" w:cs="Calibri"/>
          <w:b w:val="0"/>
          <w:i w:val="0"/>
        </w:rPr>
      </w:pPr>
      <w:bookmarkStart w:id="295" w:name="_IBM____"/>
      <w:bookmarkStart w:id="296" w:name="_Toc483843449"/>
      <w:bookmarkEnd w:id="295"/>
      <w:r w:rsidRPr="003F0413">
        <w:rPr>
          <w:rFonts w:ascii="Calibri" w:eastAsia="Calibri" w:hAnsi="Calibri" w:cs="Calibri"/>
          <w:b w:val="0"/>
          <w:i w:val="0"/>
          <w:sz w:val="24"/>
        </w:rPr>
        <w:t>IBM</w:t>
      </w:r>
      <w:r w:rsidRPr="003F0413">
        <w:rPr>
          <w:rFonts w:ascii="Calibri" w:eastAsia="Calibri" w:hAnsi="Calibri" w:cs="Calibri"/>
          <w:b w:val="0"/>
          <w:i w:val="0"/>
          <w:sz w:val="24"/>
        </w:rPr>
        <w:t>ワトソン</w:t>
      </w:r>
      <w:bookmarkEnd w:id="296"/>
    </w:p>
    <w:p w:rsidR="00A77B3E" w:rsidRPr="003F0413" w:rsidRDefault="00301E2C" w:rsidP="003F0413">
      <w:pPr>
        <w:pStyle w:val="3"/>
        <w:keepNext w:val="0"/>
        <w:numPr>
          <w:ilvl w:val="2"/>
          <w:numId w:val="1"/>
        </w:numPr>
        <w:tabs>
          <w:tab w:val="clear" w:pos="0"/>
        </w:tabs>
        <w:spacing w:before="0" w:after="0"/>
        <w:ind w:left="400" w:firstLine="0"/>
        <w:rPr>
          <w:rFonts w:ascii="Calibri" w:eastAsia="Calibri" w:hAnsi="Calibri" w:cs="Calibri"/>
          <w:b w:val="0"/>
          <w:sz w:val="24"/>
        </w:rPr>
      </w:pPr>
      <w:bookmarkStart w:id="297" w:name="___AI____"/>
      <w:bookmarkStart w:id="298" w:name="_Toc483843450"/>
      <w:bookmarkEnd w:id="297"/>
      <w:r w:rsidRPr="003F0413">
        <w:rPr>
          <w:rFonts w:ascii="Calibri" w:eastAsia="Calibri" w:hAnsi="Calibri" w:cs="Calibri"/>
          <w:b w:val="0"/>
          <w:sz w:val="24"/>
        </w:rPr>
        <w:t>専用</w:t>
      </w:r>
      <w:r w:rsidRPr="003F0413">
        <w:rPr>
          <w:rFonts w:ascii="Calibri" w:eastAsia="Calibri" w:hAnsi="Calibri" w:cs="Calibri"/>
          <w:b w:val="0"/>
          <w:sz w:val="24"/>
        </w:rPr>
        <w:t>AI</w:t>
      </w:r>
      <w:r w:rsidRPr="003F0413">
        <w:rPr>
          <w:rFonts w:ascii="Calibri" w:eastAsia="Calibri" w:hAnsi="Calibri" w:cs="Calibri"/>
          <w:b w:val="0"/>
          <w:sz w:val="24"/>
        </w:rPr>
        <w:t>の集合体</w:t>
      </w:r>
      <w:bookmarkEnd w:id="298"/>
    </w:p>
    <w:p w:rsidR="00A77B3E" w:rsidRPr="003F0413" w:rsidRDefault="00301E2C" w:rsidP="003F0413">
      <w:pPr>
        <w:pStyle w:val="4"/>
        <w:keepNext w:val="0"/>
        <w:numPr>
          <w:ilvl w:val="3"/>
          <w:numId w:val="1"/>
        </w:numPr>
        <w:tabs>
          <w:tab w:val="clear" w:pos="0"/>
        </w:tabs>
        <w:spacing w:before="0" w:after="0"/>
        <w:ind w:left="600" w:firstLine="0"/>
        <w:rPr>
          <w:rFonts w:ascii="Calibri" w:eastAsia="Calibri" w:hAnsi="Calibri" w:cs="Calibri"/>
          <w:b w:val="0"/>
          <w:sz w:val="24"/>
        </w:rPr>
      </w:pPr>
      <w:r w:rsidRPr="003F0413">
        <w:rPr>
          <w:rFonts w:ascii="Calibri" w:eastAsia="Calibri" w:hAnsi="Calibri" w:cs="Calibri"/>
          <w:b w:val="0"/>
          <w:sz w:val="24"/>
        </w:rPr>
        <w:t>各専門分野の知識を、その専門にある程度あわせた構造で持つ、また、専門ごとに追加的に知識を獲得する方法（アルゴリズム）も微妙に違う</w:t>
      </w:r>
    </w:p>
    <w:p w:rsidR="00A77B3E" w:rsidRPr="003F0413" w:rsidRDefault="00301E2C" w:rsidP="003F0413">
      <w:pPr>
        <w:pStyle w:val="4"/>
        <w:keepNext w:val="0"/>
        <w:numPr>
          <w:ilvl w:val="3"/>
          <w:numId w:val="1"/>
        </w:numPr>
        <w:tabs>
          <w:tab w:val="clear" w:pos="0"/>
        </w:tabs>
        <w:spacing w:before="0" w:after="0"/>
        <w:ind w:left="600" w:firstLine="0"/>
        <w:rPr>
          <w:rFonts w:ascii="Calibri" w:eastAsia="Calibri" w:hAnsi="Calibri" w:cs="Calibri"/>
          <w:b w:val="0"/>
          <w:sz w:val="24"/>
        </w:rPr>
      </w:pPr>
      <w:bookmarkStart w:id="299" w:name="____________AI____"/>
      <w:bookmarkEnd w:id="299"/>
      <w:r w:rsidRPr="003F0413">
        <w:rPr>
          <w:rFonts w:ascii="Calibri" w:eastAsia="Calibri" w:hAnsi="Calibri" w:cs="Calibri"/>
          <w:b w:val="0"/>
          <w:sz w:val="24"/>
        </w:rPr>
        <w:t>処理方式の主要な部分は</w:t>
      </w:r>
      <w:r w:rsidRPr="003F0413">
        <w:rPr>
          <w:rFonts w:ascii="Calibri" w:eastAsia="Calibri" w:hAnsi="Calibri" w:cs="Calibri"/>
          <w:b w:val="0"/>
          <w:sz w:val="24"/>
        </w:rPr>
        <w:t>AI</w:t>
      </w:r>
      <w:r w:rsidRPr="003F0413">
        <w:rPr>
          <w:rFonts w:ascii="Calibri" w:eastAsia="Calibri" w:hAnsi="Calibri" w:cs="Calibri"/>
          <w:b w:val="0"/>
          <w:sz w:val="24"/>
        </w:rPr>
        <w:t>ではない</w:t>
      </w:r>
    </w:p>
    <w:p w:rsidR="00A77B3E" w:rsidRPr="003F0413" w:rsidRDefault="00301E2C" w:rsidP="003F0413">
      <w:pPr>
        <w:pStyle w:val="2"/>
        <w:keepNext w:val="0"/>
        <w:numPr>
          <w:ilvl w:val="1"/>
          <w:numId w:val="1"/>
        </w:numPr>
        <w:tabs>
          <w:tab w:val="clear" w:pos="0"/>
        </w:tabs>
        <w:spacing w:before="0" w:after="0"/>
        <w:ind w:left="200" w:firstLine="0"/>
        <w:rPr>
          <w:rFonts w:ascii="Calibri" w:eastAsia="Calibri" w:hAnsi="Calibri" w:cs="Calibri"/>
          <w:b w:val="0"/>
          <w:i w:val="0"/>
          <w:sz w:val="24"/>
        </w:rPr>
      </w:pPr>
      <w:bookmarkStart w:id="300" w:name="______________7"/>
      <w:bookmarkStart w:id="301" w:name="_Toc483843451"/>
      <w:bookmarkEnd w:id="300"/>
      <w:r w:rsidRPr="003F0413">
        <w:rPr>
          <w:rFonts w:ascii="Calibri" w:eastAsia="Calibri" w:hAnsi="Calibri" w:cs="Calibri"/>
          <w:b w:val="0"/>
          <w:i w:val="0"/>
          <w:sz w:val="24"/>
        </w:rPr>
        <w:t>アプリケーションシステム</w:t>
      </w:r>
      <w:bookmarkEnd w:id="301"/>
    </w:p>
    <w:p w:rsidR="00A77B3E" w:rsidRPr="003F0413" w:rsidRDefault="00301E2C" w:rsidP="003F0413">
      <w:pPr>
        <w:pStyle w:val="3"/>
        <w:keepNext w:val="0"/>
        <w:numPr>
          <w:ilvl w:val="2"/>
          <w:numId w:val="1"/>
        </w:numPr>
        <w:tabs>
          <w:tab w:val="clear" w:pos="0"/>
        </w:tabs>
        <w:spacing w:before="0" w:after="0"/>
        <w:ind w:left="400" w:firstLine="0"/>
        <w:rPr>
          <w:rFonts w:ascii="Calibri" w:eastAsia="Calibri" w:hAnsi="Calibri" w:cs="Calibri"/>
          <w:b w:val="0"/>
          <w:sz w:val="24"/>
        </w:rPr>
      </w:pPr>
      <w:bookmarkStart w:id="302" w:name="______5"/>
      <w:bookmarkStart w:id="303" w:name="_Toc483843452"/>
      <w:bookmarkEnd w:id="302"/>
      <w:r w:rsidRPr="003F0413">
        <w:rPr>
          <w:rFonts w:ascii="Calibri" w:eastAsia="Calibri" w:hAnsi="Calibri" w:cs="Calibri"/>
          <w:b w:val="0"/>
          <w:sz w:val="24"/>
        </w:rPr>
        <w:t>機械翻訳</w:t>
      </w:r>
      <w:bookmarkEnd w:id="303"/>
    </w:p>
    <w:p w:rsidR="00A77B3E" w:rsidRPr="003F0413" w:rsidRDefault="00301E2C" w:rsidP="003F0413">
      <w:pPr>
        <w:pStyle w:val="3"/>
        <w:keepNext w:val="0"/>
        <w:numPr>
          <w:ilvl w:val="2"/>
          <w:numId w:val="1"/>
        </w:numPr>
        <w:tabs>
          <w:tab w:val="clear" w:pos="0"/>
        </w:tabs>
        <w:spacing w:before="0" w:after="0"/>
        <w:ind w:left="400" w:firstLine="0"/>
        <w:rPr>
          <w:rFonts w:ascii="Calibri" w:eastAsia="Calibri" w:hAnsi="Calibri" w:cs="Calibri"/>
          <w:b w:val="0"/>
          <w:sz w:val="24"/>
        </w:rPr>
      </w:pPr>
      <w:bookmarkStart w:id="304" w:name="______6"/>
      <w:bookmarkStart w:id="305" w:name="_Toc483843453"/>
      <w:bookmarkEnd w:id="304"/>
      <w:r w:rsidRPr="003F0413">
        <w:rPr>
          <w:rFonts w:ascii="Calibri" w:eastAsia="Calibri" w:hAnsi="Calibri" w:cs="Calibri"/>
          <w:b w:val="0"/>
          <w:sz w:val="24"/>
        </w:rPr>
        <w:t>自動運転</w:t>
      </w:r>
      <w:bookmarkEnd w:id="305"/>
    </w:p>
    <w:p w:rsidR="00A77B3E" w:rsidRPr="003F0413" w:rsidRDefault="00301E2C" w:rsidP="003F0413">
      <w:pPr>
        <w:pStyle w:val="3"/>
        <w:keepNext w:val="0"/>
        <w:numPr>
          <w:ilvl w:val="2"/>
          <w:numId w:val="1"/>
        </w:numPr>
        <w:tabs>
          <w:tab w:val="clear" w:pos="0"/>
        </w:tabs>
        <w:spacing w:before="0" w:after="0"/>
        <w:ind w:left="400" w:firstLine="0"/>
        <w:rPr>
          <w:rFonts w:ascii="Calibri" w:eastAsia="Calibri" w:hAnsi="Calibri" w:cs="Calibri"/>
          <w:b w:val="0"/>
          <w:sz w:val="24"/>
        </w:rPr>
      </w:pPr>
      <w:bookmarkStart w:id="306" w:name="_____2"/>
      <w:bookmarkStart w:id="307" w:name="_Toc483843454"/>
      <w:bookmarkEnd w:id="306"/>
      <w:r w:rsidRPr="003F0413">
        <w:rPr>
          <w:rFonts w:ascii="Calibri" w:eastAsia="Calibri" w:hAnsi="Calibri" w:cs="Calibri"/>
          <w:b w:val="0"/>
          <w:sz w:val="24"/>
        </w:rPr>
        <w:t>ルンバ</w:t>
      </w:r>
      <w:bookmarkEnd w:id="307"/>
    </w:p>
    <w:p w:rsidR="00A77B3E" w:rsidRPr="003F0413" w:rsidRDefault="00301E2C" w:rsidP="003F0413">
      <w:pPr>
        <w:pStyle w:val="4"/>
        <w:keepNext w:val="0"/>
        <w:numPr>
          <w:ilvl w:val="3"/>
          <w:numId w:val="1"/>
        </w:numPr>
        <w:tabs>
          <w:tab w:val="clear" w:pos="0"/>
        </w:tabs>
        <w:spacing w:before="0" w:after="0"/>
        <w:ind w:left="600" w:firstLine="0"/>
        <w:rPr>
          <w:rFonts w:ascii="Calibri" w:eastAsia="Calibri" w:hAnsi="Calibri" w:cs="Calibri"/>
          <w:b w:val="0"/>
          <w:sz w:val="24"/>
        </w:rPr>
      </w:pPr>
      <w:r w:rsidRPr="003F0413">
        <w:rPr>
          <w:rFonts w:ascii="Calibri" w:eastAsia="Calibri" w:hAnsi="Calibri" w:cs="Calibri"/>
          <w:b w:val="0"/>
          <w:sz w:val="24"/>
        </w:rPr>
        <w:t>部屋の形状や家具の配置の地図を作成し、無駄の少ないい移動方法を考え、かつ、同じ場所を通過せずに効率よく掃除する（小規模知識・データ）</w:t>
      </w:r>
    </w:p>
    <w:p w:rsidR="00A77B3E" w:rsidRPr="003F0413" w:rsidRDefault="00301E2C" w:rsidP="003F0413">
      <w:pPr>
        <w:pStyle w:val="3"/>
        <w:keepNext w:val="0"/>
        <w:numPr>
          <w:ilvl w:val="2"/>
          <w:numId w:val="1"/>
        </w:numPr>
        <w:tabs>
          <w:tab w:val="clear" w:pos="0"/>
        </w:tabs>
        <w:spacing w:before="0" w:after="0"/>
        <w:ind w:left="400" w:firstLine="0"/>
        <w:rPr>
          <w:rFonts w:ascii="Calibri" w:eastAsia="Calibri" w:hAnsi="Calibri" w:cs="Calibri"/>
          <w:b w:val="0"/>
          <w:sz w:val="24"/>
        </w:rPr>
      </w:pPr>
      <w:bookmarkStart w:id="308" w:name="__________________4"/>
      <w:bookmarkStart w:id="309" w:name="_Toc483843455"/>
      <w:bookmarkEnd w:id="308"/>
      <w:r w:rsidRPr="003F0413">
        <w:rPr>
          <w:rFonts w:ascii="Calibri" w:eastAsia="Calibri" w:hAnsi="Calibri" w:cs="Calibri"/>
          <w:b w:val="0"/>
          <w:sz w:val="24"/>
        </w:rPr>
        <w:t>自由回答テキストの自動解析、集計</w:t>
      </w:r>
      <w:bookmarkEnd w:id="309"/>
    </w:p>
    <w:p w:rsidR="00A77B3E" w:rsidRPr="003F0413" w:rsidRDefault="00301E2C" w:rsidP="003F0413">
      <w:pPr>
        <w:pStyle w:val="4"/>
        <w:keepNext w:val="0"/>
        <w:numPr>
          <w:ilvl w:val="3"/>
          <w:numId w:val="1"/>
        </w:numPr>
        <w:tabs>
          <w:tab w:val="clear" w:pos="0"/>
        </w:tabs>
        <w:spacing w:before="0" w:after="0"/>
        <w:ind w:left="600" w:firstLine="0"/>
        <w:rPr>
          <w:rFonts w:ascii="Calibri" w:eastAsia="Calibri" w:hAnsi="Calibri" w:cs="Calibri"/>
          <w:b w:val="0"/>
          <w:sz w:val="24"/>
        </w:rPr>
      </w:pPr>
      <w:bookmarkStart w:id="310" w:name="_________________3"/>
      <w:bookmarkEnd w:id="310"/>
      <w:r w:rsidRPr="003F0413">
        <w:rPr>
          <w:rFonts w:ascii="Calibri" w:eastAsia="Calibri" w:hAnsi="Calibri" w:cs="Calibri"/>
          <w:b w:val="0"/>
          <w:sz w:val="24"/>
        </w:rPr>
        <w:t>人はチェックと高度な分析に専念</w:t>
      </w:r>
    </w:p>
    <w:p w:rsidR="00A77B3E" w:rsidRPr="003F0413" w:rsidRDefault="00301E2C" w:rsidP="003F0413">
      <w:pPr>
        <w:pStyle w:val="4"/>
        <w:keepNext w:val="0"/>
        <w:numPr>
          <w:ilvl w:val="3"/>
          <w:numId w:val="1"/>
        </w:numPr>
        <w:tabs>
          <w:tab w:val="clear" w:pos="0"/>
        </w:tabs>
        <w:spacing w:before="0" w:after="0"/>
        <w:ind w:left="600" w:firstLine="0"/>
        <w:rPr>
          <w:rFonts w:ascii="Calibri" w:eastAsia="Calibri" w:hAnsi="Calibri" w:cs="Calibri"/>
          <w:b w:val="0"/>
          <w:sz w:val="24"/>
        </w:rPr>
      </w:pPr>
      <w:bookmarkStart w:id="311" w:name="______7"/>
      <w:bookmarkEnd w:id="311"/>
      <w:r w:rsidRPr="003F0413">
        <w:rPr>
          <w:rFonts w:ascii="Calibri" w:eastAsia="Calibri" w:hAnsi="Calibri" w:cs="Calibri"/>
          <w:b w:val="0"/>
          <w:sz w:val="24"/>
        </w:rPr>
        <w:t>定性分析</w:t>
      </w:r>
    </w:p>
    <w:p w:rsidR="00A77B3E" w:rsidRPr="003F0413" w:rsidRDefault="00301E2C" w:rsidP="003F0413">
      <w:pPr>
        <w:pStyle w:val="5"/>
        <w:numPr>
          <w:ilvl w:val="4"/>
          <w:numId w:val="1"/>
        </w:numPr>
        <w:tabs>
          <w:tab w:val="clear" w:pos="0"/>
        </w:tabs>
        <w:spacing w:before="0" w:after="0"/>
        <w:ind w:left="800" w:firstLine="0"/>
        <w:rPr>
          <w:rFonts w:ascii="Calibri" w:eastAsia="Calibri" w:hAnsi="Calibri" w:cs="Calibri"/>
          <w:b w:val="0"/>
          <w:i w:val="0"/>
          <w:sz w:val="24"/>
        </w:rPr>
      </w:pPr>
      <w:bookmarkStart w:id="312" w:name="______8"/>
      <w:bookmarkEnd w:id="312"/>
      <w:r w:rsidRPr="003F0413">
        <w:rPr>
          <w:rFonts w:ascii="Calibri" w:eastAsia="Calibri" w:hAnsi="Calibri" w:cs="Calibri"/>
          <w:b w:val="0"/>
          <w:i w:val="0"/>
          <w:sz w:val="24"/>
        </w:rPr>
        <w:t>類似検索</w:t>
      </w:r>
    </w:p>
    <w:p w:rsidR="00A77B3E" w:rsidRPr="003F0413" w:rsidRDefault="00301E2C" w:rsidP="003F0413">
      <w:pPr>
        <w:pStyle w:val="6"/>
        <w:numPr>
          <w:ilvl w:val="5"/>
          <w:numId w:val="1"/>
        </w:numPr>
        <w:tabs>
          <w:tab w:val="clear" w:pos="0"/>
        </w:tabs>
        <w:spacing w:before="0" w:after="0"/>
        <w:ind w:left="1000" w:firstLine="0"/>
        <w:rPr>
          <w:rFonts w:ascii="Calibri" w:eastAsia="Calibri" w:hAnsi="Calibri" w:cs="Calibri"/>
          <w:b w:val="0"/>
          <w:sz w:val="24"/>
        </w:rPr>
      </w:pPr>
      <w:r w:rsidRPr="003F0413">
        <w:rPr>
          <w:rFonts w:ascii="Calibri" w:eastAsia="Calibri" w:hAnsi="Calibri" w:cs="Calibri"/>
          <w:b w:val="0"/>
          <w:sz w:val="24"/>
        </w:rPr>
        <w:t>長い全テキスト中の全単語に精妙な重みづけを自動で行って、記事中のほぼ全単語で検索、互いの類似性を判定するような仕組み</w:t>
      </w:r>
    </w:p>
    <w:p w:rsidR="00A77B3E" w:rsidRPr="003F0413" w:rsidRDefault="00301E2C" w:rsidP="003F0413">
      <w:pPr>
        <w:pStyle w:val="6"/>
        <w:numPr>
          <w:ilvl w:val="5"/>
          <w:numId w:val="1"/>
        </w:numPr>
        <w:tabs>
          <w:tab w:val="clear" w:pos="0"/>
        </w:tabs>
        <w:spacing w:before="0" w:after="0"/>
        <w:ind w:left="1000" w:firstLine="0"/>
        <w:rPr>
          <w:rFonts w:ascii="Calibri" w:eastAsia="Calibri" w:hAnsi="Calibri" w:cs="Calibri"/>
          <w:b w:val="0"/>
          <w:sz w:val="24"/>
        </w:rPr>
      </w:pPr>
      <w:bookmarkStart w:id="313" w:name="____________________________________3"/>
      <w:bookmarkEnd w:id="313"/>
      <w:r w:rsidRPr="003F0413">
        <w:rPr>
          <w:rFonts w:ascii="Calibri" w:eastAsia="Calibri" w:hAnsi="Calibri" w:cs="Calibri"/>
          <w:b w:val="0"/>
          <w:sz w:val="24"/>
        </w:rPr>
        <w:t>対話履歴から学習してパーソナライズする機能や自動要約機能も容易に付加</w:t>
      </w:r>
    </w:p>
    <w:p w:rsidR="00A77B3E" w:rsidRPr="003F0413" w:rsidRDefault="00301E2C" w:rsidP="003F0413">
      <w:pPr>
        <w:pStyle w:val="5"/>
        <w:numPr>
          <w:ilvl w:val="4"/>
          <w:numId w:val="1"/>
        </w:numPr>
        <w:tabs>
          <w:tab w:val="clear" w:pos="0"/>
        </w:tabs>
        <w:spacing w:before="0" w:after="0"/>
        <w:ind w:left="800" w:firstLine="0"/>
        <w:rPr>
          <w:rFonts w:ascii="Calibri" w:eastAsia="Calibri" w:hAnsi="Calibri" w:cs="Calibri"/>
          <w:b w:val="0"/>
          <w:i w:val="0"/>
          <w:sz w:val="24"/>
        </w:rPr>
      </w:pPr>
      <w:bookmarkStart w:id="314" w:name="______9"/>
      <w:bookmarkEnd w:id="314"/>
      <w:r w:rsidRPr="003F0413">
        <w:rPr>
          <w:rFonts w:ascii="Calibri" w:eastAsia="Calibri" w:hAnsi="Calibri" w:cs="Calibri"/>
          <w:b w:val="0"/>
          <w:i w:val="0"/>
          <w:sz w:val="24"/>
        </w:rPr>
        <w:t>自動要約</w:t>
      </w:r>
    </w:p>
    <w:p w:rsidR="00A77B3E" w:rsidRPr="003F0413" w:rsidRDefault="00301E2C" w:rsidP="003F0413">
      <w:pPr>
        <w:pStyle w:val="4"/>
        <w:keepNext w:val="0"/>
        <w:numPr>
          <w:ilvl w:val="3"/>
          <w:numId w:val="1"/>
        </w:numPr>
        <w:tabs>
          <w:tab w:val="clear" w:pos="0"/>
        </w:tabs>
        <w:spacing w:before="0" w:after="0"/>
        <w:ind w:left="600" w:firstLine="0"/>
        <w:rPr>
          <w:rFonts w:ascii="Calibri" w:eastAsia="Calibri" w:hAnsi="Calibri" w:cs="Calibri"/>
          <w:b w:val="0"/>
          <w:sz w:val="24"/>
        </w:rPr>
      </w:pPr>
      <w:bookmarkStart w:id="315" w:name="____________5"/>
      <w:bookmarkEnd w:id="315"/>
      <w:r w:rsidRPr="003F0413">
        <w:rPr>
          <w:rFonts w:ascii="Calibri" w:eastAsia="Calibri" w:hAnsi="Calibri" w:cs="Calibri"/>
          <w:b w:val="0"/>
          <w:sz w:val="24"/>
        </w:rPr>
        <w:t>定性的な評価を定量化</w:t>
      </w:r>
    </w:p>
    <w:p w:rsidR="00A77B3E" w:rsidRPr="003F0413" w:rsidRDefault="00301E2C" w:rsidP="003F0413">
      <w:pPr>
        <w:pStyle w:val="3"/>
        <w:keepNext w:val="0"/>
        <w:numPr>
          <w:ilvl w:val="2"/>
          <w:numId w:val="1"/>
        </w:numPr>
        <w:tabs>
          <w:tab w:val="clear" w:pos="0"/>
        </w:tabs>
        <w:spacing w:before="0" w:after="0"/>
        <w:ind w:left="400" w:firstLine="0"/>
        <w:rPr>
          <w:rFonts w:ascii="Calibri" w:eastAsia="Calibri" w:hAnsi="Calibri" w:cs="Calibri"/>
          <w:b w:val="0"/>
          <w:sz w:val="24"/>
        </w:rPr>
      </w:pPr>
      <w:bookmarkStart w:id="316" w:name="__________6"/>
      <w:bookmarkStart w:id="317" w:name="_Toc483843456"/>
      <w:bookmarkEnd w:id="316"/>
      <w:r w:rsidRPr="003F0413">
        <w:rPr>
          <w:rFonts w:ascii="Calibri" w:eastAsia="Calibri" w:hAnsi="Calibri" w:cs="Calibri"/>
          <w:b w:val="0"/>
          <w:sz w:val="24"/>
        </w:rPr>
        <w:t>知識創出システム</w:t>
      </w:r>
      <w:bookmarkEnd w:id="317"/>
    </w:p>
    <w:p w:rsidR="00A77B3E" w:rsidRPr="003F0413" w:rsidRDefault="00301E2C" w:rsidP="003F0413">
      <w:pPr>
        <w:pStyle w:val="4"/>
        <w:keepNext w:val="0"/>
        <w:numPr>
          <w:ilvl w:val="3"/>
          <w:numId w:val="1"/>
        </w:numPr>
        <w:tabs>
          <w:tab w:val="clear" w:pos="0"/>
        </w:tabs>
        <w:spacing w:before="0" w:after="0"/>
        <w:ind w:left="600" w:firstLine="0"/>
        <w:rPr>
          <w:rFonts w:ascii="Calibri" w:eastAsia="Calibri" w:hAnsi="Calibri" w:cs="Calibri"/>
          <w:b w:val="0"/>
          <w:sz w:val="24"/>
        </w:rPr>
      </w:pPr>
      <w:bookmarkStart w:id="318" w:name="___AI______________"/>
      <w:bookmarkEnd w:id="318"/>
      <w:r w:rsidRPr="003F0413">
        <w:rPr>
          <w:rFonts w:ascii="Calibri" w:eastAsia="Calibri" w:hAnsi="Calibri" w:cs="Calibri"/>
          <w:b w:val="0"/>
          <w:sz w:val="24"/>
        </w:rPr>
        <w:t>人と</w:t>
      </w:r>
      <w:r w:rsidRPr="003F0413">
        <w:rPr>
          <w:rFonts w:ascii="Calibri" w:eastAsia="Calibri" w:hAnsi="Calibri" w:cs="Calibri"/>
          <w:b w:val="0"/>
          <w:sz w:val="24"/>
        </w:rPr>
        <w:t>AI</w:t>
      </w:r>
      <w:r w:rsidRPr="003F0413">
        <w:rPr>
          <w:rFonts w:ascii="Calibri" w:eastAsia="Calibri" w:hAnsi="Calibri" w:cs="Calibri"/>
          <w:b w:val="0"/>
          <w:sz w:val="24"/>
        </w:rPr>
        <w:t>の協調による創造的な課題解決</w:t>
      </w:r>
    </w:p>
    <w:p w:rsidR="00A77B3E" w:rsidRPr="003F0413" w:rsidRDefault="00301E2C" w:rsidP="003F0413">
      <w:pPr>
        <w:pStyle w:val="5"/>
        <w:numPr>
          <w:ilvl w:val="4"/>
          <w:numId w:val="1"/>
        </w:numPr>
        <w:tabs>
          <w:tab w:val="clear" w:pos="0"/>
        </w:tabs>
        <w:spacing w:before="0" w:after="0"/>
        <w:ind w:left="800" w:firstLine="0"/>
        <w:rPr>
          <w:rFonts w:ascii="Calibri" w:eastAsia="Calibri" w:hAnsi="Calibri" w:cs="Calibri"/>
          <w:b w:val="0"/>
          <w:i w:val="0"/>
          <w:sz w:val="24"/>
        </w:rPr>
      </w:pPr>
      <w:bookmarkStart w:id="319" w:name="_AI______________________"/>
      <w:bookmarkEnd w:id="319"/>
      <w:r w:rsidRPr="003F0413">
        <w:rPr>
          <w:rFonts w:ascii="Calibri" w:eastAsia="Calibri" w:hAnsi="Calibri" w:cs="Calibri"/>
          <w:b w:val="0"/>
          <w:i w:val="0"/>
          <w:sz w:val="24"/>
        </w:rPr>
        <w:t>AI</w:t>
      </w:r>
      <w:r w:rsidRPr="003F0413">
        <w:rPr>
          <w:rFonts w:ascii="Calibri" w:eastAsia="Calibri" w:hAnsi="Calibri" w:cs="Calibri"/>
          <w:b w:val="0"/>
          <w:i w:val="0"/>
          <w:sz w:val="24"/>
        </w:rPr>
        <w:t>の助けを借りて新サービスの構想を練り開発する</w:t>
      </w:r>
    </w:p>
    <w:p w:rsidR="00A77B3E" w:rsidRPr="003F0413" w:rsidRDefault="00301E2C" w:rsidP="003F0413">
      <w:pPr>
        <w:pStyle w:val="4"/>
        <w:keepNext w:val="0"/>
        <w:numPr>
          <w:ilvl w:val="3"/>
          <w:numId w:val="1"/>
        </w:numPr>
        <w:tabs>
          <w:tab w:val="clear" w:pos="0"/>
        </w:tabs>
        <w:spacing w:before="0" w:after="0"/>
        <w:ind w:left="600" w:firstLine="0"/>
        <w:rPr>
          <w:rFonts w:ascii="Calibri" w:eastAsia="Calibri" w:hAnsi="Calibri" w:cs="Calibri"/>
          <w:b w:val="0"/>
          <w:sz w:val="24"/>
        </w:rPr>
      </w:pPr>
      <w:bookmarkStart w:id="320" w:name="_________________4"/>
      <w:bookmarkEnd w:id="320"/>
      <w:r w:rsidRPr="003F0413">
        <w:rPr>
          <w:rFonts w:ascii="Calibri" w:eastAsia="Calibri" w:hAnsi="Calibri" w:cs="Calibri"/>
          <w:b w:val="0"/>
          <w:sz w:val="24"/>
        </w:rPr>
        <w:t>人とシステムの得意な作業が連携</w:t>
      </w:r>
    </w:p>
    <w:p w:rsidR="00A77B3E" w:rsidRPr="003F0413" w:rsidRDefault="00301E2C" w:rsidP="003F0413">
      <w:pPr>
        <w:pStyle w:val="2"/>
        <w:keepNext w:val="0"/>
        <w:numPr>
          <w:ilvl w:val="1"/>
          <w:numId w:val="1"/>
        </w:numPr>
        <w:tabs>
          <w:tab w:val="clear" w:pos="0"/>
        </w:tabs>
        <w:spacing w:before="0" w:after="0"/>
        <w:ind w:left="200" w:firstLine="0"/>
        <w:rPr>
          <w:rFonts w:ascii="Calibri" w:eastAsia="Calibri" w:hAnsi="Calibri" w:cs="Calibri"/>
          <w:b w:val="0"/>
          <w:i w:val="0"/>
          <w:sz w:val="24"/>
        </w:rPr>
      </w:pPr>
      <w:bookmarkStart w:id="321" w:name="________10"/>
      <w:bookmarkStart w:id="322" w:name="_Toc483843457"/>
      <w:bookmarkEnd w:id="321"/>
      <w:r w:rsidRPr="003F0413">
        <w:rPr>
          <w:rFonts w:ascii="Calibri" w:eastAsia="Calibri" w:hAnsi="Calibri" w:cs="Calibri"/>
          <w:b w:val="0"/>
          <w:i w:val="0"/>
          <w:sz w:val="24"/>
        </w:rPr>
        <w:t>ビジネス分野</w:t>
      </w:r>
      <w:bookmarkEnd w:id="322"/>
    </w:p>
    <w:p w:rsidR="00A77B3E" w:rsidRPr="003F0413" w:rsidRDefault="00301E2C" w:rsidP="003F0413">
      <w:pPr>
        <w:pStyle w:val="3"/>
        <w:keepNext w:val="0"/>
        <w:numPr>
          <w:ilvl w:val="2"/>
          <w:numId w:val="1"/>
        </w:numPr>
        <w:tabs>
          <w:tab w:val="clear" w:pos="0"/>
        </w:tabs>
        <w:spacing w:before="0" w:after="0"/>
        <w:ind w:left="400" w:firstLine="0"/>
        <w:rPr>
          <w:rFonts w:ascii="Calibri" w:eastAsia="Calibri" w:hAnsi="Calibri" w:cs="Calibri"/>
          <w:b w:val="0"/>
          <w:sz w:val="24"/>
        </w:rPr>
      </w:pPr>
      <w:bookmarkStart w:id="323" w:name="_________3"/>
      <w:bookmarkStart w:id="324" w:name="_Toc483843458"/>
      <w:bookmarkEnd w:id="323"/>
      <w:r w:rsidRPr="003F0413">
        <w:rPr>
          <w:rFonts w:ascii="Calibri" w:eastAsia="Calibri" w:hAnsi="Calibri" w:cs="Calibri"/>
          <w:b w:val="0"/>
          <w:sz w:val="24"/>
        </w:rPr>
        <w:t>自動運転自動車</w:t>
      </w:r>
      <w:bookmarkEnd w:id="324"/>
    </w:p>
    <w:p w:rsidR="00A77B3E" w:rsidRPr="003F0413" w:rsidRDefault="00301E2C" w:rsidP="003F0413">
      <w:pPr>
        <w:pStyle w:val="4"/>
        <w:keepNext w:val="0"/>
        <w:numPr>
          <w:ilvl w:val="3"/>
          <w:numId w:val="1"/>
        </w:numPr>
        <w:tabs>
          <w:tab w:val="clear" w:pos="0"/>
        </w:tabs>
        <w:spacing w:before="0" w:after="0"/>
        <w:ind w:left="600" w:firstLine="0"/>
        <w:rPr>
          <w:rFonts w:ascii="Calibri" w:eastAsia="Calibri" w:hAnsi="Calibri" w:cs="Calibri"/>
          <w:b w:val="0"/>
          <w:sz w:val="24"/>
        </w:rPr>
      </w:pPr>
      <w:bookmarkStart w:id="325" w:name="__________________EV__AI_________"/>
      <w:bookmarkEnd w:id="325"/>
      <w:r w:rsidRPr="003F0413">
        <w:rPr>
          <w:rFonts w:ascii="Calibri" w:eastAsia="Calibri" w:hAnsi="Calibri" w:cs="Calibri"/>
          <w:b w:val="0"/>
          <w:sz w:val="24"/>
        </w:rPr>
        <w:t>自動車がセンサー機器、電気自動車（</w:t>
      </w:r>
      <w:r w:rsidRPr="003F0413">
        <w:rPr>
          <w:rFonts w:ascii="Calibri" w:eastAsia="Calibri" w:hAnsi="Calibri" w:cs="Calibri"/>
          <w:b w:val="0"/>
          <w:sz w:val="24"/>
        </w:rPr>
        <w:t>EV</w:t>
      </w:r>
      <w:r w:rsidRPr="003F0413">
        <w:rPr>
          <w:rFonts w:ascii="Calibri" w:eastAsia="Calibri" w:hAnsi="Calibri" w:cs="Calibri"/>
          <w:b w:val="0"/>
          <w:sz w:val="24"/>
        </w:rPr>
        <w:t>）、</w:t>
      </w:r>
      <w:r w:rsidRPr="003F0413">
        <w:rPr>
          <w:rFonts w:ascii="Calibri" w:eastAsia="Calibri" w:hAnsi="Calibri" w:cs="Calibri"/>
          <w:b w:val="0"/>
          <w:sz w:val="24"/>
        </w:rPr>
        <w:t>AI</w:t>
      </w:r>
      <w:r w:rsidRPr="003F0413">
        <w:rPr>
          <w:rFonts w:ascii="Calibri" w:eastAsia="Calibri" w:hAnsi="Calibri" w:cs="Calibri"/>
          <w:b w:val="0"/>
          <w:sz w:val="24"/>
        </w:rPr>
        <w:t>機能でモジュール化</w:t>
      </w:r>
    </w:p>
    <w:p w:rsidR="00A77B3E" w:rsidRPr="003F0413" w:rsidRDefault="00301E2C" w:rsidP="003F0413">
      <w:pPr>
        <w:pStyle w:val="4"/>
        <w:keepNext w:val="0"/>
        <w:numPr>
          <w:ilvl w:val="3"/>
          <w:numId w:val="1"/>
        </w:numPr>
        <w:tabs>
          <w:tab w:val="clear" w:pos="0"/>
        </w:tabs>
        <w:spacing w:before="0" w:after="0"/>
        <w:ind w:left="600" w:firstLine="0"/>
        <w:rPr>
          <w:rFonts w:ascii="Calibri" w:eastAsia="Calibri" w:hAnsi="Calibri" w:cs="Calibri"/>
          <w:b w:val="0"/>
          <w:sz w:val="24"/>
        </w:rPr>
      </w:pPr>
      <w:bookmarkStart w:id="326" w:name="_ADAS_____________"/>
      <w:bookmarkEnd w:id="326"/>
      <w:r w:rsidRPr="003F0413">
        <w:rPr>
          <w:rFonts w:ascii="Calibri" w:eastAsia="Calibri" w:hAnsi="Calibri" w:cs="Calibri"/>
          <w:b w:val="0"/>
          <w:sz w:val="24"/>
        </w:rPr>
        <w:t>ADAS</w:t>
      </w:r>
      <w:r w:rsidRPr="003F0413">
        <w:rPr>
          <w:rFonts w:ascii="Calibri" w:eastAsia="Calibri" w:hAnsi="Calibri" w:cs="Calibri"/>
          <w:b w:val="0"/>
          <w:sz w:val="24"/>
        </w:rPr>
        <w:t>（先進的運転支援システム）</w:t>
      </w:r>
    </w:p>
    <w:p w:rsidR="00A77B3E" w:rsidRPr="003F0413" w:rsidRDefault="00301E2C" w:rsidP="003F0413">
      <w:pPr>
        <w:pStyle w:val="3"/>
        <w:keepNext w:val="0"/>
        <w:numPr>
          <w:ilvl w:val="2"/>
          <w:numId w:val="1"/>
        </w:numPr>
        <w:tabs>
          <w:tab w:val="clear" w:pos="0"/>
        </w:tabs>
        <w:spacing w:before="0" w:after="0"/>
        <w:ind w:left="400" w:firstLine="0"/>
        <w:rPr>
          <w:rFonts w:ascii="Calibri" w:eastAsia="Calibri" w:hAnsi="Calibri" w:cs="Calibri"/>
          <w:b w:val="0"/>
          <w:sz w:val="24"/>
        </w:rPr>
      </w:pPr>
      <w:bookmarkStart w:id="327" w:name="________Fintech_"/>
      <w:bookmarkStart w:id="328" w:name="_Toc483843459"/>
      <w:bookmarkEnd w:id="327"/>
      <w:r w:rsidRPr="003F0413">
        <w:rPr>
          <w:rFonts w:ascii="Calibri" w:eastAsia="Calibri" w:hAnsi="Calibri" w:cs="Calibri"/>
          <w:b w:val="0"/>
          <w:sz w:val="24"/>
        </w:rPr>
        <w:t>フィンテック（</w:t>
      </w:r>
      <w:r w:rsidRPr="003F0413">
        <w:rPr>
          <w:rFonts w:ascii="Calibri" w:eastAsia="Calibri" w:hAnsi="Calibri" w:cs="Calibri"/>
          <w:b w:val="0"/>
          <w:sz w:val="24"/>
        </w:rPr>
        <w:t>Fintech</w:t>
      </w:r>
      <w:r w:rsidRPr="003F0413">
        <w:rPr>
          <w:rFonts w:ascii="Calibri" w:eastAsia="Calibri" w:hAnsi="Calibri" w:cs="Calibri"/>
          <w:b w:val="0"/>
          <w:sz w:val="24"/>
        </w:rPr>
        <w:t>）</w:t>
      </w:r>
      <w:bookmarkEnd w:id="328"/>
    </w:p>
    <w:p w:rsidR="00A77B3E" w:rsidRPr="003F0413" w:rsidRDefault="00301E2C" w:rsidP="003F0413">
      <w:pPr>
        <w:pStyle w:val="4"/>
        <w:keepNext w:val="0"/>
        <w:numPr>
          <w:ilvl w:val="3"/>
          <w:numId w:val="1"/>
        </w:numPr>
        <w:tabs>
          <w:tab w:val="clear" w:pos="0"/>
        </w:tabs>
        <w:spacing w:before="0" w:after="0"/>
        <w:ind w:left="600" w:firstLine="0"/>
        <w:rPr>
          <w:rFonts w:ascii="Calibri" w:eastAsia="Calibri" w:hAnsi="Calibri" w:cs="Calibri"/>
          <w:b w:val="0"/>
          <w:sz w:val="24"/>
        </w:rPr>
      </w:pPr>
      <w:bookmarkStart w:id="329" w:name="_______6"/>
      <w:bookmarkEnd w:id="329"/>
      <w:r w:rsidRPr="003F0413">
        <w:rPr>
          <w:rFonts w:ascii="Calibri" w:eastAsia="Calibri" w:hAnsi="Calibri" w:cs="Calibri"/>
          <w:b w:val="0"/>
          <w:sz w:val="24"/>
        </w:rPr>
        <w:t>金融＋技術</w:t>
      </w:r>
    </w:p>
    <w:p w:rsidR="00A77B3E" w:rsidRPr="003F0413" w:rsidRDefault="00301E2C" w:rsidP="003F0413">
      <w:pPr>
        <w:pStyle w:val="3"/>
        <w:keepNext w:val="0"/>
        <w:numPr>
          <w:ilvl w:val="2"/>
          <w:numId w:val="1"/>
        </w:numPr>
        <w:tabs>
          <w:tab w:val="clear" w:pos="0"/>
        </w:tabs>
        <w:spacing w:before="0" w:after="0"/>
        <w:ind w:left="400" w:firstLine="0"/>
        <w:rPr>
          <w:rFonts w:ascii="Calibri" w:eastAsia="Calibri" w:hAnsi="Calibri" w:cs="Calibri"/>
          <w:b w:val="0"/>
          <w:sz w:val="24"/>
        </w:rPr>
      </w:pPr>
      <w:bookmarkStart w:id="330" w:name="_X_tech"/>
      <w:bookmarkStart w:id="331" w:name="_Toc483843460"/>
      <w:bookmarkEnd w:id="330"/>
      <w:r w:rsidRPr="003F0413">
        <w:rPr>
          <w:rFonts w:ascii="Calibri" w:eastAsia="Calibri" w:hAnsi="Calibri" w:cs="Calibri"/>
          <w:b w:val="0"/>
          <w:sz w:val="24"/>
        </w:rPr>
        <w:t>X-tech</w:t>
      </w:r>
      <w:bookmarkEnd w:id="331"/>
    </w:p>
    <w:p w:rsidR="00A77B3E" w:rsidRPr="003F0413" w:rsidRDefault="00301E2C" w:rsidP="003F0413">
      <w:pPr>
        <w:pStyle w:val="4"/>
        <w:keepNext w:val="0"/>
        <w:numPr>
          <w:ilvl w:val="3"/>
          <w:numId w:val="1"/>
        </w:numPr>
        <w:tabs>
          <w:tab w:val="clear" w:pos="0"/>
        </w:tabs>
        <w:spacing w:before="0" w:after="0"/>
        <w:ind w:left="600" w:firstLine="0"/>
        <w:rPr>
          <w:rFonts w:ascii="Calibri" w:eastAsia="Calibri" w:hAnsi="Calibri" w:cs="Calibri"/>
          <w:b w:val="0"/>
          <w:sz w:val="24"/>
        </w:rPr>
      </w:pPr>
      <w:bookmarkStart w:id="332" w:name="_AI_____________________________________"/>
      <w:bookmarkEnd w:id="332"/>
      <w:r w:rsidRPr="003F0413">
        <w:rPr>
          <w:rFonts w:ascii="Calibri" w:eastAsia="Calibri" w:hAnsi="Calibri" w:cs="Calibri"/>
          <w:b w:val="0"/>
          <w:sz w:val="24"/>
        </w:rPr>
        <w:t>AI</w:t>
      </w:r>
      <w:r w:rsidRPr="003F0413">
        <w:rPr>
          <w:rFonts w:ascii="Calibri" w:eastAsia="Calibri" w:hAnsi="Calibri" w:cs="Calibri"/>
          <w:b w:val="0"/>
          <w:sz w:val="24"/>
        </w:rPr>
        <w:t>技術をコアとして、その業界では新参者である企業が、今までにない価値や仕組みを提供する動向</w:t>
      </w:r>
    </w:p>
    <w:p w:rsidR="00A77B3E" w:rsidRPr="003F0413" w:rsidRDefault="00301E2C" w:rsidP="003F0413">
      <w:pPr>
        <w:pStyle w:val="4"/>
        <w:keepNext w:val="0"/>
        <w:numPr>
          <w:ilvl w:val="3"/>
          <w:numId w:val="1"/>
        </w:numPr>
        <w:tabs>
          <w:tab w:val="clear" w:pos="0"/>
        </w:tabs>
        <w:spacing w:before="0" w:after="0"/>
        <w:ind w:left="600" w:firstLine="0"/>
        <w:rPr>
          <w:rFonts w:ascii="Calibri" w:eastAsia="Calibri" w:hAnsi="Calibri" w:cs="Calibri"/>
          <w:b w:val="0"/>
          <w:sz w:val="24"/>
        </w:rPr>
      </w:pPr>
      <w:bookmarkStart w:id="333" w:name="_X_tech_________________________________"/>
      <w:bookmarkEnd w:id="333"/>
      <w:r w:rsidRPr="003F0413">
        <w:rPr>
          <w:rFonts w:ascii="Calibri" w:eastAsia="Calibri" w:hAnsi="Calibri" w:cs="Calibri"/>
          <w:b w:val="0"/>
          <w:sz w:val="24"/>
        </w:rPr>
        <w:lastRenderedPageBreak/>
        <w:t>X-tech</w:t>
      </w:r>
      <w:r w:rsidRPr="003F0413">
        <w:rPr>
          <w:rFonts w:ascii="Calibri" w:eastAsia="Calibri" w:hAnsi="Calibri" w:cs="Calibri"/>
          <w:b w:val="0"/>
          <w:sz w:val="24"/>
        </w:rPr>
        <w:t>の各分野で培われたテクノロジーが、別の分野に適用され、新しい付加価値を生み、従来ボトルネックとなっていた課題を解決していく</w:t>
      </w:r>
    </w:p>
    <w:p w:rsidR="00A77B3E" w:rsidRPr="003F0413" w:rsidRDefault="00301E2C" w:rsidP="003F0413">
      <w:pPr>
        <w:pStyle w:val="4"/>
        <w:keepNext w:val="0"/>
        <w:numPr>
          <w:ilvl w:val="3"/>
          <w:numId w:val="1"/>
        </w:numPr>
        <w:tabs>
          <w:tab w:val="clear" w:pos="0"/>
        </w:tabs>
        <w:spacing w:before="0" w:after="0"/>
        <w:ind w:left="600" w:firstLine="0"/>
        <w:rPr>
          <w:rFonts w:ascii="Calibri" w:eastAsia="Calibri" w:hAnsi="Calibri" w:cs="Calibri"/>
          <w:b w:val="0"/>
          <w:sz w:val="24"/>
        </w:rPr>
      </w:pPr>
      <w:bookmarkStart w:id="334" w:name="_X_tech___________"/>
      <w:bookmarkEnd w:id="334"/>
      <w:r w:rsidRPr="003F0413">
        <w:rPr>
          <w:rFonts w:ascii="Calibri" w:eastAsia="Calibri" w:hAnsi="Calibri" w:cs="Calibri"/>
          <w:b w:val="0"/>
          <w:sz w:val="24"/>
        </w:rPr>
        <w:t>X-tech</w:t>
      </w:r>
      <w:r w:rsidRPr="003F0413">
        <w:rPr>
          <w:rFonts w:ascii="Calibri" w:eastAsia="Calibri" w:hAnsi="Calibri" w:cs="Calibri"/>
          <w:b w:val="0"/>
          <w:sz w:val="24"/>
        </w:rPr>
        <w:t>を支えるオープンデータ</w:t>
      </w:r>
    </w:p>
    <w:p w:rsidR="00A77B3E" w:rsidRPr="003F0413" w:rsidRDefault="00301E2C" w:rsidP="003F0413">
      <w:pPr>
        <w:pStyle w:val="5"/>
        <w:numPr>
          <w:ilvl w:val="4"/>
          <w:numId w:val="1"/>
        </w:numPr>
        <w:tabs>
          <w:tab w:val="clear" w:pos="0"/>
        </w:tabs>
        <w:spacing w:before="0" w:after="0"/>
        <w:ind w:left="800" w:firstLine="0"/>
        <w:rPr>
          <w:rFonts w:ascii="Calibri" w:eastAsia="Calibri" w:hAnsi="Calibri" w:cs="Calibri"/>
          <w:b w:val="0"/>
          <w:i w:val="0"/>
          <w:sz w:val="24"/>
        </w:rPr>
      </w:pPr>
      <w:bookmarkStart w:id="335" w:name="________API____"/>
      <w:bookmarkEnd w:id="335"/>
      <w:r w:rsidRPr="003F0413">
        <w:rPr>
          <w:rFonts w:ascii="Calibri" w:eastAsia="Calibri" w:hAnsi="Calibri" w:cs="Calibri"/>
          <w:b w:val="0"/>
          <w:i w:val="0"/>
          <w:sz w:val="24"/>
        </w:rPr>
        <w:t>機械可読形式、</w:t>
      </w:r>
      <w:r w:rsidRPr="003F0413">
        <w:rPr>
          <w:rFonts w:ascii="Calibri" w:eastAsia="Calibri" w:hAnsi="Calibri" w:cs="Calibri"/>
          <w:b w:val="0"/>
          <w:i w:val="0"/>
          <w:sz w:val="24"/>
        </w:rPr>
        <w:t>API</w:t>
      </w:r>
      <w:r w:rsidRPr="003F0413">
        <w:rPr>
          <w:rFonts w:ascii="Calibri" w:eastAsia="Calibri" w:hAnsi="Calibri" w:cs="Calibri"/>
          <w:b w:val="0"/>
          <w:i w:val="0"/>
          <w:sz w:val="24"/>
        </w:rPr>
        <w:t>、フリー</w:t>
      </w:r>
    </w:p>
    <w:p w:rsidR="00A77B3E" w:rsidRPr="003F0413" w:rsidRDefault="00301E2C" w:rsidP="003F0413">
      <w:pPr>
        <w:pStyle w:val="3"/>
        <w:keepNext w:val="0"/>
        <w:numPr>
          <w:ilvl w:val="2"/>
          <w:numId w:val="1"/>
        </w:numPr>
        <w:tabs>
          <w:tab w:val="clear" w:pos="0"/>
        </w:tabs>
        <w:spacing w:before="0" w:after="0"/>
        <w:ind w:left="400" w:firstLine="0"/>
        <w:rPr>
          <w:rFonts w:ascii="Calibri" w:eastAsia="Calibri" w:hAnsi="Calibri" w:cs="Calibri"/>
          <w:b w:val="0"/>
          <w:sz w:val="24"/>
        </w:rPr>
      </w:pPr>
      <w:bookmarkStart w:id="336" w:name="_MarcheTech_________Tech_"/>
      <w:bookmarkStart w:id="337" w:name="_Toc483843461"/>
      <w:bookmarkEnd w:id="336"/>
      <w:proofErr w:type="spellStart"/>
      <w:r w:rsidRPr="003F0413">
        <w:rPr>
          <w:rFonts w:ascii="Calibri" w:eastAsia="Calibri" w:hAnsi="Calibri" w:cs="Calibri"/>
          <w:b w:val="0"/>
          <w:sz w:val="24"/>
        </w:rPr>
        <w:t>MarcheTech</w:t>
      </w:r>
      <w:proofErr w:type="spellEnd"/>
      <w:r w:rsidRPr="003F0413">
        <w:rPr>
          <w:rFonts w:ascii="Calibri" w:eastAsia="Calibri" w:hAnsi="Calibri" w:cs="Calibri"/>
          <w:b w:val="0"/>
          <w:sz w:val="24"/>
        </w:rPr>
        <w:t>（マーケティング</w:t>
      </w:r>
      <w:r w:rsidRPr="003F0413">
        <w:rPr>
          <w:rFonts w:ascii="Calibri" w:eastAsia="Calibri" w:hAnsi="Calibri" w:cs="Calibri"/>
          <w:b w:val="0"/>
          <w:sz w:val="24"/>
        </w:rPr>
        <w:t>×Tech</w:t>
      </w:r>
      <w:r w:rsidRPr="003F0413">
        <w:rPr>
          <w:rFonts w:ascii="Calibri" w:eastAsia="Calibri" w:hAnsi="Calibri" w:cs="Calibri"/>
          <w:b w:val="0"/>
          <w:sz w:val="24"/>
        </w:rPr>
        <w:t>）</w:t>
      </w:r>
      <w:bookmarkEnd w:id="337"/>
    </w:p>
    <w:p w:rsidR="00A77B3E" w:rsidRPr="003F0413" w:rsidRDefault="00301E2C" w:rsidP="003F0413">
      <w:pPr>
        <w:pStyle w:val="3"/>
        <w:keepNext w:val="0"/>
        <w:numPr>
          <w:ilvl w:val="2"/>
          <w:numId w:val="1"/>
        </w:numPr>
        <w:tabs>
          <w:tab w:val="clear" w:pos="0"/>
        </w:tabs>
        <w:spacing w:before="0" w:after="0"/>
        <w:ind w:left="400" w:firstLine="0"/>
        <w:rPr>
          <w:rFonts w:ascii="Calibri" w:eastAsia="Calibri" w:hAnsi="Calibri" w:cs="Calibri"/>
          <w:b w:val="0"/>
          <w:sz w:val="24"/>
        </w:rPr>
      </w:pPr>
      <w:bookmarkStart w:id="338" w:name="_Media_Tech"/>
      <w:bookmarkStart w:id="339" w:name="_Toc483843462"/>
      <w:bookmarkEnd w:id="338"/>
      <w:r w:rsidRPr="003F0413">
        <w:rPr>
          <w:rFonts w:ascii="Calibri" w:eastAsia="Calibri" w:hAnsi="Calibri" w:cs="Calibri"/>
          <w:b w:val="0"/>
          <w:sz w:val="24"/>
        </w:rPr>
        <w:t>Media-Tech</w:t>
      </w:r>
      <w:bookmarkEnd w:id="339"/>
    </w:p>
    <w:p w:rsidR="00A77B3E" w:rsidRPr="003F0413" w:rsidRDefault="00301E2C" w:rsidP="003F0413">
      <w:pPr>
        <w:pStyle w:val="1"/>
        <w:keepNext w:val="0"/>
        <w:numPr>
          <w:ilvl w:val="0"/>
          <w:numId w:val="1"/>
        </w:numPr>
        <w:tabs>
          <w:tab w:val="clear" w:pos="0"/>
        </w:tabs>
        <w:spacing w:before="0" w:after="0"/>
        <w:ind w:left="0" w:firstLine="0"/>
        <w:rPr>
          <w:rFonts w:ascii="Calibri" w:eastAsia="Calibri" w:hAnsi="Calibri" w:cs="Calibri"/>
          <w:b w:val="0"/>
          <w:sz w:val="24"/>
        </w:rPr>
      </w:pPr>
      <w:bookmarkStart w:id="340" w:name="_______________5"/>
      <w:bookmarkStart w:id="341" w:name="_Toc483843463"/>
      <w:bookmarkEnd w:id="340"/>
      <w:r w:rsidRPr="003F0413">
        <w:rPr>
          <w:rFonts w:ascii="Calibri" w:eastAsia="Calibri" w:hAnsi="Calibri" w:cs="Calibri"/>
          <w:b w:val="0"/>
          <w:sz w:val="28"/>
        </w:rPr>
        <w:t>人工知能に活用に適した業務</w:t>
      </w:r>
      <w:bookmarkEnd w:id="341"/>
    </w:p>
    <w:p w:rsidR="00A77B3E" w:rsidRPr="003F0413" w:rsidRDefault="00301E2C" w:rsidP="003F0413">
      <w:pPr>
        <w:pStyle w:val="2"/>
        <w:keepNext w:val="0"/>
        <w:numPr>
          <w:ilvl w:val="1"/>
          <w:numId w:val="1"/>
        </w:numPr>
        <w:tabs>
          <w:tab w:val="clear" w:pos="0"/>
        </w:tabs>
        <w:spacing w:before="0" w:after="0"/>
        <w:ind w:left="200" w:firstLine="0"/>
        <w:rPr>
          <w:rFonts w:ascii="Calibri" w:eastAsia="Calibri" w:hAnsi="Calibri" w:cs="Calibri"/>
          <w:b w:val="0"/>
          <w:i w:val="0"/>
        </w:rPr>
      </w:pPr>
      <w:bookmarkStart w:id="342" w:name="______________8"/>
      <w:bookmarkStart w:id="343" w:name="_Toc483843464"/>
      <w:bookmarkEnd w:id="342"/>
      <w:r w:rsidRPr="003F0413">
        <w:rPr>
          <w:rFonts w:ascii="Calibri" w:eastAsia="Calibri" w:hAnsi="Calibri" w:cs="Calibri"/>
          <w:b w:val="0"/>
          <w:i w:val="0"/>
          <w:sz w:val="24"/>
        </w:rPr>
        <w:t>新サービス、新製品の要件</w:t>
      </w:r>
      <w:bookmarkEnd w:id="343"/>
    </w:p>
    <w:p w:rsidR="00A77B3E" w:rsidRPr="003F0413" w:rsidRDefault="00301E2C" w:rsidP="003F0413">
      <w:pPr>
        <w:pStyle w:val="3"/>
        <w:keepNext w:val="0"/>
        <w:numPr>
          <w:ilvl w:val="2"/>
          <w:numId w:val="1"/>
        </w:numPr>
        <w:tabs>
          <w:tab w:val="clear" w:pos="0"/>
        </w:tabs>
        <w:spacing w:before="0" w:after="0"/>
        <w:ind w:left="400" w:firstLine="0"/>
        <w:rPr>
          <w:rFonts w:ascii="Calibri" w:eastAsia="Calibri" w:hAnsi="Calibri" w:cs="Calibri"/>
          <w:b w:val="0"/>
          <w:sz w:val="24"/>
        </w:rPr>
      </w:pPr>
      <w:bookmarkStart w:id="344" w:name="________11"/>
      <w:bookmarkStart w:id="345" w:name="_Toc483843465"/>
      <w:bookmarkEnd w:id="344"/>
      <w:r w:rsidRPr="003F0413">
        <w:rPr>
          <w:rFonts w:ascii="Calibri" w:eastAsia="Calibri" w:hAnsi="Calibri" w:cs="Calibri"/>
          <w:b w:val="0"/>
          <w:sz w:val="24"/>
        </w:rPr>
        <w:t>ニーズの存在</w:t>
      </w:r>
      <w:bookmarkEnd w:id="345"/>
    </w:p>
    <w:p w:rsidR="00A77B3E" w:rsidRPr="003F0413" w:rsidRDefault="00301E2C" w:rsidP="003F0413">
      <w:pPr>
        <w:pStyle w:val="3"/>
        <w:keepNext w:val="0"/>
        <w:numPr>
          <w:ilvl w:val="2"/>
          <w:numId w:val="1"/>
        </w:numPr>
        <w:tabs>
          <w:tab w:val="clear" w:pos="0"/>
        </w:tabs>
        <w:spacing w:before="0" w:after="0"/>
        <w:ind w:left="400" w:firstLine="0"/>
        <w:rPr>
          <w:rFonts w:ascii="Calibri" w:eastAsia="Calibri" w:hAnsi="Calibri" w:cs="Calibri"/>
          <w:b w:val="0"/>
          <w:sz w:val="24"/>
        </w:rPr>
      </w:pPr>
      <w:bookmarkStart w:id="346" w:name="_AI__________________________"/>
      <w:bookmarkStart w:id="347" w:name="_Toc483843466"/>
      <w:bookmarkEnd w:id="346"/>
      <w:r w:rsidRPr="003F0413">
        <w:rPr>
          <w:rFonts w:ascii="Calibri" w:eastAsia="Calibri" w:hAnsi="Calibri" w:cs="Calibri"/>
          <w:b w:val="0"/>
          <w:sz w:val="24"/>
        </w:rPr>
        <w:t>AI</w:t>
      </w:r>
      <w:r w:rsidRPr="003F0413">
        <w:rPr>
          <w:rFonts w:ascii="Calibri" w:eastAsia="Calibri" w:hAnsi="Calibri" w:cs="Calibri"/>
          <w:b w:val="0"/>
          <w:sz w:val="24"/>
        </w:rPr>
        <w:t>によるコストダ</w:t>
      </w:r>
      <w:r w:rsidRPr="003F0413">
        <w:rPr>
          <w:rFonts w:ascii="Calibri" w:eastAsia="Calibri" w:hAnsi="Calibri" w:cs="Calibri"/>
          <w:b w:val="0"/>
          <w:sz w:val="24"/>
        </w:rPr>
        <w:t>ウン、スピードアップ、精度・性能の向上</w:t>
      </w:r>
      <w:bookmarkEnd w:id="347"/>
    </w:p>
    <w:p w:rsidR="00A77B3E" w:rsidRPr="003F0413" w:rsidRDefault="00301E2C" w:rsidP="003F0413">
      <w:pPr>
        <w:pStyle w:val="3"/>
        <w:keepNext w:val="0"/>
        <w:numPr>
          <w:ilvl w:val="2"/>
          <w:numId w:val="1"/>
        </w:numPr>
        <w:tabs>
          <w:tab w:val="clear" w:pos="0"/>
        </w:tabs>
        <w:spacing w:before="0" w:after="0"/>
        <w:ind w:left="400" w:firstLine="0"/>
        <w:rPr>
          <w:rFonts w:ascii="Calibri" w:eastAsia="Calibri" w:hAnsi="Calibri" w:cs="Calibri"/>
          <w:b w:val="0"/>
          <w:sz w:val="24"/>
        </w:rPr>
      </w:pPr>
      <w:bookmarkStart w:id="348" w:name="_Toc483843467"/>
      <w:r w:rsidRPr="003F0413">
        <w:rPr>
          <w:rFonts w:ascii="Calibri" w:eastAsia="Calibri" w:hAnsi="Calibri" w:cs="Calibri"/>
          <w:b w:val="0"/>
          <w:sz w:val="24"/>
        </w:rPr>
        <w:t>ニーズとその具体的実現手法を結びつける技術、サービス提供の仕組みを、利益の出るコストで実現するアイデアの存在</w:t>
      </w:r>
      <w:bookmarkEnd w:id="348"/>
    </w:p>
    <w:p w:rsidR="00A77B3E" w:rsidRPr="003F0413" w:rsidRDefault="00301E2C" w:rsidP="003F0413">
      <w:pPr>
        <w:pStyle w:val="2"/>
        <w:keepNext w:val="0"/>
        <w:numPr>
          <w:ilvl w:val="1"/>
          <w:numId w:val="1"/>
        </w:numPr>
        <w:tabs>
          <w:tab w:val="clear" w:pos="0"/>
        </w:tabs>
        <w:spacing w:before="0" w:after="0"/>
        <w:ind w:left="200" w:firstLine="0"/>
        <w:rPr>
          <w:rFonts w:ascii="Calibri" w:eastAsia="Calibri" w:hAnsi="Calibri" w:cs="Calibri"/>
          <w:b w:val="0"/>
          <w:i w:val="0"/>
          <w:sz w:val="24"/>
        </w:rPr>
      </w:pPr>
      <w:bookmarkStart w:id="349" w:name="_AI__________________"/>
      <w:bookmarkStart w:id="350" w:name="_Toc483843468"/>
      <w:bookmarkEnd w:id="349"/>
      <w:r w:rsidRPr="003F0413">
        <w:rPr>
          <w:rFonts w:ascii="Calibri" w:eastAsia="Calibri" w:hAnsi="Calibri" w:cs="Calibri"/>
          <w:b w:val="0"/>
          <w:i w:val="0"/>
          <w:sz w:val="24"/>
        </w:rPr>
        <w:t>AI</w:t>
      </w:r>
      <w:r w:rsidRPr="003F0413">
        <w:rPr>
          <w:rFonts w:ascii="Calibri" w:eastAsia="Calibri" w:hAnsi="Calibri" w:cs="Calibri"/>
          <w:b w:val="0"/>
          <w:i w:val="0"/>
          <w:sz w:val="24"/>
        </w:rPr>
        <w:t>を直接、形にした新サービス、新規事業</w:t>
      </w:r>
      <w:bookmarkEnd w:id="350"/>
    </w:p>
    <w:p w:rsidR="00A77B3E" w:rsidRPr="003F0413" w:rsidRDefault="00301E2C" w:rsidP="003F0413">
      <w:pPr>
        <w:pStyle w:val="3"/>
        <w:keepNext w:val="0"/>
        <w:numPr>
          <w:ilvl w:val="2"/>
          <w:numId w:val="1"/>
        </w:numPr>
        <w:tabs>
          <w:tab w:val="clear" w:pos="0"/>
        </w:tabs>
        <w:spacing w:before="0" w:after="0"/>
        <w:ind w:left="400" w:firstLine="0"/>
        <w:rPr>
          <w:rFonts w:ascii="Calibri" w:eastAsia="Calibri" w:hAnsi="Calibri" w:cs="Calibri"/>
          <w:b w:val="0"/>
          <w:sz w:val="24"/>
        </w:rPr>
      </w:pPr>
      <w:bookmarkStart w:id="351" w:name="________________________4"/>
      <w:bookmarkStart w:id="352" w:name="_Toc483843469"/>
      <w:bookmarkEnd w:id="351"/>
      <w:r w:rsidRPr="003F0413">
        <w:rPr>
          <w:rFonts w:ascii="Calibri" w:eastAsia="Calibri" w:hAnsi="Calibri" w:cs="Calibri"/>
          <w:b w:val="0"/>
          <w:sz w:val="24"/>
        </w:rPr>
        <w:t>ディープラーニングによる画像認識のサービス化</w:t>
      </w:r>
      <w:bookmarkEnd w:id="352"/>
    </w:p>
    <w:p w:rsidR="00A77B3E" w:rsidRPr="003F0413" w:rsidRDefault="00301E2C" w:rsidP="003F0413">
      <w:pPr>
        <w:pStyle w:val="2"/>
        <w:keepNext w:val="0"/>
        <w:numPr>
          <w:ilvl w:val="1"/>
          <w:numId w:val="1"/>
        </w:numPr>
        <w:tabs>
          <w:tab w:val="clear" w:pos="0"/>
        </w:tabs>
        <w:spacing w:before="0" w:after="0"/>
        <w:ind w:left="200" w:firstLine="0"/>
        <w:rPr>
          <w:rFonts w:ascii="Calibri" w:eastAsia="Calibri" w:hAnsi="Calibri" w:cs="Calibri"/>
          <w:b w:val="0"/>
          <w:i w:val="0"/>
          <w:sz w:val="24"/>
        </w:rPr>
      </w:pPr>
      <w:bookmarkStart w:id="353" w:name="___AI____________________AI_____________"/>
      <w:bookmarkStart w:id="354" w:name="_Toc483843470"/>
      <w:bookmarkEnd w:id="353"/>
      <w:r w:rsidRPr="003F0413">
        <w:rPr>
          <w:rFonts w:ascii="Calibri" w:eastAsia="Calibri" w:hAnsi="Calibri" w:cs="Calibri"/>
          <w:b w:val="0"/>
          <w:i w:val="0"/>
          <w:sz w:val="24"/>
        </w:rPr>
        <w:t>強い</w:t>
      </w:r>
      <w:r w:rsidRPr="003F0413">
        <w:rPr>
          <w:rFonts w:ascii="Calibri" w:eastAsia="Calibri" w:hAnsi="Calibri" w:cs="Calibri"/>
          <w:b w:val="0"/>
          <w:i w:val="0"/>
          <w:sz w:val="24"/>
        </w:rPr>
        <w:t>AI</w:t>
      </w:r>
      <w:r w:rsidRPr="003F0413">
        <w:rPr>
          <w:rFonts w:ascii="Calibri" w:eastAsia="Calibri" w:hAnsi="Calibri" w:cs="Calibri"/>
          <w:b w:val="0"/>
          <w:i w:val="0"/>
          <w:sz w:val="24"/>
        </w:rPr>
        <w:t>が実現する前であっても、次のようなことは</w:t>
      </w:r>
      <w:r w:rsidRPr="003F0413">
        <w:rPr>
          <w:rFonts w:ascii="Calibri" w:eastAsia="Calibri" w:hAnsi="Calibri" w:cs="Calibri"/>
          <w:b w:val="0"/>
          <w:i w:val="0"/>
          <w:sz w:val="24"/>
        </w:rPr>
        <w:t>AI</w:t>
      </w:r>
      <w:r w:rsidRPr="003F0413">
        <w:rPr>
          <w:rFonts w:ascii="Calibri" w:eastAsia="Calibri" w:hAnsi="Calibri" w:cs="Calibri"/>
          <w:b w:val="0"/>
          <w:i w:val="0"/>
          <w:sz w:val="24"/>
        </w:rPr>
        <w:t>を活用してビジネスモデルが変わる</w:t>
      </w:r>
      <w:bookmarkEnd w:id="354"/>
    </w:p>
    <w:p w:rsidR="00A77B3E" w:rsidRPr="003F0413" w:rsidRDefault="00301E2C" w:rsidP="003F0413">
      <w:pPr>
        <w:pStyle w:val="2"/>
        <w:keepNext w:val="0"/>
        <w:numPr>
          <w:ilvl w:val="1"/>
          <w:numId w:val="1"/>
        </w:numPr>
        <w:tabs>
          <w:tab w:val="clear" w:pos="0"/>
        </w:tabs>
        <w:spacing w:before="0" w:after="0"/>
        <w:ind w:left="200" w:firstLine="0"/>
        <w:rPr>
          <w:rFonts w:ascii="Calibri" w:eastAsia="Calibri" w:hAnsi="Calibri" w:cs="Calibri"/>
          <w:b w:val="0"/>
          <w:i w:val="0"/>
          <w:sz w:val="24"/>
        </w:rPr>
      </w:pPr>
      <w:bookmarkStart w:id="355" w:name="______________________________7"/>
      <w:bookmarkStart w:id="356" w:name="_Toc483843471"/>
      <w:bookmarkEnd w:id="355"/>
      <w:r w:rsidRPr="003F0413">
        <w:rPr>
          <w:rFonts w:ascii="Calibri" w:eastAsia="Calibri" w:hAnsi="Calibri" w:cs="Calibri"/>
          <w:b w:val="0"/>
          <w:i w:val="0"/>
          <w:sz w:val="24"/>
        </w:rPr>
        <w:t>ビジネスプロセスにおける業務とシステムの役割分担の見直し</w:t>
      </w:r>
      <w:bookmarkEnd w:id="356"/>
    </w:p>
    <w:p w:rsidR="00A77B3E" w:rsidRPr="003F0413" w:rsidRDefault="00301E2C" w:rsidP="003F0413">
      <w:pPr>
        <w:pStyle w:val="3"/>
        <w:keepNext w:val="0"/>
        <w:numPr>
          <w:ilvl w:val="2"/>
          <w:numId w:val="1"/>
        </w:numPr>
        <w:tabs>
          <w:tab w:val="clear" w:pos="0"/>
        </w:tabs>
        <w:spacing w:before="0" w:after="0"/>
        <w:ind w:left="400" w:firstLine="0"/>
        <w:rPr>
          <w:rFonts w:ascii="Calibri" w:eastAsia="Calibri" w:hAnsi="Calibri" w:cs="Calibri"/>
          <w:b w:val="0"/>
          <w:sz w:val="24"/>
        </w:rPr>
      </w:pPr>
      <w:bookmarkStart w:id="357" w:name="_Toc483843472"/>
      <w:r w:rsidRPr="003F0413">
        <w:rPr>
          <w:rFonts w:ascii="Calibri" w:eastAsia="Calibri" w:hAnsi="Calibri" w:cs="Calibri"/>
          <w:b w:val="0"/>
          <w:sz w:val="24"/>
        </w:rPr>
        <w:t>AI</w:t>
      </w:r>
      <w:r w:rsidRPr="003F0413">
        <w:rPr>
          <w:rFonts w:ascii="Calibri" w:eastAsia="Calibri" w:hAnsi="Calibri" w:cs="Calibri"/>
          <w:b w:val="0"/>
          <w:sz w:val="24"/>
        </w:rPr>
        <w:t>の実用段階に達した今、いままで人が担ってきた部分の作業も、精密化すると一部が</w:t>
      </w:r>
      <w:r w:rsidRPr="003F0413">
        <w:rPr>
          <w:rFonts w:ascii="Calibri" w:eastAsia="Calibri" w:hAnsi="Calibri" w:cs="Calibri"/>
          <w:b w:val="0"/>
          <w:sz w:val="24"/>
        </w:rPr>
        <w:t>AI</w:t>
      </w:r>
      <w:r w:rsidRPr="003F0413">
        <w:rPr>
          <w:rFonts w:ascii="Calibri" w:eastAsia="Calibri" w:hAnsi="Calibri" w:cs="Calibri"/>
          <w:b w:val="0"/>
          <w:sz w:val="24"/>
        </w:rPr>
        <w:t>を活用できる、したほうが効率がいいことが現れる</w:t>
      </w:r>
      <w:bookmarkEnd w:id="357"/>
    </w:p>
    <w:p w:rsidR="00A77B3E" w:rsidRPr="003F0413" w:rsidRDefault="00301E2C" w:rsidP="003F0413">
      <w:pPr>
        <w:pStyle w:val="3"/>
        <w:keepNext w:val="0"/>
        <w:numPr>
          <w:ilvl w:val="2"/>
          <w:numId w:val="1"/>
        </w:numPr>
        <w:tabs>
          <w:tab w:val="clear" w:pos="0"/>
        </w:tabs>
        <w:spacing w:before="0" w:after="0"/>
        <w:ind w:left="400" w:firstLine="0"/>
        <w:rPr>
          <w:rFonts w:ascii="Calibri" w:eastAsia="Calibri" w:hAnsi="Calibri" w:cs="Calibri"/>
          <w:b w:val="0"/>
          <w:sz w:val="24"/>
        </w:rPr>
      </w:pPr>
      <w:bookmarkStart w:id="358" w:name="_IoT___"/>
      <w:bookmarkStart w:id="359" w:name="_Toc483843473"/>
      <w:bookmarkEnd w:id="358"/>
      <w:proofErr w:type="spellStart"/>
      <w:r w:rsidRPr="003F0413">
        <w:rPr>
          <w:rFonts w:ascii="Calibri" w:eastAsia="Calibri" w:hAnsi="Calibri" w:cs="Calibri"/>
          <w:b w:val="0"/>
          <w:sz w:val="24"/>
        </w:rPr>
        <w:t>IoT</w:t>
      </w:r>
      <w:proofErr w:type="spellEnd"/>
      <w:r w:rsidRPr="003F0413">
        <w:rPr>
          <w:rFonts w:ascii="Calibri" w:eastAsia="Calibri" w:hAnsi="Calibri" w:cs="Calibri"/>
          <w:b w:val="0"/>
          <w:sz w:val="24"/>
        </w:rPr>
        <w:t>の活用</w:t>
      </w:r>
      <w:bookmarkEnd w:id="359"/>
    </w:p>
    <w:p w:rsidR="00A77B3E" w:rsidRPr="003F0413" w:rsidRDefault="00301E2C" w:rsidP="003F0413">
      <w:pPr>
        <w:pStyle w:val="4"/>
        <w:keepNext w:val="0"/>
        <w:numPr>
          <w:ilvl w:val="3"/>
          <w:numId w:val="1"/>
        </w:numPr>
        <w:tabs>
          <w:tab w:val="clear" w:pos="0"/>
        </w:tabs>
        <w:spacing w:before="0" w:after="0"/>
        <w:ind w:left="600" w:firstLine="0"/>
        <w:rPr>
          <w:rFonts w:ascii="Calibri" w:eastAsia="Calibri" w:hAnsi="Calibri" w:cs="Calibri"/>
          <w:b w:val="0"/>
          <w:sz w:val="24"/>
        </w:rPr>
      </w:pPr>
      <w:bookmarkStart w:id="360" w:name="_IoT_____________________________M2M____"/>
      <w:bookmarkEnd w:id="360"/>
      <w:proofErr w:type="spellStart"/>
      <w:r w:rsidRPr="003F0413">
        <w:rPr>
          <w:rFonts w:ascii="Calibri" w:eastAsia="Calibri" w:hAnsi="Calibri" w:cs="Calibri"/>
          <w:b w:val="0"/>
          <w:sz w:val="24"/>
        </w:rPr>
        <w:t>IoT</w:t>
      </w:r>
      <w:proofErr w:type="spellEnd"/>
      <w:r w:rsidRPr="003F0413">
        <w:rPr>
          <w:rFonts w:ascii="Calibri" w:eastAsia="Calibri" w:hAnsi="Calibri" w:cs="Calibri"/>
          <w:b w:val="0"/>
          <w:sz w:val="24"/>
        </w:rPr>
        <w:t>を活用することにより、人をはるかに超えるポイントでの情報を</w:t>
      </w:r>
      <w:r w:rsidRPr="003F0413">
        <w:rPr>
          <w:rFonts w:ascii="Calibri" w:eastAsia="Calibri" w:hAnsi="Calibri" w:cs="Calibri"/>
          <w:b w:val="0"/>
          <w:sz w:val="24"/>
        </w:rPr>
        <w:t>M2M</w:t>
      </w:r>
      <w:r w:rsidRPr="003F0413">
        <w:rPr>
          <w:rFonts w:ascii="Calibri" w:eastAsia="Calibri" w:hAnsi="Calibri" w:cs="Calibri"/>
          <w:b w:val="0"/>
          <w:sz w:val="24"/>
        </w:rPr>
        <w:t>により収集し、学習用データとして利用できる</w:t>
      </w:r>
    </w:p>
    <w:p w:rsidR="00A77B3E" w:rsidRPr="003F0413" w:rsidRDefault="00301E2C" w:rsidP="003F0413">
      <w:pPr>
        <w:pStyle w:val="4"/>
        <w:keepNext w:val="0"/>
        <w:numPr>
          <w:ilvl w:val="3"/>
          <w:numId w:val="1"/>
        </w:numPr>
        <w:tabs>
          <w:tab w:val="clear" w:pos="0"/>
        </w:tabs>
        <w:spacing w:before="0" w:after="0"/>
        <w:ind w:left="600" w:firstLine="0"/>
        <w:rPr>
          <w:rFonts w:ascii="Calibri" w:eastAsia="Calibri" w:hAnsi="Calibri" w:cs="Calibri"/>
          <w:b w:val="0"/>
          <w:sz w:val="24"/>
        </w:rPr>
      </w:pPr>
      <w:bookmarkStart w:id="361" w:name="_IoT____2"/>
      <w:bookmarkEnd w:id="361"/>
      <w:proofErr w:type="spellStart"/>
      <w:r w:rsidRPr="003F0413">
        <w:rPr>
          <w:rFonts w:ascii="Calibri" w:eastAsia="Calibri" w:hAnsi="Calibri" w:cs="Calibri"/>
          <w:b w:val="0"/>
          <w:sz w:val="24"/>
        </w:rPr>
        <w:t>IoT</w:t>
      </w:r>
      <w:proofErr w:type="spellEnd"/>
      <w:r w:rsidRPr="003F0413">
        <w:rPr>
          <w:rFonts w:ascii="Calibri" w:eastAsia="Calibri" w:hAnsi="Calibri" w:cs="Calibri"/>
          <w:b w:val="0"/>
          <w:sz w:val="24"/>
        </w:rPr>
        <w:t>の要素</w:t>
      </w:r>
    </w:p>
    <w:p w:rsidR="00A77B3E" w:rsidRPr="003F0413" w:rsidRDefault="00301E2C" w:rsidP="003F0413">
      <w:pPr>
        <w:pStyle w:val="5"/>
        <w:numPr>
          <w:ilvl w:val="4"/>
          <w:numId w:val="1"/>
        </w:numPr>
        <w:tabs>
          <w:tab w:val="clear" w:pos="0"/>
        </w:tabs>
        <w:spacing w:before="0" w:after="0"/>
        <w:ind w:left="800" w:firstLine="0"/>
        <w:rPr>
          <w:rFonts w:ascii="Calibri" w:eastAsia="Calibri" w:hAnsi="Calibri" w:cs="Calibri"/>
          <w:b w:val="0"/>
          <w:i w:val="0"/>
          <w:sz w:val="24"/>
        </w:rPr>
      </w:pPr>
      <w:bookmarkStart w:id="362" w:name="_____RFID"/>
      <w:bookmarkEnd w:id="362"/>
      <w:r w:rsidRPr="003F0413">
        <w:rPr>
          <w:rFonts w:ascii="Calibri" w:eastAsia="Calibri" w:hAnsi="Calibri" w:cs="Calibri"/>
          <w:b w:val="0"/>
          <w:i w:val="0"/>
          <w:sz w:val="24"/>
        </w:rPr>
        <w:t>例えば、</w:t>
      </w:r>
      <w:r w:rsidRPr="003F0413">
        <w:rPr>
          <w:rFonts w:ascii="Calibri" w:eastAsia="Calibri" w:hAnsi="Calibri" w:cs="Calibri"/>
          <w:b w:val="0"/>
          <w:i w:val="0"/>
          <w:sz w:val="24"/>
        </w:rPr>
        <w:t>RFID</w:t>
      </w:r>
    </w:p>
    <w:p w:rsidR="00A77B3E" w:rsidRPr="003F0413" w:rsidRDefault="00301E2C" w:rsidP="003F0413">
      <w:pPr>
        <w:pStyle w:val="5"/>
        <w:numPr>
          <w:ilvl w:val="4"/>
          <w:numId w:val="1"/>
        </w:numPr>
        <w:tabs>
          <w:tab w:val="clear" w:pos="0"/>
        </w:tabs>
        <w:spacing w:before="0" w:after="0"/>
        <w:ind w:left="800" w:firstLine="0"/>
        <w:rPr>
          <w:rFonts w:ascii="Calibri" w:eastAsia="Calibri" w:hAnsi="Calibri" w:cs="Calibri"/>
          <w:b w:val="0"/>
          <w:i w:val="0"/>
          <w:sz w:val="24"/>
        </w:rPr>
      </w:pPr>
      <w:bookmarkStart w:id="363" w:name="__________________________2"/>
      <w:bookmarkEnd w:id="363"/>
      <w:r w:rsidRPr="003F0413">
        <w:rPr>
          <w:rFonts w:ascii="Calibri" w:eastAsia="Calibri" w:hAnsi="Calibri" w:cs="Calibri"/>
          <w:b w:val="0"/>
          <w:i w:val="0"/>
          <w:sz w:val="24"/>
        </w:rPr>
        <w:t>モノ、センサー、プロセッサ、通信機能、データ処理</w:t>
      </w:r>
    </w:p>
    <w:p w:rsidR="00A77B3E" w:rsidRPr="003F0413" w:rsidRDefault="00301E2C" w:rsidP="003F0413">
      <w:pPr>
        <w:pStyle w:val="2"/>
        <w:keepNext w:val="0"/>
        <w:numPr>
          <w:ilvl w:val="1"/>
          <w:numId w:val="1"/>
        </w:numPr>
        <w:tabs>
          <w:tab w:val="clear" w:pos="0"/>
        </w:tabs>
        <w:spacing w:before="0" w:after="0"/>
        <w:ind w:left="200" w:firstLine="0"/>
        <w:rPr>
          <w:rFonts w:ascii="Calibri" w:eastAsia="Calibri" w:hAnsi="Calibri" w:cs="Calibri"/>
          <w:b w:val="0"/>
          <w:i w:val="0"/>
          <w:sz w:val="24"/>
        </w:rPr>
      </w:pPr>
      <w:bookmarkStart w:id="364" w:name="_________4"/>
      <w:bookmarkStart w:id="365" w:name="_Toc483843474"/>
      <w:bookmarkEnd w:id="364"/>
      <w:r w:rsidRPr="003F0413">
        <w:rPr>
          <w:rFonts w:ascii="Calibri" w:eastAsia="Calibri" w:hAnsi="Calibri" w:cs="Calibri"/>
          <w:b w:val="0"/>
          <w:i w:val="0"/>
          <w:sz w:val="24"/>
        </w:rPr>
        <w:t>丸暗記型の業務</w:t>
      </w:r>
      <w:bookmarkEnd w:id="365"/>
    </w:p>
    <w:p w:rsidR="00A77B3E" w:rsidRPr="003F0413" w:rsidRDefault="00301E2C" w:rsidP="003F0413">
      <w:pPr>
        <w:pStyle w:val="3"/>
        <w:keepNext w:val="0"/>
        <w:numPr>
          <w:ilvl w:val="2"/>
          <w:numId w:val="1"/>
        </w:numPr>
        <w:tabs>
          <w:tab w:val="clear" w:pos="0"/>
        </w:tabs>
        <w:spacing w:before="0" w:after="0"/>
        <w:ind w:left="400" w:firstLine="0"/>
        <w:rPr>
          <w:rFonts w:ascii="Calibri" w:eastAsia="Calibri" w:hAnsi="Calibri" w:cs="Calibri"/>
          <w:b w:val="0"/>
          <w:sz w:val="24"/>
        </w:rPr>
      </w:pPr>
      <w:bookmarkStart w:id="366" w:name="___________________________________3"/>
      <w:bookmarkStart w:id="367" w:name="_Toc483843475"/>
      <w:bookmarkEnd w:id="366"/>
      <w:r w:rsidRPr="003F0413">
        <w:rPr>
          <w:rFonts w:ascii="Calibri" w:eastAsia="Calibri" w:hAnsi="Calibri" w:cs="Calibri"/>
          <w:b w:val="0"/>
          <w:sz w:val="24"/>
        </w:rPr>
        <w:t>大量お情報から関連しそうな情報を抽出し、信頼性が高い情報を提示する</w:t>
      </w:r>
      <w:bookmarkEnd w:id="367"/>
    </w:p>
    <w:p w:rsidR="00A77B3E" w:rsidRPr="003F0413" w:rsidRDefault="00301E2C" w:rsidP="003F0413">
      <w:pPr>
        <w:pStyle w:val="2"/>
        <w:keepNext w:val="0"/>
        <w:numPr>
          <w:ilvl w:val="1"/>
          <w:numId w:val="1"/>
        </w:numPr>
        <w:tabs>
          <w:tab w:val="clear" w:pos="0"/>
        </w:tabs>
        <w:spacing w:before="0" w:after="0"/>
        <w:ind w:left="200" w:firstLine="0"/>
        <w:rPr>
          <w:rFonts w:ascii="Calibri" w:eastAsia="Calibri" w:hAnsi="Calibri" w:cs="Calibri"/>
          <w:b w:val="0"/>
          <w:i w:val="0"/>
          <w:sz w:val="24"/>
        </w:rPr>
      </w:pPr>
      <w:bookmarkStart w:id="368" w:name="_______________6"/>
      <w:bookmarkStart w:id="369" w:name="_Toc483843476"/>
      <w:bookmarkEnd w:id="368"/>
      <w:r w:rsidRPr="003F0413">
        <w:rPr>
          <w:rFonts w:ascii="Calibri" w:eastAsia="Calibri" w:hAnsi="Calibri" w:cs="Calibri"/>
          <w:b w:val="0"/>
          <w:i w:val="0"/>
          <w:sz w:val="24"/>
        </w:rPr>
        <w:t>事実に基づいた調査レポート</w:t>
      </w:r>
      <w:bookmarkEnd w:id="369"/>
    </w:p>
    <w:p w:rsidR="00A77B3E" w:rsidRPr="003F0413" w:rsidRDefault="00301E2C" w:rsidP="003F0413">
      <w:pPr>
        <w:pStyle w:val="3"/>
        <w:keepNext w:val="0"/>
        <w:numPr>
          <w:ilvl w:val="2"/>
          <w:numId w:val="1"/>
        </w:numPr>
        <w:tabs>
          <w:tab w:val="clear" w:pos="0"/>
        </w:tabs>
        <w:spacing w:before="0" w:after="0"/>
        <w:ind w:left="400" w:firstLine="0"/>
        <w:rPr>
          <w:rFonts w:ascii="Calibri" w:eastAsia="Calibri" w:hAnsi="Calibri" w:cs="Calibri"/>
          <w:b w:val="0"/>
          <w:sz w:val="24"/>
        </w:rPr>
      </w:pPr>
      <w:bookmarkStart w:id="370" w:name="_________________________________AI_____"/>
      <w:bookmarkStart w:id="371" w:name="_Toc483843477"/>
      <w:bookmarkEnd w:id="370"/>
      <w:r w:rsidRPr="003F0413">
        <w:rPr>
          <w:rFonts w:ascii="Calibri" w:eastAsia="Calibri" w:hAnsi="Calibri" w:cs="Calibri"/>
          <w:b w:val="0"/>
          <w:sz w:val="24"/>
        </w:rPr>
        <w:t>私見、創造がなく、引用文献に記述された内容にのみに基づく論文は、</w:t>
      </w:r>
      <w:r w:rsidRPr="003F0413">
        <w:rPr>
          <w:rFonts w:ascii="Calibri" w:eastAsia="Calibri" w:hAnsi="Calibri" w:cs="Calibri"/>
          <w:b w:val="0"/>
          <w:sz w:val="24"/>
        </w:rPr>
        <w:t>AI</w:t>
      </w:r>
      <w:r w:rsidRPr="003F0413">
        <w:rPr>
          <w:rFonts w:ascii="Calibri" w:eastAsia="Calibri" w:hAnsi="Calibri" w:cs="Calibri"/>
          <w:b w:val="0"/>
          <w:sz w:val="24"/>
        </w:rPr>
        <w:t>でも作成可能</w:t>
      </w:r>
      <w:bookmarkEnd w:id="371"/>
    </w:p>
    <w:p w:rsidR="00A77B3E" w:rsidRPr="003F0413" w:rsidRDefault="00301E2C" w:rsidP="003F0413">
      <w:pPr>
        <w:pStyle w:val="2"/>
        <w:keepNext w:val="0"/>
        <w:numPr>
          <w:ilvl w:val="1"/>
          <w:numId w:val="1"/>
        </w:numPr>
        <w:tabs>
          <w:tab w:val="clear" w:pos="0"/>
        </w:tabs>
        <w:spacing w:before="0" w:after="0"/>
        <w:ind w:left="200" w:firstLine="0"/>
        <w:rPr>
          <w:rFonts w:ascii="Calibri" w:eastAsia="Calibri" w:hAnsi="Calibri" w:cs="Calibri"/>
          <w:b w:val="0"/>
          <w:i w:val="0"/>
          <w:sz w:val="24"/>
        </w:rPr>
      </w:pPr>
      <w:bookmarkStart w:id="372" w:name="______________________7"/>
      <w:bookmarkStart w:id="373" w:name="_Toc483843478"/>
      <w:bookmarkEnd w:id="372"/>
      <w:r w:rsidRPr="003F0413">
        <w:rPr>
          <w:rFonts w:ascii="Calibri" w:eastAsia="Calibri" w:hAnsi="Calibri" w:cs="Calibri"/>
          <w:b w:val="0"/>
          <w:i w:val="0"/>
          <w:sz w:val="24"/>
        </w:rPr>
        <w:t>ルーティンワーク、マニュアル化された仕事</w:t>
      </w:r>
      <w:bookmarkEnd w:id="373"/>
    </w:p>
    <w:p w:rsidR="00A77B3E" w:rsidRPr="003F0413" w:rsidRDefault="00301E2C" w:rsidP="003F0413">
      <w:pPr>
        <w:pStyle w:val="3"/>
        <w:keepNext w:val="0"/>
        <w:numPr>
          <w:ilvl w:val="2"/>
          <w:numId w:val="1"/>
        </w:numPr>
        <w:tabs>
          <w:tab w:val="clear" w:pos="0"/>
        </w:tabs>
        <w:spacing w:before="0" w:after="0"/>
        <w:ind w:left="400" w:firstLine="0"/>
        <w:rPr>
          <w:rFonts w:ascii="Calibri" w:eastAsia="Calibri" w:hAnsi="Calibri" w:cs="Calibri"/>
          <w:b w:val="0"/>
          <w:sz w:val="24"/>
        </w:rPr>
      </w:pPr>
      <w:bookmarkStart w:id="374" w:name="__________________________3"/>
      <w:bookmarkStart w:id="375" w:name="_Toc483843479"/>
      <w:bookmarkEnd w:id="374"/>
      <w:r w:rsidRPr="003F0413">
        <w:rPr>
          <w:rFonts w:ascii="Calibri" w:eastAsia="Calibri" w:hAnsi="Calibri" w:cs="Calibri"/>
          <w:b w:val="0"/>
          <w:sz w:val="24"/>
        </w:rPr>
        <w:t>職員</w:t>
      </w:r>
      <w:r w:rsidRPr="003F0413">
        <w:rPr>
          <w:rFonts w:ascii="Calibri" w:eastAsia="Calibri" w:hAnsi="Calibri" w:cs="Calibri"/>
          <w:b w:val="0"/>
          <w:sz w:val="24"/>
        </w:rPr>
        <w:t>⇒</w:t>
      </w:r>
      <w:r w:rsidRPr="003F0413">
        <w:rPr>
          <w:rFonts w:ascii="Calibri" w:eastAsia="Calibri" w:hAnsi="Calibri" w:cs="Calibri"/>
          <w:b w:val="0"/>
          <w:sz w:val="24"/>
        </w:rPr>
        <w:t>非正規職員、外部委託</w:t>
      </w:r>
      <w:r w:rsidRPr="003F0413">
        <w:rPr>
          <w:rFonts w:ascii="Calibri" w:eastAsia="Calibri" w:hAnsi="Calibri" w:cs="Calibri"/>
          <w:b w:val="0"/>
          <w:sz w:val="24"/>
        </w:rPr>
        <w:t>⇒</w:t>
      </w:r>
      <w:r w:rsidRPr="003F0413">
        <w:rPr>
          <w:rFonts w:ascii="Calibri" w:eastAsia="Calibri" w:hAnsi="Calibri" w:cs="Calibri"/>
          <w:b w:val="0"/>
          <w:sz w:val="24"/>
        </w:rPr>
        <w:t>アルバイト</w:t>
      </w:r>
      <w:r w:rsidRPr="003F0413">
        <w:rPr>
          <w:rFonts w:ascii="Calibri" w:eastAsia="Calibri" w:hAnsi="Calibri" w:cs="Calibri"/>
          <w:b w:val="0"/>
          <w:sz w:val="24"/>
        </w:rPr>
        <w:t>⇒</w:t>
      </w:r>
      <w:r w:rsidRPr="003F0413">
        <w:rPr>
          <w:rFonts w:ascii="Calibri" w:eastAsia="Calibri" w:hAnsi="Calibri" w:cs="Calibri"/>
          <w:b w:val="0"/>
          <w:sz w:val="24"/>
        </w:rPr>
        <w:t>人工知能</w:t>
      </w:r>
      <w:bookmarkEnd w:id="375"/>
    </w:p>
    <w:p w:rsidR="00A77B3E" w:rsidRPr="003F0413" w:rsidRDefault="00301E2C" w:rsidP="003F0413">
      <w:pPr>
        <w:pStyle w:val="2"/>
        <w:keepNext w:val="0"/>
        <w:numPr>
          <w:ilvl w:val="1"/>
          <w:numId w:val="1"/>
        </w:numPr>
        <w:tabs>
          <w:tab w:val="clear" w:pos="0"/>
        </w:tabs>
        <w:spacing w:before="0" w:after="0"/>
        <w:ind w:left="200" w:firstLine="0"/>
        <w:rPr>
          <w:rFonts w:ascii="Calibri" w:eastAsia="Calibri" w:hAnsi="Calibri" w:cs="Calibri"/>
          <w:b w:val="0"/>
          <w:i w:val="0"/>
          <w:sz w:val="24"/>
        </w:rPr>
      </w:pPr>
      <w:bookmarkStart w:id="376" w:name="_QA________________"/>
      <w:bookmarkStart w:id="377" w:name="_Toc483843480"/>
      <w:bookmarkEnd w:id="376"/>
      <w:r w:rsidRPr="003F0413">
        <w:rPr>
          <w:rFonts w:ascii="Calibri" w:eastAsia="Calibri" w:hAnsi="Calibri" w:cs="Calibri"/>
          <w:b w:val="0"/>
          <w:i w:val="0"/>
          <w:sz w:val="24"/>
        </w:rPr>
        <w:t>QA</w:t>
      </w:r>
      <w:r w:rsidRPr="003F0413">
        <w:rPr>
          <w:rFonts w:ascii="Calibri" w:eastAsia="Calibri" w:hAnsi="Calibri" w:cs="Calibri"/>
          <w:b w:val="0"/>
          <w:i w:val="0"/>
          <w:sz w:val="24"/>
        </w:rPr>
        <w:t>集に基づい</w:t>
      </w:r>
      <w:r w:rsidRPr="003F0413">
        <w:rPr>
          <w:rFonts w:ascii="Calibri" w:eastAsia="Calibri" w:hAnsi="Calibri" w:cs="Calibri"/>
          <w:b w:val="0"/>
          <w:i w:val="0"/>
          <w:sz w:val="24"/>
        </w:rPr>
        <w:t>たレファレンスサービス</w:t>
      </w:r>
      <w:bookmarkEnd w:id="377"/>
    </w:p>
    <w:p w:rsidR="00A77B3E" w:rsidRPr="003F0413" w:rsidRDefault="00301E2C" w:rsidP="003F0413">
      <w:pPr>
        <w:pStyle w:val="3"/>
        <w:keepNext w:val="0"/>
        <w:numPr>
          <w:ilvl w:val="2"/>
          <w:numId w:val="1"/>
        </w:numPr>
        <w:tabs>
          <w:tab w:val="clear" w:pos="0"/>
        </w:tabs>
        <w:spacing w:before="0" w:after="0"/>
        <w:ind w:left="400" w:firstLine="0"/>
        <w:rPr>
          <w:rFonts w:ascii="Calibri" w:eastAsia="Calibri" w:hAnsi="Calibri" w:cs="Calibri"/>
          <w:b w:val="0"/>
          <w:sz w:val="24"/>
        </w:rPr>
      </w:pPr>
      <w:bookmarkStart w:id="378" w:name="_Toc483843481"/>
      <w:r w:rsidRPr="003F0413">
        <w:rPr>
          <w:rFonts w:ascii="Calibri" w:eastAsia="Calibri" w:hAnsi="Calibri" w:cs="Calibri"/>
          <w:b w:val="0"/>
          <w:sz w:val="24"/>
        </w:rPr>
        <w:t>ヘルプデスク業務は、数年でディープラーニングもよる自動応答に置き換わっていく</w:t>
      </w:r>
      <w:bookmarkEnd w:id="378"/>
    </w:p>
    <w:p w:rsidR="00A77B3E" w:rsidRPr="003F0413" w:rsidRDefault="00301E2C" w:rsidP="003F0413">
      <w:pPr>
        <w:pStyle w:val="2"/>
        <w:keepNext w:val="0"/>
        <w:numPr>
          <w:ilvl w:val="1"/>
          <w:numId w:val="1"/>
        </w:numPr>
        <w:tabs>
          <w:tab w:val="clear" w:pos="0"/>
        </w:tabs>
        <w:spacing w:before="0" w:after="0"/>
        <w:ind w:left="200" w:firstLine="0"/>
        <w:rPr>
          <w:rFonts w:ascii="Calibri" w:eastAsia="Calibri" w:hAnsi="Calibri" w:cs="Calibri"/>
          <w:b w:val="0"/>
          <w:i w:val="0"/>
          <w:sz w:val="24"/>
        </w:rPr>
      </w:pPr>
      <w:bookmarkStart w:id="379" w:name="_____________11"/>
      <w:bookmarkStart w:id="380" w:name="_Toc483843482"/>
      <w:bookmarkEnd w:id="379"/>
      <w:r w:rsidRPr="003F0413">
        <w:rPr>
          <w:rFonts w:ascii="Calibri" w:eastAsia="Calibri" w:hAnsi="Calibri" w:cs="Calibri"/>
          <w:b w:val="0"/>
          <w:i w:val="0"/>
          <w:sz w:val="24"/>
        </w:rPr>
        <w:t>知識データベースの構築</w:t>
      </w:r>
      <w:bookmarkEnd w:id="380"/>
    </w:p>
    <w:p w:rsidR="00A77B3E" w:rsidRPr="003F0413" w:rsidRDefault="00301E2C" w:rsidP="003F0413">
      <w:pPr>
        <w:pStyle w:val="3"/>
        <w:keepNext w:val="0"/>
        <w:numPr>
          <w:ilvl w:val="2"/>
          <w:numId w:val="1"/>
        </w:numPr>
        <w:tabs>
          <w:tab w:val="clear" w:pos="0"/>
        </w:tabs>
        <w:spacing w:before="0" w:after="0"/>
        <w:ind w:left="400" w:firstLine="0"/>
        <w:rPr>
          <w:rFonts w:ascii="Calibri" w:eastAsia="Calibri" w:hAnsi="Calibri" w:cs="Calibri"/>
          <w:b w:val="0"/>
          <w:sz w:val="24"/>
        </w:rPr>
      </w:pPr>
      <w:bookmarkStart w:id="381" w:name="____________________________________4"/>
      <w:bookmarkStart w:id="382" w:name="_Toc483843483"/>
      <w:bookmarkEnd w:id="381"/>
      <w:r w:rsidRPr="003F0413">
        <w:rPr>
          <w:rFonts w:ascii="Calibri" w:eastAsia="Calibri" w:hAnsi="Calibri" w:cs="Calibri"/>
          <w:b w:val="0"/>
          <w:sz w:val="24"/>
        </w:rPr>
        <w:t>正解データを用意して、自動で特徴の抽出、認識を行い知識データベース化</w:t>
      </w:r>
      <w:bookmarkEnd w:id="382"/>
    </w:p>
    <w:p w:rsidR="00A77B3E" w:rsidRPr="003F0413" w:rsidRDefault="00301E2C" w:rsidP="003F0413">
      <w:pPr>
        <w:pStyle w:val="2"/>
        <w:keepNext w:val="0"/>
        <w:numPr>
          <w:ilvl w:val="1"/>
          <w:numId w:val="1"/>
        </w:numPr>
        <w:tabs>
          <w:tab w:val="clear" w:pos="0"/>
        </w:tabs>
        <w:spacing w:before="0" w:after="0"/>
        <w:ind w:left="200" w:firstLine="0"/>
        <w:rPr>
          <w:rFonts w:ascii="Calibri" w:eastAsia="Calibri" w:hAnsi="Calibri" w:cs="Calibri"/>
          <w:b w:val="0"/>
          <w:i w:val="0"/>
          <w:sz w:val="24"/>
        </w:rPr>
      </w:pPr>
      <w:bookmarkStart w:id="383" w:name="_____3"/>
      <w:bookmarkStart w:id="384" w:name="_Toc483843484"/>
      <w:bookmarkEnd w:id="383"/>
      <w:r w:rsidRPr="003F0413">
        <w:rPr>
          <w:rFonts w:ascii="Calibri" w:eastAsia="Calibri" w:hAnsi="Calibri" w:cs="Calibri"/>
          <w:b w:val="0"/>
          <w:i w:val="0"/>
          <w:sz w:val="24"/>
        </w:rPr>
        <w:t>一般論</w:t>
      </w:r>
      <w:bookmarkEnd w:id="384"/>
    </w:p>
    <w:p w:rsidR="00A77B3E" w:rsidRPr="003F0413" w:rsidRDefault="00301E2C" w:rsidP="003F0413">
      <w:pPr>
        <w:pStyle w:val="3"/>
        <w:keepNext w:val="0"/>
        <w:numPr>
          <w:ilvl w:val="2"/>
          <w:numId w:val="1"/>
        </w:numPr>
        <w:tabs>
          <w:tab w:val="clear" w:pos="0"/>
        </w:tabs>
        <w:spacing w:before="0" w:after="0"/>
        <w:ind w:left="400" w:firstLine="0"/>
        <w:rPr>
          <w:rFonts w:ascii="Calibri" w:eastAsia="Calibri" w:hAnsi="Calibri" w:cs="Calibri"/>
          <w:b w:val="0"/>
          <w:sz w:val="24"/>
        </w:rPr>
      </w:pPr>
      <w:bookmarkStart w:id="385" w:name="______________9"/>
      <w:bookmarkStart w:id="386" w:name="_Toc483843485"/>
      <w:bookmarkEnd w:id="385"/>
      <w:r w:rsidRPr="003F0413">
        <w:rPr>
          <w:rFonts w:ascii="Calibri" w:eastAsia="Calibri" w:hAnsi="Calibri" w:cs="Calibri"/>
          <w:b w:val="0"/>
          <w:sz w:val="24"/>
        </w:rPr>
        <w:lastRenderedPageBreak/>
        <w:t>様々な分野融合する際の柱</w:t>
      </w:r>
      <w:bookmarkEnd w:id="386"/>
    </w:p>
    <w:p w:rsidR="00A77B3E" w:rsidRPr="003F0413" w:rsidRDefault="00301E2C" w:rsidP="003F0413">
      <w:pPr>
        <w:pStyle w:val="4"/>
        <w:keepNext w:val="0"/>
        <w:numPr>
          <w:ilvl w:val="3"/>
          <w:numId w:val="1"/>
        </w:numPr>
        <w:tabs>
          <w:tab w:val="clear" w:pos="0"/>
        </w:tabs>
        <w:spacing w:before="0" w:after="0"/>
        <w:ind w:left="600" w:firstLine="0"/>
        <w:rPr>
          <w:rFonts w:ascii="Calibri" w:eastAsia="Calibri" w:hAnsi="Calibri" w:cs="Calibri"/>
          <w:b w:val="0"/>
          <w:sz w:val="24"/>
        </w:rPr>
      </w:pPr>
      <w:bookmarkStart w:id="387" w:name="__1__AI_for_Human_Life__________"/>
      <w:bookmarkEnd w:id="387"/>
      <w:r w:rsidRPr="003F0413">
        <w:rPr>
          <w:rFonts w:ascii="Calibri" w:eastAsia="Calibri" w:hAnsi="Calibri" w:cs="Calibri"/>
          <w:b w:val="0"/>
          <w:sz w:val="24"/>
        </w:rPr>
        <w:t>第</w:t>
      </w:r>
      <w:r w:rsidRPr="003F0413">
        <w:rPr>
          <w:rFonts w:ascii="Calibri" w:eastAsia="Calibri" w:hAnsi="Calibri" w:cs="Calibri"/>
          <w:b w:val="0"/>
          <w:sz w:val="24"/>
        </w:rPr>
        <w:t>1</w:t>
      </w:r>
      <w:r w:rsidRPr="003F0413">
        <w:rPr>
          <w:rFonts w:ascii="Calibri" w:eastAsia="Calibri" w:hAnsi="Calibri" w:cs="Calibri"/>
          <w:b w:val="0"/>
          <w:sz w:val="24"/>
        </w:rPr>
        <w:t>：「</w:t>
      </w:r>
      <w:r w:rsidRPr="003F0413">
        <w:rPr>
          <w:rFonts w:ascii="Calibri" w:eastAsia="Calibri" w:hAnsi="Calibri" w:cs="Calibri"/>
          <w:b w:val="0"/>
          <w:sz w:val="24"/>
        </w:rPr>
        <w:t>AI for Human Life</w:t>
      </w:r>
      <w:r w:rsidRPr="003F0413">
        <w:rPr>
          <w:rFonts w:ascii="Calibri" w:eastAsia="Calibri" w:hAnsi="Calibri" w:cs="Calibri"/>
          <w:b w:val="0"/>
          <w:sz w:val="24"/>
        </w:rPr>
        <w:t>」サービス業との融合</w:t>
      </w:r>
    </w:p>
    <w:p w:rsidR="00A77B3E" w:rsidRPr="003F0413" w:rsidRDefault="00301E2C" w:rsidP="003F0413">
      <w:pPr>
        <w:pStyle w:val="4"/>
        <w:keepNext w:val="0"/>
        <w:numPr>
          <w:ilvl w:val="3"/>
          <w:numId w:val="1"/>
        </w:numPr>
        <w:tabs>
          <w:tab w:val="clear" w:pos="0"/>
        </w:tabs>
        <w:spacing w:before="0" w:after="0"/>
        <w:ind w:left="600" w:firstLine="0"/>
        <w:rPr>
          <w:rFonts w:ascii="Calibri" w:eastAsia="Calibri" w:hAnsi="Calibri" w:cs="Calibri"/>
          <w:b w:val="0"/>
          <w:sz w:val="24"/>
        </w:rPr>
      </w:pPr>
      <w:bookmarkStart w:id="388" w:name="__2__AI_for_Science___________"/>
      <w:bookmarkEnd w:id="388"/>
      <w:r w:rsidRPr="003F0413">
        <w:rPr>
          <w:rFonts w:ascii="Calibri" w:eastAsia="Calibri" w:hAnsi="Calibri" w:cs="Calibri"/>
          <w:b w:val="0"/>
          <w:sz w:val="24"/>
        </w:rPr>
        <w:t>第</w:t>
      </w:r>
      <w:r w:rsidRPr="003F0413">
        <w:rPr>
          <w:rFonts w:ascii="Calibri" w:eastAsia="Calibri" w:hAnsi="Calibri" w:cs="Calibri"/>
          <w:b w:val="0"/>
          <w:sz w:val="24"/>
        </w:rPr>
        <w:t>2</w:t>
      </w:r>
      <w:r w:rsidRPr="003F0413">
        <w:rPr>
          <w:rFonts w:ascii="Calibri" w:eastAsia="Calibri" w:hAnsi="Calibri" w:cs="Calibri"/>
          <w:b w:val="0"/>
          <w:sz w:val="24"/>
        </w:rPr>
        <w:t>：「</w:t>
      </w:r>
      <w:r w:rsidRPr="003F0413">
        <w:rPr>
          <w:rFonts w:ascii="Calibri" w:eastAsia="Calibri" w:hAnsi="Calibri" w:cs="Calibri"/>
          <w:b w:val="0"/>
          <w:sz w:val="24"/>
        </w:rPr>
        <w:t>AI for Science</w:t>
      </w:r>
      <w:r w:rsidRPr="003F0413">
        <w:rPr>
          <w:rFonts w:ascii="Calibri" w:eastAsia="Calibri" w:hAnsi="Calibri" w:cs="Calibri"/>
          <w:b w:val="0"/>
          <w:sz w:val="24"/>
        </w:rPr>
        <w:t>」基礎科学研究との融合</w:t>
      </w:r>
    </w:p>
    <w:p w:rsidR="00A77B3E" w:rsidRPr="003F0413" w:rsidRDefault="00301E2C" w:rsidP="003F0413">
      <w:pPr>
        <w:pStyle w:val="4"/>
        <w:keepNext w:val="0"/>
        <w:numPr>
          <w:ilvl w:val="3"/>
          <w:numId w:val="1"/>
        </w:numPr>
        <w:tabs>
          <w:tab w:val="clear" w:pos="0"/>
        </w:tabs>
        <w:spacing w:before="0" w:after="0"/>
        <w:ind w:left="600" w:firstLine="0"/>
        <w:rPr>
          <w:rFonts w:ascii="Calibri" w:eastAsia="Calibri" w:hAnsi="Calibri" w:cs="Calibri"/>
          <w:b w:val="0"/>
          <w:sz w:val="24"/>
        </w:rPr>
      </w:pPr>
      <w:bookmarkStart w:id="389" w:name="__3__AI_for_Manufacturing________"/>
      <w:bookmarkEnd w:id="389"/>
      <w:r w:rsidRPr="003F0413">
        <w:rPr>
          <w:rFonts w:ascii="Calibri" w:eastAsia="Calibri" w:hAnsi="Calibri" w:cs="Calibri"/>
          <w:b w:val="0"/>
          <w:sz w:val="24"/>
        </w:rPr>
        <w:t>第</w:t>
      </w:r>
      <w:r w:rsidRPr="003F0413">
        <w:rPr>
          <w:rFonts w:ascii="Calibri" w:eastAsia="Calibri" w:hAnsi="Calibri" w:cs="Calibri"/>
          <w:b w:val="0"/>
          <w:sz w:val="24"/>
        </w:rPr>
        <w:t>3</w:t>
      </w:r>
      <w:r w:rsidRPr="003F0413">
        <w:rPr>
          <w:rFonts w:ascii="Calibri" w:eastAsia="Calibri" w:hAnsi="Calibri" w:cs="Calibri"/>
          <w:b w:val="0"/>
          <w:sz w:val="24"/>
        </w:rPr>
        <w:t>：「</w:t>
      </w:r>
      <w:r w:rsidRPr="003F0413">
        <w:rPr>
          <w:rFonts w:ascii="Calibri" w:eastAsia="Calibri" w:hAnsi="Calibri" w:cs="Calibri"/>
          <w:b w:val="0"/>
          <w:sz w:val="24"/>
        </w:rPr>
        <w:t>AI for Manufacturing</w:t>
      </w:r>
      <w:r w:rsidRPr="003F0413">
        <w:rPr>
          <w:rFonts w:ascii="Calibri" w:eastAsia="Calibri" w:hAnsi="Calibri" w:cs="Calibri"/>
          <w:b w:val="0"/>
          <w:sz w:val="24"/>
        </w:rPr>
        <w:t>」製造業との融合</w:t>
      </w:r>
    </w:p>
    <w:p w:rsidR="00A77B3E" w:rsidRPr="003F0413" w:rsidRDefault="00301E2C" w:rsidP="003F0413">
      <w:pPr>
        <w:pStyle w:val="3"/>
        <w:keepNext w:val="0"/>
        <w:numPr>
          <w:ilvl w:val="2"/>
          <w:numId w:val="1"/>
        </w:numPr>
        <w:tabs>
          <w:tab w:val="clear" w:pos="0"/>
        </w:tabs>
        <w:spacing w:before="0" w:after="0"/>
        <w:ind w:left="400" w:firstLine="0"/>
        <w:rPr>
          <w:rFonts w:ascii="Calibri" w:eastAsia="Calibri" w:hAnsi="Calibri" w:cs="Calibri"/>
          <w:b w:val="0"/>
          <w:sz w:val="24"/>
        </w:rPr>
      </w:pPr>
      <w:bookmarkStart w:id="390" w:name="_______________7"/>
      <w:bookmarkStart w:id="391" w:name="_Toc483843486"/>
      <w:bookmarkEnd w:id="390"/>
      <w:r w:rsidRPr="003F0413">
        <w:rPr>
          <w:rFonts w:ascii="Calibri" w:eastAsia="Calibri" w:hAnsi="Calibri" w:cs="Calibri"/>
          <w:b w:val="0"/>
          <w:sz w:val="24"/>
        </w:rPr>
        <w:t>既存サービスの改善と効率化</w:t>
      </w:r>
      <w:bookmarkEnd w:id="391"/>
    </w:p>
    <w:p w:rsidR="00A77B3E" w:rsidRPr="003F0413" w:rsidRDefault="00301E2C" w:rsidP="003F0413">
      <w:pPr>
        <w:pStyle w:val="4"/>
        <w:keepNext w:val="0"/>
        <w:numPr>
          <w:ilvl w:val="3"/>
          <w:numId w:val="1"/>
        </w:numPr>
        <w:tabs>
          <w:tab w:val="clear" w:pos="0"/>
        </w:tabs>
        <w:spacing w:before="0" w:after="0"/>
        <w:ind w:left="600" w:firstLine="0"/>
        <w:rPr>
          <w:rFonts w:ascii="Calibri" w:eastAsia="Calibri" w:hAnsi="Calibri" w:cs="Calibri"/>
          <w:b w:val="0"/>
          <w:sz w:val="24"/>
        </w:rPr>
      </w:pPr>
      <w:r w:rsidRPr="003F0413">
        <w:rPr>
          <w:rFonts w:ascii="Calibri" w:eastAsia="Calibri" w:hAnsi="Calibri" w:cs="Calibri"/>
          <w:b w:val="0"/>
          <w:sz w:val="24"/>
        </w:rPr>
        <w:t>「監視、見守り、点検」あるいは、生データの分類・整理に相当するタスクがどこにあるかを見つけること</w:t>
      </w:r>
    </w:p>
    <w:p w:rsidR="00A77B3E" w:rsidRPr="003F0413" w:rsidRDefault="00301E2C" w:rsidP="003F0413">
      <w:pPr>
        <w:pStyle w:val="4"/>
        <w:keepNext w:val="0"/>
        <w:numPr>
          <w:ilvl w:val="3"/>
          <w:numId w:val="1"/>
        </w:numPr>
        <w:tabs>
          <w:tab w:val="clear" w:pos="0"/>
        </w:tabs>
        <w:spacing w:before="0" w:after="0"/>
        <w:ind w:left="600" w:firstLine="0"/>
        <w:rPr>
          <w:rFonts w:ascii="Calibri" w:eastAsia="Calibri" w:hAnsi="Calibri" w:cs="Calibri"/>
          <w:b w:val="0"/>
          <w:sz w:val="24"/>
        </w:rPr>
      </w:pPr>
      <w:bookmarkStart w:id="392" w:name="____3"/>
      <w:bookmarkEnd w:id="392"/>
      <w:r w:rsidRPr="003F0413">
        <w:rPr>
          <w:rFonts w:ascii="Calibri" w:eastAsia="Calibri" w:hAnsi="Calibri" w:cs="Calibri"/>
          <w:b w:val="0"/>
          <w:sz w:val="24"/>
        </w:rPr>
        <w:t>監視</w:t>
      </w:r>
    </w:p>
    <w:p w:rsidR="00A77B3E" w:rsidRPr="003F0413" w:rsidRDefault="00301E2C" w:rsidP="003F0413">
      <w:pPr>
        <w:pStyle w:val="4"/>
        <w:keepNext w:val="0"/>
        <w:numPr>
          <w:ilvl w:val="3"/>
          <w:numId w:val="1"/>
        </w:numPr>
        <w:tabs>
          <w:tab w:val="clear" w:pos="0"/>
        </w:tabs>
        <w:spacing w:before="0" w:after="0"/>
        <w:ind w:left="600" w:firstLine="0"/>
        <w:rPr>
          <w:rFonts w:ascii="Calibri" w:eastAsia="Calibri" w:hAnsi="Calibri" w:cs="Calibri"/>
          <w:b w:val="0"/>
          <w:sz w:val="24"/>
        </w:rPr>
      </w:pPr>
      <w:bookmarkStart w:id="393" w:name="_____4"/>
      <w:bookmarkEnd w:id="393"/>
      <w:r w:rsidRPr="003F0413">
        <w:rPr>
          <w:rFonts w:ascii="Calibri" w:eastAsia="Calibri" w:hAnsi="Calibri" w:cs="Calibri"/>
          <w:b w:val="0"/>
          <w:sz w:val="24"/>
        </w:rPr>
        <w:t>見守り</w:t>
      </w:r>
    </w:p>
    <w:p w:rsidR="00A77B3E" w:rsidRPr="003F0413" w:rsidRDefault="00301E2C" w:rsidP="003F0413">
      <w:pPr>
        <w:pStyle w:val="4"/>
        <w:keepNext w:val="0"/>
        <w:numPr>
          <w:ilvl w:val="3"/>
          <w:numId w:val="1"/>
        </w:numPr>
        <w:tabs>
          <w:tab w:val="clear" w:pos="0"/>
        </w:tabs>
        <w:spacing w:before="0" w:after="0"/>
        <w:ind w:left="600" w:firstLine="0"/>
        <w:rPr>
          <w:rFonts w:ascii="Calibri" w:eastAsia="Calibri" w:hAnsi="Calibri" w:cs="Calibri"/>
          <w:b w:val="0"/>
          <w:sz w:val="24"/>
        </w:rPr>
      </w:pPr>
      <w:bookmarkStart w:id="394" w:name="____4"/>
      <w:bookmarkEnd w:id="394"/>
      <w:r w:rsidRPr="003F0413">
        <w:rPr>
          <w:rFonts w:ascii="Calibri" w:eastAsia="Calibri" w:hAnsi="Calibri" w:cs="Calibri"/>
          <w:b w:val="0"/>
          <w:sz w:val="24"/>
        </w:rPr>
        <w:t>点検</w:t>
      </w:r>
    </w:p>
    <w:p w:rsidR="00A77B3E" w:rsidRPr="003F0413" w:rsidRDefault="00301E2C" w:rsidP="003F0413">
      <w:pPr>
        <w:pStyle w:val="4"/>
        <w:keepNext w:val="0"/>
        <w:numPr>
          <w:ilvl w:val="3"/>
          <w:numId w:val="1"/>
        </w:numPr>
        <w:tabs>
          <w:tab w:val="clear" w:pos="0"/>
        </w:tabs>
        <w:spacing w:before="0" w:after="0"/>
        <w:ind w:left="600" w:firstLine="0"/>
        <w:rPr>
          <w:rFonts w:ascii="Calibri" w:eastAsia="Calibri" w:hAnsi="Calibri" w:cs="Calibri"/>
          <w:b w:val="0"/>
          <w:sz w:val="24"/>
        </w:rPr>
      </w:pPr>
      <w:bookmarkStart w:id="395" w:name="_______7"/>
      <w:bookmarkEnd w:id="395"/>
      <w:r w:rsidRPr="003F0413">
        <w:rPr>
          <w:rFonts w:ascii="Calibri" w:eastAsia="Calibri" w:hAnsi="Calibri" w:cs="Calibri"/>
          <w:b w:val="0"/>
          <w:sz w:val="24"/>
        </w:rPr>
        <w:t>分類・整理</w:t>
      </w:r>
    </w:p>
    <w:p w:rsidR="00A77B3E" w:rsidRPr="003F0413" w:rsidRDefault="00301E2C" w:rsidP="003F0413">
      <w:pPr>
        <w:pStyle w:val="3"/>
        <w:keepNext w:val="0"/>
        <w:numPr>
          <w:ilvl w:val="2"/>
          <w:numId w:val="1"/>
        </w:numPr>
        <w:tabs>
          <w:tab w:val="clear" w:pos="0"/>
        </w:tabs>
        <w:spacing w:before="0" w:after="0"/>
        <w:ind w:left="400" w:firstLine="0"/>
        <w:rPr>
          <w:rFonts w:ascii="Calibri" w:eastAsia="Calibri" w:hAnsi="Calibri" w:cs="Calibri"/>
          <w:b w:val="0"/>
          <w:sz w:val="24"/>
        </w:rPr>
      </w:pPr>
      <w:bookmarkStart w:id="396" w:name="____________6"/>
      <w:bookmarkStart w:id="397" w:name="_Toc483843487"/>
      <w:bookmarkEnd w:id="396"/>
      <w:r w:rsidRPr="003F0413">
        <w:rPr>
          <w:rFonts w:ascii="Calibri" w:eastAsia="Calibri" w:hAnsi="Calibri" w:cs="Calibri"/>
          <w:b w:val="0"/>
          <w:sz w:val="24"/>
        </w:rPr>
        <w:t>新たなサービスの創造</w:t>
      </w:r>
      <w:bookmarkEnd w:id="397"/>
    </w:p>
    <w:p w:rsidR="00A77B3E" w:rsidRPr="003F0413" w:rsidRDefault="00301E2C" w:rsidP="003F0413">
      <w:pPr>
        <w:pStyle w:val="4"/>
        <w:keepNext w:val="0"/>
        <w:numPr>
          <w:ilvl w:val="3"/>
          <w:numId w:val="1"/>
        </w:numPr>
        <w:tabs>
          <w:tab w:val="clear" w:pos="0"/>
        </w:tabs>
        <w:spacing w:before="0" w:after="0"/>
        <w:ind w:left="600" w:firstLine="0"/>
        <w:rPr>
          <w:rFonts w:ascii="Calibri" w:eastAsia="Calibri" w:hAnsi="Calibri" w:cs="Calibri"/>
          <w:b w:val="0"/>
          <w:sz w:val="24"/>
        </w:rPr>
      </w:pPr>
      <w:bookmarkStart w:id="398" w:name="____________________________4"/>
      <w:bookmarkEnd w:id="398"/>
      <w:r w:rsidRPr="003F0413">
        <w:rPr>
          <w:rFonts w:ascii="Calibri" w:eastAsia="Calibri" w:hAnsi="Calibri" w:cs="Calibri"/>
          <w:b w:val="0"/>
          <w:sz w:val="24"/>
        </w:rPr>
        <w:t>ハッカソン、アイデアソンで、様々なアイデアが。。。。</w:t>
      </w:r>
    </w:p>
    <w:p w:rsidR="00A77B3E" w:rsidRPr="003F0413" w:rsidRDefault="00301E2C" w:rsidP="003F0413">
      <w:pPr>
        <w:pStyle w:val="4"/>
        <w:keepNext w:val="0"/>
        <w:numPr>
          <w:ilvl w:val="3"/>
          <w:numId w:val="1"/>
        </w:numPr>
        <w:tabs>
          <w:tab w:val="clear" w:pos="0"/>
        </w:tabs>
        <w:spacing w:before="0" w:after="0"/>
        <w:ind w:left="600" w:firstLine="0"/>
        <w:rPr>
          <w:rFonts w:ascii="Calibri" w:eastAsia="Calibri" w:hAnsi="Calibri" w:cs="Calibri"/>
          <w:b w:val="0"/>
          <w:sz w:val="24"/>
        </w:rPr>
      </w:pPr>
      <w:bookmarkStart w:id="399" w:name="____________________________5"/>
      <w:bookmarkEnd w:id="399"/>
      <w:r w:rsidRPr="003F0413">
        <w:rPr>
          <w:rFonts w:ascii="Calibri" w:eastAsia="Calibri" w:hAnsi="Calibri" w:cs="Calibri"/>
          <w:b w:val="0"/>
          <w:sz w:val="24"/>
        </w:rPr>
        <w:t>また、マッシュアップで完成度の高いアプリを作る場も。</w:t>
      </w:r>
    </w:p>
    <w:p w:rsidR="00A77B3E" w:rsidRPr="003F0413" w:rsidRDefault="00301E2C" w:rsidP="003F0413">
      <w:pPr>
        <w:pStyle w:val="5"/>
        <w:numPr>
          <w:ilvl w:val="4"/>
          <w:numId w:val="1"/>
        </w:numPr>
        <w:tabs>
          <w:tab w:val="clear" w:pos="0"/>
        </w:tabs>
        <w:spacing w:before="0" w:after="0"/>
        <w:ind w:left="800" w:firstLine="0"/>
        <w:rPr>
          <w:rFonts w:ascii="Calibri" w:eastAsia="Calibri" w:hAnsi="Calibri" w:cs="Calibri"/>
          <w:b w:val="0"/>
          <w:i w:val="0"/>
          <w:sz w:val="24"/>
        </w:rPr>
      </w:pPr>
      <w:bookmarkStart w:id="400" w:name="_Ruby_on_Rails_Python_Django____________"/>
      <w:bookmarkEnd w:id="400"/>
      <w:r w:rsidRPr="003F0413">
        <w:rPr>
          <w:rFonts w:ascii="Calibri" w:eastAsia="Calibri" w:hAnsi="Calibri" w:cs="Calibri"/>
          <w:b w:val="0"/>
          <w:i w:val="0"/>
          <w:sz w:val="24"/>
        </w:rPr>
        <w:t>Ruby on Rails</w:t>
      </w:r>
      <w:r w:rsidRPr="003F0413">
        <w:rPr>
          <w:rFonts w:ascii="Calibri" w:eastAsia="Calibri" w:hAnsi="Calibri" w:cs="Calibri"/>
          <w:b w:val="0"/>
          <w:i w:val="0"/>
          <w:sz w:val="24"/>
        </w:rPr>
        <w:t>や</w:t>
      </w:r>
      <w:r w:rsidRPr="003F0413">
        <w:rPr>
          <w:rFonts w:ascii="Calibri" w:eastAsia="Calibri" w:hAnsi="Calibri" w:cs="Calibri"/>
          <w:b w:val="0"/>
          <w:i w:val="0"/>
          <w:sz w:val="24"/>
        </w:rPr>
        <w:t>Python</w:t>
      </w:r>
      <w:r w:rsidRPr="003F0413">
        <w:rPr>
          <w:rFonts w:ascii="Calibri" w:eastAsia="Calibri" w:hAnsi="Calibri" w:cs="Calibri"/>
          <w:b w:val="0"/>
          <w:i w:val="0"/>
          <w:sz w:val="24"/>
        </w:rPr>
        <w:t>の</w:t>
      </w:r>
      <w:r w:rsidRPr="003F0413">
        <w:rPr>
          <w:rFonts w:ascii="Calibri" w:eastAsia="Calibri" w:hAnsi="Calibri" w:cs="Calibri"/>
          <w:b w:val="0"/>
          <w:i w:val="0"/>
          <w:sz w:val="24"/>
        </w:rPr>
        <w:t>Django</w:t>
      </w:r>
      <w:r w:rsidRPr="003F0413">
        <w:rPr>
          <w:rFonts w:ascii="Calibri" w:eastAsia="Calibri" w:hAnsi="Calibri" w:cs="Calibri"/>
          <w:b w:val="0"/>
          <w:i w:val="0"/>
          <w:sz w:val="24"/>
        </w:rPr>
        <w:t>などのアプリケーション開発フレームの上で</w:t>
      </w:r>
    </w:p>
    <w:p w:rsidR="00A77B3E" w:rsidRPr="003F0413" w:rsidRDefault="00301E2C" w:rsidP="003F0413">
      <w:pPr>
        <w:pStyle w:val="2"/>
        <w:keepNext w:val="0"/>
        <w:numPr>
          <w:ilvl w:val="1"/>
          <w:numId w:val="1"/>
        </w:numPr>
        <w:tabs>
          <w:tab w:val="clear" w:pos="0"/>
        </w:tabs>
        <w:spacing w:before="0" w:after="0"/>
        <w:ind w:left="200" w:firstLine="0"/>
        <w:rPr>
          <w:rFonts w:ascii="Calibri" w:eastAsia="Calibri" w:hAnsi="Calibri" w:cs="Calibri"/>
          <w:b w:val="0"/>
          <w:i w:val="0"/>
          <w:sz w:val="24"/>
        </w:rPr>
      </w:pPr>
      <w:bookmarkStart w:id="401" w:name="____5"/>
      <w:bookmarkStart w:id="402" w:name="_Toc483843488"/>
      <w:bookmarkEnd w:id="401"/>
      <w:r w:rsidRPr="003F0413">
        <w:rPr>
          <w:rFonts w:ascii="Calibri" w:eastAsia="Calibri" w:hAnsi="Calibri" w:cs="Calibri"/>
          <w:b w:val="0"/>
          <w:i w:val="0"/>
          <w:sz w:val="24"/>
        </w:rPr>
        <w:t>課題</w:t>
      </w:r>
      <w:bookmarkEnd w:id="402"/>
    </w:p>
    <w:p w:rsidR="00A77B3E" w:rsidRPr="003F0413" w:rsidRDefault="00301E2C" w:rsidP="003F0413">
      <w:pPr>
        <w:pStyle w:val="3"/>
        <w:keepNext w:val="0"/>
        <w:numPr>
          <w:ilvl w:val="2"/>
          <w:numId w:val="1"/>
        </w:numPr>
        <w:tabs>
          <w:tab w:val="clear" w:pos="0"/>
        </w:tabs>
        <w:spacing w:before="0" w:after="0"/>
        <w:ind w:left="400" w:firstLine="0"/>
        <w:rPr>
          <w:rFonts w:ascii="Calibri" w:eastAsia="Calibri" w:hAnsi="Calibri" w:cs="Calibri"/>
          <w:b w:val="0"/>
          <w:sz w:val="24"/>
        </w:rPr>
      </w:pPr>
      <w:bookmarkStart w:id="403" w:name="_____5"/>
      <w:bookmarkStart w:id="404" w:name="_Toc483843489"/>
      <w:bookmarkEnd w:id="403"/>
      <w:r w:rsidRPr="003F0413">
        <w:rPr>
          <w:rFonts w:ascii="Calibri" w:eastAsia="Calibri" w:hAnsi="Calibri" w:cs="Calibri"/>
          <w:b w:val="0"/>
          <w:sz w:val="24"/>
        </w:rPr>
        <w:t>著作権</w:t>
      </w:r>
      <w:bookmarkEnd w:id="404"/>
    </w:p>
    <w:p w:rsidR="00A77B3E" w:rsidRPr="003F0413" w:rsidRDefault="00301E2C" w:rsidP="003F0413">
      <w:pPr>
        <w:pStyle w:val="1"/>
        <w:keepNext w:val="0"/>
        <w:numPr>
          <w:ilvl w:val="0"/>
          <w:numId w:val="1"/>
        </w:numPr>
        <w:tabs>
          <w:tab w:val="clear" w:pos="0"/>
        </w:tabs>
        <w:spacing w:before="0" w:after="0"/>
        <w:ind w:left="0" w:firstLine="0"/>
        <w:rPr>
          <w:rFonts w:ascii="Calibri" w:eastAsia="Calibri" w:hAnsi="Calibri" w:cs="Calibri"/>
          <w:b w:val="0"/>
          <w:sz w:val="24"/>
        </w:rPr>
      </w:pPr>
      <w:bookmarkStart w:id="405" w:name="___________9"/>
      <w:bookmarkStart w:id="406" w:name="_Toc483843490"/>
      <w:bookmarkEnd w:id="405"/>
      <w:r w:rsidRPr="003F0413">
        <w:rPr>
          <w:rFonts w:ascii="Calibri" w:eastAsia="Calibri" w:hAnsi="Calibri" w:cs="Calibri"/>
          <w:b w:val="0"/>
          <w:sz w:val="28"/>
        </w:rPr>
        <w:t>人工知能の活用方法</w:t>
      </w:r>
      <w:bookmarkEnd w:id="406"/>
    </w:p>
    <w:p w:rsidR="00A77B3E" w:rsidRPr="003F0413" w:rsidRDefault="00301E2C" w:rsidP="003F0413">
      <w:pPr>
        <w:pStyle w:val="2"/>
        <w:keepNext w:val="0"/>
        <w:numPr>
          <w:ilvl w:val="1"/>
          <w:numId w:val="1"/>
        </w:numPr>
        <w:tabs>
          <w:tab w:val="clear" w:pos="0"/>
        </w:tabs>
        <w:spacing w:before="0" w:after="0"/>
        <w:ind w:left="200" w:firstLine="0"/>
        <w:rPr>
          <w:rFonts w:ascii="Calibri" w:eastAsia="Calibri" w:hAnsi="Calibri" w:cs="Calibri"/>
          <w:b w:val="0"/>
          <w:i w:val="0"/>
        </w:rPr>
      </w:pPr>
      <w:bookmarkStart w:id="407" w:name="__________________5"/>
      <w:bookmarkStart w:id="408" w:name="_Toc483843491"/>
      <w:bookmarkEnd w:id="407"/>
      <w:r w:rsidRPr="003F0413">
        <w:rPr>
          <w:rFonts w:ascii="Calibri" w:eastAsia="Calibri" w:hAnsi="Calibri" w:cs="Calibri"/>
          <w:b w:val="0"/>
          <w:i w:val="0"/>
          <w:sz w:val="24"/>
        </w:rPr>
        <w:t>オープンソース機械学習パッケージ</w:t>
      </w:r>
      <w:bookmarkEnd w:id="408"/>
    </w:p>
    <w:p w:rsidR="00A77B3E" w:rsidRPr="003F0413" w:rsidRDefault="00301E2C" w:rsidP="003F0413">
      <w:pPr>
        <w:pStyle w:val="3"/>
        <w:keepNext w:val="0"/>
        <w:numPr>
          <w:ilvl w:val="2"/>
          <w:numId w:val="1"/>
        </w:numPr>
        <w:tabs>
          <w:tab w:val="clear" w:pos="0"/>
        </w:tabs>
        <w:spacing w:before="0" w:after="0"/>
        <w:ind w:left="400" w:firstLine="0"/>
        <w:rPr>
          <w:rFonts w:ascii="Calibri" w:eastAsia="Calibri" w:hAnsi="Calibri" w:cs="Calibri"/>
          <w:b w:val="0"/>
          <w:sz w:val="24"/>
        </w:rPr>
      </w:pPr>
      <w:bookmarkStart w:id="409" w:name="__3"/>
      <w:bookmarkStart w:id="410" w:name="_Toc483843492"/>
      <w:bookmarkEnd w:id="409"/>
      <w:bookmarkEnd w:id="410"/>
    </w:p>
    <w:p w:rsidR="00A77B3E" w:rsidRPr="003F0413" w:rsidRDefault="00301E2C" w:rsidP="003F0413">
      <w:pPr>
        <w:pStyle w:val="2"/>
        <w:keepNext w:val="0"/>
        <w:numPr>
          <w:ilvl w:val="1"/>
          <w:numId w:val="1"/>
        </w:numPr>
        <w:tabs>
          <w:tab w:val="clear" w:pos="0"/>
        </w:tabs>
        <w:spacing w:before="0" w:after="0"/>
        <w:ind w:left="200" w:firstLine="0"/>
        <w:rPr>
          <w:rFonts w:ascii="Calibri" w:eastAsia="Calibri" w:hAnsi="Calibri" w:cs="Calibri"/>
          <w:b w:val="0"/>
          <w:i w:val="0"/>
          <w:sz w:val="24"/>
        </w:rPr>
      </w:pPr>
      <w:bookmarkStart w:id="411" w:name="_______8"/>
      <w:bookmarkStart w:id="412" w:name="_Toc483843493"/>
      <w:bookmarkEnd w:id="411"/>
      <w:r w:rsidRPr="003F0413">
        <w:rPr>
          <w:rFonts w:ascii="Calibri" w:eastAsia="Calibri" w:hAnsi="Calibri" w:cs="Calibri"/>
          <w:b w:val="0"/>
          <w:i w:val="0"/>
          <w:sz w:val="24"/>
        </w:rPr>
        <w:t>学習データ</w:t>
      </w:r>
      <w:bookmarkEnd w:id="412"/>
    </w:p>
    <w:p w:rsidR="00A77B3E" w:rsidRPr="003F0413" w:rsidRDefault="00301E2C" w:rsidP="003F0413">
      <w:pPr>
        <w:pStyle w:val="3"/>
        <w:keepNext w:val="0"/>
        <w:numPr>
          <w:ilvl w:val="2"/>
          <w:numId w:val="1"/>
        </w:numPr>
        <w:tabs>
          <w:tab w:val="clear" w:pos="0"/>
        </w:tabs>
        <w:spacing w:before="0" w:after="0"/>
        <w:ind w:left="400" w:firstLine="0"/>
        <w:rPr>
          <w:rFonts w:ascii="Calibri" w:eastAsia="Calibri" w:hAnsi="Calibri" w:cs="Calibri"/>
          <w:b w:val="0"/>
          <w:sz w:val="24"/>
        </w:rPr>
      </w:pPr>
      <w:bookmarkStart w:id="413" w:name="_JST_____map"/>
      <w:bookmarkStart w:id="414" w:name="_Toc483843494"/>
      <w:bookmarkEnd w:id="413"/>
      <w:r w:rsidRPr="003F0413">
        <w:rPr>
          <w:rFonts w:ascii="Calibri" w:eastAsia="Calibri" w:hAnsi="Calibri" w:cs="Calibri"/>
          <w:b w:val="0"/>
          <w:sz w:val="24"/>
        </w:rPr>
        <w:t>JST</w:t>
      </w:r>
      <w:r w:rsidRPr="003F0413">
        <w:rPr>
          <w:rFonts w:ascii="Calibri" w:eastAsia="Calibri" w:hAnsi="Calibri" w:cs="Calibri"/>
          <w:b w:val="0"/>
          <w:sz w:val="24"/>
        </w:rPr>
        <w:t>シソーラス</w:t>
      </w:r>
      <w:r w:rsidRPr="003F0413">
        <w:rPr>
          <w:rFonts w:ascii="Calibri" w:eastAsia="Calibri" w:hAnsi="Calibri" w:cs="Calibri"/>
          <w:b w:val="0"/>
          <w:sz w:val="24"/>
        </w:rPr>
        <w:t>map</w:t>
      </w:r>
      <w:bookmarkEnd w:id="414"/>
    </w:p>
    <w:p w:rsidR="00A77B3E" w:rsidRPr="003F0413" w:rsidRDefault="00301E2C" w:rsidP="003F0413">
      <w:pPr>
        <w:pStyle w:val="3"/>
        <w:keepNext w:val="0"/>
        <w:numPr>
          <w:ilvl w:val="2"/>
          <w:numId w:val="1"/>
        </w:numPr>
        <w:tabs>
          <w:tab w:val="clear" w:pos="0"/>
        </w:tabs>
        <w:spacing w:before="0" w:after="0"/>
        <w:ind w:left="400" w:firstLine="0"/>
        <w:rPr>
          <w:rFonts w:ascii="Calibri" w:eastAsia="Calibri" w:hAnsi="Calibri" w:cs="Calibri"/>
          <w:b w:val="0"/>
          <w:sz w:val="24"/>
        </w:rPr>
      </w:pPr>
      <w:bookmarkStart w:id="415" w:name="_DBPedia"/>
      <w:bookmarkStart w:id="416" w:name="_Toc483843495"/>
      <w:bookmarkEnd w:id="415"/>
      <w:proofErr w:type="spellStart"/>
      <w:r w:rsidRPr="003F0413">
        <w:rPr>
          <w:rFonts w:ascii="Calibri" w:eastAsia="Calibri" w:hAnsi="Calibri" w:cs="Calibri"/>
          <w:b w:val="0"/>
          <w:sz w:val="24"/>
        </w:rPr>
        <w:t>DBPedia</w:t>
      </w:r>
      <w:bookmarkEnd w:id="416"/>
      <w:proofErr w:type="spellEnd"/>
    </w:p>
    <w:p w:rsidR="00A77B3E" w:rsidRPr="003F0413" w:rsidRDefault="00301E2C" w:rsidP="003F0413">
      <w:pPr>
        <w:pStyle w:val="1"/>
        <w:keepNext w:val="0"/>
        <w:numPr>
          <w:ilvl w:val="0"/>
          <w:numId w:val="1"/>
        </w:numPr>
        <w:tabs>
          <w:tab w:val="clear" w:pos="0"/>
        </w:tabs>
        <w:spacing w:before="0" w:after="0"/>
        <w:ind w:left="0" w:firstLine="0"/>
        <w:rPr>
          <w:rFonts w:ascii="Calibri" w:eastAsia="Calibri" w:hAnsi="Calibri" w:cs="Calibri"/>
          <w:b w:val="0"/>
          <w:sz w:val="24"/>
        </w:rPr>
      </w:pPr>
      <w:bookmarkStart w:id="417" w:name="____________________3"/>
      <w:bookmarkStart w:id="418" w:name="_Toc483843496"/>
      <w:bookmarkEnd w:id="417"/>
      <w:r w:rsidRPr="003F0413">
        <w:rPr>
          <w:rFonts w:ascii="Calibri" w:eastAsia="Calibri" w:hAnsi="Calibri" w:cs="Calibri"/>
          <w:b w:val="0"/>
          <w:sz w:val="28"/>
        </w:rPr>
        <w:t>人工知能で変わる社会、人工知能の脅威</w:t>
      </w:r>
      <w:bookmarkEnd w:id="418"/>
    </w:p>
    <w:p w:rsidR="00A77B3E" w:rsidRPr="003F0413" w:rsidRDefault="00301E2C" w:rsidP="003F0413">
      <w:pPr>
        <w:pStyle w:val="2"/>
        <w:keepNext w:val="0"/>
        <w:numPr>
          <w:ilvl w:val="1"/>
          <w:numId w:val="1"/>
        </w:numPr>
        <w:tabs>
          <w:tab w:val="clear" w:pos="0"/>
        </w:tabs>
        <w:spacing w:before="0" w:after="0"/>
        <w:ind w:left="200" w:firstLine="0"/>
        <w:rPr>
          <w:rFonts w:ascii="Calibri" w:eastAsia="Calibri" w:hAnsi="Calibri" w:cs="Calibri"/>
          <w:b w:val="0"/>
          <w:i w:val="0"/>
        </w:rPr>
      </w:pPr>
      <w:bookmarkStart w:id="419" w:name="_Toc483843497"/>
      <w:r w:rsidRPr="003F0413">
        <w:rPr>
          <w:rFonts w:ascii="Calibri" w:eastAsia="Calibri" w:hAnsi="Calibri" w:cs="Calibri"/>
          <w:b w:val="0"/>
          <w:i w:val="0"/>
          <w:sz w:val="24"/>
        </w:rPr>
        <w:t>人工知能がより賢い人工知能を生み出し続ける「シンギュラリティ（技術的特異点）」が起こるかも知れない</w:t>
      </w:r>
      <w:bookmarkEnd w:id="419"/>
    </w:p>
    <w:p w:rsidR="00A77B3E" w:rsidRPr="003F0413" w:rsidRDefault="00301E2C" w:rsidP="003F0413">
      <w:pPr>
        <w:pStyle w:val="3"/>
        <w:keepNext w:val="0"/>
        <w:numPr>
          <w:ilvl w:val="2"/>
          <w:numId w:val="1"/>
        </w:numPr>
        <w:tabs>
          <w:tab w:val="clear" w:pos="0"/>
        </w:tabs>
        <w:spacing w:before="0" w:after="0"/>
        <w:ind w:left="400" w:firstLine="0"/>
        <w:rPr>
          <w:rFonts w:ascii="Calibri" w:eastAsia="Calibri" w:hAnsi="Calibri" w:cs="Calibri"/>
          <w:b w:val="0"/>
          <w:sz w:val="24"/>
        </w:rPr>
      </w:pPr>
      <w:bookmarkStart w:id="420" w:name="__2045__________________________________"/>
      <w:bookmarkStart w:id="421" w:name="_Toc483843498"/>
      <w:bookmarkEnd w:id="420"/>
      <w:r w:rsidRPr="003F0413">
        <w:rPr>
          <w:rFonts w:ascii="Calibri" w:eastAsia="Calibri" w:hAnsi="Calibri" w:cs="Calibri"/>
          <w:b w:val="0"/>
          <w:sz w:val="24"/>
        </w:rPr>
        <w:t>（</w:t>
      </w:r>
      <w:r w:rsidRPr="003F0413">
        <w:rPr>
          <w:rFonts w:ascii="Calibri" w:eastAsia="Calibri" w:hAnsi="Calibri" w:cs="Calibri"/>
          <w:b w:val="0"/>
          <w:sz w:val="24"/>
        </w:rPr>
        <w:t>2045</w:t>
      </w:r>
      <w:r w:rsidRPr="003F0413">
        <w:rPr>
          <w:rFonts w:ascii="Calibri" w:eastAsia="Calibri" w:hAnsi="Calibri" w:cs="Calibri"/>
          <w:b w:val="0"/>
          <w:sz w:val="24"/>
        </w:rPr>
        <w:t>年問題）質的にも人間の理解や発想の能力を超えて、超・知性として発達し始める特異点</w:t>
      </w:r>
      <w:bookmarkEnd w:id="421"/>
    </w:p>
    <w:p w:rsidR="00A77B3E" w:rsidRPr="003F0413" w:rsidRDefault="00301E2C" w:rsidP="003F0413">
      <w:pPr>
        <w:pStyle w:val="2"/>
        <w:keepNext w:val="0"/>
        <w:numPr>
          <w:ilvl w:val="1"/>
          <w:numId w:val="1"/>
        </w:numPr>
        <w:tabs>
          <w:tab w:val="clear" w:pos="0"/>
        </w:tabs>
        <w:spacing w:before="0" w:after="0"/>
        <w:ind w:left="200" w:firstLine="0"/>
        <w:rPr>
          <w:rFonts w:ascii="Calibri" w:eastAsia="Calibri" w:hAnsi="Calibri" w:cs="Calibri"/>
          <w:b w:val="0"/>
          <w:i w:val="0"/>
          <w:sz w:val="24"/>
        </w:rPr>
      </w:pPr>
      <w:bookmarkStart w:id="422" w:name="_Toc483843499"/>
      <w:r w:rsidRPr="003F0413">
        <w:rPr>
          <w:rFonts w:ascii="Calibri" w:eastAsia="Calibri" w:hAnsi="Calibri" w:cs="Calibri"/>
          <w:b w:val="0"/>
          <w:i w:val="0"/>
          <w:sz w:val="24"/>
        </w:rPr>
        <w:t>今まででは考えられなかったような知的労働の世界までロボットが進出してくることになる</w:t>
      </w:r>
      <w:bookmarkEnd w:id="422"/>
    </w:p>
    <w:p w:rsidR="00A77B3E" w:rsidRPr="003F0413" w:rsidRDefault="00301E2C" w:rsidP="003F0413">
      <w:pPr>
        <w:pStyle w:val="1"/>
        <w:keepNext w:val="0"/>
        <w:numPr>
          <w:ilvl w:val="0"/>
          <w:numId w:val="1"/>
        </w:numPr>
        <w:tabs>
          <w:tab w:val="clear" w:pos="0"/>
        </w:tabs>
        <w:spacing w:before="0" w:after="0"/>
        <w:ind w:left="0" w:firstLine="0"/>
        <w:rPr>
          <w:rFonts w:ascii="Calibri" w:eastAsia="Calibri" w:hAnsi="Calibri" w:cs="Calibri"/>
          <w:b w:val="0"/>
          <w:sz w:val="24"/>
        </w:rPr>
      </w:pPr>
      <w:bookmarkStart w:id="423" w:name="___________10"/>
      <w:bookmarkStart w:id="424" w:name="_Toc483843500"/>
      <w:bookmarkEnd w:id="423"/>
      <w:r w:rsidRPr="003F0413">
        <w:rPr>
          <w:rFonts w:ascii="Calibri" w:eastAsia="Calibri" w:hAnsi="Calibri" w:cs="Calibri"/>
          <w:b w:val="0"/>
          <w:sz w:val="28"/>
        </w:rPr>
        <w:t>これから必要な人材</w:t>
      </w:r>
      <w:bookmarkEnd w:id="424"/>
    </w:p>
    <w:p w:rsidR="00A77B3E" w:rsidRPr="003F0413" w:rsidRDefault="00301E2C" w:rsidP="003F0413">
      <w:pPr>
        <w:pStyle w:val="2"/>
        <w:keepNext w:val="0"/>
        <w:numPr>
          <w:ilvl w:val="1"/>
          <w:numId w:val="1"/>
        </w:numPr>
        <w:tabs>
          <w:tab w:val="clear" w:pos="0"/>
        </w:tabs>
        <w:spacing w:before="0" w:after="0"/>
        <w:ind w:left="200" w:firstLine="0"/>
        <w:rPr>
          <w:rFonts w:ascii="Calibri" w:eastAsia="Calibri" w:hAnsi="Calibri" w:cs="Calibri"/>
          <w:b w:val="0"/>
          <w:i w:val="0"/>
        </w:rPr>
      </w:pPr>
      <w:bookmarkStart w:id="425" w:name="_____________12"/>
      <w:bookmarkStart w:id="426" w:name="_Toc483843501"/>
      <w:bookmarkEnd w:id="425"/>
      <w:r w:rsidRPr="003F0413">
        <w:rPr>
          <w:rFonts w:ascii="Calibri" w:eastAsia="Calibri" w:hAnsi="Calibri" w:cs="Calibri"/>
          <w:b w:val="0"/>
          <w:i w:val="0"/>
          <w:sz w:val="24"/>
        </w:rPr>
        <w:t>データサイエンティスト</w:t>
      </w:r>
      <w:bookmarkEnd w:id="426"/>
    </w:p>
    <w:p w:rsidR="00A77B3E" w:rsidRPr="003F0413" w:rsidRDefault="00301E2C" w:rsidP="003F0413">
      <w:pPr>
        <w:pStyle w:val="3"/>
        <w:keepNext w:val="0"/>
        <w:numPr>
          <w:ilvl w:val="2"/>
          <w:numId w:val="1"/>
        </w:numPr>
        <w:tabs>
          <w:tab w:val="clear" w:pos="0"/>
        </w:tabs>
        <w:spacing w:before="0" w:after="0"/>
        <w:ind w:left="400" w:firstLine="0"/>
        <w:rPr>
          <w:rFonts w:ascii="Calibri" w:eastAsia="Calibri" w:hAnsi="Calibri" w:cs="Calibri"/>
          <w:b w:val="0"/>
          <w:sz w:val="24"/>
        </w:rPr>
      </w:pPr>
      <w:bookmarkStart w:id="427" w:name="____6"/>
      <w:bookmarkStart w:id="428" w:name="_Toc483843502"/>
      <w:bookmarkEnd w:id="427"/>
      <w:r w:rsidRPr="003F0413">
        <w:rPr>
          <w:rFonts w:ascii="Calibri" w:eastAsia="Calibri" w:hAnsi="Calibri" w:cs="Calibri"/>
          <w:b w:val="0"/>
          <w:sz w:val="24"/>
        </w:rPr>
        <w:t>技術</w:t>
      </w:r>
      <w:bookmarkEnd w:id="428"/>
    </w:p>
    <w:p w:rsidR="00A77B3E" w:rsidRPr="003F0413" w:rsidRDefault="00301E2C" w:rsidP="003F0413">
      <w:pPr>
        <w:pStyle w:val="3"/>
        <w:keepNext w:val="0"/>
        <w:numPr>
          <w:ilvl w:val="2"/>
          <w:numId w:val="1"/>
        </w:numPr>
        <w:tabs>
          <w:tab w:val="clear" w:pos="0"/>
        </w:tabs>
        <w:spacing w:before="0" w:after="0"/>
        <w:ind w:left="400" w:firstLine="0"/>
        <w:rPr>
          <w:rFonts w:ascii="Calibri" w:eastAsia="Calibri" w:hAnsi="Calibri" w:cs="Calibri"/>
          <w:b w:val="0"/>
          <w:sz w:val="24"/>
        </w:rPr>
      </w:pPr>
      <w:bookmarkStart w:id="429" w:name="______10"/>
      <w:bookmarkStart w:id="430" w:name="_Toc483843503"/>
      <w:bookmarkEnd w:id="429"/>
      <w:r w:rsidRPr="003F0413">
        <w:rPr>
          <w:rFonts w:ascii="Calibri" w:eastAsia="Calibri" w:hAnsi="Calibri" w:cs="Calibri"/>
          <w:b w:val="0"/>
          <w:sz w:val="24"/>
        </w:rPr>
        <w:t>ビジネス</w:t>
      </w:r>
      <w:bookmarkEnd w:id="430"/>
    </w:p>
    <w:p w:rsidR="00A77B3E" w:rsidRPr="003F0413" w:rsidRDefault="00301E2C" w:rsidP="003F0413">
      <w:pPr>
        <w:pStyle w:val="3"/>
        <w:keepNext w:val="0"/>
        <w:numPr>
          <w:ilvl w:val="2"/>
          <w:numId w:val="1"/>
        </w:numPr>
        <w:tabs>
          <w:tab w:val="clear" w:pos="0"/>
        </w:tabs>
        <w:spacing w:before="0" w:after="0"/>
        <w:ind w:left="400" w:firstLine="0"/>
        <w:rPr>
          <w:rFonts w:ascii="Calibri" w:eastAsia="Calibri" w:hAnsi="Calibri" w:cs="Calibri"/>
          <w:b w:val="0"/>
          <w:sz w:val="24"/>
        </w:rPr>
      </w:pPr>
      <w:bookmarkStart w:id="431" w:name="____7"/>
      <w:bookmarkStart w:id="432" w:name="_Toc483843504"/>
      <w:bookmarkEnd w:id="431"/>
      <w:r w:rsidRPr="003F0413">
        <w:rPr>
          <w:rFonts w:ascii="Calibri" w:eastAsia="Calibri" w:hAnsi="Calibri" w:cs="Calibri"/>
          <w:b w:val="0"/>
          <w:sz w:val="24"/>
        </w:rPr>
        <w:t>分析</w:t>
      </w:r>
      <w:bookmarkEnd w:id="432"/>
    </w:p>
    <w:p w:rsidR="00A77B3E" w:rsidRPr="003F0413" w:rsidRDefault="00301E2C" w:rsidP="003F0413">
      <w:pPr>
        <w:pStyle w:val="3"/>
        <w:keepNext w:val="0"/>
        <w:numPr>
          <w:ilvl w:val="2"/>
          <w:numId w:val="1"/>
        </w:numPr>
        <w:tabs>
          <w:tab w:val="clear" w:pos="0"/>
        </w:tabs>
        <w:spacing w:before="0" w:after="0"/>
        <w:ind w:left="400" w:firstLine="0"/>
        <w:rPr>
          <w:rFonts w:ascii="Calibri" w:eastAsia="Calibri" w:hAnsi="Calibri" w:cs="Calibri"/>
          <w:b w:val="0"/>
          <w:sz w:val="24"/>
        </w:rPr>
      </w:pPr>
      <w:bookmarkStart w:id="433" w:name="_____________13"/>
      <w:bookmarkStart w:id="434" w:name="_Toc483843505"/>
      <w:bookmarkEnd w:id="433"/>
      <w:r w:rsidRPr="003F0413">
        <w:rPr>
          <w:rFonts w:ascii="Calibri" w:eastAsia="Calibri" w:hAnsi="Calibri" w:cs="Calibri"/>
          <w:b w:val="0"/>
          <w:sz w:val="24"/>
        </w:rPr>
        <w:t>コミュニケーション能力</w:t>
      </w:r>
      <w:bookmarkEnd w:id="434"/>
    </w:p>
    <w:p w:rsidR="00A77B3E" w:rsidRPr="003F0413" w:rsidRDefault="00301E2C" w:rsidP="003F0413">
      <w:pPr>
        <w:pStyle w:val="3"/>
        <w:keepNext w:val="0"/>
        <w:numPr>
          <w:ilvl w:val="2"/>
          <w:numId w:val="1"/>
        </w:numPr>
        <w:tabs>
          <w:tab w:val="clear" w:pos="0"/>
        </w:tabs>
        <w:spacing w:before="0" w:after="0"/>
        <w:ind w:left="400" w:firstLine="0"/>
        <w:rPr>
          <w:rFonts w:ascii="Calibri" w:eastAsia="Calibri" w:hAnsi="Calibri" w:cs="Calibri"/>
          <w:b w:val="0"/>
          <w:sz w:val="24"/>
        </w:rPr>
      </w:pPr>
      <w:bookmarkStart w:id="435" w:name="_Toc483843506"/>
      <w:r w:rsidRPr="003F0413">
        <w:rPr>
          <w:rFonts w:ascii="Calibri" w:eastAsia="Calibri" w:hAnsi="Calibri" w:cs="Calibri"/>
          <w:b w:val="0"/>
          <w:sz w:val="24"/>
        </w:rPr>
        <w:t>主流のプログラミング言語でプロトタイプを開発でき、数学、統計学、確率論、コンピュータサイエンスの確かな素養の</w:t>
      </w:r>
      <w:r w:rsidRPr="003F0413">
        <w:rPr>
          <w:rFonts w:ascii="Calibri" w:eastAsia="Calibri" w:hAnsi="Calibri" w:cs="Calibri"/>
          <w:b w:val="0"/>
          <w:sz w:val="24"/>
        </w:rPr>
        <w:t>ある人材</w:t>
      </w:r>
      <w:bookmarkEnd w:id="435"/>
    </w:p>
    <w:p w:rsidR="00A77B3E" w:rsidRPr="003F0413" w:rsidRDefault="00301E2C" w:rsidP="003F0413">
      <w:pPr>
        <w:pStyle w:val="3"/>
        <w:keepNext w:val="0"/>
        <w:numPr>
          <w:ilvl w:val="2"/>
          <w:numId w:val="1"/>
        </w:numPr>
        <w:tabs>
          <w:tab w:val="clear" w:pos="0"/>
        </w:tabs>
        <w:spacing w:before="0" w:after="0"/>
        <w:ind w:left="400" w:firstLine="0"/>
        <w:rPr>
          <w:rFonts w:ascii="Calibri" w:eastAsia="Calibri" w:hAnsi="Calibri" w:cs="Calibri"/>
          <w:b w:val="0"/>
          <w:sz w:val="24"/>
        </w:rPr>
      </w:pPr>
      <w:bookmarkStart w:id="436" w:name="____________________________6"/>
      <w:bookmarkStart w:id="437" w:name="_Toc483843507"/>
      <w:bookmarkEnd w:id="436"/>
      <w:r w:rsidRPr="003F0413">
        <w:rPr>
          <w:rFonts w:ascii="Calibri" w:eastAsia="Calibri" w:hAnsi="Calibri" w:cs="Calibri"/>
          <w:b w:val="0"/>
          <w:sz w:val="24"/>
        </w:rPr>
        <w:t>かつ、ビジネス課題への感覚が鋭く顧客に共感できること</w:t>
      </w:r>
      <w:bookmarkEnd w:id="437"/>
    </w:p>
    <w:p w:rsidR="00A77B3E" w:rsidRPr="003F0413" w:rsidRDefault="00301E2C" w:rsidP="003F0413">
      <w:pPr>
        <w:pStyle w:val="1"/>
        <w:keepNext w:val="0"/>
        <w:numPr>
          <w:ilvl w:val="0"/>
          <w:numId w:val="1"/>
        </w:numPr>
        <w:tabs>
          <w:tab w:val="clear" w:pos="0"/>
        </w:tabs>
        <w:spacing w:before="0" w:after="0"/>
        <w:ind w:left="0" w:firstLine="0"/>
        <w:rPr>
          <w:rFonts w:ascii="Calibri" w:eastAsia="Calibri" w:hAnsi="Calibri" w:cs="Calibri"/>
          <w:b w:val="0"/>
          <w:sz w:val="24"/>
        </w:rPr>
      </w:pPr>
      <w:bookmarkStart w:id="438" w:name="_____________14"/>
      <w:bookmarkStart w:id="439" w:name="_Toc483843508"/>
      <w:bookmarkEnd w:id="438"/>
      <w:r w:rsidRPr="003F0413">
        <w:rPr>
          <w:rFonts w:ascii="Calibri" w:eastAsia="Calibri" w:hAnsi="Calibri" w:cs="Calibri"/>
          <w:b w:val="0"/>
          <w:sz w:val="28"/>
        </w:rPr>
        <w:t>人間だからできる仕事は</w:t>
      </w:r>
      <w:bookmarkEnd w:id="439"/>
    </w:p>
    <w:p w:rsidR="00A77B3E" w:rsidRPr="003F0413" w:rsidRDefault="00301E2C" w:rsidP="003F0413">
      <w:pPr>
        <w:pStyle w:val="2"/>
        <w:keepNext w:val="0"/>
        <w:numPr>
          <w:ilvl w:val="1"/>
          <w:numId w:val="1"/>
        </w:numPr>
        <w:tabs>
          <w:tab w:val="clear" w:pos="0"/>
        </w:tabs>
        <w:spacing w:before="0" w:after="0"/>
        <w:ind w:left="200" w:firstLine="0"/>
        <w:rPr>
          <w:rFonts w:ascii="Calibri" w:eastAsia="Calibri" w:hAnsi="Calibri" w:cs="Calibri"/>
          <w:b w:val="0"/>
          <w:i w:val="0"/>
        </w:rPr>
      </w:pPr>
      <w:bookmarkStart w:id="440" w:name="_Toc483843509"/>
      <w:r w:rsidRPr="003F0413">
        <w:rPr>
          <w:rFonts w:ascii="Calibri" w:eastAsia="Calibri" w:hAnsi="Calibri" w:cs="Calibri"/>
          <w:b w:val="0"/>
          <w:i w:val="0"/>
          <w:sz w:val="24"/>
        </w:rPr>
        <w:lastRenderedPageBreak/>
        <w:t>与えられた仕事をこなすだけではなく、相手が必要としているモノを理解し、要求以上のモノを提供することで人工知能との差別化が図れる</w:t>
      </w:r>
      <w:bookmarkEnd w:id="440"/>
    </w:p>
    <w:p w:rsidR="00A77B3E" w:rsidRPr="003F0413" w:rsidRDefault="00301E2C" w:rsidP="003F0413">
      <w:pPr>
        <w:pStyle w:val="2"/>
        <w:keepNext w:val="0"/>
        <w:numPr>
          <w:ilvl w:val="1"/>
          <w:numId w:val="1"/>
        </w:numPr>
        <w:tabs>
          <w:tab w:val="clear" w:pos="0"/>
        </w:tabs>
        <w:spacing w:before="0" w:after="0"/>
        <w:ind w:left="200" w:firstLine="0"/>
        <w:rPr>
          <w:rFonts w:ascii="Calibri" w:eastAsia="Calibri" w:hAnsi="Calibri" w:cs="Calibri"/>
          <w:b w:val="0"/>
          <w:i w:val="0"/>
          <w:sz w:val="24"/>
        </w:rPr>
      </w:pPr>
      <w:bookmarkStart w:id="441" w:name="________12"/>
      <w:bookmarkStart w:id="442" w:name="_Toc483843510"/>
      <w:bookmarkEnd w:id="441"/>
      <w:r w:rsidRPr="003F0413">
        <w:rPr>
          <w:rFonts w:ascii="Calibri" w:eastAsia="Calibri" w:hAnsi="Calibri" w:cs="Calibri"/>
          <w:b w:val="0"/>
          <w:i w:val="0"/>
          <w:sz w:val="24"/>
        </w:rPr>
        <w:t>創造的な仕事</w:t>
      </w:r>
      <w:bookmarkEnd w:id="442"/>
    </w:p>
    <w:p w:rsidR="00A77B3E" w:rsidRPr="003F0413" w:rsidRDefault="00301E2C" w:rsidP="003F0413">
      <w:pPr>
        <w:pStyle w:val="3"/>
        <w:keepNext w:val="0"/>
        <w:numPr>
          <w:ilvl w:val="2"/>
          <w:numId w:val="1"/>
        </w:numPr>
        <w:tabs>
          <w:tab w:val="clear" w:pos="0"/>
        </w:tabs>
        <w:spacing w:before="0" w:after="0"/>
        <w:ind w:left="400" w:firstLine="0"/>
        <w:rPr>
          <w:rFonts w:ascii="Calibri" w:eastAsia="Calibri" w:hAnsi="Calibri" w:cs="Calibri"/>
          <w:b w:val="0"/>
          <w:sz w:val="24"/>
        </w:rPr>
      </w:pPr>
      <w:bookmarkStart w:id="443" w:name="_Toc483843511"/>
      <w:r w:rsidRPr="003F0413">
        <w:rPr>
          <w:rFonts w:ascii="Calibri" w:eastAsia="Calibri" w:hAnsi="Calibri" w:cs="Calibri"/>
          <w:b w:val="0"/>
          <w:sz w:val="24"/>
        </w:rPr>
        <w:t>新しいものを生み出せる仕事をするか、人間らしい温かみのある仕事ができなければ仕事を失うことになる</w:t>
      </w:r>
      <w:bookmarkEnd w:id="443"/>
    </w:p>
    <w:p w:rsidR="00A77B3E" w:rsidRPr="003F0413" w:rsidRDefault="00301E2C" w:rsidP="003F0413">
      <w:pPr>
        <w:pStyle w:val="3"/>
        <w:keepNext w:val="0"/>
        <w:numPr>
          <w:ilvl w:val="2"/>
          <w:numId w:val="1"/>
        </w:numPr>
        <w:tabs>
          <w:tab w:val="clear" w:pos="0"/>
        </w:tabs>
        <w:spacing w:before="0" w:after="0"/>
        <w:ind w:left="400" w:firstLine="0"/>
        <w:rPr>
          <w:rFonts w:ascii="Calibri" w:eastAsia="Calibri" w:hAnsi="Calibri" w:cs="Calibri"/>
          <w:b w:val="0"/>
          <w:sz w:val="24"/>
        </w:rPr>
      </w:pPr>
      <w:bookmarkStart w:id="444" w:name="____________________AI________"/>
      <w:bookmarkStart w:id="445" w:name="_Toc483843512"/>
      <w:bookmarkEnd w:id="444"/>
      <w:r w:rsidRPr="003F0413">
        <w:rPr>
          <w:rFonts w:ascii="Calibri" w:eastAsia="Calibri" w:hAnsi="Calibri" w:cs="Calibri"/>
          <w:b w:val="0"/>
          <w:sz w:val="24"/>
        </w:rPr>
        <w:t>事実のみを知識とする創造性のない論文は</w:t>
      </w:r>
      <w:r w:rsidRPr="003F0413">
        <w:rPr>
          <w:rFonts w:ascii="Calibri" w:eastAsia="Calibri" w:hAnsi="Calibri" w:cs="Calibri"/>
          <w:b w:val="0"/>
          <w:sz w:val="24"/>
        </w:rPr>
        <w:t>AI</w:t>
      </w:r>
      <w:r w:rsidRPr="003F0413">
        <w:rPr>
          <w:rFonts w:ascii="Calibri" w:eastAsia="Calibri" w:hAnsi="Calibri" w:cs="Calibri"/>
          <w:b w:val="0"/>
          <w:sz w:val="24"/>
        </w:rPr>
        <w:t>で自動作成される</w:t>
      </w:r>
      <w:bookmarkEnd w:id="445"/>
    </w:p>
    <w:p w:rsidR="00A77B3E" w:rsidRPr="003F0413" w:rsidRDefault="00301E2C" w:rsidP="003F0413">
      <w:pPr>
        <w:pStyle w:val="2"/>
        <w:keepNext w:val="0"/>
        <w:numPr>
          <w:ilvl w:val="1"/>
          <w:numId w:val="1"/>
        </w:numPr>
        <w:tabs>
          <w:tab w:val="clear" w:pos="0"/>
        </w:tabs>
        <w:spacing w:before="0" w:after="0"/>
        <w:ind w:left="200" w:firstLine="0"/>
        <w:rPr>
          <w:rFonts w:ascii="Calibri" w:eastAsia="Calibri" w:hAnsi="Calibri" w:cs="Calibri"/>
          <w:b w:val="0"/>
          <w:i w:val="0"/>
          <w:sz w:val="24"/>
        </w:rPr>
      </w:pPr>
      <w:bookmarkStart w:id="446" w:name="_____________________6"/>
      <w:bookmarkStart w:id="447" w:name="_Toc483843513"/>
      <w:bookmarkEnd w:id="446"/>
      <w:r w:rsidRPr="003F0413">
        <w:rPr>
          <w:rFonts w:ascii="Calibri" w:eastAsia="Calibri" w:hAnsi="Calibri" w:cs="Calibri"/>
          <w:b w:val="0"/>
          <w:i w:val="0"/>
          <w:sz w:val="24"/>
        </w:rPr>
        <w:t>人間の感性に訴える芸術、芸能関係の仕事</w:t>
      </w:r>
      <w:bookmarkEnd w:id="447"/>
    </w:p>
    <w:p w:rsidR="00A77B3E" w:rsidRPr="003F0413" w:rsidRDefault="00301E2C" w:rsidP="003F0413">
      <w:pPr>
        <w:pStyle w:val="3"/>
        <w:keepNext w:val="0"/>
        <w:numPr>
          <w:ilvl w:val="2"/>
          <w:numId w:val="1"/>
        </w:numPr>
        <w:tabs>
          <w:tab w:val="clear" w:pos="0"/>
        </w:tabs>
        <w:spacing w:before="0" w:after="0"/>
        <w:ind w:left="400" w:firstLine="0"/>
        <w:rPr>
          <w:rFonts w:ascii="Calibri" w:eastAsia="Calibri" w:hAnsi="Calibri" w:cs="Calibri"/>
          <w:b w:val="0"/>
          <w:sz w:val="24"/>
        </w:rPr>
      </w:pPr>
      <w:bookmarkStart w:id="448" w:name="_Toc483843514"/>
      <w:r w:rsidRPr="003F0413">
        <w:rPr>
          <w:rFonts w:ascii="Calibri" w:eastAsia="Calibri" w:hAnsi="Calibri" w:cs="Calibri"/>
          <w:b w:val="0"/>
          <w:sz w:val="24"/>
        </w:rPr>
        <w:t>人間の感性や感覚に訴えるモノが多く、人間の特性や文化を正しく理解していなければこの仕事はできない</w:t>
      </w:r>
      <w:bookmarkEnd w:id="448"/>
    </w:p>
    <w:p w:rsidR="00A77B3E" w:rsidRPr="003F0413" w:rsidRDefault="00301E2C" w:rsidP="003F0413">
      <w:pPr>
        <w:pStyle w:val="2"/>
        <w:keepNext w:val="0"/>
        <w:numPr>
          <w:ilvl w:val="1"/>
          <w:numId w:val="1"/>
        </w:numPr>
        <w:tabs>
          <w:tab w:val="clear" w:pos="0"/>
        </w:tabs>
        <w:spacing w:before="0" w:after="0"/>
        <w:ind w:left="200" w:firstLine="0"/>
        <w:rPr>
          <w:rFonts w:ascii="Calibri" w:eastAsia="Calibri" w:hAnsi="Calibri" w:cs="Calibri"/>
          <w:b w:val="0"/>
          <w:i w:val="0"/>
          <w:sz w:val="24"/>
        </w:rPr>
      </w:pPr>
      <w:bookmarkStart w:id="449" w:name="___________11"/>
      <w:bookmarkStart w:id="450" w:name="_Toc483843515"/>
      <w:bookmarkEnd w:id="449"/>
      <w:r w:rsidRPr="003F0413">
        <w:rPr>
          <w:rFonts w:ascii="Calibri" w:eastAsia="Calibri" w:hAnsi="Calibri" w:cs="Calibri"/>
          <w:b w:val="0"/>
          <w:i w:val="0"/>
          <w:sz w:val="24"/>
        </w:rPr>
        <w:t>最終判断をする仕事</w:t>
      </w:r>
      <w:bookmarkEnd w:id="450"/>
    </w:p>
    <w:p w:rsidR="00A77B3E" w:rsidRPr="003F0413" w:rsidRDefault="00301E2C" w:rsidP="003F0413">
      <w:pPr>
        <w:pStyle w:val="2"/>
        <w:keepNext w:val="0"/>
        <w:numPr>
          <w:ilvl w:val="1"/>
          <w:numId w:val="1"/>
        </w:numPr>
        <w:tabs>
          <w:tab w:val="clear" w:pos="0"/>
        </w:tabs>
        <w:spacing w:before="0" w:after="0"/>
        <w:ind w:left="200" w:firstLine="0"/>
        <w:rPr>
          <w:rFonts w:ascii="Calibri" w:eastAsia="Calibri" w:hAnsi="Calibri" w:cs="Calibri"/>
          <w:b w:val="0"/>
          <w:i w:val="0"/>
          <w:sz w:val="24"/>
        </w:rPr>
      </w:pPr>
      <w:bookmarkStart w:id="451" w:name="__________________________4"/>
      <w:bookmarkStart w:id="452" w:name="_Toc483843516"/>
      <w:bookmarkEnd w:id="451"/>
      <w:r w:rsidRPr="003F0413">
        <w:rPr>
          <w:rFonts w:ascii="Calibri" w:eastAsia="Calibri" w:hAnsi="Calibri" w:cs="Calibri"/>
          <w:b w:val="0"/>
          <w:i w:val="0"/>
          <w:sz w:val="24"/>
        </w:rPr>
        <w:t>人と人のコミュニケーション能力の必要なサービス業</w:t>
      </w:r>
      <w:bookmarkEnd w:id="452"/>
    </w:p>
    <w:p w:rsidR="00A77B3E" w:rsidRPr="003F0413" w:rsidRDefault="00301E2C" w:rsidP="003F0413">
      <w:pPr>
        <w:pStyle w:val="2"/>
        <w:keepNext w:val="0"/>
        <w:numPr>
          <w:ilvl w:val="1"/>
          <w:numId w:val="1"/>
        </w:numPr>
        <w:tabs>
          <w:tab w:val="clear" w:pos="0"/>
        </w:tabs>
        <w:spacing w:before="0" w:after="0"/>
        <w:ind w:left="200" w:firstLine="0"/>
        <w:rPr>
          <w:rFonts w:ascii="Calibri" w:eastAsia="Calibri" w:hAnsi="Calibri" w:cs="Calibri"/>
          <w:b w:val="0"/>
          <w:i w:val="0"/>
          <w:sz w:val="24"/>
        </w:rPr>
      </w:pPr>
      <w:bookmarkStart w:id="453" w:name="______________10"/>
      <w:bookmarkStart w:id="454" w:name="_Toc483843517"/>
      <w:bookmarkEnd w:id="453"/>
      <w:r w:rsidRPr="003F0413">
        <w:rPr>
          <w:rFonts w:ascii="Calibri" w:eastAsia="Calibri" w:hAnsi="Calibri" w:cs="Calibri"/>
          <w:b w:val="0"/>
          <w:i w:val="0"/>
          <w:sz w:val="24"/>
        </w:rPr>
        <w:t>進化と発展を生み出す仕事</w:t>
      </w:r>
      <w:bookmarkEnd w:id="454"/>
    </w:p>
    <w:p w:rsidR="00A77B3E" w:rsidRPr="003F0413" w:rsidRDefault="00301E2C" w:rsidP="003F0413">
      <w:pPr>
        <w:pStyle w:val="3"/>
        <w:keepNext w:val="0"/>
        <w:numPr>
          <w:ilvl w:val="2"/>
          <w:numId w:val="1"/>
        </w:numPr>
        <w:tabs>
          <w:tab w:val="clear" w:pos="0"/>
        </w:tabs>
        <w:spacing w:before="0" w:after="0"/>
        <w:ind w:left="400" w:firstLine="0"/>
        <w:rPr>
          <w:rFonts w:ascii="Calibri" w:eastAsia="Calibri" w:hAnsi="Calibri" w:cs="Calibri"/>
          <w:b w:val="0"/>
          <w:sz w:val="24"/>
        </w:rPr>
      </w:pPr>
      <w:bookmarkStart w:id="455" w:name="_AI______________"/>
      <w:bookmarkStart w:id="456" w:name="_Toc483843518"/>
      <w:bookmarkEnd w:id="455"/>
      <w:r w:rsidRPr="003F0413">
        <w:rPr>
          <w:rFonts w:ascii="Calibri" w:eastAsia="Calibri" w:hAnsi="Calibri" w:cs="Calibri"/>
          <w:b w:val="0"/>
          <w:sz w:val="24"/>
        </w:rPr>
        <w:t>AI</w:t>
      </w:r>
      <w:r w:rsidRPr="003F0413">
        <w:rPr>
          <w:rFonts w:ascii="Calibri" w:eastAsia="Calibri" w:hAnsi="Calibri" w:cs="Calibri"/>
          <w:b w:val="0"/>
          <w:sz w:val="24"/>
        </w:rPr>
        <w:t>を活用するためシステム技術者</w:t>
      </w:r>
      <w:bookmarkEnd w:id="456"/>
    </w:p>
    <w:p w:rsidR="00A77B3E" w:rsidRPr="003F0413" w:rsidRDefault="00301E2C" w:rsidP="003F0413">
      <w:pPr>
        <w:pStyle w:val="4"/>
        <w:keepNext w:val="0"/>
        <w:numPr>
          <w:ilvl w:val="3"/>
          <w:numId w:val="1"/>
        </w:numPr>
        <w:tabs>
          <w:tab w:val="clear" w:pos="0"/>
        </w:tabs>
        <w:spacing w:before="0" w:after="0"/>
        <w:ind w:left="600" w:firstLine="0"/>
        <w:rPr>
          <w:rFonts w:ascii="Calibri" w:eastAsia="Calibri" w:hAnsi="Calibri" w:cs="Calibri"/>
          <w:b w:val="0"/>
          <w:sz w:val="24"/>
        </w:rPr>
      </w:pPr>
      <w:bookmarkStart w:id="457" w:name="____________________________AI__________"/>
      <w:bookmarkEnd w:id="457"/>
      <w:r w:rsidRPr="003F0413">
        <w:rPr>
          <w:rFonts w:ascii="Calibri" w:eastAsia="Calibri" w:hAnsi="Calibri" w:cs="Calibri"/>
          <w:b w:val="0"/>
          <w:sz w:val="24"/>
        </w:rPr>
        <w:t>課題解決に有用な学習データの選別とアルゴリズムの選択。</w:t>
      </w:r>
      <w:r w:rsidRPr="003F0413">
        <w:rPr>
          <w:rFonts w:ascii="Calibri" w:eastAsia="Calibri" w:hAnsi="Calibri" w:cs="Calibri"/>
          <w:b w:val="0"/>
          <w:sz w:val="24"/>
        </w:rPr>
        <w:t>AI</w:t>
      </w:r>
      <w:r w:rsidRPr="003F0413">
        <w:rPr>
          <w:rFonts w:ascii="Calibri" w:eastAsia="Calibri" w:hAnsi="Calibri" w:cs="Calibri"/>
          <w:b w:val="0"/>
          <w:sz w:val="24"/>
        </w:rPr>
        <w:t>による試行錯誤の結果の評価。ある程度制度が上がると</w:t>
      </w:r>
      <w:r w:rsidRPr="003F0413">
        <w:rPr>
          <w:rFonts w:ascii="Calibri" w:eastAsia="Calibri" w:hAnsi="Calibri" w:cs="Calibri"/>
          <w:b w:val="0"/>
          <w:sz w:val="24"/>
        </w:rPr>
        <w:t>AI</w:t>
      </w:r>
      <w:r w:rsidRPr="003F0413">
        <w:rPr>
          <w:rFonts w:ascii="Calibri" w:eastAsia="Calibri" w:hAnsi="Calibri" w:cs="Calibri"/>
          <w:b w:val="0"/>
          <w:sz w:val="24"/>
        </w:rPr>
        <w:t>の出力を確認する作業になっていく</w:t>
      </w:r>
    </w:p>
    <w:p w:rsidR="00A77B3E" w:rsidRPr="003F0413" w:rsidRDefault="00301E2C" w:rsidP="003F0413">
      <w:pPr>
        <w:pStyle w:val="3"/>
        <w:keepNext w:val="0"/>
        <w:numPr>
          <w:ilvl w:val="2"/>
          <w:numId w:val="1"/>
        </w:numPr>
        <w:tabs>
          <w:tab w:val="clear" w:pos="0"/>
        </w:tabs>
        <w:spacing w:before="0" w:after="0"/>
        <w:ind w:left="400" w:firstLine="0"/>
        <w:rPr>
          <w:rFonts w:ascii="Calibri" w:eastAsia="Calibri" w:hAnsi="Calibri" w:cs="Calibri"/>
          <w:b w:val="0"/>
          <w:sz w:val="24"/>
        </w:rPr>
      </w:pPr>
      <w:bookmarkStart w:id="458" w:name="_____________________7"/>
      <w:bookmarkStart w:id="459" w:name="_Toc483843519"/>
      <w:bookmarkEnd w:id="458"/>
      <w:r w:rsidRPr="003F0413">
        <w:rPr>
          <w:rFonts w:ascii="Calibri" w:eastAsia="Calibri" w:hAnsi="Calibri" w:cs="Calibri"/>
          <w:b w:val="0"/>
          <w:sz w:val="24"/>
        </w:rPr>
        <w:t>信頼性の高い教師データ（辞書類）の作成</w:t>
      </w:r>
      <w:bookmarkEnd w:id="459"/>
    </w:p>
    <w:p w:rsidR="00A77B3E" w:rsidRPr="003F0413" w:rsidRDefault="00301E2C" w:rsidP="003F0413">
      <w:pPr>
        <w:pStyle w:val="4"/>
        <w:keepNext w:val="0"/>
        <w:numPr>
          <w:ilvl w:val="3"/>
          <w:numId w:val="1"/>
        </w:numPr>
        <w:tabs>
          <w:tab w:val="clear" w:pos="0"/>
        </w:tabs>
        <w:spacing w:before="0" w:after="0"/>
        <w:ind w:left="600" w:firstLine="0"/>
        <w:rPr>
          <w:rFonts w:ascii="Calibri" w:eastAsia="Calibri" w:hAnsi="Calibri" w:cs="Calibri"/>
          <w:b w:val="0"/>
          <w:sz w:val="24"/>
        </w:rPr>
      </w:pPr>
      <w:bookmarkStart w:id="460" w:name="_____________________AI________________"/>
      <w:bookmarkEnd w:id="460"/>
      <w:r w:rsidRPr="003F0413">
        <w:rPr>
          <w:rFonts w:ascii="Calibri" w:eastAsia="Calibri" w:hAnsi="Calibri" w:cs="Calibri"/>
          <w:b w:val="0"/>
          <w:sz w:val="24"/>
        </w:rPr>
        <w:t>初めは人が作成し、ある程度精度が上がると</w:t>
      </w:r>
      <w:r w:rsidRPr="003F0413">
        <w:rPr>
          <w:rFonts w:ascii="Calibri" w:eastAsia="Calibri" w:hAnsi="Calibri" w:cs="Calibri"/>
          <w:b w:val="0"/>
          <w:sz w:val="24"/>
        </w:rPr>
        <w:t>AI</w:t>
      </w:r>
      <w:r w:rsidRPr="003F0413">
        <w:rPr>
          <w:rFonts w:ascii="Calibri" w:eastAsia="Calibri" w:hAnsi="Calibri" w:cs="Calibri"/>
          <w:b w:val="0"/>
          <w:sz w:val="24"/>
        </w:rPr>
        <w:t>の出力を確認する作業になっていく</w:t>
      </w:r>
    </w:p>
    <w:p w:rsidR="00A77B3E" w:rsidRPr="003F0413" w:rsidRDefault="00301E2C" w:rsidP="003F0413">
      <w:pPr>
        <w:pStyle w:val="2"/>
        <w:keepNext w:val="0"/>
        <w:numPr>
          <w:ilvl w:val="1"/>
          <w:numId w:val="1"/>
        </w:numPr>
        <w:tabs>
          <w:tab w:val="clear" w:pos="0"/>
        </w:tabs>
        <w:spacing w:before="0" w:after="0"/>
        <w:ind w:left="200" w:firstLine="0"/>
        <w:rPr>
          <w:rFonts w:ascii="Calibri" w:eastAsia="Calibri" w:hAnsi="Calibri" w:cs="Calibri"/>
          <w:b w:val="0"/>
          <w:i w:val="0"/>
          <w:sz w:val="24"/>
        </w:rPr>
      </w:pPr>
      <w:bookmarkStart w:id="461" w:name="__________7"/>
      <w:bookmarkStart w:id="462" w:name="_Toc483843520"/>
      <w:bookmarkEnd w:id="461"/>
      <w:r w:rsidRPr="003F0413">
        <w:rPr>
          <w:rFonts w:ascii="Calibri" w:eastAsia="Calibri" w:hAnsi="Calibri" w:cs="Calibri"/>
          <w:b w:val="0"/>
          <w:i w:val="0"/>
          <w:sz w:val="24"/>
        </w:rPr>
        <w:t>教育に関わる仕事</w:t>
      </w:r>
      <w:bookmarkEnd w:id="462"/>
    </w:p>
    <w:p w:rsidR="00A77B3E" w:rsidRPr="003F0413" w:rsidRDefault="00301E2C" w:rsidP="003F0413">
      <w:pPr>
        <w:pStyle w:val="3"/>
        <w:keepNext w:val="0"/>
        <w:numPr>
          <w:ilvl w:val="2"/>
          <w:numId w:val="1"/>
        </w:numPr>
        <w:tabs>
          <w:tab w:val="clear" w:pos="0"/>
        </w:tabs>
        <w:spacing w:before="0" w:after="0"/>
        <w:ind w:left="400" w:firstLine="0"/>
        <w:rPr>
          <w:rFonts w:ascii="Calibri" w:eastAsia="Calibri" w:hAnsi="Calibri" w:cs="Calibri"/>
          <w:b w:val="0"/>
          <w:sz w:val="24"/>
        </w:rPr>
      </w:pPr>
      <w:bookmarkStart w:id="463" w:name="_Toc483843521"/>
      <w:r w:rsidRPr="003F0413">
        <w:rPr>
          <w:rFonts w:ascii="Calibri" w:eastAsia="Calibri" w:hAnsi="Calibri" w:cs="Calibri"/>
          <w:b w:val="0"/>
          <w:sz w:val="24"/>
        </w:rPr>
        <w:t>「</w:t>
      </w:r>
      <w:r w:rsidRPr="003F0413">
        <w:rPr>
          <w:rFonts w:ascii="Calibri" w:eastAsia="Calibri" w:hAnsi="Calibri" w:cs="Calibri"/>
          <w:b w:val="0"/>
          <w:sz w:val="24"/>
        </w:rPr>
        <w:t>なぜできないのか」を想像して教えることは人間でも難しい。まして人工知能だとさらに難しい</w:t>
      </w:r>
      <w:bookmarkEnd w:id="463"/>
    </w:p>
    <w:p w:rsidR="00A77B3E" w:rsidRPr="003F0413" w:rsidRDefault="00301E2C" w:rsidP="003F0413">
      <w:pPr>
        <w:pStyle w:val="3"/>
        <w:keepNext w:val="0"/>
        <w:numPr>
          <w:ilvl w:val="2"/>
          <w:numId w:val="1"/>
        </w:numPr>
        <w:tabs>
          <w:tab w:val="clear" w:pos="0"/>
        </w:tabs>
        <w:spacing w:before="0" w:after="0"/>
        <w:ind w:left="400" w:firstLine="0"/>
        <w:rPr>
          <w:rFonts w:ascii="Calibri" w:eastAsia="Calibri" w:hAnsi="Calibri" w:cs="Calibri"/>
          <w:b w:val="0"/>
          <w:sz w:val="24"/>
        </w:rPr>
      </w:pPr>
      <w:bookmarkStart w:id="464" w:name="_Toc483843522"/>
      <w:r w:rsidRPr="003F0413">
        <w:rPr>
          <w:rFonts w:ascii="Calibri" w:eastAsia="Calibri" w:hAnsi="Calibri" w:cs="Calibri"/>
          <w:b w:val="0"/>
          <w:sz w:val="24"/>
        </w:rPr>
        <w:t>「授業は人工知能」で「質問は教員」のようにタスクを分ける塾や学校が現れる可能性は大いにある</w:t>
      </w:r>
      <w:bookmarkEnd w:id="464"/>
    </w:p>
    <w:p w:rsidR="00A77B3E" w:rsidRPr="003F0413" w:rsidRDefault="00301E2C" w:rsidP="003F0413">
      <w:pPr>
        <w:pStyle w:val="1"/>
        <w:keepNext w:val="0"/>
        <w:numPr>
          <w:ilvl w:val="0"/>
          <w:numId w:val="1"/>
        </w:numPr>
        <w:tabs>
          <w:tab w:val="clear" w:pos="0"/>
        </w:tabs>
        <w:spacing w:before="0" w:after="0"/>
        <w:ind w:left="0" w:firstLine="0"/>
        <w:rPr>
          <w:rFonts w:ascii="Calibri" w:eastAsia="Calibri" w:hAnsi="Calibri" w:cs="Calibri"/>
          <w:b w:val="0"/>
          <w:sz w:val="24"/>
        </w:rPr>
      </w:pPr>
      <w:bookmarkStart w:id="465" w:name="____________7"/>
      <w:bookmarkStart w:id="466" w:name="_Toc483843523"/>
      <w:bookmarkEnd w:id="465"/>
      <w:r w:rsidRPr="003F0413">
        <w:rPr>
          <w:rFonts w:ascii="Calibri" w:eastAsia="Calibri" w:hAnsi="Calibri" w:cs="Calibri"/>
          <w:b w:val="0"/>
          <w:sz w:val="28"/>
        </w:rPr>
        <w:t>図書館情報システムは</w:t>
      </w:r>
      <w:bookmarkEnd w:id="466"/>
    </w:p>
    <w:p w:rsidR="00A77B3E" w:rsidRPr="003F0413" w:rsidRDefault="00301E2C" w:rsidP="003F0413">
      <w:pPr>
        <w:pStyle w:val="2"/>
        <w:keepNext w:val="0"/>
        <w:numPr>
          <w:ilvl w:val="1"/>
          <w:numId w:val="1"/>
        </w:numPr>
        <w:tabs>
          <w:tab w:val="clear" w:pos="0"/>
        </w:tabs>
        <w:spacing w:before="0" w:after="0"/>
        <w:ind w:left="200" w:firstLine="0"/>
        <w:rPr>
          <w:rFonts w:ascii="Calibri" w:eastAsia="Calibri" w:hAnsi="Calibri" w:cs="Calibri"/>
          <w:b w:val="0"/>
          <w:i w:val="0"/>
        </w:rPr>
      </w:pPr>
      <w:bookmarkStart w:id="467" w:name="_______________8"/>
      <w:bookmarkStart w:id="468" w:name="_Toc483843524"/>
      <w:bookmarkEnd w:id="467"/>
      <w:r w:rsidRPr="003F0413">
        <w:rPr>
          <w:rFonts w:ascii="Calibri" w:eastAsia="Calibri" w:hAnsi="Calibri" w:cs="Calibri"/>
          <w:b w:val="0"/>
          <w:i w:val="0"/>
          <w:sz w:val="24"/>
        </w:rPr>
        <w:t>文献情報検索から事実検索へ</w:t>
      </w:r>
      <w:bookmarkEnd w:id="468"/>
    </w:p>
    <w:p w:rsidR="00A77B3E" w:rsidRPr="003F0413" w:rsidRDefault="00301E2C" w:rsidP="003F0413">
      <w:pPr>
        <w:pStyle w:val="3"/>
        <w:keepNext w:val="0"/>
        <w:numPr>
          <w:ilvl w:val="2"/>
          <w:numId w:val="1"/>
        </w:numPr>
        <w:tabs>
          <w:tab w:val="clear" w:pos="0"/>
        </w:tabs>
        <w:spacing w:before="0" w:after="0"/>
        <w:ind w:left="400" w:firstLine="0"/>
        <w:rPr>
          <w:rFonts w:ascii="Calibri" w:eastAsia="Calibri" w:hAnsi="Calibri" w:cs="Calibri"/>
          <w:b w:val="0"/>
          <w:sz w:val="24"/>
        </w:rPr>
      </w:pPr>
      <w:bookmarkStart w:id="469" w:name="_Toc483843525"/>
      <w:r w:rsidRPr="003F0413">
        <w:rPr>
          <w:rFonts w:ascii="Calibri" w:eastAsia="Calibri" w:hAnsi="Calibri" w:cs="Calibri"/>
          <w:b w:val="0"/>
          <w:sz w:val="24"/>
        </w:rPr>
        <w:t>レファレンスサービスにおいて、「どの本に書いてある」ではなく「信頼性の高い情報は、どの本のどこにどのように書いてあるので、質問の解答は何々である」</w:t>
      </w:r>
      <w:bookmarkEnd w:id="469"/>
    </w:p>
    <w:p w:rsidR="00A77B3E" w:rsidRPr="003F0413" w:rsidRDefault="00301E2C" w:rsidP="003F0413">
      <w:pPr>
        <w:pStyle w:val="1"/>
        <w:keepNext w:val="0"/>
        <w:numPr>
          <w:ilvl w:val="0"/>
          <w:numId w:val="1"/>
        </w:numPr>
        <w:tabs>
          <w:tab w:val="clear" w:pos="0"/>
        </w:tabs>
        <w:spacing w:before="0" w:after="0"/>
        <w:ind w:left="0" w:firstLine="0"/>
        <w:rPr>
          <w:rFonts w:ascii="Calibri" w:eastAsia="Calibri" w:hAnsi="Calibri" w:cs="Calibri"/>
          <w:b w:val="0"/>
          <w:sz w:val="24"/>
        </w:rPr>
      </w:pPr>
      <w:bookmarkStart w:id="470" w:name="______11"/>
      <w:bookmarkStart w:id="471" w:name="_Toc483843526"/>
      <w:bookmarkEnd w:id="470"/>
      <w:r w:rsidRPr="003F0413">
        <w:rPr>
          <w:rFonts w:ascii="Calibri" w:eastAsia="Calibri" w:hAnsi="Calibri" w:cs="Calibri"/>
          <w:b w:val="0"/>
          <w:sz w:val="28"/>
        </w:rPr>
        <w:t>参考文献</w:t>
      </w:r>
      <w:bookmarkEnd w:id="471"/>
    </w:p>
    <w:p w:rsidR="00A77B3E" w:rsidRPr="003F0413" w:rsidRDefault="00301E2C" w:rsidP="003F0413">
      <w:pPr>
        <w:pStyle w:val="2"/>
        <w:keepNext w:val="0"/>
        <w:numPr>
          <w:ilvl w:val="1"/>
          <w:numId w:val="1"/>
        </w:numPr>
        <w:tabs>
          <w:tab w:val="clear" w:pos="0"/>
        </w:tabs>
        <w:spacing w:before="0" w:after="0"/>
        <w:ind w:left="200" w:firstLine="0"/>
        <w:rPr>
          <w:rFonts w:ascii="Calibri" w:eastAsia="Calibri" w:hAnsi="Calibri" w:cs="Calibri"/>
          <w:b w:val="0"/>
          <w:i w:val="0"/>
        </w:rPr>
      </w:pPr>
      <w:bookmarkStart w:id="472" w:name="_____________________________________3"/>
      <w:bookmarkStart w:id="473" w:name="_Toc483843527"/>
      <w:bookmarkEnd w:id="472"/>
      <w:r w:rsidRPr="003F0413">
        <w:rPr>
          <w:rFonts w:ascii="Calibri" w:eastAsia="Calibri" w:hAnsi="Calibri" w:cs="Calibri"/>
          <w:b w:val="0"/>
          <w:i w:val="0"/>
          <w:sz w:val="24"/>
        </w:rPr>
        <w:t>ビジネスマンのためのビッグデータ解析：知の集合体・最先端人工知能の活用</w:t>
      </w:r>
      <w:bookmarkEnd w:id="473"/>
    </w:p>
    <w:p w:rsidR="00A77B3E" w:rsidRPr="003F0413" w:rsidRDefault="00301E2C" w:rsidP="003F0413">
      <w:pPr>
        <w:pStyle w:val="2"/>
        <w:keepNext w:val="0"/>
        <w:numPr>
          <w:ilvl w:val="1"/>
          <w:numId w:val="1"/>
        </w:numPr>
        <w:tabs>
          <w:tab w:val="clear" w:pos="0"/>
        </w:tabs>
        <w:spacing w:before="0" w:after="0"/>
        <w:ind w:left="200" w:firstLine="0"/>
        <w:rPr>
          <w:rFonts w:ascii="Calibri" w:eastAsia="Calibri" w:hAnsi="Calibri" w:cs="Calibri"/>
          <w:b w:val="0"/>
          <w:i w:val="0"/>
          <w:sz w:val="24"/>
        </w:rPr>
      </w:pPr>
      <w:bookmarkStart w:id="474" w:name="___________________________Impress_Quick"/>
      <w:bookmarkStart w:id="475" w:name="_Toc483843528"/>
      <w:bookmarkEnd w:id="474"/>
      <w:r w:rsidRPr="003F0413">
        <w:rPr>
          <w:rFonts w:ascii="Calibri" w:eastAsia="Calibri" w:hAnsi="Calibri" w:cs="Calibri"/>
          <w:b w:val="0"/>
          <w:i w:val="0"/>
          <w:sz w:val="24"/>
        </w:rPr>
        <w:t>人工知能「超入門」ディープラーニングの可能性と脅威（</w:t>
      </w:r>
      <w:r w:rsidRPr="003F0413">
        <w:rPr>
          <w:rFonts w:ascii="Calibri" w:eastAsia="Calibri" w:hAnsi="Calibri" w:cs="Calibri"/>
          <w:b w:val="0"/>
          <w:i w:val="0"/>
          <w:sz w:val="24"/>
        </w:rPr>
        <w:t>Impress QuickBooks)</w:t>
      </w:r>
      <w:bookmarkEnd w:id="475"/>
    </w:p>
    <w:p w:rsidR="00A77B3E" w:rsidRPr="003F0413" w:rsidRDefault="00301E2C" w:rsidP="003F0413">
      <w:pPr>
        <w:pStyle w:val="2"/>
        <w:keepNext w:val="0"/>
        <w:numPr>
          <w:ilvl w:val="1"/>
          <w:numId w:val="1"/>
        </w:numPr>
        <w:tabs>
          <w:tab w:val="clear" w:pos="0"/>
        </w:tabs>
        <w:spacing w:before="0" w:after="0"/>
        <w:ind w:left="200" w:firstLine="0"/>
        <w:rPr>
          <w:rFonts w:ascii="Calibri" w:eastAsia="Calibri" w:hAnsi="Calibri" w:cs="Calibri"/>
          <w:b w:val="0"/>
          <w:i w:val="0"/>
          <w:sz w:val="24"/>
        </w:rPr>
      </w:pPr>
      <w:bookmarkStart w:id="476" w:name="__________________________5"/>
      <w:bookmarkStart w:id="477" w:name="_Toc483843529"/>
      <w:bookmarkEnd w:id="476"/>
      <w:r w:rsidRPr="003F0413">
        <w:rPr>
          <w:rFonts w:ascii="Calibri" w:eastAsia="Calibri" w:hAnsi="Calibri" w:cs="Calibri"/>
          <w:b w:val="0"/>
          <w:i w:val="0"/>
          <w:sz w:val="24"/>
        </w:rPr>
        <w:t>よくわかるディープラーニングの仕組み【谷田部卓】</w:t>
      </w:r>
      <w:bookmarkEnd w:id="477"/>
    </w:p>
    <w:p w:rsidR="00A77B3E" w:rsidRPr="003F0413" w:rsidRDefault="00301E2C" w:rsidP="003F0413">
      <w:pPr>
        <w:pStyle w:val="2"/>
        <w:keepNext w:val="0"/>
        <w:numPr>
          <w:ilvl w:val="1"/>
          <w:numId w:val="1"/>
        </w:numPr>
        <w:tabs>
          <w:tab w:val="clear" w:pos="0"/>
        </w:tabs>
        <w:spacing w:before="0" w:after="0"/>
        <w:ind w:left="200" w:firstLine="0"/>
        <w:rPr>
          <w:rFonts w:ascii="Calibri" w:eastAsia="Calibri" w:hAnsi="Calibri" w:cs="Calibri"/>
          <w:b w:val="0"/>
          <w:i w:val="0"/>
          <w:sz w:val="24"/>
        </w:rPr>
      </w:pPr>
      <w:bookmarkStart w:id="478" w:name="___________________4"/>
      <w:bookmarkStart w:id="479" w:name="_Toc483843530"/>
      <w:bookmarkEnd w:id="478"/>
      <w:r w:rsidRPr="003F0413">
        <w:rPr>
          <w:rFonts w:ascii="Calibri" w:eastAsia="Calibri" w:hAnsi="Calibri" w:cs="Calibri"/>
          <w:b w:val="0"/>
          <w:i w:val="0"/>
          <w:sz w:val="24"/>
        </w:rPr>
        <w:t>ビジネスで使う機械学習【谷田部卓】</w:t>
      </w:r>
      <w:bookmarkEnd w:id="479"/>
    </w:p>
    <w:p w:rsidR="00A77B3E" w:rsidRPr="003F0413" w:rsidRDefault="00301E2C" w:rsidP="003F0413">
      <w:pPr>
        <w:pStyle w:val="2"/>
        <w:keepNext w:val="0"/>
        <w:numPr>
          <w:ilvl w:val="1"/>
          <w:numId w:val="1"/>
        </w:numPr>
        <w:tabs>
          <w:tab w:val="clear" w:pos="0"/>
        </w:tabs>
        <w:spacing w:before="0" w:after="0"/>
        <w:ind w:left="200" w:firstLine="0"/>
        <w:rPr>
          <w:rFonts w:ascii="Calibri" w:eastAsia="Calibri" w:hAnsi="Calibri" w:cs="Calibri"/>
          <w:b w:val="0"/>
          <w:i w:val="0"/>
          <w:sz w:val="24"/>
        </w:rPr>
      </w:pPr>
      <w:bookmarkStart w:id="480" w:name="_Toc483843531"/>
      <w:r w:rsidRPr="003F0413">
        <w:rPr>
          <w:rFonts w:ascii="Calibri" w:eastAsia="Calibri" w:hAnsi="Calibri" w:cs="Calibri"/>
          <w:b w:val="0"/>
          <w:i w:val="0"/>
          <w:sz w:val="24"/>
        </w:rPr>
        <w:t>非エンジニア、文系、ビジネスマンのための人工知能入門：数式が苦手なあなたにおすすめ</w:t>
      </w:r>
      <w:bookmarkEnd w:id="480"/>
    </w:p>
    <w:p w:rsidR="00A77B3E" w:rsidRPr="003F0413" w:rsidRDefault="00301E2C" w:rsidP="003F0413">
      <w:pPr>
        <w:pStyle w:val="2"/>
        <w:keepNext w:val="0"/>
        <w:numPr>
          <w:ilvl w:val="1"/>
          <w:numId w:val="1"/>
        </w:numPr>
        <w:tabs>
          <w:tab w:val="clear" w:pos="0"/>
        </w:tabs>
        <w:spacing w:before="0" w:after="0"/>
        <w:ind w:left="200" w:firstLine="0"/>
        <w:rPr>
          <w:rFonts w:ascii="Calibri" w:eastAsia="Calibri" w:hAnsi="Calibri" w:cs="Calibri"/>
          <w:b w:val="0"/>
          <w:i w:val="0"/>
          <w:sz w:val="24"/>
        </w:rPr>
      </w:pPr>
      <w:bookmarkStart w:id="481" w:name="______AI________________________________"/>
      <w:bookmarkStart w:id="482" w:name="_Toc483843532"/>
      <w:bookmarkEnd w:id="481"/>
      <w:r w:rsidRPr="003F0413">
        <w:rPr>
          <w:rFonts w:ascii="Calibri" w:eastAsia="Calibri" w:hAnsi="Calibri" w:cs="Calibri"/>
          <w:b w:val="0"/>
          <w:i w:val="0"/>
          <w:sz w:val="24"/>
        </w:rPr>
        <w:t>人工知能（</w:t>
      </w:r>
      <w:r w:rsidRPr="003F0413">
        <w:rPr>
          <w:rFonts w:ascii="Calibri" w:eastAsia="Calibri" w:hAnsi="Calibri" w:cs="Calibri"/>
          <w:b w:val="0"/>
          <w:i w:val="0"/>
          <w:sz w:val="24"/>
        </w:rPr>
        <w:t>AI</w:t>
      </w:r>
      <w:r w:rsidRPr="003F0413">
        <w:rPr>
          <w:rFonts w:ascii="Calibri" w:eastAsia="Calibri" w:hAnsi="Calibri" w:cs="Calibri"/>
          <w:b w:val="0"/>
          <w:i w:val="0"/>
          <w:sz w:val="24"/>
        </w:rPr>
        <w:t>）活用時代に必要とされる能力とは？ビジネスで差がつく「データサイエンス力」</w:t>
      </w:r>
      <w:bookmarkEnd w:id="482"/>
      <w:r w:rsidRPr="003F0413">
        <w:rPr>
          <w:rFonts w:ascii="Calibri" w:eastAsia="Calibri" w:hAnsi="Calibri" w:cs="Calibri"/>
          <w:b w:val="0"/>
          <w:i w:val="0"/>
          <w:sz w:val="24"/>
        </w:rPr>
        <w:t xml:space="preserve"> </w:t>
      </w:r>
    </w:p>
    <w:p w:rsidR="00A77B3E" w:rsidRPr="003F0413" w:rsidRDefault="00301E2C" w:rsidP="003F0413">
      <w:pPr>
        <w:pStyle w:val="2"/>
        <w:keepNext w:val="0"/>
        <w:numPr>
          <w:ilvl w:val="1"/>
          <w:numId w:val="1"/>
        </w:numPr>
        <w:tabs>
          <w:tab w:val="clear" w:pos="0"/>
        </w:tabs>
        <w:spacing w:before="0" w:after="0"/>
        <w:ind w:left="200" w:firstLine="0"/>
        <w:rPr>
          <w:rFonts w:ascii="Calibri" w:eastAsia="Calibri" w:hAnsi="Calibri" w:cs="Calibri"/>
          <w:b w:val="0"/>
          <w:i w:val="0"/>
          <w:sz w:val="24"/>
        </w:rPr>
      </w:pPr>
      <w:bookmarkStart w:id="483" w:name="____________________________7"/>
      <w:bookmarkStart w:id="484" w:name="_Toc483843533"/>
      <w:bookmarkEnd w:id="483"/>
      <w:r w:rsidRPr="003F0413">
        <w:rPr>
          <w:rFonts w:ascii="Calibri" w:eastAsia="Calibri" w:hAnsi="Calibri" w:cs="Calibri"/>
          <w:b w:val="0"/>
          <w:i w:val="0"/>
          <w:sz w:val="24"/>
        </w:rPr>
        <w:t>グーグルに学ぶディープラーニング（日経ビッグデータ）</w:t>
      </w:r>
      <w:bookmarkEnd w:id="484"/>
    </w:p>
    <w:p w:rsidR="00A77B3E" w:rsidRPr="003F0413" w:rsidRDefault="00301E2C" w:rsidP="003F0413">
      <w:pPr>
        <w:pStyle w:val="2"/>
        <w:keepNext w:val="0"/>
        <w:numPr>
          <w:ilvl w:val="1"/>
          <w:numId w:val="1"/>
        </w:numPr>
        <w:tabs>
          <w:tab w:val="clear" w:pos="0"/>
        </w:tabs>
        <w:spacing w:before="0" w:after="0"/>
        <w:ind w:left="200" w:firstLine="0"/>
        <w:rPr>
          <w:rFonts w:ascii="Calibri" w:eastAsia="Calibri" w:hAnsi="Calibri" w:cs="Calibri"/>
          <w:b w:val="0"/>
          <w:i w:val="0"/>
          <w:sz w:val="24"/>
        </w:rPr>
      </w:pPr>
      <w:bookmarkStart w:id="485" w:name="_2020______________IT___IoT_"/>
      <w:bookmarkStart w:id="486" w:name="_Toc483843534"/>
      <w:bookmarkEnd w:id="485"/>
      <w:r w:rsidRPr="003F0413">
        <w:rPr>
          <w:rFonts w:ascii="Calibri" w:eastAsia="Calibri" w:hAnsi="Calibri" w:cs="Calibri"/>
          <w:b w:val="0"/>
          <w:i w:val="0"/>
          <w:sz w:val="24"/>
        </w:rPr>
        <w:lastRenderedPageBreak/>
        <w:t>2020</w:t>
      </w:r>
      <w:r w:rsidRPr="003F0413">
        <w:rPr>
          <w:rFonts w:ascii="Calibri" w:eastAsia="Calibri" w:hAnsi="Calibri" w:cs="Calibri"/>
          <w:b w:val="0"/>
          <w:i w:val="0"/>
          <w:sz w:val="24"/>
        </w:rPr>
        <w:t>年を見据えたグローバル企業の</w:t>
      </w:r>
      <w:r w:rsidRPr="003F0413">
        <w:rPr>
          <w:rFonts w:ascii="Calibri" w:eastAsia="Calibri" w:hAnsi="Calibri" w:cs="Calibri"/>
          <w:b w:val="0"/>
          <w:i w:val="0"/>
          <w:sz w:val="24"/>
        </w:rPr>
        <w:t>IT</w:t>
      </w:r>
      <w:r w:rsidRPr="003F0413">
        <w:rPr>
          <w:rFonts w:ascii="Calibri" w:eastAsia="Calibri" w:hAnsi="Calibri" w:cs="Calibri"/>
          <w:b w:val="0"/>
          <w:i w:val="0"/>
          <w:sz w:val="24"/>
        </w:rPr>
        <w:t>戦略</w:t>
      </w:r>
      <w:r w:rsidRPr="003F0413">
        <w:rPr>
          <w:rFonts w:ascii="Calibri" w:eastAsia="Calibri" w:hAnsi="Calibri" w:cs="Calibri"/>
          <w:b w:val="0"/>
          <w:i w:val="0"/>
          <w:sz w:val="24"/>
        </w:rPr>
        <w:t xml:space="preserve"> </w:t>
      </w:r>
      <w:proofErr w:type="spellStart"/>
      <w:r w:rsidRPr="003F0413">
        <w:rPr>
          <w:rFonts w:ascii="Calibri" w:eastAsia="Calibri" w:hAnsi="Calibri" w:cs="Calibri"/>
          <w:b w:val="0"/>
          <w:i w:val="0"/>
          <w:sz w:val="24"/>
        </w:rPr>
        <w:t>IoT</w:t>
      </w:r>
      <w:proofErr w:type="spellEnd"/>
      <w:r w:rsidRPr="003F0413">
        <w:rPr>
          <w:rFonts w:ascii="Calibri" w:eastAsia="Calibri" w:hAnsi="Calibri" w:cs="Calibri"/>
          <w:b w:val="0"/>
          <w:i w:val="0"/>
          <w:sz w:val="24"/>
        </w:rPr>
        <w:t>編</w:t>
      </w:r>
      <w:bookmarkEnd w:id="486"/>
    </w:p>
    <w:p w:rsidR="00A77B3E" w:rsidRPr="003F0413" w:rsidRDefault="00301E2C" w:rsidP="003F0413">
      <w:pPr>
        <w:pStyle w:val="2"/>
        <w:keepNext w:val="0"/>
        <w:numPr>
          <w:ilvl w:val="1"/>
          <w:numId w:val="1"/>
        </w:numPr>
        <w:tabs>
          <w:tab w:val="clear" w:pos="0"/>
        </w:tabs>
        <w:spacing w:before="0" w:after="0"/>
        <w:ind w:left="200" w:firstLine="0"/>
        <w:rPr>
          <w:rFonts w:ascii="Calibri" w:eastAsia="Calibri" w:hAnsi="Calibri" w:cs="Calibri"/>
          <w:b w:val="0"/>
          <w:i w:val="0"/>
          <w:sz w:val="24"/>
        </w:rPr>
      </w:pPr>
      <w:bookmarkStart w:id="487" w:name="___28_____________"/>
      <w:bookmarkStart w:id="488" w:name="_Toc483843535"/>
      <w:bookmarkEnd w:id="487"/>
      <w:r w:rsidRPr="003F0413">
        <w:rPr>
          <w:rFonts w:ascii="Calibri" w:eastAsia="Calibri" w:hAnsi="Calibri" w:cs="Calibri"/>
          <w:b w:val="0"/>
          <w:i w:val="0"/>
          <w:sz w:val="24"/>
        </w:rPr>
        <w:t>平成</w:t>
      </w:r>
      <w:r w:rsidRPr="003F0413">
        <w:rPr>
          <w:rFonts w:ascii="Calibri" w:eastAsia="Calibri" w:hAnsi="Calibri" w:cs="Calibri"/>
          <w:b w:val="0"/>
          <w:i w:val="0"/>
          <w:sz w:val="24"/>
        </w:rPr>
        <w:t>28</w:t>
      </w:r>
      <w:r w:rsidRPr="003F0413">
        <w:rPr>
          <w:rFonts w:ascii="Calibri" w:eastAsia="Calibri" w:hAnsi="Calibri" w:cs="Calibri"/>
          <w:b w:val="0"/>
          <w:i w:val="0"/>
          <w:sz w:val="24"/>
        </w:rPr>
        <w:t>年度情報通信白書【総務省】</w:t>
      </w:r>
      <w:bookmarkEnd w:id="488"/>
    </w:p>
    <w:sectPr w:rsidR="00A77B3E" w:rsidRPr="003F0413">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01E2C" w:rsidRDefault="00301E2C">
      <w:r>
        <w:separator/>
      </w:r>
    </w:p>
  </w:endnote>
  <w:endnote w:type="continuationSeparator" w:id="0">
    <w:p w:rsidR="00301E2C" w:rsidRDefault="00301E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D4F35" w:rsidRDefault="00301E2C">
    <w:pPr>
      <w:jc w:val="center"/>
    </w:pPr>
    <w:r>
      <w:fldChar w:fldCharType="begin"/>
    </w:r>
    <w:r>
      <w:instrText>PAGE</w:instrText>
    </w:r>
    <w:r>
      <w:fldChar w:fldCharType="separate"/>
    </w:r>
    <w:r w:rsidR="003F0413">
      <w:rPr>
        <w:noProof/>
      </w:rPr>
      <w:t>20</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01E2C" w:rsidRDefault="00301E2C">
      <w:r>
        <w:separator/>
      </w:r>
    </w:p>
  </w:footnote>
  <w:footnote w:type="continuationSeparator" w:id="0">
    <w:p w:rsidR="00301E2C" w:rsidRDefault="00301E2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00000001"/>
    <w:lvl w:ilvl="0">
      <w:start w:val="1"/>
      <w:numFmt w:val="decimal"/>
      <w:lvlText w:val="%1."/>
      <w:lvlJc w:val="left"/>
      <w:pPr>
        <w:tabs>
          <w:tab w:val="num" w:pos="0"/>
        </w:tabs>
        <w:ind w:left="360" w:hanging="360"/>
      </w:pPr>
      <w:rPr>
        <w:rFonts w:ascii="Calibri" w:eastAsia="Calibri" w:hAnsi="Calibri" w:cs="Calibri"/>
        <w:i w:val="0"/>
        <w:sz w:val="28"/>
      </w:rPr>
    </w:lvl>
    <w:lvl w:ilvl="1">
      <w:start w:val="1"/>
      <w:numFmt w:val="decimal"/>
      <w:lvlText w:val="%1.%2."/>
      <w:lvlJc w:val="left"/>
      <w:pPr>
        <w:tabs>
          <w:tab w:val="num" w:pos="0"/>
        </w:tabs>
        <w:ind w:left="792" w:hanging="432"/>
      </w:pPr>
      <w:rPr>
        <w:rFonts w:ascii="Calibri" w:eastAsia="Calibri" w:hAnsi="Calibri" w:cs="Calibri"/>
        <w:i w:val="0"/>
        <w:sz w:val="24"/>
      </w:rPr>
    </w:lvl>
    <w:lvl w:ilvl="2">
      <w:start w:val="1"/>
      <w:numFmt w:val="decimal"/>
      <w:lvlText w:val="%1.%2.%3."/>
      <w:lvlJc w:val="left"/>
      <w:pPr>
        <w:tabs>
          <w:tab w:val="num" w:pos="0"/>
        </w:tabs>
        <w:ind w:left="1224" w:hanging="504"/>
      </w:pPr>
      <w:rPr>
        <w:rFonts w:ascii="Calibri" w:eastAsia="Calibri" w:hAnsi="Calibri" w:cs="Calibri"/>
        <w:i w:val="0"/>
        <w:sz w:val="24"/>
      </w:rPr>
    </w:lvl>
    <w:lvl w:ilvl="3">
      <w:start w:val="1"/>
      <w:numFmt w:val="decimal"/>
      <w:lvlText w:val="%1.%2.%3.%4."/>
      <w:lvlJc w:val="left"/>
      <w:pPr>
        <w:tabs>
          <w:tab w:val="num" w:pos="0"/>
        </w:tabs>
        <w:ind w:left="1728" w:hanging="648"/>
      </w:pPr>
      <w:rPr>
        <w:rFonts w:ascii="Calibri" w:eastAsia="Calibri" w:hAnsi="Calibri" w:cs="Calibri"/>
        <w:i w:val="0"/>
        <w:sz w:val="24"/>
      </w:rPr>
    </w:lvl>
    <w:lvl w:ilvl="4">
      <w:start w:val="1"/>
      <w:numFmt w:val="decimal"/>
      <w:lvlText w:val="%1.%2.%3.%4.%5."/>
      <w:lvlJc w:val="left"/>
      <w:pPr>
        <w:tabs>
          <w:tab w:val="num" w:pos="0"/>
        </w:tabs>
        <w:ind w:left="2232" w:hanging="792"/>
      </w:pPr>
      <w:rPr>
        <w:rFonts w:ascii="Calibri" w:eastAsia="Calibri" w:hAnsi="Calibri" w:cs="Calibri"/>
        <w:i w:val="0"/>
        <w:sz w:val="24"/>
      </w:rPr>
    </w:lvl>
    <w:lvl w:ilvl="5">
      <w:start w:val="1"/>
      <w:numFmt w:val="decimal"/>
      <w:lvlText w:val="%1.%2.%3.%4.%5.%6."/>
      <w:lvlJc w:val="left"/>
      <w:pPr>
        <w:tabs>
          <w:tab w:val="num" w:pos="0"/>
        </w:tabs>
        <w:ind w:left="2736" w:hanging="936"/>
      </w:pPr>
      <w:rPr>
        <w:rFonts w:ascii="Calibri" w:eastAsia="Calibri" w:hAnsi="Calibri" w:cs="Calibri"/>
        <w:i w:val="0"/>
        <w:sz w:val="24"/>
      </w:r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proofState w:spelling="clean" w:grammar="dirty"/>
  <w:doNotTrackMoves/>
  <w:defaultTabStop w:val="20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4F35"/>
    <w:rsid w:val="00301E2C"/>
    <w:rsid w:val="003F0413"/>
    <w:rsid w:val="006D4F3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v:textbox inset="5.85pt,.7pt,5.85pt,.7pt"/>
    </o:shapedefaults>
    <o:shapelayout v:ext="edit">
      <o:idmap v:ext="edit" data="1"/>
    </o:shapelayout>
  </w:shapeDefaults>
  <w:decimalSymbol w:val="."/>
  <w:listSeparator w:val=","/>
  <w15:docId w15:val="{94B84058-F3E7-45AE-80D5-F33023C372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lang w:val="en-US" w:eastAsia="ja-JP"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Pr>
      <w:sz w:val="24"/>
      <w:szCs w:val="24"/>
    </w:rPr>
  </w:style>
  <w:style w:type="paragraph" w:styleId="1">
    <w:name w:val="heading 1"/>
    <w:basedOn w:val="a"/>
    <w:next w:val="a"/>
    <w:qFormat/>
    <w:rsid w:val="00EF7B96"/>
    <w:pPr>
      <w:keepNext/>
      <w:spacing w:before="240" w:after="60"/>
      <w:outlineLvl w:val="0"/>
    </w:pPr>
    <w:rPr>
      <w:rFonts w:ascii="Arial" w:hAnsi="Arial" w:cs="Arial"/>
      <w:b/>
      <w:bCs/>
      <w:kern w:val="32"/>
      <w:sz w:val="32"/>
      <w:szCs w:val="32"/>
    </w:rPr>
  </w:style>
  <w:style w:type="paragraph" w:styleId="2">
    <w:name w:val="heading 2"/>
    <w:basedOn w:val="a"/>
    <w:next w:val="a"/>
    <w:qFormat/>
    <w:rsid w:val="00EF7B96"/>
    <w:pPr>
      <w:keepNext/>
      <w:spacing w:before="240" w:after="60"/>
      <w:outlineLvl w:val="1"/>
    </w:pPr>
    <w:rPr>
      <w:rFonts w:ascii="Arial" w:hAnsi="Arial" w:cs="Arial"/>
      <w:b/>
      <w:bCs/>
      <w:i/>
      <w:iCs/>
      <w:sz w:val="28"/>
      <w:szCs w:val="28"/>
    </w:rPr>
  </w:style>
  <w:style w:type="paragraph" w:styleId="3">
    <w:name w:val="heading 3"/>
    <w:basedOn w:val="a"/>
    <w:next w:val="a"/>
    <w:qFormat/>
    <w:rsid w:val="00EF7B96"/>
    <w:pPr>
      <w:keepNext/>
      <w:spacing w:before="240" w:after="60"/>
      <w:outlineLvl w:val="2"/>
    </w:pPr>
    <w:rPr>
      <w:rFonts w:ascii="Arial" w:hAnsi="Arial" w:cs="Arial"/>
      <w:b/>
      <w:bCs/>
      <w:sz w:val="26"/>
      <w:szCs w:val="26"/>
    </w:rPr>
  </w:style>
  <w:style w:type="paragraph" w:styleId="4">
    <w:name w:val="heading 4"/>
    <w:basedOn w:val="a"/>
    <w:next w:val="a"/>
    <w:qFormat/>
    <w:rsid w:val="00EF7B96"/>
    <w:pPr>
      <w:keepNext/>
      <w:spacing w:before="240" w:after="60"/>
      <w:outlineLvl w:val="3"/>
    </w:pPr>
    <w:rPr>
      <w:b/>
      <w:bCs/>
      <w:sz w:val="28"/>
      <w:szCs w:val="28"/>
    </w:rPr>
  </w:style>
  <w:style w:type="paragraph" w:styleId="5">
    <w:name w:val="heading 5"/>
    <w:basedOn w:val="a"/>
    <w:next w:val="a"/>
    <w:qFormat/>
    <w:rsid w:val="00EF7B96"/>
    <w:pPr>
      <w:spacing w:before="240" w:after="60"/>
      <w:outlineLvl w:val="4"/>
    </w:pPr>
    <w:rPr>
      <w:b/>
      <w:bCs/>
      <w:i/>
      <w:iCs/>
      <w:sz w:val="26"/>
      <w:szCs w:val="26"/>
    </w:rPr>
  </w:style>
  <w:style w:type="paragraph" w:styleId="6">
    <w:name w:val="heading 6"/>
    <w:basedOn w:val="a"/>
    <w:next w:val="a"/>
    <w:qFormat/>
    <w:rsid w:val="00EF7B96"/>
    <w:pPr>
      <w:spacing w:before="240" w:after="60"/>
      <w:outlineLvl w:val="5"/>
    </w:pPr>
    <w:rPr>
      <w:b/>
      <w:bCs/>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qFormat/>
    <w:rsid w:val="00EF7B96"/>
    <w:pPr>
      <w:spacing w:before="240" w:after="60"/>
      <w:jc w:val="center"/>
      <w:outlineLvl w:val="0"/>
    </w:pPr>
    <w:rPr>
      <w:rFonts w:ascii="Arial" w:hAnsi="Arial" w:cs="Arial"/>
      <w:b/>
      <w:bCs/>
      <w:kern w:val="28"/>
      <w:sz w:val="32"/>
      <w:szCs w:val="32"/>
    </w:rPr>
  </w:style>
  <w:style w:type="character" w:styleId="a4">
    <w:name w:val="Hyperlink"/>
    <w:basedOn w:val="a0"/>
    <w:uiPriority w:val="99"/>
    <w:rsid w:val="00EF7B96"/>
    <w:rPr>
      <w:color w:val="0000FF"/>
      <w:u w:val="single"/>
    </w:rPr>
  </w:style>
  <w:style w:type="paragraph" w:styleId="10">
    <w:name w:val="toc 1"/>
    <w:basedOn w:val="a"/>
    <w:next w:val="a"/>
    <w:autoRedefine/>
    <w:uiPriority w:val="39"/>
    <w:rsid w:val="00805BCE"/>
  </w:style>
  <w:style w:type="paragraph" w:styleId="20">
    <w:name w:val="toc 2"/>
    <w:basedOn w:val="a"/>
    <w:next w:val="a"/>
    <w:autoRedefine/>
    <w:uiPriority w:val="39"/>
    <w:rsid w:val="00805BCE"/>
    <w:pPr>
      <w:ind w:left="240"/>
    </w:pPr>
  </w:style>
  <w:style w:type="paragraph" w:styleId="30">
    <w:name w:val="toc 3"/>
    <w:basedOn w:val="a"/>
    <w:next w:val="a"/>
    <w:autoRedefine/>
    <w:uiPriority w:val="39"/>
    <w:rsid w:val="00805BCE"/>
    <w:pPr>
      <w:ind w:left="480"/>
    </w:pPr>
  </w:style>
  <w:style w:type="paragraph" w:styleId="40">
    <w:name w:val="toc 4"/>
    <w:basedOn w:val="a"/>
    <w:next w:val="a"/>
    <w:autoRedefine/>
    <w:uiPriority w:val="39"/>
    <w:unhideWhenUsed/>
    <w:rsid w:val="003F0413"/>
    <w:pPr>
      <w:widowControl w:val="0"/>
      <w:ind w:leftChars="300" w:left="630"/>
      <w:jc w:val="both"/>
    </w:pPr>
    <w:rPr>
      <w:rFonts w:asciiTheme="minorHAnsi" w:hAnsiTheme="minorHAnsi" w:cstheme="minorBidi"/>
      <w:kern w:val="2"/>
      <w:sz w:val="21"/>
      <w:szCs w:val="22"/>
    </w:rPr>
  </w:style>
  <w:style w:type="paragraph" w:styleId="50">
    <w:name w:val="toc 5"/>
    <w:basedOn w:val="a"/>
    <w:next w:val="a"/>
    <w:autoRedefine/>
    <w:uiPriority w:val="39"/>
    <w:unhideWhenUsed/>
    <w:rsid w:val="003F0413"/>
    <w:pPr>
      <w:widowControl w:val="0"/>
      <w:ind w:leftChars="400" w:left="840"/>
      <w:jc w:val="both"/>
    </w:pPr>
    <w:rPr>
      <w:rFonts w:asciiTheme="minorHAnsi" w:hAnsiTheme="minorHAnsi" w:cstheme="minorBidi"/>
      <w:kern w:val="2"/>
      <w:sz w:val="21"/>
      <w:szCs w:val="22"/>
    </w:rPr>
  </w:style>
  <w:style w:type="paragraph" w:styleId="60">
    <w:name w:val="toc 6"/>
    <w:basedOn w:val="a"/>
    <w:next w:val="a"/>
    <w:autoRedefine/>
    <w:uiPriority w:val="39"/>
    <w:unhideWhenUsed/>
    <w:rsid w:val="003F0413"/>
    <w:pPr>
      <w:widowControl w:val="0"/>
      <w:ind w:leftChars="500" w:left="1050"/>
      <w:jc w:val="both"/>
    </w:pPr>
    <w:rPr>
      <w:rFonts w:asciiTheme="minorHAnsi" w:hAnsiTheme="minorHAnsi" w:cstheme="minorBidi"/>
      <w:kern w:val="2"/>
      <w:sz w:val="21"/>
      <w:szCs w:val="22"/>
    </w:rPr>
  </w:style>
  <w:style w:type="paragraph" w:styleId="7">
    <w:name w:val="toc 7"/>
    <w:basedOn w:val="a"/>
    <w:next w:val="a"/>
    <w:autoRedefine/>
    <w:uiPriority w:val="39"/>
    <w:unhideWhenUsed/>
    <w:rsid w:val="003F0413"/>
    <w:pPr>
      <w:widowControl w:val="0"/>
      <w:ind w:leftChars="600" w:left="1260"/>
      <w:jc w:val="both"/>
    </w:pPr>
    <w:rPr>
      <w:rFonts w:asciiTheme="minorHAnsi" w:hAnsiTheme="minorHAnsi" w:cstheme="minorBidi"/>
      <w:kern w:val="2"/>
      <w:sz w:val="21"/>
      <w:szCs w:val="22"/>
    </w:rPr>
  </w:style>
  <w:style w:type="paragraph" w:styleId="8">
    <w:name w:val="toc 8"/>
    <w:basedOn w:val="a"/>
    <w:next w:val="a"/>
    <w:autoRedefine/>
    <w:uiPriority w:val="39"/>
    <w:unhideWhenUsed/>
    <w:rsid w:val="003F0413"/>
    <w:pPr>
      <w:widowControl w:val="0"/>
      <w:ind w:leftChars="700" w:left="1470"/>
      <w:jc w:val="both"/>
    </w:pPr>
    <w:rPr>
      <w:rFonts w:asciiTheme="minorHAnsi" w:hAnsiTheme="minorHAnsi" w:cstheme="minorBidi"/>
      <w:kern w:val="2"/>
      <w:sz w:val="21"/>
      <w:szCs w:val="22"/>
    </w:rPr>
  </w:style>
  <w:style w:type="paragraph" w:styleId="9">
    <w:name w:val="toc 9"/>
    <w:basedOn w:val="a"/>
    <w:next w:val="a"/>
    <w:autoRedefine/>
    <w:uiPriority w:val="39"/>
    <w:unhideWhenUsed/>
    <w:rsid w:val="003F0413"/>
    <w:pPr>
      <w:widowControl w:val="0"/>
      <w:ind w:leftChars="800" w:left="1680"/>
      <w:jc w:val="both"/>
    </w:pPr>
    <w:rPr>
      <w:rFonts w:asciiTheme="minorHAnsi" w:hAnsiTheme="minorHAnsi" w:cstheme="minorBidi"/>
      <w:kern w:val="2"/>
      <w:sz w:val="21"/>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20</Pages>
  <Words>4355</Words>
  <Characters>24828</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masaki nakayama</cp:lastModifiedBy>
  <cp:revision>2</cp:revision>
  <dcterms:created xsi:type="dcterms:W3CDTF">2017-05-29T08:45:00Z</dcterms:created>
  <dcterms:modified xsi:type="dcterms:W3CDTF">2017-05-29T08:47:00Z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heme">
    <vt:lpwstr>7n76gn7sukgci9ot3ra3c8m1hm</vt:lpwstr>
  </property>
</Properties>
</file>