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018" w:rsidRDefault="004B19A8" w:rsidP="00003018">
      <w:pPr>
        <w:pStyle w:val="a3"/>
        <w:spacing w:before="0" w:after="0"/>
        <w:rPr>
          <w:noProof/>
        </w:rPr>
      </w:pPr>
      <w:bookmarkStart w:id="0" w:name="__________________ITSS___2017_4_13__"/>
      <w:bookmarkStart w:id="1" w:name="_Toc487640516"/>
      <w:bookmarkEnd w:id="0"/>
      <w:r w:rsidRPr="00003018">
        <w:rPr>
          <w:rFonts w:ascii="Calibri" w:eastAsia="Calibri" w:hAnsi="Calibri" w:cs="Calibri"/>
          <w:b w:val="0"/>
        </w:rPr>
        <w:t>データサイエンス領域のスキル標準「</w:t>
      </w:r>
      <w:r w:rsidRPr="00003018">
        <w:rPr>
          <w:rFonts w:ascii="Calibri" w:eastAsia="Calibri" w:hAnsi="Calibri" w:cs="Calibri"/>
          <w:b w:val="0"/>
        </w:rPr>
        <w:t>ITSS+</w:t>
      </w:r>
      <w:r w:rsidRPr="00003018">
        <w:rPr>
          <w:rFonts w:ascii="Calibri" w:eastAsia="Calibri" w:hAnsi="Calibri" w:cs="Calibri"/>
          <w:b w:val="0"/>
        </w:rPr>
        <w:t>」【</w:t>
      </w:r>
      <w:r w:rsidRPr="00003018">
        <w:rPr>
          <w:rFonts w:ascii="Calibri" w:eastAsia="Calibri" w:hAnsi="Calibri" w:cs="Calibri"/>
          <w:b w:val="0"/>
        </w:rPr>
        <w:t>2017</w:t>
      </w:r>
      <w:r w:rsidRPr="00003018">
        <w:rPr>
          <w:rFonts w:ascii="Calibri" w:eastAsia="Calibri" w:hAnsi="Calibri" w:cs="Calibri"/>
          <w:b w:val="0"/>
        </w:rPr>
        <w:t>年</w:t>
      </w:r>
      <w:r w:rsidRPr="00003018">
        <w:rPr>
          <w:rFonts w:ascii="Calibri" w:eastAsia="Calibri" w:hAnsi="Calibri" w:cs="Calibri"/>
          <w:b w:val="0"/>
        </w:rPr>
        <w:t>4</w:t>
      </w:r>
      <w:r w:rsidRPr="00003018">
        <w:rPr>
          <w:rFonts w:ascii="Calibri" w:eastAsia="Calibri" w:hAnsi="Calibri" w:cs="Calibri"/>
          <w:b w:val="0"/>
        </w:rPr>
        <w:t>月</w:t>
      </w:r>
      <w:r w:rsidRPr="00003018">
        <w:rPr>
          <w:rFonts w:ascii="Calibri" w:eastAsia="Calibri" w:hAnsi="Calibri" w:cs="Calibri"/>
          <w:b w:val="0"/>
        </w:rPr>
        <w:t>13</w:t>
      </w:r>
      <w:r w:rsidRPr="00003018">
        <w:rPr>
          <w:rFonts w:ascii="Calibri" w:eastAsia="Calibri" w:hAnsi="Calibri" w:cs="Calibri"/>
          <w:b w:val="0"/>
        </w:rPr>
        <w:t>日】</w:t>
      </w:r>
      <w:bookmarkEnd w:id="1"/>
      <w:r w:rsidRPr="00003018">
        <w:rPr>
          <w:b w:val="0"/>
        </w:rPr>
        <w:fldChar w:fldCharType="begin"/>
      </w:r>
      <w:r w:rsidRPr="00003018">
        <w:rPr>
          <w:b w:val="0"/>
        </w:rPr>
        <w:instrText>TOC \o "1-3" \h \z \u</w:instrText>
      </w:r>
      <w:r w:rsidRPr="00003018">
        <w:rPr>
          <w:b w:val="0"/>
        </w:rPr>
        <w:fldChar w:fldCharType="separate"/>
      </w:r>
    </w:p>
    <w:p w:rsidR="00003018" w:rsidRDefault="00003018">
      <w:pPr>
        <w:pStyle w:val="10"/>
        <w:tabs>
          <w:tab w:val="right" w:leader="dot" w:pos="8630"/>
        </w:tabs>
        <w:rPr>
          <w:rFonts w:asciiTheme="minorHAnsi" w:hAnsiTheme="minorHAnsi" w:cstheme="minorBidi"/>
          <w:noProof/>
          <w:kern w:val="2"/>
          <w:sz w:val="21"/>
          <w:szCs w:val="22"/>
        </w:rPr>
      </w:pPr>
      <w:hyperlink w:anchor="_Toc487640516" w:history="1">
        <w:r w:rsidRPr="001A6BE8">
          <w:rPr>
            <w:rStyle w:val="a4"/>
            <w:rFonts w:ascii="ＭＳ ゴシック" w:eastAsia="ＭＳ ゴシック" w:hAnsi="ＭＳ ゴシック" w:cs="ＭＳ ゴシック" w:hint="eastAsia"/>
            <w:noProof/>
          </w:rPr>
          <w:t>データサイエンス領域のスキル標準「</w:t>
        </w:r>
        <w:r w:rsidRPr="001A6BE8">
          <w:rPr>
            <w:rStyle w:val="a4"/>
            <w:rFonts w:ascii="Calibri" w:eastAsia="Calibri" w:hAnsi="Calibri" w:cs="Calibri"/>
            <w:noProof/>
          </w:rPr>
          <w:t>ITSS+</w:t>
        </w:r>
        <w:r w:rsidRPr="001A6BE8">
          <w:rPr>
            <w:rStyle w:val="a4"/>
            <w:rFonts w:ascii="ＭＳ ゴシック" w:eastAsia="ＭＳ ゴシック" w:hAnsi="ＭＳ ゴシック" w:cs="ＭＳ ゴシック" w:hint="eastAsia"/>
            <w:noProof/>
          </w:rPr>
          <w:t>」【</w:t>
        </w:r>
        <w:r w:rsidRPr="001A6BE8">
          <w:rPr>
            <w:rStyle w:val="a4"/>
            <w:rFonts w:ascii="Calibri" w:eastAsia="Calibri" w:hAnsi="Calibri" w:cs="Calibri"/>
            <w:noProof/>
          </w:rPr>
          <w:t>2017</w:t>
        </w:r>
        <w:r w:rsidRPr="001A6BE8">
          <w:rPr>
            <w:rStyle w:val="a4"/>
            <w:rFonts w:ascii="ＭＳ ゴシック" w:eastAsia="ＭＳ ゴシック" w:hAnsi="ＭＳ ゴシック" w:cs="ＭＳ ゴシック" w:hint="eastAsia"/>
            <w:noProof/>
          </w:rPr>
          <w:t>年</w:t>
        </w:r>
        <w:r w:rsidRPr="001A6BE8">
          <w:rPr>
            <w:rStyle w:val="a4"/>
            <w:rFonts w:ascii="Calibri" w:eastAsia="Calibri" w:hAnsi="Calibri" w:cs="Calibri"/>
            <w:noProof/>
          </w:rPr>
          <w:t>4</w:t>
        </w:r>
        <w:r w:rsidRPr="001A6BE8">
          <w:rPr>
            <w:rStyle w:val="a4"/>
            <w:rFonts w:ascii="ＭＳ ゴシック" w:eastAsia="ＭＳ ゴシック" w:hAnsi="ＭＳ ゴシック" w:cs="ＭＳ ゴシック" w:hint="eastAsia"/>
            <w:noProof/>
          </w:rPr>
          <w:t>月</w:t>
        </w:r>
        <w:r w:rsidRPr="001A6BE8">
          <w:rPr>
            <w:rStyle w:val="a4"/>
            <w:rFonts w:ascii="Calibri" w:eastAsia="Calibri" w:hAnsi="Calibri" w:cs="Calibri"/>
            <w:noProof/>
          </w:rPr>
          <w:t>13</w:t>
        </w:r>
        <w:r w:rsidRPr="001A6BE8">
          <w:rPr>
            <w:rStyle w:val="a4"/>
            <w:rFonts w:ascii="ＭＳ ゴシック" w:eastAsia="ＭＳ ゴシック" w:hAnsi="ＭＳ ゴシック" w:cs="ＭＳ ゴシック" w:hint="eastAsia"/>
            <w:noProof/>
          </w:rPr>
          <w:t>日】</w:t>
        </w:r>
        <w:r>
          <w:rPr>
            <w:noProof/>
            <w:webHidden/>
          </w:rPr>
          <w:tab/>
        </w:r>
        <w:r>
          <w:rPr>
            <w:noProof/>
            <w:webHidden/>
          </w:rPr>
          <w:fldChar w:fldCharType="begin"/>
        </w:r>
        <w:r>
          <w:rPr>
            <w:noProof/>
            <w:webHidden/>
          </w:rPr>
          <w:instrText xml:space="preserve"> PAGEREF _Toc487640516 \h </w:instrText>
        </w:r>
        <w:r>
          <w:rPr>
            <w:noProof/>
            <w:webHidden/>
          </w:rPr>
        </w:r>
        <w:r>
          <w:rPr>
            <w:noProof/>
            <w:webHidden/>
          </w:rPr>
          <w:fldChar w:fldCharType="separate"/>
        </w:r>
        <w:r>
          <w:rPr>
            <w:noProof/>
            <w:webHidden/>
          </w:rPr>
          <w:t>1</w:t>
        </w:r>
        <w:r>
          <w:rPr>
            <w:noProof/>
            <w:webHidden/>
          </w:rPr>
          <w:fldChar w:fldCharType="end"/>
        </w:r>
      </w:hyperlink>
    </w:p>
    <w:p w:rsidR="00003018" w:rsidRDefault="00003018">
      <w:pPr>
        <w:pStyle w:val="10"/>
        <w:tabs>
          <w:tab w:val="left" w:pos="480"/>
          <w:tab w:val="right" w:leader="dot" w:pos="8630"/>
        </w:tabs>
        <w:rPr>
          <w:rFonts w:asciiTheme="minorHAnsi" w:hAnsiTheme="minorHAnsi" w:cstheme="minorBidi"/>
          <w:noProof/>
          <w:kern w:val="2"/>
          <w:sz w:val="21"/>
          <w:szCs w:val="22"/>
        </w:rPr>
      </w:pPr>
      <w:hyperlink w:anchor="_Toc487640517" w:history="1">
        <w:r w:rsidRPr="001A6BE8">
          <w:rPr>
            <w:rStyle w:val="a4"/>
            <w:rFonts w:ascii="Calibri" w:eastAsia="Calibri" w:hAnsi="Calibri" w:cs="Calibri"/>
            <w:noProof/>
          </w:rPr>
          <w:t>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位置付け</w:t>
        </w:r>
        <w:r>
          <w:rPr>
            <w:noProof/>
            <w:webHidden/>
          </w:rPr>
          <w:tab/>
        </w:r>
        <w:r>
          <w:rPr>
            <w:noProof/>
            <w:webHidden/>
          </w:rPr>
          <w:fldChar w:fldCharType="begin"/>
        </w:r>
        <w:r>
          <w:rPr>
            <w:noProof/>
            <w:webHidden/>
          </w:rPr>
          <w:instrText xml:space="preserve"> PAGEREF _Toc487640517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18" w:history="1">
        <w:r w:rsidRPr="001A6BE8">
          <w:rPr>
            <w:rStyle w:val="a4"/>
            <w:rFonts w:ascii="Calibri" w:eastAsia="Calibri" w:hAnsi="Calibri" w:cs="Calibri"/>
            <w:noProof/>
          </w:rPr>
          <w:t>1.1.</w:t>
        </w:r>
        <w:r>
          <w:rPr>
            <w:rFonts w:asciiTheme="minorHAnsi" w:hAnsiTheme="minorHAnsi" w:cstheme="minorBidi"/>
            <w:noProof/>
            <w:kern w:val="2"/>
            <w:sz w:val="21"/>
            <w:szCs w:val="22"/>
          </w:rPr>
          <w:tab/>
        </w:r>
        <w:r w:rsidRPr="001A6BE8">
          <w:rPr>
            <w:rStyle w:val="a4"/>
            <w:rFonts w:ascii="Calibri" w:eastAsia="Calibri" w:hAnsi="Calibri" w:cs="Calibri"/>
            <w:noProof/>
          </w:rPr>
          <w:t>i</w:t>
        </w:r>
        <w:r w:rsidRPr="001A6BE8">
          <w:rPr>
            <w:rStyle w:val="a4"/>
            <w:rFonts w:ascii="ＭＳ ゴシック" w:eastAsia="ＭＳ ゴシック" w:hAnsi="ＭＳ ゴシック" w:cs="ＭＳ ゴシック" w:hint="eastAsia"/>
            <w:noProof/>
          </w:rPr>
          <w:t>コンピテンシ・ディクショナリの補足として活用</w:t>
        </w:r>
        <w:r>
          <w:rPr>
            <w:noProof/>
            <w:webHidden/>
          </w:rPr>
          <w:tab/>
        </w:r>
        <w:r>
          <w:rPr>
            <w:noProof/>
            <w:webHidden/>
          </w:rPr>
          <w:fldChar w:fldCharType="begin"/>
        </w:r>
        <w:r>
          <w:rPr>
            <w:noProof/>
            <w:webHidden/>
          </w:rPr>
          <w:instrText xml:space="preserve"> PAGEREF _Toc487640518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19" w:history="1">
        <w:r w:rsidRPr="001A6BE8">
          <w:rPr>
            <w:rStyle w:val="a4"/>
            <w:rFonts w:ascii="Calibri" w:eastAsia="Calibri" w:hAnsi="Calibri" w:cs="Calibri"/>
            <w:noProof/>
          </w:rPr>
          <w:t>1.2.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従来の</w:t>
        </w:r>
        <w:r w:rsidRPr="001A6BE8">
          <w:rPr>
            <w:rStyle w:val="a4"/>
            <w:rFonts w:ascii="Calibri" w:eastAsia="Calibri" w:hAnsi="Calibri" w:cs="Calibri"/>
            <w:noProof/>
          </w:rPr>
          <w:t>i</w:t>
        </w:r>
        <w:r w:rsidRPr="001A6BE8">
          <w:rPr>
            <w:rStyle w:val="a4"/>
            <w:rFonts w:ascii="ＭＳ ゴシック" w:eastAsia="ＭＳ ゴシック" w:hAnsi="ＭＳ ゴシック" w:cs="ＭＳ ゴシック" w:hint="eastAsia"/>
            <w:noProof/>
          </w:rPr>
          <w:t>コンピテンシ・ディクショナリでは、まだに辞書化が十分でない領域</w:t>
        </w:r>
        <w:r>
          <w:rPr>
            <w:noProof/>
            <w:webHidden/>
          </w:rPr>
          <w:tab/>
        </w:r>
        <w:r>
          <w:rPr>
            <w:noProof/>
            <w:webHidden/>
          </w:rPr>
          <w:fldChar w:fldCharType="begin"/>
        </w:r>
        <w:r>
          <w:rPr>
            <w:noProof/>
            <w:webHidden/>
          </w:rPr>
          <w:instrText xml:space="preserve"> PAGEREF _Toc487640519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20" w:history="1">
        <w:r w:rsidRPr="001A6BE8">
          <w:rPr>
            <w:rStyle w:val="a4"/>
            <w:rFonts w:ascii="Calibri" w:eastAsia="Calibri" w:hAnsi="Calibri" w:cs="Calibri"/>
            <w:noProof/>
          </w:rPr>
          <w:t>1.3.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ビッグデータや人工知能</w:t>
        </w:r>
        <w:r w:rsidRPr="001A6BE8">
          <w:rPr>
            <w:rStyle w:val="a4"/>
            <w:rFonts w:ascii="Calibri" w:eastAsia="Calibri" w:hAnsi="Calibri" w:cs="Calibri"/>
            <w:noProof/>
          </w:rPr>
          <w:t>(AI)</w:t>
        </w:r>
        <w:r w:rsidRPr="001A6BE8">
          <w:rPr>
            <w:rStyle w:val="a4"/>
            <w:rFonts w:ascii="ＭＳ ゴシック" w:eastAsia="ＭＳ ゴシック" w:hAnsi="ＭＳ ゴシック" w:cs="ＭＳ ゴシック" w:hint="eastAsia"/>
            <w:noProof/>
          </w:rPr>
          <w:t>など、第</w:t>
        </w:r>
        <w:r w:rsidRPr="001A6BE8">
          <w:rPr>
            <w:rStyle w:val="a4"/>
            <w:rFonts w:ascii="Calibri" w:eastAsia="Calibri" w:hAnsi="Calibri" w:cs="Calibri"/>
            <w:noProof/>
          </w:rPr>
          <w:t>4</w:t>
        </w:r>
        <w:r w:rsidRPr="001A6BE8">
          <w:rPr>
            <w:rStyle w:val="a4"/>
            <w:rFonts w:ascii="ＭＳ ゴシック" w:eastAsia="ＭＳ ゴシック" w:hAnsi="ＭＳ ゴシック" w:cs="ＭＳ ゴシック" w:hint="eastAsia"/>
            <w:noProof/>
          </w:rPr>
          <w:t>次産業革命に向けて必要性の高い領域のサービス・システムの構築・運用における専門分野を具体化</w:t>
        </w:r>
        <w:r>
          <w:rPr>
            <w:noProof/>
            <w:webHidden/>
          </w:rPr>
          <w:tab/>
        </w:r>
        <w:r>
          <w:rPr>
            <w:noProof/>
            <w:webHidden/>
          </w:rPr>
          <w:fldChar w:fldCharType="begin"/>
        </w:r>
        <w:r>
          <w:rPr>
            <w:noProof/>
            <w:webHidden/>
          </w:rPr>
          <w:instrText xml:space="preserve"> PAGEREF _Toc487640520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21" w:history="1">
        <w:r w:rsidRPr="001A6BE8">
          <w:rPr>
            <w:rStyle w:val="a4"/>
            <w:rFonts w:ascii="Calibri" w:eastAsia="Calibri" w:hAnsi="Calibri" w:cs="Calibri"/>
            <w:noProof/>
          </w:rPr>
          <w:t>1.4.</w:t>
        </w:r>
        <w:r>
          <w:rPr>
            <w:rFonts w:asciiTheme="minorHAnsi" w:hAnsiTheme="minorHAnsi" w:cstheme="minorBidi"/>
            <w:noProof/>
            <w:kern w:val="2"/>
            <w:sz w:val="21"/>
            <w:szCs w:val="22"/>
          </w:rPr>
          <w:tab/>
        </w:r>
        <w:r w:rsidRPr="001A6BE8">
          <w:rPr>
            <w:rStyle w:val="a4"/>
            <w:rFonts w:ascii="Calibri" w:eastAsia="Calibri" w:hAnsi="Calibri" w:cs="Calibri"/>
            <w:noProof/>
          </w:rPr>
          <w:t>IPA</w:t>
        </w:r>
        <w:r w:rsidRPr="001A6BE8">
          <w:rPr>
            <w:rStyle w:val="a4"/>
            <w:rFonts w:ascii="ＭＳ ゴシック" w:eastAsia="ＭＳ ゴシック" w:hAnsi="ＭＳ ゴシック" w:cs="ＭＳ ゴシック" w:hint="eastAsia"/>
            <w:noProof/>
          </w:rPr>
          <w:t>がこれまで公開してきた</w:t>
        </w:r>
        <w:r w:rsidRPr="001A6BE8">
          <w:rPr>
            <w:rStyle w:val="a4"/>
            <w:rFonts w:ascii="Calibri" w:eastAsia="Calibri" w:hAnsi="Calibri" w:cs="Calibri"/>
            <w:noProof/>
          </w:rPr>
          <w:t>ITSS</w:t>
        </w:r>
        <w:r w:rsidRPr="001A6BE8">
          <w:rPr>
            <w:rStyle w:val="a4"/>
            <w:rFonts w:ascii="ＭＳ ゴシック" w:eastAsia="ＭＳ ゴシック" w:hAnsi="ＭＳ ゴシック" w:cs="ＭＳ ゴシック" w:hint="eastAsia"/>
            <w:noProof/>
          </w:rPr>
          <w:t>には含まれていない新規の領域。一般社団法人データサイエンティスト協会との協業により策定。</w:t>
        </w:r>
        <w:r>
          <w:rPr>
            <w:noProof/>
            <w:webHidden/>
          </w:rPr>
          <w:tab/>
        </w:r>
        <w:r>
          <w:rPr>
            <w:noProof/>
            <w:webHidden/>
          </w:rPr>
          <w:fldChar w:fldCharType="begin"/>
        </w:r>
        <w:r>
          <w:rPr>
            <w:noProof/>
            <w:webHidden/>
          </w:rPr>
          <w:instrText xml:space="preserve"> PAGEREF _Toc487640521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10"/>
        <w:tabs>
          <w:tab w:val="left" w:pos="480"/>
          <w:tab w:val="right" w:leader="dot" w:pos="8630"/>
        </w:tabs>
        <w:rPr>
          <w:rFonts w:asciiTheme="minorHAnsi" w:hAnsiTheme="minorHAnsi" w:cstheme="minorBidi"/>
          <w:noProof/>
          <w:kern w:val="2"/>
          <w:sz w:val="21"/>
          <w:szCs w:val="22"/>
        </w:rPr>
      </w:pPr>
      <w:hyperlink w:anchor="_Toc487640522" w:history="1">
        <w:r w:rsidRPr="001A6BE8">
          <w:rPr>
            <w:rStyle w:val="a4"/>
            <w:rFonts w:ascii="Calibri" w:eastAsia="Calibri" w:hAnsi="Calibri" w:cs="Calibri"/>
            <w:noProof/>
          </w:rPr>
          <w:t>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スキルカテゴリ</w:t>
        </w:r>
        <w:r>
          <w:rPr>
            <w:noProof/>
            <w:webHidden/>
          </w:rPr>
          <w:tab/>
        </w:r>
        <w:r>
          <w:rPr>
            <w:noProof/>
            <w:webHidden/>
          </w:rPr>
          <w:fldChar w:fldCharType="begin"/>
        </w:r>
        <w:r>
          <w:rPr>
            <w:noProof/>
            <w:webHidden/>
          </w:rPr>
          <w:instrText xml:space="preserve"> PAGEREF _Toc487640522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23" w:history="1">
        <w:r w:rsidRPr="001A6BE8">
          <w:rPr>
            <w:rStyle w:val="a4"/>
            <w:rFonts w:ascii="Calibri" w:eastAsia="Calibri" w:hAnsi="Calibri" w:cs="Calibri"/>
            <w:noProof/>
          </w:rPr>
          <w:t>2.1.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ビジネス</w:t>
        </w:r>
        <w:r>
          <w:rPr>
            <w:noProof/>
            <w:webHidden/>
          </w:rPr>
          <w:tab/>
        </w:r>
        <w:r>
          <w:rPr>
            <w:noProof/>
            <w:webHidden/>
          </w:rPr>
          <w:fldChar w:fldCharType="begin"/>
        </w:r>
        <w:r>
          <w:rPr>
            <w:noProof/>
            <w:webHidden/>
          </w:rPr>
          <w:instrText xml:space="preserve"> PAGEREF _Toc487640523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24" w:history="1">
        <w:r w:rsidRPr="001A6BE8">
          <w:rPr>
            <w:rStyle w:val="a4"/>
            <w:rFonts w:ascii="Calibri" w:eastAsia="Calibri" w:hAnsi="Calibri" w:cs="Calibri"/>
            <w:noProof/>
          </w:rPr>
          <w:t>2.1.1.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課題背景を理解した上で、ビジネス課題を整理し、解決する。</w:t>
        </w:r>
        <w:r>
          <w:rPr>
            <w:noProof/>
            <w:webHidden/>
          </w:rPr>
          <w:tab/>
        </w:r>
        <w:r>
          <w:rPr>
            <w:noProof/>
            <w:webHidden/>
          </w:rPr>
          <w:fldChar w:fldCharType="begin"/>
        </w:r>
        <w:r>
          <w:rPr>
            <w:noProof/>
            <w:webHidden/>
          </w:rPr>
          <w:instrText xml:space="preserve"> PAGEREF _Toc487640524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25" w:history="1">
        <w:r w:rsidRPr="001A6BE8">
          <w:rPr>
            <w:rStyle w:val="a4"/>
            <w:rFonts w:ascii="Calibri" w:eastAsia="Calibri" w:hAnsi="Calibri" w:cs="Calibri"/>
            <w:noProof/>
          </w:rPr>
          <w:t>2.2.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データサイエンス</w:t>
        </w:r>
        <w:r>
          <w:rPr>
            <w:noProof/>
            <w:webHidden/>
          </w:rPr>
          <w:tab/>
        </w:r>
        <w:r>
          <w:rPr>
            <w:noProof/>
            <w:webHidden/>
          </w:rPr>
          <w:fldChar w:fldCharType="begin"/>
        </w:r>
        <w:r>
          <w:rPr>
            <w:noProof/>
            <w:webHidden/>
          </w:rPr>
          <w:instrText xml:space="preserve"> PAGEREF _Toc487640525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26" w:history="1">
        <w:r w:rsidRPr="001A6BE8">
          <w:rPr>
            <w:rStyle w:val="a4"/>
            <w:rFonts w:ascii="Calibri" w:eastAsia="Calibri" w:hAnsi="Calibri" w:cs="Calibri"/>
            <w:noProof/>
          </w:rPr>
          <w:t>2.2.1.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情報処理、人工知能、統計学などの情報科学系の知恵を理解し、活用する。</w:t>
        </w:r>
        <w:r>
          <w:rPr>
            <w:noProof/>
            <w:webHidden/>
          </w:rPr>
          <w:tab/>
        </w:r>
        <w:r>
          <w:rPr>
            <w:noProof/>
            <w:webHidden/>
          </w:rPr>
          <w:fldChar w:fldCharType="begin"/>
        </w:r>
        <w:r>
          <w:rPr>
            <w:noProof/>
            <w:webHidden/>
          </w:rPr>
          <w:instrText xml:space="preserve"> PAGEREF _Toc487640526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27" w:history="1">
        <w:r w:rsidRPr="001A6BE8">
          <w:rPr>
            <w:rStyle w:val="a4"/>
            <w:rFonts w:ascii="Calibri" w:eastAsia="Calibri" w:hAnsi="Calibri" w:cs="Calibri"/>
            <w:noProof/>
          </w:rPr>
          <w:t>2.3.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データエンジニアリング</w:t>
        </w:r>
        <w:r>
          <w:rPr>
            <w:noProof/>
            <w:webHidden/>
          </w:rPr>
          <w:tab/>
        </w:r>
        <w:r>
          <w:rPr>
            <w:noProof/>
            <w:webHidden/>
          </w:rPr>
          <w:fldChar w:fldCharType="begin"/>
        </w:r>
        <w:r>
          <w:rPr>
            <w:noProof/>
            <w:webHidden/>
          </w:rPr>
          <w:instrText xml:space="preserve"> PAGEREF _Toc487640527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28" w:history="1">
        <w:r w:rsidRPr="001A6BE8">
          <w:rPr>
            <w:rStyle w:val="a4"/>
            <w:rFonts w:ascii="Calibri" w:eastAsia="Calibri" w:hAnsi="Calibri" w:cs="Calibri"/>
            <w:noProof/>
          </w:rPr>
          <w:t>2.3.1.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データサイエンスを意味のある形に使えるようにし、実装、運用する。</w:t>
        </w:r>
        <w:r>
          <w:rPr>
            <w:noProof/>
            <w:webHidden/>
          </w:rPr>
          <w:tab/>
        </w:r>
        <w:r>
          <w:rPr>
            <w:noProof/>
            <w:webHidden/>
          </w:rPr>
          <w:fldChar w:fldCharType="begin"/>
        </w:r>
        <w:r>
          <w:rPr>
            <w:noProof/>
            <w:webHidden/>
          </w:rPr>
          <w:instrText xml:space="preserve"> PAGEREF _Toc487640528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10"/>
        <w:tabs>
          <w:tab w:val="left" w:pos="480"/>
          <w:tab w:val="right" w:leader="dot" w:pos="8630"/>
        </w:tabs>
        <w:rPr>
          <w:rFonts w:asciiTheme="minorHAnsi" w:hAnsiTheme="minorHAnsi" w:cstheme="minorBidi"/>
          <w:noProof/>
          <w:kern w:val="2"/>
          <w:sz w:val="21"/>
          <w:szCs w:val="22"/>
        </w:rPr>
      </w:pPr>
      <w:hyperlink w:anchor="_Toc487640529" w:history="1">
        <w:r w:rsidRPr="001A6BE8">
          <w:rPr>
            <w:rStyle w:val="a4"/>
            <w:rFonts w:ascii="Calibri" w:eastAsia="Calibri" w:hAnsi="Calibri" w:cs="Calibri"/>
            <w:noProof/>
          </w:rPr>
          <w:t>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タスク構造</w:t>
        </w:r>
        <w:r>
          <w:rPr>
            <w:noProof/>
            <w:webHidden/>
          </w:rPr>
          <w:tab/>
        </w:r>
        <w:r>
          <w:rPr>
            <w:noProof/>
            <w:webHidden/>
          </w:rPr>
          <w:fldChar w:fldCharType="begin"/>
        </w:r>
        <w:r>
          <w:rPr>
            <w:noProof/>
            <w:webHidden/>
          </w:rPr>
          <w:instrText xml:space="preserve"> PAGEREF _Toc487640529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20"/>
        <w:tabs>
          <w:tab w:val="right" w:leader="dot" w:pos="8630"/>
        </w:tabs>
        <w:rPr>
          <w:rFonts w:asciiTheme="minorHAnsi" w:hAnsiTheme="minorHAnsi" w:cstheme="minorBidi"/>
          <w:noProof/>
          <w:kern w:val="2"/>
          <w:sz w:val="21"/>
          <w:szCs w:val="22"/>
        </w:rPr>
      </w:pPr>
      <w:hyperlink w:anchor="_Toc487640530" w:history="1">
        <w:r w:rsidRPr="001A6BE8">
          <w:rPr>
            <w:rStyle w:val="a4"/>
            <w:rFonts w:ascii="Calibri" w:eastAsia="Calibri" w:hAnsi="Calibri" w:cs="Calibri"/>
            <w:noProof/>
          </w:rPr>
          <w:t>3.1.</w:t>
        </w:r>
        <w:r>
          <w:rPr>
            <w:noProof/>
            <w:webHidden/>
          </w:rPr>
          <w:tab/>
        </w:r>
        <w:r>
          <w:rPr>
            <w:noProof/>
            <w:webHidden/>
          </w:rPr>
          <w:fldChar w:fldCharType="begin"/>
        </w:r>
        <w:r>
          <w:rPr>
            <w:noProof/>
            <w:webHidden/>
          </w:rPr>
          <w:instrText xml:space="preserve"> PAGEREF _Toc487640530 \h </w:instrText>
        </w:r>
        <w:r>
          <w:rPr>
            <w:noProof/>
            <w:webHidden/>
          </w:rPr>
        </w:r>
        <w:r>
          <w:rPr>
            <w:noProof/>
            <w:webHidden/>
          </w:rPr>
          <w:fldChar w:fldCharType="separate"/>
        </w:r>
        <w:r>
          <w:rPr>
            <w:noProof/>
            <w:webHidden/>
          </w:rPr>
          <w:t>3</w:t>
        </w:r>
        <w:r>
          <w:rPr>
            <w:noProof/>
            <w:webHidden/>
          </w:rPr>
          <w:fldChar w:fldCharType="end"/>
        </w:r>
      </w:hyperlink>
    </w:p>
    <w:p w:rsidR="00003018" w:rsidRDefault="00003018">
      <w:pPr>
        <w:pStyle w:val="10"/>
        <w:tabs>
          <w:tab w:val="left" w:pos="480"/>
          <w:tab w:val="right" w:leader="dot" w:pos="8630"/>
        </w:tabs>
        <w:rPr>
          <w:rFonts w:asciiTheme="minorHAnsi" w:hAnsiTheme="minorHAnsi" w:cstheme="minorBidi"/>
          <w:noProof/>
          <w:kern w:val="2"/>
          <w:sz w:val="21"/>
          <w:szCs w:val="22"/>
        </w:rPr>
      </w:pPr>
      <w:hyperlink w:anchor="_Toc487640531" w:history="1">
        <w:r w:rsidRPr="001A6BE8">
          <w:rPr>
            <w:rStyle w:val="a4"/>
            <w:rFonts w:ascii="Calibri" w:eastAsia="Calibri" w:hAnsi="Calibri" w:cs="Calibri"/>
            <w:noProof/>
          </w:rPr>
          <w:t>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タスク</w:t>
        </w:r>
        <w:r>
          <w:rPr>
            <w:noProof/>
            <w:webHidden/>
          </w:rPr>
          <w:tab/>
        </w:r>
        <w:r>
          <w:rPr>
            <w:noProof/>
            <w:webHidden/>
          </w:rPr>
          <w:fldChar w:fldCharType="begin"/>
        </w:r>
        <w:r>
          <w:rPr>
            <w:noProof/>
            <w:webHidden/>
          </w:rPr>
          <w:instrText xml:space="preserve"> PAGEREF _Toc487640531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32" w:history="1">
        <w:r w:rsidRPr="001A6BE8">
          <w:rPr>
            <w:rStyle w:val="a4"/>
            <w:rFonts w:ascii="Calibri" w:eastAsia="Calibri" w:hAnsi="Calibri" w:cs="Calibri"/>
            <w:noProof/>
          </w:rPr>
          <w:t>4.1.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分析プロジェクトの立ち上げと組み込み後の業務設計</w:t>
        </w:r>
        <w:r>
          <w:rPr>
            <w:noProof/>
            <w:webHidden/>
          </w:rPr>
          <w:tab/>
        </w:r>
        <w:r>
          <w:rPr>
            <w:noProof/>
            <w:webHidden/>
          </w:rPr>
          <w:fldChar w:fldCharType="begin"/>
        </w:r>
        <w:r>
          <w:rPr>
            <w:noProof/>
            <w:webHidden/>
          </w:rPr>
          <w:instrText xml:space="preserve"> PAGEREF _Toc487640532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3" w:history="1">
        <w:r w:rsidRPr="001A6BE8">
          <w:rPr>
            <w:rStyle w:val="a4"/>
            <w:rFonts w:ascii="Calibri" w:eastAsia="Calibri" w:hAnsi="Calibri" w:cs="Calibri"/>
            <w:noProof/>
          </w:rPr>
          <w:t>4.1.1.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前提条件の明確化</w:t>
        </w:r>
        <w:r>
          <w:rPr>
            <w:noProof/>
            <w:webHidden/>
          </w:rPr>
          <w:tab/>
        </w:r>
        <w:r>
          <w:rPr>
            <w:noProof/>
            <w:webHidden/>
          </w:rPr>
          <w:fldChar w:fldCharType="begin"/>
        </w:r>
        <w:r>
          <w:rPr>
            <w:noProof/>
            <w:webHidden/>
          </w:rPr>
          <w:instrText xml:space="preserve"> PAGEREF _Toc487640533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4" w:history="1">
        <w:r w:rsidRPr="001A6BE8">
          <w:rPr>
            <w:rStyle w:val="a4"/>
            <w:rFonts w:ascii="Calibri" w:eastAsia="Calibri" w:hAnsi="Calibri" w:cs="Calibri"/>
            <w:noProof/>
          </w:rPr>
          <w:t>4.1.2.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目標の明確化</w:t>
        </w:r>
        <w:r>
          <w:rPr>
            <w:noProof/>
            <w:webHidden/>
          </w:rPr>
          <w:tab/>
        </w:r>
        <w:r>
          <w:rPr>
            <w:noProof/>
            <w:webHidden/>
          </w:rPr>
          <w:fldChar w:fldCharType="begin"/>
        </w:r>
        <w:r>
          <w:rPr>
            <w:noProof/>
            <w:webHidden/>
          </w:rPr>
          <w:instrText xml:space="preserve"> PAGEREF _Toc487640534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5" w:history="1">
        <w:r w:rsidRPr="001A6BE8">
          <w:rPr>
            <w:rStyle w:val="a4"/>
            <w:rFonts w:ascii="Calibri" w:eastAsia="Calibri" w:hAnsi="Calibri" w:cs="Calibri"/>
            <w:noProof/>
          </w:rPr>
          <w:t>4.1.3.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推進体制設計</w:t>
        </w:r>
        <w:r>
          <w:rPr>
            <w:noProof/>
            <w:webHidden/>
          </w:rPr>
          <w:tab/>
        </w:r>
        <w:r>
          <w:rPr>
            <w:noProof/>
            <w:webHidden/>
          </w:rPr>
          <w:fldChar w:fldCharType="begin"/>
        </w:r>
        <w:r>
          <w:rPr>
            <w:noProof/>
            <w:webHidden/>
          </w:rPr>
          <w:instrText xml:space="preserve"> PAGEREF _Toc487640535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6" w:history="1">
        <w:r w:rsidRPr="001A6BE8">
          <w:rPr>
            <w:rStyle w:val="a4"/>
            <w:rFonts w:ascii="Calibri" w:eastAsia="Calibri" w:hAnsi="Calibri" w:cs="Calibri"/>
            <w:noProof/>
          </w:rPr>
          <w:t>4.1.4.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計画の承認</w:t>
        </w:r>
        <w:r>
          <w:rPr>
            <w:noProof/>
            <w:webHidden/>
          </w:rPr>
          <w:tab/>
        </w:r>
        <w:r>
          <w:rPr>
            <w:noProof/>
            <w:webHidden/>
          </w:rPr>
          <w:fldChar w:fldCharType="begin"/>
        </w:r>
        <w:r>
          <w:rPr>
            <w:noProof/>
            <w:webHidden/>
          </w:rPr>
          <w:instrText xml:space="preserve"> PAGEREF _Toc487640536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7" w:history="1">
        <w:r w:rsidRPr="001A6BE8">
          <w:rPr>
            <w:rStyle w:val="a4"/>
            <w:rFonts w:ascii="Calibri" w:eastAsia="Calibri" w:hAnsi="Calibri" w:cs="Calibri"/>
            <w:noProof/>
          </w:rPr>
          <w:t>4.1.5.</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環境整備</w:t>
        </w:r>
        <w:r>
          <w:rPr>
            <w:noProof/>
            <w:webHidden/>
          </w:rPr>
          <w:tab/>
        </w:r>
        <w:r>
          <w:rPr>
            <w:noProof/>
            <w:webHidden/>
          </w:rPr>
          <w:fldChar w:fldCharType="begin"/>
        </w:r>
        <w:r>
          <w:rPr>
            <w:noProof/>
            <w:webHidden/>
          </w:rPr>
          <w:instrText xml:space="preserve"> PAGEREF _Toc487640537 \h </w:instrText>
        </w:r>
        <w:r>
          <w:rPr>
            <w:noProof/>
            <w:webHidden/>
          </w:rPr>
        </w:r>
        <w:r>
          <w:rPr>
            <w:noProof/>
            <w:webHidden/>
          </w:rPr>
          <w:fldChar w:fldCharType="separate"/>
        </w:r>
        <w:r>
          <w:rPr>
            <w:noProof/>
            <w:webHidden/>
          </w:rPr>
          <w:t>4</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38" w:history="1">
        <w:r w:rsidRPr="001A6BE8">
          <w:rPr>
            <w:rStyle w:val="a4"/>
            <w:rFonts w:ascii="Calibri" w:eastAsia="Calibri" w:hAnsi="Calibri" w:cs="Calibri"/>
            <w:noProof/>
          </w:rPr>
          <w:t>4.1.6.</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組み込み後の業務設計</w:t>
        </w:r>
        <w:r>
          <w:rPr>
            <w:noProof/>
            <w:webHidden/>
          </w:rPr>
          <w:tab/>
        </w:r>
        <w:r>
          <w:rPr>
            <w:noProof/>
            <w:webHidden/>
          </w:rPr>
          <w:fldChar w:fldCharType="begin"/>
        </w:r>
        <w:r>
          <w:rPr>
            <w:noProof/>
            <w:webHidden/>
          </w:rPr>
          <w:instrText xml:space="preserve"> PAGEREF _Toc487640538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39" w:history="1">
        <w:r w:rsidRPr="001A6BE8">
          <w:rPr>
            <w:rStyle w:val="a4"/>
            <w:rFonts w:ascii="Calibri" w:eastAsia="Calibri" w:hAnsi="Calibri" w:cs="Calibri"/>
            <w:noProof/>
          </w:rPr>
          <w:t>4.2.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データの作成と収集</w:t>
        </w:r>
        <w:r>
          <w:rPr>
            <w:noProof/>
            <w:webHidden/>
          </w:rPr>
          <w:tab/>
        </w:r>
        <w:r>
          <w:rPr>
            <w:noProof/>
            <w:webHidden/>
          </w:rPr>
          <w:fldChar w:fldCharType="begin"/>
        </w:r>
        <w:r>
          <w:rPr>
            <w:noProof/>
            <w:webHidden/>
          </w:rPr>
          <w:instrText xml:space="preserve"> PAGEREF _Toc487640539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0" w:history="1">
        <w:r w:rsidRPr="001A6BE8">
          <w:rPr>
            <w:rStyle w:val="a4"/>
            <w:rFonts w:ascii="Calibri" w:eastAsia="Calibri" w:hAnsi="Calibri" w:cs="Calibri"/>
            <w:noProof/>
          </w:rPr>
          <w:t>4.2.1.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データ分析設計</w:t>
        </w:r>
        <w:r>
          <w:rPr>
            <w:noProof/>
            <w:webHidden/>
          </w:rPr>
          <w:tab/>
        </w:r>
        <w:r>
          <w:rPr>
            <w:noProof/>
            <w:webHidden/>
          </w:rPr>
          <w:fldChar w:fldCharType="begin"/>
        </w:r>
        <w:r>
          <w:rPr>
            <w:noProof/>
            <w:webHidden/>
          </w:rPr>
          <w:instrText xml:space="preserve"> PAGEREF _Toc487640540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1" w:history="1">
        <w:r w:rsidRPr="001A6BE8">
          <w:rPr>
            <w:rStyle w:val="a4"/>
            <w:rFonts w:ascii="Calibri" w:eastAsia="Calibri" w:hAnsi="Calibri" w:cs="Calibri"/>
            <w:noProof/>
          </w:rPr>
          <w:t>4.2.2.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データ収集</w:t>
        </w:r>
        <w:r>
          <w:rPr>
            <w:noProof/>
            <w:webHidden/>
          </w:rPr>
          <w:tab/>
        </w:r>
        <w:r>
          <w:rPr>
            <w:noProof/>
            <w:webHidden/>
          </w:rPr>
          <w:fldChar w:fldCharType="begin"/>
        </w:r>
        <w:r>
          <w:rPr>
            <w:noProof/>
            <w:webHidden/>
          </w:rPr>
          <w:instrText xml:space="preserve"> PAGEREF _Toc487640541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42" w:history="1">
        <w:r w:rsidRPr="001A6BE8">
          <w:rPr>
            <w:rStyle w:val="a4"/>
            <w:rFonts w:ascii="Calibri" w:eastAsia="Calibri" w:hAnsi="Calibri" w:cs="Calibri"/>
            <w:noProof/>
          </w:rPr>
          <w:t>4.3.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構造化データ加工</w:t>
        </w:r>
        <w:r>
          <w:rPr>
            <w:noProof/>
            <w:webHidden/>
          </w:rPr>
          <w:tab/>
        </w:r>
        <w:r>
          <w:rPr>
            <w:noProof/>
            <w:webHidden/>
          </w:rPr>
          <w:fldChar w:fldCharType="begin"/>
        </w:r>
        <w:r>
          <w:rPr>
            <w:noProof/>
            <w:webHidden/>
          </w:rPr>
          <w:instrText xml:space="preserve"> PAGEREF _Toc487640542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3" w:history="1">
        <w:r w:rsidRPr="001A6BE8">
          <w:rPr>
            <w:rStyle w:val="a4"/>
            <w:rFonts w:ascii="Calibri" w:eastAsia="Calibri" w:hAnsi="Calibri" w:cs="Calibri"/>
            <w:noProof/>
          </w:rPr>
          <w:t>4.3.1.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データ加工</w:t>
        </w:r>
        <w:r>
          <w:rPr>
            <w:noProof/>
            <w:webHidden/>
          </w:rPr>
          <w:tab/>
        </w:r>
        <w:r>
          <w:rPr>
            <w:noProof/>
            <w:webHidden/>
          </w:rPr>
          <w:fldChar w:fldCharType="begin"/>
        </w:r>
        <w:r>
          <w:rPr>
            <w:noProof/>
            <w:webHidden/>
          </w:rPr>
          <w:instrText xml:space="preserve"> PAGEREF _Toc487640543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4" w:history="1">
        <w:r w:rsidRPr="001A6BE8">
          <w:rPr>
            <w:rStyle w:val="a4"/>
            <w:rFonts w:ascii="Calibri" w:eastAsia="Calibri" w:hAnsi="Calibri" w:cs="Calibri"/>
            <w:noProof/>
          </w:rPr>
          <w:t>4.3.2.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データ利用環境の構築</w:t>
        </w:r>
        <w:r>
          <w:rPr>
            <w:noProof/>
            <w:webHidden/>
          </w:rPr>
          <w:tab/>
        </w:r>
        <w:r>
          <w:rPr>
            <w:noProof/>
            <w:webHidden/>
          </w:rPr>
          <w:fldChar w:fldCharType="begin"/>
        </w:r>
        <w:r>
          <w:rPr>
            <w:noProof/>
            <w:webHidden/>
          </w:rPr>
          <w:instrText xml:space="preserve"> PAGEREF _Toc487640544 \h </w:instrText>
        </w:r>
        <w:r>
          <w:rPr>
            <w:noProof/>
            <w:webHidden/>
          </w:rPr>
        </w:r>
        <w:r>
          <w:rPr>
            <w:noProof/>
            <w:webHidden/>
          </w:rPr>
          <w:fldChar w:fldCharType="separate"/>
        </w:r>
        <w:r>
          <w:rPr>
            <w:noProof/>
            <w:webHidden/>
          </w:rPr>
          <w:t>5</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45" w:history="1">
        <w:r w:rsidRPr="001A6BE8">
          <w:rPr>
            <w:rStyle w:val="a4"/>
            <w:rFonts w:ascii="Calibri" w:eastAsia="Calibri" w:hAnsi="Calibri" w:cs="Calibri"/>
            <w:noProof/>
          </w:rPr>
          <w:t>4.4.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解析用データ準備</w:t>
        </w:r>
        <w:r>
          <w:rPr>
            <w:noProof/>
            <w:webHidden/>
          </w:rPr>
          <w:tab/>
        </w:r>
        <w:r>
          <w:rPr>
            <w:noProof/>
            <w:webHidden/>
          </w:rPr>
          <w:fldChar w:fldCharType="begin"/>
        </w:r>
        <w:r>
          <w:rPr>
            <w:noProof/>
            <w:webHidden/>
          </w:rPr>
          <w:instrText xml:space="preserve"> PAGEREF _Toc487640545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6" w:history="1">
        <w:r w:rsidRPr="001A6BE8">
          <w:rPr>
            <w:rStyle w:val="a4"/>
            <w:rFonts w:ascii="Calibri" w:eastAsia="Calibri" w:hAnsi="Calibri" w:cs="Calibri"/>
            <w:noProof/>
          </w:rPr>
          <w:t>4.4.1.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入力変数データと目的変数データの作成</w:t>
        </w:r>
        <w:r>
          <w:rPr>
            <w:noProof/>
            <w:webHidden/>
          </w:rPr>
          <w:tab/>
        </w:r>
        <w:r>
          <w:rPr>
            <w:noProof/>
            <w:webHidden/>
          </w:rPr>
          <w:fldChar w:fldCharType="begin"/>
        </w:r>
        <w:r>
          <w:rPr>
            <w:noProof/>
            <w:webHidden/>
          </w:rPr>
          <w:instrText xml:space="preserve"> PAGEREF _Toc487640546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7" w:history="1">
        <w:r w:rsidRPr="001A6BE8">
          <w:rPr>
            <w:rStyle w:val="a4"/>
            <w:rFonts w:ascii="Calibri" w:eastAsia="Calibri" w:hAnsi="Calibri" w:cs="Calibri"/>
            <w:noProof/>
          </w:rPr>
          <w:t>4.4.2.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データの準備</w:t>
        </w:r>
        <w:r>
          <w:rPr>
            <w:noProof/>
            <w:webHidden/>
          </w:rPr>
          <w:tab/>
        </w:r>
        <w:r>
          <w:rPr>
            <w:noProof/>
            <w:webHidden/>
          </w:rPr>
          <w:fldChar w:fldCharType="begin"/>
        </w:r>
        <w:r>
          <w:rPr>
            <w:noProof/>
            <w:webHidden/>
          </w:rPr>
          <w:instrText xml:space="preserve"> PAGEREF _Toc487640547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48" w:history="1">
        <w:r w:rsidRPr="001A6BE8">
          <w:rPr>
            <w:rStyle w:val="a4"/>
            <w:rFonts w:ascii="Calibri" w:eastAsia="Calibri" w:hAnsi="Calibri" w:cs="Calibri"/>
            <w:noProof/>
          </w:rPr>
          <w:t>4.5.</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データ解析</w:t>
        </w:r>
        <w:r>
          <w:rPr>
            <w:noProof/>
            <w:webHidden/>
          </w:rPr>
          <w:tab/>
        </w:r>
        <w:r>
          <w:rPr>
            <w:noProof/>
            <w:webHidden/>
          </w:rPr>
          <w:fldChar w:fldCharType="begin"/>
        </w:r>
        <w:r>
          <w:rPr>
            <w:noProof/>
            <w:webHidden/>
          </w:rPr>
          <w:instrText xml:space="preserve"> PAGEREF _Toc487640548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49" w:history="1">
        <w:r w:rsidRPr="001A6BE8">
          <w:rPr>
            <w:rStyle w:val="a4"/>
            <w:rFonts w:ascii="Calibri" w:eastAsia="Calibri" w:hAnsi="Calibri" w:cs="Calibri"/>
            <w:noProof/>
          </w:rPr>
          <w:t>4.5.1.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データ集計、抽出</w:t>
        </w:r>
        <w:r>
          <w:rPr>
            <w:noProof/>
            <w:webHidden/>
          </w:rPr>
          <w:tab/>
        </w:r>
        <w:r>
          <w:rPr>
            <w:noProof/>
            <w:webHidden/>
          </w:rPr>
          <w:fldChar w:fldCharType="begin"/>
        </w:r>
        <w:r>
          <w:rPr>
            <w:noProof/>
            <w:webHidden/>
          </w:rPr>
          <w:instrText xml:space="preserve"> PAGEREF _Toc487640549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0" w:history="1">
        <w:r w:rsidRPr="001A6BE8">
          <w:rPr>
            <w:rStyle w:val="a4"/>
            <w:rFonts w:ascii="Calibri" w:eastAsia="Calibri" w:hAnsi="Calibri" w:cs="Calibri"/>
            <w:noProof/>
          </w:rPr>
          <w:t>4.5.2.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性質・関係性の把握</w:t>
        </w:r>
        <w:r>
          <w:rPr>
            <w:noProof/>
            <w:webHidden/>
          </w:rPr>
          <w:tab/>
        </w:r>
        <w:r>
          <w:rPr>
            <w:noProof/>
            <w:webHidden/>
          </w:rPr>
          <w:fldChar w:fldCharType="begin"/>
        </w:r>
        <w:r>
          <w:rPr>
            <w:noProof/>
            <w:webHidden/>
          </w:rPr>
          <w:instrText xml:space="preserve"> PAGEREF _Toc487640550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1" w:history="1">
        <w:r w:rsidRPr="001A6BE8">
          <w:rPr>
            <w:rStyle w:val="a4"/>
            <w:rFonts w:ascii="Calibri" w:eastAsia="Calibri" w:hAnsi="Calibri" w:cs="Calibri"/>
            <w:noProof/>
          </w:rPr>
          <w:t>4.5.3.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検定</w:t>
        </w:r>
        <w:r>
          <w:rPr>
            <w:noProof/>
            <w:webHidden/>
          </w:rPr>
          <w:tab/>
        </w:r>
        <w:r>
          <w:rPr>
            <w:noProof/>
            <w:webHidden/>
          </w:rPr>
          <w:fldChar w:fldCharType="begin"/>
        </w:r>
        <w:r>
          <w:rPr>
            <w:noProof/>
            <w:webHidden/>
          </w:rPr>
          <w:instrText xml:space="preserve"> PAGEREF _Toc487640551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2" w:history="1">
        <w:r w:rsidRPr="001A6BE8">
          <w:rPr>
            <w:rStyle w:val="a4"/>
            <w:rFonts w:ascii="Calibri" w:eastAsia="Calibri" w:hAnsi="Calibri" w:cs="Calibri"/>
            <w:noProof/>
          </w:rPr>
          <w:t>4.5.4.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予測・判別</w:t>
        </w:r>
        <w:r>
          <w:rPr>
            <w:noProof/>
            <w:webHidden/>
          </w:rPr>
          <w:tab/>
        </w:r>
        <w:r>
          <w:rPr>
            <w:noProof/>
            <w:webHidden/>
          </w:rPr>
          <w:fldChar w:fldCharType="begin"/>
        </w:r>
        <w:r>
          <w:rPr>
            <w:noProof/>
            <w:webHidden/>
          </w:rPr>
          <w:instrText xml:space="preserve"> PAGEREF _Toc487640552 \h </w:instrText>
        </w:r>
        <w:r>
          <w:rPr>
            <w:noProof/>
            <w:webHidden/>
          </w:rPr>
        </w:r>
        <w:r>
          <w:rPr>
            <w:noProof/>
            <w:webHidden/>
          </w:rPr>
          <w:fldChar w:fldCharType="separate"/>
        </w:r>
        <w:r>
          <w:rPr>
            <w:noProof/>
            <w:webHidden/>
          </w:rPr>
          <w:t>6</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3" w:history="1">
        <w:r w:rsidRPr="001A6BE8">
          <w:rPr>
            <w:rStyle w:val="a4"/>
            <w:rFonts w:ascii="Calibri" w:eastAsia="Calibri" w:hAnsi="Calibri" w:cs="Calibri"/>
            <w:noProof/>
          </w:rPr>
          <w:t>4.5.5.</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グルーピング</w:t>
        </w:r>
        <w:r>
          <w:rPr>
            <w:noProof/>
            <w:webHidden/>
          </w:rPr>
          <w:tab/>
        </w:r>
        <w:r>
          <w:rPr>
            <w:noProof/>
            <w:webHidden/>
          </w:rPr>
          <w:fldChar w:fldCharType="begin"/>
        </w:r>
        <w:r>
          <w:rPr>
            <w:noProof/>
            <w:webHidden/>
          </w:rPr>
          <w:instrText xml:space="preserve"> PAGEREF _Toc487640553 \h </w:instrText>
        </w:r>
        <w:r>
          <w:rPr>
            <w:noProof/>
            <w:webHidden/>
          </w:rPr>
        </w:r>
        <w:r>
          <w:rPr>
            <w:noProof/>
            <w:webHidden/>
          </w:rPr>
          <w:fldChar w:fldCharType="separate"/>
        </w:r>
        <w:r>
          <w:rPr>
            <w:noProof/>
            <w:webHidden/>
          </w:rPr>
          <w:t>7</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4" w:history="1">
        <w:r w:rsidRPr="001A6BE8">
          <w:rPr>
            <w:rStyle w:val="a4"/>
            <w:rFonts w:ascii="Calibri" w:eastAsia="Calibri" w:hAnsi="Calibri" w:cs="Calibri"/>
            <w:noProof/>
          </w:rPr>
          <w:t>4.5.6.</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パターン発見</w:t>
        </w:r>
        <w:r>
          <w:rPr>
            <w:noProof/>
            <w:webHidden/>
          </w:rPr>
          <w:tab/>
        </w:r>
        <w:r>
          <w:rPr>
            <w:noProof/>
            <w:webHidden/>
          </w:rPr>
          <w:fldChar w:fldCharType="begin"/>
        </w:r>
        <w:r>
          <w:rPr>
            <w:noProof/>
            <w:webHidden/>
          </w:rPr>
          <w:instrText xml:space="preserve"> PAGEREF _Toc487640554 \h </w:instrText>
        </w:r>
        <w:r>
          <w:rPr>
            <w:noProof/>
            <w:webHidden/>
          </w:rPr>
        </w:r>
        <w:r>
          <w:rPr>
            <w:noProof/>
            <w:webHidden/>
          </w:rPr>
          <w:fldChar w:fldCharType="separate"/>
        </w:r>
        <w:r>
          <w:rPr>
            <w:noProof/>
            <w:webHidden/>
          </w:rPr>
          <w:t>7</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5" w:history="1">
        <w:r w:rsidRPr="001A6BE8">
          <w:rPr>
            <w:rStyle w:val="a4"/>
            <w:rFonts w:ascii="Calibri" w:eastAsia="Calibri" w:hAnsi="Calibri" w:cs="Calibri"/>
            <w:noProof/>
          </w:rPr>
          <w:t>4.5.7.</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最適化</w:t>
        </w:r>
        <w:r>
          <w:rPr>
            <w:noProof/>
            <w:webHidden/>
          </w:rPr>
          <w:tab/>
        </w:r>
        <w:r>
          <w:rPr>
            <w:noProof/>
            <w:webHidden/>
          </w:rPr>
          <w:fldChar w:fldCharType="begin"/>
        </w:r>
        <w:r>
          <w:rPr>
            <w:noProof/>
            <w:webHidden/>
          </w:rPr>
          <w:instrText xml:space="preserve"> PAGEREF _Toc487640555 \h </w:instrText>
        </w:r>
        <w:r>
          <w:rPr>
            <w:noProof/>
            <w:webHidden/>
          </w:rPr>
        </w:r>
        <w:r>
          <w:rPr>
            <w:noProof/>
            <w:webHidden/>
          </w:rPr>
          <w:fldChar w:fldCharType="separate"/>
        </w:r>
        <w:r>
          <w:rPr>
            <w:noProof/>
            <w:webHidden/>
          </w:rPr>
          <w:t>7</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6" w:history="1">
        <w:r w:rsidRPr="001A6BE8">
          <w:rPr>
            <w:rStyle w:val="a4"/>
            <w:rFonts w:ascii="Calibri" w:eastAsia="Calibri" w:hAnsi="Calibri" w:cs="Calibri"/>
            <w:noProof/>
          </w:rPr>
          <w:t>4.5.8.</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シミュレーション</w:t>
        </w:r>
        <w:r>
          <w:rPr>
            <w:noProof/>
            <w:webHidden/>
          </w:rPr>
          <w:tab/>
        </w:r>
        <w:r>
          <w:rPr>
            <w:noProof/>
            <w:webHidden/>
          </w:rPr>
          <w:fldChar w:fldCharType="begin"/>
        </w:r>
        <w:r>
          <w:rPr>
            <w:noProof/>
            <w:webHidden/>
          </w:rPr>
          <w:instrText xml:space="preserve"> PAGEREF _Toc487640556 \h </w:instrText>
        </w:r>
        <w:r>
          <w:rPr>
            <w:noProof/>
            <w:webHidden/>
          </w:rPr>
        </w:r>
        <w:r>
          <w:rPr>
            <w:noProof/>
            <w:webHidden/>
          </w:rPr>
          <w:fldChar w:fldCharType="separate"/>
        </w:r>
        <w:r>
          <w:rPr>
            <w:noProof/>
            <w:webHidden/>
          </w:rPr>
          <w:t>7</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57" w:history="1">
        <w:r w:rsidRPr="001A6BE8">
          <w:rPr>
            <w:rStyle w:val="a4"/>
            <w:rFonts w:ascii="Calibri" w:eastAsia="Calibri" w:hAnsi="Calibri" w:cs="Calibri"/>
            <w:noProof/>
          </w:rPr>
          <w:t>4.6.</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データ可視化</w:t>
        </w:r>
        <w:r>
          <w:rPr>
            <w:noProof/>
            <w:webHidden/>
          </w:rPr>
          <w:tab/>
        </w:r>
        <w:r>
          <w:rPr>
            <w:noProof/>
            <w:webHidden/>
          </w:rPr>
          <w:fldChar w:fldCharType="begin"/>
        </w:r>
        <w:r>
          <w:rPr>
            <w:noProof/>
            <w:webHidden/>
          </w:rPr>
          <w:instrText xml:space="preserve"> PAGEREF _Toc487640557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8" w:history="1">
        <w:r w:rsidRPr="001A6BE8">
          <w:rPr>
            <w:rStyle w:val="a4"/>
            <w:rFonts w:ascii="Calibri" w:eastAsia="Calibri" w:hAnsi="Calibri" w:cs="Calibri"/>
            <w:noProof/>
          </w:rPr>
          <w:t>4.6.1.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可視化の企画とデータ収集</w:t>
        </w:r>
        <w:r>
          <w:rPr>
            <w:noProof/>
            <w:webHidden/>
          </w:rPr>
          <w:tab/>
        </w:r>
        <w:r>
          <w:rPr>
            <w:noProof/>
            <w:webHidden/>
          </w:rPr>
          <w:fldChar w:fldCharType="begin"/>
        </w:r>
        <w:r>
          <w:rPr>
            <w:noProof/>
            <w:webHidden/>
          </w:rPr>
          <w:instrText xml:space="preserve"> PAGEREF _Toc487640558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59" w:history="1">
        <w:r w:rsidRPr="001A6BE8">
          <w:rPr>
            <w:rStyle w:val="a4"/>
            <w:rFonts w:ascii="Calibri" w:eastAsia="Calibri" w:hAnsi="Calibri" w:cs="Calibri"/>
            <w:noProof/>
          </w:rPr>
          <w:t>4.6.2.</w:t>
        </w:r>
        <w:r>
          <w:rPr>
            <w:rFonts w:asciiTheme="minorHAnsi" w:hAnsiTheme="minorHAnsi" w:cstheme="minorBidi"/>
            <w:noProof/>
            <w:kern w:val="2"/>
            <w:sz w:val="21"/>
            <w:szCs w:val="22"/>
          </w:rPr>
          <w:tab/>
        </w:r>
        <w:r w:rsidRPr="001A6BE8">
          <w:rPr>
            <w:rStyle w:val="a4"/>
            <w:rFonts w:ascii="Calibri" w:eastAsia="Calibri" w:hAnsi="Calibri" w:cs="Calibri"/>
            <w:noProof/>
          </w:rPr>
          <w:t>2</w:t>
        </w:r>
        <w:r w:rsidRPr="001A6BE8">
          <w:rPr>
            <w:rStyle w:val="a4"/>
            <w:rFonts w:ascii="ＭＳ ゴシック" w:eastAsia="ＭＳ ゴシック" w:hAnsi="ＭＳ ゴシック" w:cs="ＭＳ ゴシック" w:hint="eastAsia"/>
            <w:noProof/>
          </w:rPr>
          <w:t>軸チャート化</w:t>
        </w:r>
        <w:r>
          <w:rPr>
            <w:noProof/>
            <w:webHidden/>
          </w:rPr>
          <w:tab/>
        </w:r>
        <w:r>
          <w:rPr>
            <w:noProof/>
            <w:webHidden/>
          </w:rPr>
          <w:fldChar w:fldCharType="begin"/>
        </w:r>
        <w:r>
          <w:rPr>
            <w:noProof/>
            <w:webHidden/>
          </w:rPr>
          <w:instrText xml:space="preserve"> PAGEREF _Toc487640559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0" w:history="1">
        <w:r w:rsidRPr="001A6BE8">
          <w:rPr>
            <w:rStyle w:val="a4"/>
            <w:rFonts w:ascii="Calibri" w:eastAsia="Calibri" w:hAnsi="Calibri" w:cs="Calibri"/>
            <w:noProof/>
          </w:rPr>
          <w:t>4.6.3.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多次元の可視化</w:t>
        </w:r>
        <w:r>
          <w:rPr>
            <w:noProof/>
            <w:webHidden/>
          </w:rPr>
          <w:tab/>
        </w:r>
        <w:r>
          <w:rPr>
            <w:noProof/>
            <w:webHidden/>
          </w:rPr>
          <w:fldChar w:fldCharType="begin"/>
        </w:r>
        <w:r>
          <w:rPr>
            <w:noProof/>
            <w:webHidden/>
          </w:rPr>
          <w:instrText xml:space="preserve"> PAGEREF _Toc487640560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1" w:history="1">
        <w:r w:rsidRPr="001A6BE8">
          <w:rPr>
            <w:rStyle w:val="a4"/>
            <w:rFonts w:ascii="Calibri" w:eastAsia="Calibri" w:hAnsi="Calibri" w:cs="Calibri"/>
            <w:noProof/>
          </w:rPr>
          <w:t>4.6.4.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関係性の可視化</w:t>
        </w:r>
        <w:r>
          <w:rPr>
            <w:noProof/>
            <w:webHidden/>
          </w:rPr>
          <w:tab/>
        </w:r>
        <w:r>
          <w:rPr>
            <w:noProof/>
            <w:webHidden/>
          </w:rPr>
          <w:fldChar w:fldCharType="begin"/>
        </w:r>
        <w:r>
          <w:rPr>
            <w:noProof/>
            <w:webHidden/>
          </w:rPr>
          <w:instrText xml:space="preserve"> PAGEREF _Toc487640561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2" w:history="1">
        <w:r w:rsidRPr="001A6BE8">
          <w:rPr>
            <w:rStyle w:val="a4"/>
            <w:rFonts w:ascii="Calibri" w:eastAsia="Calibri" w:hAnsi="Calibri" w:cs="Calibri"/>
            <w:noProof/>
          </w:rPr>
          <w:t>4.6.5.</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地図上の可視化</w:t>
        </w:r>
        <w:r>
          <w:rPr>
            <w:noProof/>
            <w:webHidden/>
          </w:rPr>
          <w:tab/>
        </w:r>
        <w:r>
          <w:rPr>
            <w:noProof/>
            <w:webHidden/>
          </w:rPr>
          <w:fldChar w:fldCharType="begin"/>
        </w:r>
        <w:r>
          <w:rPr>
            <w:noProof/>
            <w:webHidden/>
          </w:rPr>
          <w:instrText xml:space="preserve"> PAGEREF _Toc487640562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3" w:history="1">
        <w:r w:rsidRPr="001A6BE8">
          <w:rPr>
            <w:rStyle w:val="a4"/>
            <w:rFonts w:ascii="Calibri" w:eastAsia="Calibri" w:hAnsi="Calibri" w:cs="Calibri"/>
            <w:noProof/>
          </w:rPr>
          <w:t>4.6.6.</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挙動・軌跡の可視化</w:t>
        </w:r>
        <w:r>
          <w:rPr>
            <w:noProof/>
            <w:webHidden/>
          </w:rPr>
          <w:tab/>
        </w:r>
        <w:r>
          <w:rPr>
            <w:noProof/>
            <w:webHidden/>
          </w:rPr>
          <w:fldChar w:fldCharType="begin"/>
        </w:r>
        <w:r>
          <w:rPr>
            <w:noProof/>
            <w:webHidden/>
          </w:rPr>
          <w:instrText xml:space="preserve"> PAGEREF _Toc487640563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4" w:history="1">
        <w:r w:rsidRPr="001A6BE8">
          <w:rPr>
            <w:rStyle w:val="a4"/>
            <w:rFonts w:ascii="Calibri" w:eastAsia="Calibri" w:hAnsi="Calibri" w:cs="Calibri"/>
            <w:noProof/>
          </w:rPr>
          <w:t>4.6.7.</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ダイナミックな可視化</w:t>
        </w:r>
        <w:r>
          <w:rPr>
            <w:noProof/>
            <w:webHidden/>
          </w:rPr>
          <w:tab/>
        </w:r>
        <w:r>
          <w:rPr>
            <w:noProof/>
            <w:webHidden/>
          </w:rPr>
          <w:fldChar w:fldCharType="begin"/>
        </w:r>
        <w:r>
          <w:rPr>
            <w:noProof/>
            <w:webHidden/>
          </w:rPr>
          <w:instrText xml:space="preserve"> PAGEREF _Toc487640564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5" w:history="1">
        <w:r w:rsidRPr="001A6BE8">
          <w:rPr>
            <w:rStyle w:val="a4"/>
            <w:rFonts w:ascii="Calibri" w:eastAsia="Calibri" w:hAnsi="Calibri" w:cs="Calibri"/>
            <w:noProof/>
          </w:rPr>
          <w:t>4.6.8.</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リアルタイム可視化</w:t>
        </w:r>
        <w:r>
          <w:rPr>
            <w:noProof/>
            <w:webHidden/>
          </w:rPr>
          <w:tab/>
        </w:r>
        <w:r>
          <w:rPr>
            <w:noProof/>
            <w:webHidden/>
          </w:rPr>
          <w:fldChar w:fldCharType="begin"/>
        </w:r>
        <w:r>
          <w:rPr>
            <w:noProof/>
            <w:webHidden/>
          </w:rPr>
          <w:instrText xml:space="preserve"> PAGEREF _Toc487640565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66" w:history="1">
        <w:r w:rsidRPr="001A6BE8">
          <w:rPr>
            <w:rStyle w:val="a4"/>
            <w:rFonts w:ascii="Calibri" w:eastAsia="Calibri" w:hAnsi="Calibri" w:cs="Calibri"/>
            <w:noProof/>
          </w:rPr>
          <w:t>4.7.</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非構造化データ処理</w:t>
        </w:r>
        <w:r>
          <w:rPr>
            <w:noProof/>
            <w:webHidden/>
          </w:rPr>
          <w:tab/>
        </w:r>
        <w:r>
          <w:rPr>
            <w:noProof/>
            <w:webHidden/>
          </w:rPr>
          <w:fldChar w:fldCharType="begin"/>
        </w:r>
        <w:r>
          <w:rPr>
            <w:noProof/>
            <w:webHidden/>
          </w:rPr>
          <w:instrText xml:space="preserve"> PAGEREF _Toc487640566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7" w:history="1">
        <w:r w:rsidRPr="001A6BE8">
          <w:rPr>
            <w:rStyle w:val="a4"/>
            <w:rFonts w:ascii="Calibri" w:eastAsia="Calibri" w:hAnsi="Calibri" w:cs="Calibri"/>
            <w:noProof/>
          </w:rPr>
          <w:t>4.7.1.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方針検討</w:t>
        </w:r>
        <w:r>
          <w:rPr>
            <w:noProof/>
            <w:webHidden/>
          </w:rPr>
          <w:tab/>
        </w:r>
        <w:r>
          <w:rPr>
            <w:noProof/>
            <w:webHidden/>
          </w:rPr>
          <w:fldChar w:fldCharType="begin"/>
        </w:r>
        <w:r>
          <w:rPr>
            <w:noProof/>
            <w:webHidden/>
          </w:rPr>
          <w:instrText xml:space="preserve"> PAGEREF _Toc487640567 \h </w:instrText>
        </w:r>
        <w:r>
          <w:rPr>
            <w:noProof/>
            <w:webHidden/>
          </w:rPr>
        </w:r>
        <w:r>
          <w:rPr>
            <w:noProof/>
            <w:webHidden/>
          </w:rPr>
          <w:fldChar w:fldCharType="separate"/>
        </w:r>
        <w:r>
          <w:rPr>
            <w:noProof/>
            <w:webHidden/>
          </w:rPr>
          <w:t>8</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8" w:history="1">
        <w:r w:rsidRPr="001A6BE8">
          <w:rPr>
            <w:rStyle w:val="a4"/>
            <w:rFonts w:ascii="Calibri" w:eastAsia="Calibri" w:hAnsi="Calibri" w:cs="Calibri"/>
            <w:noProof/>
          </w:rPr>
          <w:t>4.7.2.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言語処理</w:t>
        </w:r>
        <w:r>
          <w:rPr>
            <w:noProof/>
            <w:webHidden/>
          </w:rPr>
          <w:tab/>
        </w:r>
        <w:r>
          <w:rPr>
            <w:noProof/>
            <w:webHidden/>
          </w:rPr>
          <w:fldChar w:fldCharType="begin"/>
        </w:r>
        <w:r>
          <w:rPr>
            <w:noProof/>
            <w:webHidden/>
          </w:rPr>
          <w:instrText xml:space="preserve"> PAGEREF _Toc487640568 \h </w:instrText>
        </w:r>
        <w:r>
          <w:rPr>
            <w:noProof/>
            <w:webHidden/>
          </w:rPr>
        </w:r>
        <w:r>
          <w:rPr>
            <w:noProof/>
            <w:webHidden/>
          </w:rPr>
          <w:fldChar w:fldCharType="separate"/>
        </w:r>
        <w:r>
          <w:rPr>
            <w:noProof/>
            <w:webHidden/>
          </w:rPr>
          <w:t>9</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69" w:history="1">
        <w:r w:rsidRPr="001A6BE8">
          <w:rPr>
            <w:rStyle w:val="a4"/>
            <w:rFonts w:ascii="Calibri" w:eastAsia="Calibri" w:hAnsi="Calibri" w:cs="Calibri"/>
            <w:noProof/>
          </w:rPr>
          <w:t>4.7.3.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画像処理</w:t>
        </w:r>
        <w:r>
          <w:rPr>
            <w:noProof/>
            <w:webHidden/>
          </w:rPr>
          <w:tab/>
        </w:r>
        <w:r>
          <w:rPr>
            <w:noProof/>
            <w:webHidden/>
          </w:rPr>
          <w:fldChar w:fldCharType="begin"/>
        </w:r>
        <w:r>
          <w:rPr>
            <w:noProof/>
            <w:webHidden/>
          </w:rPr>
          <w:instrText xml:space="preserve"> PAGEREF _Toc487640569 \h </w:instrText>
        </w:r>
        <w:r>
          <w:rPr>
            <w:noProof/>
            <w:webHidden/>
          </w:rPr>
        </w:r>
        <w:r>
          <w:rPr>
            <w:noProof/>
            <w:webHidden/>
          </w:rPr>
          <w:fldChar w:fldCharType="separate"/>
        </w:r>
        <w:r>
          <w:rPr>
            <w:noProof/>
            <w:webHidden/>
          </w:rPr>
          <w:t>9</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0" w:history="1">
        <w:r w:rsidRPr="001A6BE8">
          <w:rPr>
            <w:rStyle w:val="a4"/>
            <w:rFonts w:ascii="Calibri" w:eastAsia="Calibri" w:hAnsi="Calibri" w:cs="Calibri"/>
            <w:noProof/>
          </w:rPr>
          <w:t>4.7.4.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音声</w:t>
        </w:r>
        <w:r w:rsidRPr="001A6BE8">
          <w:rPr>
            <w:rStyle w:val="a4"/>
            <w:rFonts w:ascii="Calibri" w:eastAsia="Calibri" w:hAnsi="Calibri" w:cs="Calibri"/>
            <w:noProof/>
          </w:rPr>
          <w:t>/</w:t>
        </w:r>
        <w:r w:rsidRPr="001A6BE8">
          <w:rPr>
            <w:rStyle w:val="a4"/>
            <w:rFonts w:ascii="ＭＳ ゴシック" w:eastAsia="ＭＳ ゴシック" w:hAnsi="ＭＳ ゴシック" w:cs="ＭＳ ゴシック" w:hint="eastAsia"/>
            <w:noProof/>
          </w:rPr>
          <w:t>音楽処理</w:t>
        </w:r>
        <w:r>
          <w:rPr>
            <w:noProof/>
            <w:webHidden/>
          </w:rPr>
          <w:tab/>
        </w:r>
        <w:r>
          <w:rPr>
            <w:noProof/>
            <w:webHidden/>
          </w:rPr>
          <w:fldChar w:fldCharType="begin"/>
        </w:r>
        <w:r>
          <w:rPr>
            <w:noProof/>
            <w:webHidden/>
          </w:rPr>
          <w:instrText xml:space="preserve"> PAGEREF _Toc487640570 \h </w:instrText>
        </w:r>
        <w:r>
          <w:rPr>
            <w:noProof/>
            <w:webHidden/>
          </w:rPr>
        </w:r>
        <w:r>
          <w:rPr>
            <w:noProof/>
            <w:webHidden/>
          </w:rPr>
          <w:fldChar w:fldCharType="separate"/>
        </w:r>
        <w:r>
          <w:rPr>
            <w:noProof/>
            <w:webHidden/>
          </w:rPr>
          <w:t>9</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71" w:history="1">
        <w:r w:rsidRPr="001A6BE8">
          <w:rPr>
            <w:rStyle w:val="a4"/>
            <w:rFonts w:ascii="Calibri" w:eastAsia="Calibri" w:hAnsi="Calibri" w:cs="Calibri"/>
            <w:noProof/>
          </w:rPr>
          <w:t>4.8.</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評価</w:t>
        </w:r>
        <w:r>
          <w:rPr>
            <w:noProof/>
            <w:webHidden/>
          </w:rPr>
          <w:tab/>
        </w:r>
        <w:r>
          <w:rPr>
            <w:noProof/>
            <w:webHidden/>
          </w:rPr>
          <w:fldChar w:fldCharType="begin"/>
        </w:r>
        <w:r>
          <w:rPr>
            <w:noProof/>
            <w:webHidden/>
          </w:rPr>
          <w:instrText xml:space="preserve"> PAGEREF _Toc487640571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2" w:history="1">
        <w:r w:rsidRPr="001A6BE8">
          <w:rPr>
            <w:rStyle w:val="a4"/>
            <w:rFonts w:ascii="Calibri" w:eastAsia="Calibri" w:hAnsi="Calibri" w:cs="Calibri"/>
            <w:noProof/>
          </w:rPr>
          <w:t>4.8.1.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モデル評価</w:t>
        </w:r>
        <w:r>
          <w:rPr>
            <w:noProof/>
            <w:webHidden/>
          </w:rPr>
          <w:tab/>
        </w:r>
        <w:r>
          <w:rPr>
            <w:noProof/>
            <w:webHidden/>
          </w:rPr>
          <w:fldChar w:fldCharType="begin"/>
        </w:r>
        <w:r>
          <w:rPr>
            <w:noProof/>
            <w:webHidden/>
          </w:rPr>
          <w:instrText xml:space="preserve"> PAGEREF _Toc487640572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3" w:history="1">
        <w:r w:rsidRPr="001A6BE8">
          <w:rPr>
            <w:rStyle w:val="a4"/>
            <w:rFonts w:ascii="Calibri" w:eastAsia="Calibri" w:hAnsi="Calibri" w:cs="Calibri"/>
            <w:noProof/>
          </w:rPr>
          <w:t>4.8.2.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分析評価</w:t>
        </w:r>
        <w:r>
          <w:rPr>
            <w:noProof/>
            <w:webHidden/>
          </w:rPr>
          <w:tab/>
        </w:r>
        <w:r>
          <w:rPr>
            <w:noProof/>
            <w:webHidden/>
          </w:rPr>
          <w:fldChar w:fldCharType="begin"/>
        </w:r>
        <w:r>
          <w:rPr>
            <w:noProof/>
            <w:webHidden/>
          </w:rPr>
          <w:instrText xml:space="preserve"> PAGEREF _Toc487640573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20"/>
        <w:tabs>
          <w:tab w:val="left" w:pos="840"/>
          <w:tab w:val="right" w:leader="dot" w:pos="8630"/>
        </w:tabs>
        <w:rPr>
          <w:rFonts w:asciiTheme="minorHAnsi" w:hAnsiTheme="minorHAnsi" w:cstheme="minorBidi"/>
          <w:noProof/>
          <w:kern w:val="2"/>
          <w:sz w:val="21"/>
          <w:szCs w:val="22"/>
        </w:rPr>
      </w:pPr>
      <w:hyperlink w:anchor="_Toc487640574" w:history="1">
        <w:r w:rsidRPr="001A6BE8">
          <w:rPr>
            <w:rStyle w:val="a4"/>
            <w:rFonts w:ascii="Calibri" w:eastAsia="Calibri" w:hAnsi="Calibri" w:cs="Calibri"/>
            <w:noProof/>
          </w:rPr>
          <w:t>4.9.</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業務への組み込みと評価</w:t>
        </w:r>
        <w:r>
          <w:rPr>
            <w:noProof/>
            <w:webHidden/>
          </w:rPr>
          <w:tab/>
        </w:r>
        <w:r>
          <w:rPr>
            <w:noProof/>
            <w:webHidden/>
          </w:rPr>
          <w:fldChar w:fldCharType="begin"/>
        </w:r>
        <w:r>
          <w:rPr>
            <w:noProof/>
            <w:webHidden/>
          </w:rPr>
          <w:instrText xml:space="preserve"> PAGEREF _Toc487640574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5" w:history="1">
        <w:r w:rsidRPr="001A6BE8">
          <w:rPr>
            <w:rStyle w:val="a4"/>
            <w:rFonts w:ascii="Calibri" w:eastAsia="Calibri" w:hAnsi="Calibri" w:cs="Calibri"/>
            <w:noProof/>
          </w:rPr>
          <w:t>4.9.1.</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業務への組み込み</w:t>
        </w:r>
        <w:r>
          <w:rPr>
            <w:noProof/>
            <w:webHidden/>
          </w:rPr>
          <w:tab/>
        </w:r>
        <w:r>
          <w:rPr>
            <w:noProof/>
            <w:webHidden/>
          </w:rPr>
          <w:fldChar w:fldCharType="begin"/>
        </w:r>
        <w:r>
          <w:rPr>
            <w:noProof/>
            <w:webHidden/>
          </w:rPr>
          <w:instrText xml:space="preserve"> PAGEREF _Toc487640575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6" w:history="1">
        <w:r w:rsidRPr="001A6BE8">
          <w:rPr>
            <w:rStyle w:val="a4"/>
            <w:rFonts w:ascii="Calibri" w:eastAsia="Calibri" w:hAnsi="Calibri" w:cs="Calibri"/>
            <w:noProof/>
          </w:rPr>
          <w:t>4.9.2.</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組み込み結果の評価</w:t>
        </w:r>
        <w:r>
          <w:rPr>
            <w:noProof/>
            <w:webHidden/>
          </w:rPr>
          <w:tab/>
        </w:r>
        <w:r>
          <w:rPr>
            <w:noProof/>
            <w:webHidden/>
          </w:rPr>
          <w:fldChar w:fldCharType="begin"/>
        </w:r>
        <w:r>
          <w:rPr>
            <w:noProof/>
            <w:webHidden/>
          </w:rPr>
          <w:instrText xml:space="preserve"> PAGEREF _Toc487640576 \h </w:instrText>
        </w:r>
        <w:r>
          <w:rPr>
            <w:noProof/>
            <w:webHidden/>
          </w:rPr>
        </w:r>
        <w:r>
          <w:rPr>
            <w:noProof/>
            <w:webHidden/>
          </w:rPr>
          <w:fldChar w:fldCharType="separate"/>
        </w:r>
        <w:r>
          <w:rPr>
            <w:noProof/>
            <w:webHidden/>
          </w:rPr>
          <w:t>10</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7" w:history="1">
        <w:r w:rsidRPr="001A6BE8">
          <w:rPr>
            <w:rStyle w:val="a4"/>
            <w:rFonts w:ascii="Calibri" w:eastAsia="Calibri" w:hAnsi="Calibri" w:cs="Calibri"/>
            <w:noProof/>
          </w:rPr>
          <w:t>4.9.3.</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データ分析結果活用による業務改善</w:t>
        </w:r>
        <w:r>
          <w:rPr>
            <w:noProof/>
            <w:webHidden/>
          </w:rPr>
          <w:tab/>
        </w:r>
        <w:r>
          <w:rPr>
            <w:noProof/>
            <w:webHidden/>
          </w:rPr>
          <w:fldChar w:fldCharType="begin"/>
        </w:r>
        <w:r>
          <w:rPr>
            <w:noProof/>
            <w:webHidden/>
          </w:rPr>
          <w:instrText xml:space="preserve"> PAGEREF _Toc487640577 \h </w:instrText>
        </w:r>
        <w:r>
          <w:rPr>
            <w:noProof/>
            <w:webHidden/>
          </w:rPr>
        </w:r>
        <w:r>
          <w:rPr>
            <w:noProof/>
            <w:webHidden/>
          </w:rPr>
          <w:fldChar w:fldCharType="separate"/>
        </w:r>
        <w:r>
          <w:rPr>
            <w:noProof/>
            <w:webHidden/>
          </w:rPr>
          <w:t>11</w:t>
        </w:r>
        <w:r>
          <w:rPr>
            <w:noProof/>
            <w:webHidden/>
          </w:rPr>
          <w:fldChar w:fldCharType="end"/>
        </w:r>
      </w:hyperlink>
    </w:p>
    <w:p w:rsidR="00003018" w:rsidRDefault="00003018">
      <w:pPr>
        <w:pStyle w:val="30"/>
        <w:tabs>
          <w:tab w:val="left" w:pos="1260"/>
          <w:tab w:val="right" w:leader="dot" w:pos="8630"/>
        </w:tabs>
        <w:rPr>
          <w:rFonts w:asciiTheme="minorHAnsi" w:hAnsiTheme="minorHAnsi" w:cstheme="minorBidi"/>
          <w:noProof/>
          <w:kern w:val="2"/>
          <w:sz w:val="21"/>
          <w:szCs w:val="22"/>
        </w:rPr>
      </w:pPr>
      <w:hyperlink w:anchor="_Toc487640578" w:history="1">
        <w:r w:rsidRPr="001A6BE8">
          <w:rPr>
            <w:rStyle w:val="a4"/>
            <w:rFonts w:ascii="Calibri" w:eastAsia="Calibri" w:hAnsi="Calibri" w:cs="Calibri"/>
            <w:noProof/>
          </w:rPr>
          <w:t>4.9.4.</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ビジネス上の効果の把握とさらなる改善</w:t>
        </w:r>
        <w:r>
          <w:rPr>
            <w:noProof/>
            <w:webHidden/>
          </w:rPr>
          <w:tab/>
        </w:r>
        <w:r>
          <w:rPr>
            <w:noProof/>
            <w:webHidden/>
          </w:rPr>
          <w:fldChar w:fldCharType="begin"/>
        </w:r>
        <w:r>
          <w:rPr>
            <w:noProof/>
            <w:webHidden/>
          </w:rPr>
          <w:instrText xml:space="preserve"> PAGEREF _Toc487640578 \h </w:instrText>
        </w:r>
        <w:r>
          <w:rPr>
            <w:noProof/>
            <w:webHidden/>
          </w:rPr>
        </w:r>
        <w:r>
          <w:rPr>
            <w:noProof/>
            <w:webHidden/>
          </w:rPr>
          <w:fldChar w:fldCharType="separate"/>
        </w:r>
        <w:r>
          <w:rPr>
            <w:noProof/>
            <w:webHidden/>
          </w:rPr>
          <w:t>11</w:t>
        </w:r>
        <w:r>
          <w:rPr>
            <w:noProof/>
            <w:webHidden/>
          </w:rPr>
          <w:fldChar w:fldCharType="end"/>
        </w:r>
      </w:hyperlink>
    </w:p>
    <w:p w:rsidR="00003018" w:rsidRDefault="00003018">
      <w:pPr>
        <w:pStyle w:val="10"/>
        <w:tabs>
          <w:tab w:val="left" w:pos="480"/>
          <w:tab w:val="right" w:leader="dot" w:pos="8630"/>
        </w:tabs>
        <w:rPr>
          <w:rFonts w:asciiTheme="minorHAnsi" w:hAnsiTheme="minorHAnsi" w:cstheme="minorBidi"/>
          <w:noProof/>
          <w:kern w:val="2"/>
          <w:sz w:val="21"/>
          <w:szCs w:val="22"/>
        </w:rPr>
      </w:pPr>
      <w:hyperlink w:anchor="_Toc487640579" w:history="1">
        <w:r w:rsidRPr="001A6BE8">
          <w:rPr>
            <w:rStyle w:val="a4"/>
            <w:rFonts w:ascii="Calibri" w:eastAsia="Calibri" w:hAnsi="Calibri" w:cs="Calibri"/>
            <w:noProof/>
          </w:rPr>
          <w:t>5.</w:t>
        </w:r>
        <w:r>
          <w:rPr>
            <w:rFonts w:asciiTheme="minorHAnsi" w:hAnsiTheme="minorHAnsi" w:cstheme="minorBidi"/>
            <w:noProof/>
            <w:kern w:val="2"/>
            <w:sz w:val="21"/>
            <w:szCs w:val="22"/>
          </w:rPr>
          <w:tab/>
        </w:r>
        <w:r w:rsidRPr="001A6BE8">
          <w:rPr>
            <w:rStyle w:val="a4"/>
            <w:rFonts w:ascii="ＭＳ ゴシック" w:eastAsia="ＭＳ ゴシック" w:hAnsi="ＭＳ ゴシック" w:cs="ＭＳ ゴシック" w:hint="eastAsia"/>
            <w:noProof/>
          </w:rPr>
          <w:t>スキルチェックリスト【データサイエンティスト協会】</w:t>
        </w:r>
        <w:r>
          <w:rPr>
            <w:noProof/>
            <w:webHidden/>
          </w:rPr>
          <w:tab/>
        </w:r>
        <w:r>
          <w:rPr>
            <w:noProof/>
            <w:webHidden/>
          </w:rPr>
          <w:fldChar w:fldCharType="begin"/>
        </w:r>
        <w:r>
          <w:rPr>
            <w:noProof/>
            <w:webHidden/>
          </w:rPr>
          <w:instrText xml:space="preserve"> PAGEREF _Toc487640579 \h </w:instrText>
        </w:r>
        <w:r>
          <w:rPr>
            <w:noProof/>
            <w:webHidden/>
          </w:rPr>
        </w:r>
        <w:r>
          <w:rPr>
            <w:noProof/>
            <w:webHidden/>
          </w:rPr>
          <w:fldChar w:fldCharType="separate"/>
        </w:r>
        <w:r>
          <w:rPr>
            <w:noProof/>
            <w:webHidden/>
          </w:rPr>
          <w:t>11</w:t>
        </w:r>
        <w:r>
          <w:rPr>
            <w:noProof/>
            <w:webHidden/>
          </w:rPr>
          <w:fldChar w:fldCharType="end"/>
        </w:r>
      </w:hyperlink>
    </w:p>
    <w:p w:rsidR="00A77B3E" w:rsidRPr="00003018" w:rsidRDefault="004B19A8" w:rsidP="00003018">
      <w:pPr>
        <w:pStyle w:val="a3"/>
        <w:spacing w:before="0" w:after="0"/>
        <w:rPr>
          <w:b w:val="0"/>
        </w:rPr>
        <w:sectPr w:rsidR="00A77B3E" w:rsidRPr="00003018">
          <w:footerReference w:type="default" r:id="rId8"/>
          <w:pgSz w:w="12240" w:h="15840"/>
          <w:pgMar w:top="1440" w:right="1800" w:bottom="1440" w:left="1800" w:header="708" w:footer="708" w:gutter="0"/>
          <w:pgNumType w:start="1"/>
          <w:cols w:space="708"/>
          <w:docGrid w:linePitch="360"/>
        </w:sectPr>
      </w:pPr>
      <w:r w:rsidRPr="00003018">
        <w:rPr>
          <w:b w:val="0"/>
        </w:rPr>
        <w:fldChar w:fldCharType="end"/>
      </w:r>
    </w:p>
    <w:p w:rsidR="00A77B3E" w:rsidRPr="00003018" w:rsidRDefault="004B19A8" w:rsidP="00003018">
      <w:pPr>
        <w:jc w:val="center"/>
        <w:rPr>
          <w:rFonts w:ascii="Calibri" w:eastAsia="Calibri" w:hAnsi="Calibri" w:cs="Calibri"/>
          <w:sz w:val="32"/>
        </w:rPr>
      </w:pPr>
      <w:r w:rsidRPr="00003018">
        <w:rPr>
          <w:rFonts w:ascii="Calibri" w:eastAsia="Calibri" w:hAnsi="Calibri" w:cs="Calibr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8.25pt">
            <v:imagedata r:id="rId9" o:title="overview"/>
          </v:shape>
        </w:pict>
      </w:r>
    </w:p>
    <w:p w:rsidR="00A77B3E" w:rsidRPr="00003018" w:rsidRDefault="004B19A8" w:rsidP="00003018">
      <w:pPr>
        <w:pStyle w:val="1"/>
        <w:keepNext w:val="0"/>
        <w:numPr>
          <w:ilvl w:val="0"/>
          <w:numId w:val="1"/>
        </w:numPr>
        <w:tabs>
          <w:tab w:val="clear" w:pos="0"/>
        </w:tabs>
        <w:spacing w:before="0" w:after="0"/>
        <w:ind w:left="0" w:firstLine="0"/>
        <w:rPr>
          <w:rFonts w:ascii="Calibri" w:eastAsia="Calibri" w:hAnsi="Calibri" w:cs="Calibri"/>
          <w:b w:val="0"/>
          <w:sz w:val="24"/>
        </w:rPr>
      </w:pPr>
      <w:bookmarkStart w:id="3" w:name="_____"/>
      <w:bookmarkStart w:id="4" w:name="_Toc487640517"/>
      <w:bookmarkEnd w:id="3"/>
      <w:r w:rsidRPr="00003018">
        <w:rPr>
          <w:rFonts w:ascii="Calibri" w:eastAsia="Calibri" w:hAnsi="Calibri" w:cs="Calibri"/>
          <w:b w:val="0"/>
          <w:sz w:val="28"/>
        </w:rPr>
        <w:t>位置付け</w:t>
      </w:r>
      <w:bookmarkEnd w:id="4"/>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rPr>
      </w:pPr>
      <w:bookmarkStart w:id="5" w:name="_i______________________"/>
      <w:bookmarkStart w:id="6" w:name="_Toc487640518"/>
      <w:bookmarkEnd w:id="5"/>
      <w:proofErr w:type="spellStart"/>
      <w:r w:rsidRPr="00003018">
        <w:rPr>
          <w:rFonts w:ascii="Calibri" w:eastAsia="Calibri" w:hAnsi="Calibri" w:cs="Calibri"/>
          <w:b w:val="0"/>
          <w:i w:val="0"/>
          <w:sz w:val="24"/>
        </w:rPr>
        <w:t>i</w:t>
      </w:r>
      <w:proofErr w:type="spellEnd"/>
      <w:r w:rsidRPr="00003018">
        <w:rPr>
          <w:rFonts w:ascii="Calibri" w:eastAsia="Calibri" w:hAnsi="Calibri" w:cs="Calibri"/>
          <w:b w:val="0"/>
          <w:i w:val="0"/>
          <w:sz w:val="24"/>
        </w:rPr>
        <w:t>コンピテンシ・ディクショナリの補足として活用</w:t>
      </w:r>
      <w:bookmarkEnd w:id="6"/>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7" w:name="____i_______________________________"/>
      <w:bookmarkStart w:id="8" w:name="_Toc487640519"/>
      <w:bookmarkEnd w:id="7"/>
      <w:r w:rsidRPr="00003018">
        <w:rPr>
          <w:rFonts w:ascii="Calibri" w:eastAsia="Calibri" w:hAnsi="Calibri" w:cs="Calibri"/>
          <w:b w:val="0"/>
          <w:i w:val="0"/>
          <w:sz w:val="24"/>
        </w:rPr>
        <w:t>従来の</w:t>
      </w:r>
      <w:proofErr w:type="spellStart"/>
      <w:r w:rsidRPr="00003018">
        <w:rPr>
          <w:rFonts w:ascii="Calibri" w:eastAsia="Calibri" w:hAnsi="Calibri" w:cs="Calibri"/>
          <w:b w:val="0"/>
          <w:i w:val="0"/>
          <w:sz w:val="24"/>
        </w:rPr>
        <w:t>i</w:t>
      </w:r>
      <w:proofErr w:type="spellEnd"/>
      <w:r w:rsidRPr="00003018">
        <w:rPr>
          <w:rFonts w:ascii="Calibri" w:eastAsia="Calibri" w:hAnsi="Calibri" w:cs="Calibri"/>
          <w:b w:val="0"/>
          <w:i w:val="0"/>
          <w:sz w:val="24"/>
        </w:rPr>
        <w:t>コンピテンシ・ディクショナリでは、まだに辞書化が十分でない領域</w:t>
      </w:r>
      <w:bookmarkEnd w:id="8"/>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9" w:name="_____________AI_____4___________________"/>
      <w:bookmarkStart w:id="10" w:name="_Toc487640520"/>
      <w:bookmarkEnd w:id="9"/>
      <w:r w:rsidRPr="00003018">
        <w:rPr>
          <w:rFonts w:ascii="Calibri" w:eastAsia="Calibri" w:hAnsi="Calibri" w:cs="Calibri"/>
          <w:b w:val="0"/>
          <w:i w:val="0"/>
          <w:sz w:val="24"/>
        </w:rPr>
        <w:t>ビッグデータや人工知能</w:t>
      </w:r>
      <w:r w:rsidRPr="00003018">
        <w:rPr>
          <w:rFonts w:ascii="Calibri" w:eastAsia="Calibri" w:hAnsi="Calibri" w:cs="Calibri"/>
          <w:b w:val="0"/>
          <w:i w:val="0"/>
          <w:sz w:val="24"/>
        </w:rPr>
        <w:t>(AI)</w:t>
      </w:r>
      <w:r w:rsidRPr="00003018">
        <w:rPr>
          <w:rFonts w:ascii="Calibri" w:eastAsia="Calibri" w:hAnsi="Calibri" w:cs="Calibri"/>
          <w:b w:val="0"/>
          <w:i w:val="0"/>
          <w:sz w:val="24"/>
        </w:rPr>
        <w:t>など、第</w:t>
      </w:r>
      <w:r w:rsidRPr="00003018">
        <w:rPr>
          <w:rFonts w:ascii="Calibri" w:eastAsia="Calibri" w:hAnsi="Calibri" w:cs="Calibri"/>
          <w:b w:val="0"/>
          <w:i w:val="0"/>
          <w:sz w:val="24"/>
        </w:rPr>
        <w:t>4</w:t>
      </w:r>
      <w:r w:rsidRPr="00003018">
        <w:rPr>
          <w:rFonts w:ascii="Calibri" w:eastAsia="Calibri" w:hAnsi="Calibri" w:cs="Calibri"/>
          <w:b w:val="0"/>
          <w:i w:val="0"/>
          <w:sz w:val="24"/>
        </w:rPr>
        <w:t>次産業革命に向けて必要性の高い領域のサービス・システムの構築・運用における専門分野を具体化</w:t>
      </w:r>
      <w:bookmarkEnd w:id="10"/>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1" w:name="_IPA___________ITSS_____________________"/>
      <w:bookmarkStart w:id="12" w:name="_Toc487640521"/>
      <w:bookmarkEnd w:id="11"/>
      <w:r w:rsidRPr="00003018">
        <w:rPr>
          <w:rFonts w:ascii="Calibri" w:eastAsia="Calibri" w:hAnsi="Calibri" w:cs="Calibri"/>
          <w:b w:val="0"/>
          <w:i w:val="0"/>
          <w:sz w:val="24"/>
        </w:rPr>
        <w:t>IPA</w:t>
      </w:r>
      <w:r w:rsidRPr="00003018">
        <w:rPr>
          <w:rFonts w:ascii="Calibri" w:eastAsia="Calibri" w:hAnsi="Calibri" w:cs="Calibri"/>
          <w:b w:val="0"/>
          <w:i w:val="0"/>
          <w:sz w:val="24"/>
        </w:rPr>
        <w:t>がこれまで公開してきた</w:t>
      </w:r>
      <w:r w:rsidRPr="00003018">
        <w:rPr>
          <w:rFonts w:ascii="Calibri" w:eastAsia="Calibri" w:hAnsi="Calibri" w:cs="Calibri"/>
          <w:b w:val="0"/>
          <w:i w:val="0"/>
          <w:sz w:val="24"/>
        </w:rPr>
        <w:t>ITSS</w:t>
      </w:r>
      <w:r w:rsidRPr="00003018">
        <w:rPr>
          <w:rFonts w:ascii="Calibri" w:eastAsia="Calibri" w:hAnsi="Calibri" w:cs="Calibri"/>
          <w:b w:val="0"/>
          <w:i w:val="0"/>
          <w:sz w:val="24"/>
        </w:rPr>
        <w:t>には含まれていない新規の領域。一般社団法人データサイエンティスト協会との協業により策定。</w:t>
      </w:r>
      <w:bookmarkEnd w:id="12"/>
    </w:p>
    <w:p w:rsidR="00A77B3E" w:rsidRPr="00003018" w:rsidRDefault="004B19A8" w:rsidP="00003018">
      <w:pPr>
        <w:pStyle w:val="1"/>
        <w:keepNext w:val="0"/>
        <w:numPr>
          <w:ilvl w:val="0"/>
          <w:numId w:val="1"/>
        </w:numPr>
        <w:tabs>
          <w:tab w:val="clear" w:pos="0"/>
        </w:tabs>
        <w:spacing w:before="0" w:after="0"/>
        <w:ind w:left="0" w:firstLine="0"/>
        <w:rPr>
          <w:rFonts w:ascii="Calibri" w:eastAsia="Calibri" w:hAnsi="Calibri" w:cs="Calibri"/>
          <w:b w:val="0"/>
          <w:sz w:val="24"/>
        </w:rPr>
      </w:pPr>
      <w:bookmarkStart w:id="13" w:name="________"/>
      <w:bookmarkStart w:id="14" w:name="_Toc487640522"/>
      <w:bookmarkEnd w:id="13"/>
      <w:r w:rsidRPr="00003018">
        <w:rPr>
          <w:rFonts w:ascii="Calibri" w:eastAsia="Calibri" w:hAnsi="Calibri" w:cs="Calibri"/>
          <w:b w:val="0"/>
          <w:sz w:val="28"/>
        </w:rPr>
        <w:t>スキルカテゴリ</w:t>
      </w:r>
      <w:bookmarkEnd w:id="14"/>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rPr>
      </w:pPr>
      <w:bookmarkStart w:id="15" w:name="______2"/>
      <w:bookmarkStart w:id="16" w:name="_Toc487640523"/>
      <w:bookmarkEnd w:id="15"/>
      <w:r w:rsidRPr="00003018">
        <w:rPr>
          <w:rFonts w:ascii="Calibri" w:eastAsia="Calibri" w:hAnsi="Calibri" w:cs="Calibri"/>
          <w:b w:val="0"/>
          <w:i w:val="0"/>
          <w:sz w:val="24"/>
        </w:rPr>
        <w:t>ビジネス</w:t>
      </w:r>
      <w:bookmarkEnd w:id="16"/>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7" w:name="_____________________________"/>
      <w:bookmarkStart w:id="18" w:name="_Toc487640524"/>
      <w:bookmarkEnd w:id="17"/>
      <w:r w:rsidRPr="00003018">
        <w:rPr>
          <w:rFonts w:ascii="Calibri" w:eastAsia="Calibri" w:hAnsi="Calibri" w:cs="Calibri"/>
          <w:b w:val="0"/>
          <w:sz w:val="24"/>
        </w:rPr>
        <w:t>課題背景を理解した上で、ビジネス課題を整理し、解決する。</w:t>
      </w:r>
      <w:bookmarkEnd w:id="18"/>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9" w:name="_________"/>
      <w:bookmarkStart w:id="20" w:name="_Toc487640525"/>
      <w:bookmarkEnd w:id="19"/>
      <w:r w:rsidRPr="00003018">
        <w:rPr>
          <w:rFonts w:ascii="Calibri" w:eastAsia="Calibri" w:hAnsi="Calibri" w:cs="Calibri"/>
          <w:b w:val="0"/>
          <w:i w:val="0"/>
          <w:sz w:val="24"/>
        </w:rPr>
        <w:t>データサイエンス</w:t>
      </w:r>
      <w:bookmarkEnd w:id="20"/>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21" w:name="________________________________________"/>
      <w:bookmarkStart w:id="22" w:name="_Toc487640526"/>
      <w:bookmarkEnd w:id="21"/>
      <w:r w:rsidRPr="00003018">
        <w:rPr>
          <w:rFonts w:ascii="Calibri" w:eastAsia="Calibri" w:hAnsi="Calibri" w:cs="Calibri"/>
          <w:b w:val="0"/>
          <w:sz w:val="24"/>
        </w:rPr>
        <w:t>情報処理、人工知能、統計学などの情報科学系の知恵を理解し、活用する。</w:t>
      </w:r>
      <w:bookmarkEnd w:id="22"/>
      <w:r w:rsidRPr="00003018">
        <w:rPr>
          <w:rFonts w:ascii="Calibri" w:eastAsia="Calibri" w:hAnsi="Calibri" w:cs="Calibri"/>
          <w:b w:val="0"/>
          <w:sz w:val="24"/>
        </w:rPr>
        <w:tab/>
      </w:r>
      <w:r w:rsidRPr="00003018">
        <w:rPr>
          <w:rFonts w:ascii="Calibri" w:eastAsia="Calibri" w:hAnsi="Calibri" w:cs="Calibri"/>
          <w:b w:val="0"/>
          <w:sz w:val="24"/>
        </w:rPr>
        <w:tab/>
      </w:r>
      <w:r w:rsidRPr="00003018">
        <w:rPr>
          <w:rFonts w:ascii="Calibri" w:eastAsia="Calibri" w:hAnsi="Calibri" w:cs="Calibri"/>
          <w:b w:val="0"/>
          <w:sz w:val="24"/>
        </w:rPr>
        <w:tab/>
      </w:r>
      <w:r w:rsidRPr="00003018">
        <w:rPr>
          <w:rFonts w:ascii="Calibri" w:eastAsia="Calibri" w:hAnsi="Calibri" w:cs="Calibri"/>
          <w:b w:val="0"/>
          <w:sz w:val="24"/>
        </w:rPr>
        <w:tab/>
      </w:r>
      <w:r w:rsidRPr="00003018">
        <w:rPr>
          <w:rFonts w:ascii="Calibri" w:eastAsia="Calibri" w:hAnsi="Calibri" w:cs="Calibri"/>
          <w:b w:val="0"/>
          <w:sz w:val="24"/>
        </w:rPr>
        <w:tab/>
      </w:r>
      <w:r w:rsidRPr="00003018">
        <w:rPr>
          <w:rFonts w:ascii="Calibri" w:eastAsia="Calibri" w:hAnsi="Calibri" w:cs="Calibri"/>
          <w:b w:val="0"/>
          <w:sz w:val="24"/>
        </w:rPr>
        <w:tab/>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3" w:name="____________"/>
      <w:bookmarkStart w:id="24" w:name="_Toc487640527"/>
      <w:bookmarkEnd w:id="23"/>
      <w:r w:rsidRPr="00003018">
        <w:rPr>
          <w:rFonts w:ascii="Calibri" w:eastAsia="Calibri" w:hAnsi="Calibri" w:cs="Calibri"/>
          <w:b w:val="0"/>
          <w:i w:val="0"/>
          <w:sz w:val="24"/>
        </w:rPr>
        <w:t>データエンジニアリング</w:t>
      </w:r>
      <w:bookmarkEnd w:id="24"/>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25" w:name="_________________________________"/>
      <w:bookmarkStart w:id="26" w:name="_Toc487640528"/>
      <w:bookmarkEnd w:id="25"/>
      <w:r w:rsidRPr="00003018">
        <w:rPr>
          <w:rFonts w:ascii="Calibri" w:eastAsia="Calibri" w:hAnsi="Calibri" w:cs="Calibri"/>
          <w:b w:val="0"/>
          <w:sz w:val="24"/>
        </w:rPr>
        <w:t>データサイエンスを意味のある形に使えるようにし、実装、運用する。</w:t>
      </w:r>
      <w:bookmarkEnd w:id="26"/>
    </w:p>
    <w:p w:rsidR="00A77B3E" w:rsidRPr="00003018" w:rsidRDefault="004B19A8" w:rsidP="00003018">
      <w:pPr>
        <w:pStyle w:val="1"/>
        <w:keepNext w:val="0"/>
        <w:numPr>
          <w:ilvl w:val="0"/>
          <w:numId w:val="1"/>
        </w:numPr>
        <w:tabs>
          <w:tab w:val="clear" w:pos="0"/>
        </w:tabs>
        <w:spacing w:before="0" w:after="0"/>
        <w:ind w:left="0" w:firstLine="0"/>
        <w:rPr>
          <w:rFonts w:ascii="Calibri" w:eastAsia="Calibri" w:hAnsi="Calibri" w:cs="Calibri"/>
          <w:b w:val="0"/>
          <w:sz w:val="24"/>
        </w:rPr>
      </w:pPr>
      <w:bookmarkStart w:id="27" w:name="______"/>
      <w:bookmarkStart w:id="28" w:name="_Toc487640529"/>
      <w:bookmarkEnd w:id="27"/>
      <w:r w:rsidRPr="00003018">
        <w:rPr>
          <w:rFonts w:ascii="Calibri" w:eastAsia="Calibri" w:hAnsi="Calibri" w:cs="Calibri"/>
          <w:b w:val="0"/>
          <w:sz w:val="28"/>
        </w:rPr>
        <w:t>タスク構造</w:t>
      </w:r>
      <w:bookmarkEnd w:id="28"/>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rPr>
      </w:pPr>
      <w:bookmarkStart w:id="29" w:name="_"/>
      <w:bookmarkStart w:id="30" w:name="_Toc487640530"/>
      <w:bookmarkEnd w:id="29"/>
      <w:bookmarkEnd w:id="30"/>
    </w:p>
    <w:p w:rsidR="00A77B3E" w:rsidRPr="00003018" w:rsidRDefault="004B19A8" w:rsidP="00003018">
      <w:pPr>
        <w:rPr>
          <w:rFonts w:ascii="Calibri" w:eastAsia="Calibri" w:hAnsi="Calibri" w:cs="Calibri"/>
        </w:rPr>
      </w:pPr>
      <w:r w:rsidRPr="00003018">
        <w:rPr>
          <w:rFonts w:ascii="Calibri" w:eastAsia="Calibri" w:hAnsi="Calibri" w:cs="Calibri"/>
        </w:rPr>
        <w:lastRenderedPageBreak/>
        <w:pict>
          <v:shape id="_x0000_i1026" type="#_x0000_t75" style="width:6in;height:229.5pt">
            <v:imagedata r:id="rId10" o:title="image"/>
          </v:shape>
        </w:pict>
      </w:r>
    </w:p>
    <w:p w:rsidR="00A77B3E" w:rsidRPr="00003018" w:rsidRDefault="004B19A8" w:rsidP="00003018">
      <w:pPr>
        <w:pStyle w:val="1"/>
        <w:keepNext w:val="0"/>
        <w:numPr>
          <w:ilvl w:val="0"/>
          <w:numId w:val="1"/>
        </w:numPr>
        <w:tabs>
          <w:tab w:val="clear" w:pos="0"/>
        </w:tabs>
        <w:spacing w:before="0" w:after="0"/>
        <w:ind w:left="0" w:firstLine="0"/>
        <w:rPr>
          <w:rFonts w:ascii="Calibri" w:eastAsia="Calibri" w:hAnsi="Calibri" w:cs="Calibri"/>
          <w:b w:val="0"/>
          <w:sz w:val="24"/>
        </w:rPr>
      </w:pPr>
      <w:bookmarkStart w:id="31" w:name="____"/>
      <w:bookmarkStart w:id="32" w:name="_Toc487640531"/>
      <w:bookmarkEnd w:id="31"/>
      <w:r w:rsidRPr="00003018">
        <w:rPr>
          <w:rFonts w:ascii="Calibri" w:eastAsia="Calibri" w:hAnsi="Calibri" w:cs="Calibri"/>
          <w:b w:val="0"/>
          <w:sz w:val="28"/>
        </w:rPr>
        <w:t>タスク</w:t>
      </w:r>
      <w:bookmarkEnd w:id="32"/>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rPr>
      </w:pPr>
      <w:bookmarkStart w:id="33" w:name="_________________________"/>
      <w:bookmarkStart w:id="34" w:name="_Toc487640532"/>
      <w:bookmarkEnd w:id="33"/>
      <w:r w:rsidRPr="00003018">
        <w:rPr>
          <w:rFonts w:ascii="Calibri" w:eastAsia="Calibri" w:hAnsi="Calibri" w:cs="Calibri"/>
          <w:b w:val="0"/>
          <w:i w:val="0"/>
          <w:sz w:val="24"/>
        </w:rPr>
        <w:t>分析プロジェクトの立ち上げと組み込み後の業務設計</w:t>
      </w:r>
      <w:bookmarkEnd w:id="34"/>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35" w:name="__________2"/>
      <w:bookmarkStart w:id="36" w:name="_Toc487640533"/>
      <w:bookmarkEnd w:id="35"/>
      <w:r w:rsidRPr="00003018">
        <w:rPr>
          <w:rFonts w:ascii="Calibri" w:eastAsia="Calibri" w:hAnsi="Calibri" w:cs="Calibri"/>
          <w:b w:val="0"/>
          <w:sz w:val="24"/>
        </w:rPr>
        <w:t>前提条件の明確化</w:t>
      </w:r>
      <w:bookmarkEnd w:id="3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分析プロジェクト（データサイエンスを活用し、課題解決を行う一連の取組）のステークホルダーを明らかにする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分析プロジェクトの背景や問題意識を踏まえて目的とゴールを明らかにし、ステークホルダー間で共有する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37" w:name="_______"/>
      <w:bookmarkStart w:id="38" w:name="_Toc487640534"/>
      <w:bookmarkEnd w:id="37"/>
      <w:r w:rsidRPr="00003018">
        <w:rPr>
          <w:rFonts w:ascii="Calibri" w:eastAsia="Calibri" w:hAnsi="Calibri" w:cs="Calibri"/>
          <w:b w:val="0"/>
          <w:sz w:val="24"/>
        </w:rPr>
        <w:t>目標の明確化</w:t>
      </w:r>
      <w:bookmarkEnd w:id="3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39" w:name="_________________"/>
      <w:bookmarkEnd w:id="39"/>
      <w:r w:rsidRPr="00003018">
        <w:rPr>
          <w:rFonts w:ascii="Calibri" w:eastAsia="Calibri" w:hAnsi="Calibri" w:cs="Calibri"/>
          <w:b w:val="0"/>
          <w:sz w:val="24"/>
        </w:rPr>
        <w:t>分析プロジェクトの目標を設定する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分析プロジェクトの目標と評価方法を具体化し、定量的な成功基準を設定するとともに、成功基準の判定時期・判定者を決定する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40" w:name="________2"/>
      <w:bookmarkStart w:id="41" w:name="_Toc487640535"/>
      <w:bookmarkEnd w:id="40"/>
      <w:r w:rsidRPr="00003018">
        <w:rPr>
          <w:rFonts w:ascii="Calibri" w:eastAsia="Calibri" w:hAnsi="Calibri" w:cs="Calibri"/>
          <w:b w:val="0"/>
          <w:sz w:val="24"/>
        </w:rPr>
        <w:t>推進体制設計</w:t>
      </w:r>
      <w:bookmarkEnd w:id="41"/>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分析プロジェクトの難易度に応じ、実施体制と役割分担を、メンバーの個々のデータ分析スキル、チームの総合的なバランスを考慮し、決定する</w:t>
      </w:r>
      <w:r w:rsidRPr="00003018">
        <w:rPr>
          <w:rFonts w:ascii="Calibri" w:eastAsia="Calibri" w:hAnsi="Calibri" w:cs="Calibri"/>
          <w:b w:val="0"/>
          <w:sz w:val="24"/>
        </w:rPr>
        <w:t xml:space="preserve"> </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42" w:name="___________________"/>
      <w:bookmarkEnd w:id="42"/>
      <w:r w:rsidRPr="00003018">
        <w:rPr>
          <w:rFonts w:ascii="Calibri" w:eastAsia="Calibri" w:hAnsi="Calibri" w:cs="Calibri"/>
          <w:b w:val="0"/>
          <w:sz w:val="24"/>
        </w:rPr>
        <w:t>分析プロジェクトの実施計画を作成する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分析プロジェクトに必要なコストと分析プロジェクトの実施によって得られる利益（コスト削減効果を含む）を算出する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43" w:name="________________________"/>
      <w:bookmarkEnd w:id="43"/>
      <w:r w:rsidRPr="00003018">
        <w:rPr>
          <w:rFonts w:ascii="Calibri" w:eastAsia="Calibri" w:hAnsi="Calibri" w:cs="Calibri"/>
          <w:b w:val="0"/>
          <w:sz w:val="24"/>
        </w:rPr>
        <w:t>分析プロジェクトの実現性について評価・検討する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44" w:name="_______2"/>
      <w:bookmarkStart w:id="45" w:name="_Toc487640536"/>
      <w:bookmarkEnd w:id="44"/>
      <w:r w:rsidRPr="00003018">
        <w:rPr>
          <w:rFonts w:ascii="Calibri" w:eastAsia="Calibri" w:hAnsi="Calibri" w:cs="Calibri"/>
          <w:b w:val="0"/>
          <w:sz w:val="24"/>
        </w:rPr>
        <w:t>計画の承認</w:t>
      </w:r>
      <w:bookmarkEnd w:id="45"/>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分析プロジェクトの実施計画について、ステークホルダーに説明し、必要に応じて調整を行って合意を形成する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46" w:name="__________________________________2"/>
      <w:bookmarkEnd w:id="46"/>
      <w:r w:rsidRPr="00003018">
        <w:rPr>
          <w:rFonts w:ascii="Calibri" w:eastAsia="Calibri" w:hAnsi="Calibri" w:cs="Calibri"/>
          <w:b w:val="0"/>
          <w:sz w:val="24"/>
        </w:rPr>
        <w:t>分析プロジェクトの実施計画について、ステークホルダーの承認を得る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47" w:name="______3"/>
      <w:bookmarkStart w:id="48" w:name="_Toc487640537"/>
      <w:bookmarkEnd w:id="47"/>
      <w:r w:rsidRPr="00003018">
        <w:rPr>
          <w:rFonts w:ascii="Calibri" w:eastAsia="Calibri" w:hAnsi="Calibri" w:cs="Calibri"/>
          <w:b w:val="0"/>
          <w:sz w:val="24"/>
        </w:rPr>
        <w:t>環</w:t>
      </w:r>
      <w:r w:rsidRPr="00003018">
        <w:rPr>
          <w:rFonts w:ascii="Calibri" w:eastAsia="Calibri" w:hAnsi="Calibri" w:cs="Calibri"/>
          <w:b w:val="0"/>
          <w:sz w:val="24"/>
        </w:rPr>
        <w:t>境整備</w:t>
      </w:r>
      <w:bookmarkEnd w:id="4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49" w:name="______________________________2"/>
      <w:bookmarkEnd w:id="49"/>
      <w:r w:rsidRPr="00003018">
        <w:rPr>
          <w:rFonts w:ascii="Calibri" w:eastAsia="Calibri" w:hAnsi="Calibri" w:cs="Calibri"/>
          <w:b w:val="0"/>
          <w:sz w:val="24"/>
        </w:rPr>
        <w:t>分析プロジェクトに必要なハードウェア環境を設計・整備する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0" w:name="__________________________2"/>
      <w:bookmarkEnd w:id="50"/>
      <w:r w:rsidRPr="00003018">
        <w:rPr>
          <w:rFonts w:ascii="Calibri" w:eastAsia="Calibri" w:hAnsi="Calibri" w:cs="Calibri"/>
          <w:b w:val="0"/>
          <w:sz w:val="24"/>
        </w:rPr>
        <w:lastRenderedPageBreak/>
        <w:t>分析プロジェクトに必要な通信環境を設計・整備する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1" w:name="______________________________3"/>
      <w:bookmarkEnd w:id="51"/>
      <w:r w:rsidRPr="00003018">
        <w:rPr>
          <w:rFonts w:ascii="Calibri" w:eastAsia="Calibri" w:hAnsi="Calibri" w:cs="Calibri"/>
          <w:b w:val="0"/>
          <w:sz w:val="24"/>
        </w:rPr>
        <w:t>分析プロジェクトに必要なソフトウェア環境を設計・整備する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2" w:name="_____________________________________"/>
      <w:bookmarkEnd w:id="52"/>
      <w:r w:rsidRPr="00003018">
        <w:rPr>
          <w:rFonts w:ascii="Calibri" w:eastAsia="Calibri" w:hAnsi="Calibri" w:cs="Calibri"/>
          <w:b w:val="0"/>
          <w:sz w:val="24"/>
        </w:rPr>
        <w:t>不必要な情報の漏れがないように暗号化を行い、防御態勢を解析開始前に整える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53" w:name="___________"/>
      <w:bookmarkStart w:id="54" w:name="_Toc487640538"/>
      <w:bookmarkEnd w:id="53"/>
      <w:r w:rsidRPr="00003018">
        <w:rPr>
          <w:rFonts w:ascii="Calibri" w:eastAsia="Calibri" w:hAnsi="Calibri" w:cs="Calibri"/>
          <w:b w:val="0"/>
          <w:sz w:val="24"/>
        </w:rPr>
        <w:t>組み込み後の業務設計</w:t>
      </w:r>
      <w:bookmarkEnd w:id="54"/>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5" w:name="__________________________________"/>
      <w:bookmarkEnd w:id="55"/>
      <w:r w:rsidRPr="00003018">
        <w:rPr>
          <w:rFonts w:ascii="Calibri" w:eastAsia="Calibri" w:hAnsi="Calibri" w:cs="Calibri"/>
          <w:b w:val="0"/>
          <w:sz w:val="24"/>
        </w:rPr>
        <w:t>データ分析結果を利用・適用する対象業務のプロセス等を把握</w:t>
      </w:r>
      <w:r w:rsidRPr="00003018">
        <w:rPr>
          <w:rFonts w:ascii="Calibri" w:eastAsia="Calibri" w:hAnsi="Calibri" w:cs="Calibri"/>
          <w:b w:val="0"/>
          <w:sz w:val="24"/>
        </w:rPr>
        <w:t>/</w:t>
      </w:r>
      <w:r w:rsidRPr="00003018">
        <w:rPr>
          <w:rFonts w:ascii="Calibri" w:eastAsia="Calibri" w:hAnsi="Calibri" w:cs="Calibri"/>
          <w:b w:val="0"/>
          <w:sz w:val="24"/>
        </w:rPr>
        <w:t>設計する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取扱データ別にデータの利活用及び開示のガイドラインと管理・アクセス方法をステークホルダー間で設定する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6" w:name="____________________"/>
      <w:bookmarkEnd w:id="56"/>
      <w:r w:rsidRPr="00003018">
        <w:rPr>
          <w:rFonts w:ascii="Calibri" w:eastAsia="Calibri" w:hAnsi="Calibri" w:cs="Calibri"/>
          <w:b w:val="0"/>
          <w:sz w:val="24"/>
        </w:rPr>
        <w:t>対象業務の運用体制や運用方法を決定する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57" w:name="____________________________________KPI_"/>
      <w:bookmarkEnd w:id="57"/>
      <w:r w:rsidRPr="00003018">
        <w:rPr>
          <w:rFonts w:ascii="Calibri" w:eastAsia="Calibri" w:hAnsi="Calibri" w:cs="Calibri"/>
          <w:b w:val="0"/>
          <w:sz w:val="24"/>
        </w:rPr>
        <w:t>対象業務の目的や目標を確認し、モ</w:t>
      </w:r>
      <w:r w:rsidRPr="00003018">
        <w:rPr>
          <w:rFonts w:ascii="Calibri" w:eastAsia="Calibri" w:hAnsi="Calibri" w:cs="Calibri"/>
          <w:b w:val="0"/>
          <w:sz w:val="24"/>
        </w:rPr>
        <w:t>ニタリング方針・方法やモニタリング時の</w:t>
      </w:r>
      <w:r w:rsidRPr="00003018">
        <w:rPr>
          <w:rFonts w:ascii="Calibri" w:eastAsia="Calibri" w:hAnsi="Calibri" w:cs="Calibri"/>
          <w:b w:val="0"/>
          <w:sz w:val="24"/>
        </w:rPr>
        <w:t>KPI</w:t>
      </w:r>
      <w:r w:rsidRPr="00003018">
        <w:rPr>
          <w:rFonts w:ascii="Calibri" w:eastAsia="Calibri" w:hAnsi="Calibri" w:cs="Calibri"/>
          <w:b w:val="0"/>
          <w:sz w:val="24"/>
        </w:rPr>
        <w:t>を決定する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8" w:name="__________"/>
      <w:bookmarkStart w:id="59" w:name="_Toc487640539"/>
      <w:bookmarkEnd w:id="58"/>
      <w:r w:rsidRPr="00003018">
        <w:rPr>
          <w:rFonts w:ascii="Calibri" w:eastAsia="Calibri" w:hAnsi="Calibri" w:cs="Calibri"/>
          <w:b w:val="0"/>
          <w:i w:val="0"/>
          <w:sz w:val="24"/>
        </w:rPr>
        <w:t>データの作成と収集</w:t>
      </w:r>
      <w:bookmarkEnd w:id="59"/>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60" w:name="_________2"/>
      <w:bookmarkStart w:id="61" w:name="_Toc487640540"/>
      <w:bookmarkEnd w:id="60"/>
      <w:r w:rsidRPr="00003018">
        <w:rPr>
          <w:rFonts w:ascii="Calibri" w:eastAsia="Calibri" w:hAnsi="Calibri" w:cs="Calibri"/>
          <w:b w:val="0"/>
          <w:sz w:val="24"/>
        </w:rPr>
        <w:t>データ分析設計</w:t>
      </w:r>
      <w:bookmarkEnd w:id="61"/>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データの収集方法、加工方法、分割・統合、蓄積・保存方法等の処理プロセスを決定する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対象業務に必要となるデータの種類と対象業務の目的に合ったデータ分析手法及びモデル要件（安定性・頑健性、監査性、保守性など）を検討する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モデルの構築手法、評価手法（予測性能、判別性能、クラスタリング性能など）、検証方法（クロスバリデーションや、リサンプリングなどによる検証のためのデータ分割方法）を検討する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62" w:name="_______3"/>
      <w:bookmarkStart w:id="63" w:name="_Toc487640541"/>
      <w:bookmarkEnd w:id="62"/>
      <w:r w:rsidRPr="00003018">
        <w:rPr>
          <w:rFonts w:ascii="Calibri" w:eastAsia="Calibri" w:hAnsi="Calibri" w:cs="Calibri"/>
          <w:b w:val="0"/>
          <w:sz w:val="24"/>
        </w:rPr>
        <w:t>データ収集</w:t>
      </w:r>
      <w:bookmarkEnd w:id="63"/>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64" w:name="________________________________WEB_____"/>
      <w:bookmarkEnd w:id="64"/>
      <w:r w:rsidRPr="00003018">
        <w:rPr>
          <w:rFonts w:ascii="Calibri" w:eastAsia="Calibri" w:hAnsi="Calibri" w:cs="Calibri"/>
          <w:b w:val="0"/>
          <w:sz w:val="24"/>
        </w:rPr>
        <w:t>対象業務の目的を踏まえて利用・収集可能なデータとその収集方法（</w:t>
      </w:r>
      <w:r w:rsidRPr="00003018">
        <w:rPr>
          <w:rFonts w:ascii="Calibri" w:eastAsia="Calibri" w:hAnsi="Calibri" w:cs="Calibri"/>
          <w:b w:val="0"/>
          <w:sz w:val="24"/>
        </w:rPr>
        <w:t>WEB</w:t>
      </w:r>
      <w:r w:rsidRPr="00003018">
        <w:rPr>
          <w:rFonts w:ascii="Calibri" w:eastAsia="Calibri" w:hAnsi="Calibri" w:cs="Calibri"/>
          <w:b w:val="0"/>
          <w:sz w:val="24"/>
        </w:rPr>
        <w:t>データの収集、システムからのデータの出力・加工、外部データの獲得・連携等）を決定する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検討したデータが現実的に利用・収集可能かどうかを確認・検証し、利用するデータを収集する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65" w:name="__________3"/>
      <w:bookmarkStart w:id="66" w:name="_Toc487640542"/>
      <w:bookmarkEnd w:id="65"/>
      <w:r w:rsidRPr="00003018">
        <w:rPr>
          <w:rFonts w:ascii="Calibri" w:eastAsia="Calibri" w:hAnsi="Calibri" w:cs="Calibri"/>
          <w:b w:val="0"/>
          <w:i w:val="0"/>
          <w:sz w:val="24"/>
        </w:rPr>
        <w:t>構造化データ加工</w:t>
      </w:r>
      <w:bookmarkEnd w:id="66"/>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67" w:name="_______4"/>
      <w:bookmarkStart w:id="68" w:name="_Toc487640543"/>
      <w:bookmarkEnd w:id="67"/>
      <w:r w:rsidRPr="00003018">
        <w:rPr>
          <w:rFonts w:ascii="Calibri" w:eastAsia="Calibri" w:hAnsi="Calibri" w:cs="Calibri"/>
          <w:b w:val="0"/>
          <w:sz w:val="24"/>
        </w:rPr>
        <w:t>データ加工</w:t>
      </w:r>
      <w:bookmarkEnd w:id="6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重複や欠損、外れ値、異常値など、除外または補正するべきデータのクレンジング方針を検討し実行する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分析目的に照らし、必要十分なサンプリングデータを実験計画法などを用いて作成する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69" w:name="______________________________________2"/>
      <w:bookmarkEnd w:id="69"/>
      <w:r w:rsidRPr="00003018">
        <w:rPr>
          <w:rFonts w:ascii="Calibri" w:eastAsia="Calibri" w:hAnsi="Calibri" w:cs="Calibri"/>
          <w:b w:val="0"/>
          <w:sz w:val="24"/>
        </w:rPr>
        <w:t>分析目的に照らして、必要な閾値及び分布等を踏まえ、データを加工・整形する</w:t>
      </w:r>
    </w:p>
    <w:p w:rsidR="00A77B3E" w:rsidRPr="00003018" w:rsidRDefault="004B19A8" w:rsidP="00003018">
      <w:pPr>
        <w:pStyle w:val="5"/>
        <w:numPr>
          <w:ilvl w:val="4"/>
          <w:numId w:val="1"/>
        </w:numPr>
        <w:tabs>
          <w:tab w:val="clear" w:pos="0"/>
        </w:tabs>
        <w:spacing w:before="0" w:after="0"/>
        <w:ind w:left="800" w:firstLine="0"/>
        <w:rPr>
          <w:rFonts w:ascii="Calibri" w:eastAsia="Calibri" w:hAnsi="Calibri" w:cs="Calibri"/>
          <w:b w:val="0"/>
          <w:i w:val="0"/>
          <w:sz w:val="24"/>
        </w:rPr>
      </w:pPr>
      <w:bookmarkStart w:id="70" w:name="____________________2"/>
      <w:bookmarkEnd w:id="70"/>
      <w:r w:rsidRPr="00003018">
        <w:rPr>
          <w:rFonts w:ascii="Calibri" w:eastAsia="Calibri" w:hAnsi="Calibri" w:cs="Calibri"/>
          <w:b w:val="0"/>
          <w:i w:val="0"/>
          <w:sz w:val="24"/>
        </w:rPr>
        <w:t>（例）データ結合、データ型変換、転置</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71" w:name="____________2"/>
      <w:bookmarkStart w:id="72" w:name="_Toc487640544"/>
      <w:bookmarkEnd w:id="71"/>
      <w:r w:rsidRPr="00003018">
        <w:rPr>
          <w:rFonts w:ascii="Calibri" w:eastAsia="Calibri" w:hAnsi="Calibri" w:cs="Calibri"/>
          <w:b w:val="0"/>
          <w:sz w:val="24"/>
        </w:rPr>
        <w:t>データ利用環境の構築</w:t>
      </w:r>
      <w:bookmarkEnd w:id="72"/>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73" w:name="______________________"/>
      <w:bookmarkEnd w:id="73"/>
      <w:r w:rsidRPr="00003018">
        <w:rPr>
          <w:rFonts w:ascii="Calibri" w:eastAsia="Calibri" w:hAnsi="Calibri" w:cs="Calibri"/>
          <w:b w:val="0"/>
          <w:sz w:val="24"/>
        </w:rPr>
        <w:t>利用者向けのデータマート等の要件を把握する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74" w:name="_______________________2"/>
      <w:bookmarkEnd w:id="74"/>
      <w:r w:rsidRPr="00003018">
        <w:rPr>
          <w:rFonts w:ascii="Calibri" w:eastAsia="Calibri" w:hAnsi="Calibri" w:cs="Calibri"/>
          <w:b w:val="0"/>
          <w:sz w:val="24"/>
        </w:rPr>
        <w:t>利用者向けのデータマート等を設計・準備する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75" w:name="______________________________"/>
      <w:bookmarkEnd w:id="75"/>
      <w:r w:rsidRPr="00003018">
        <w:rPr>
          <w:rFonts w:ascii="Calibri" w:eastAsia="Calibri" w:hAnsi="Calibri" w:cs="Calibri"/>
          <w:b w:val="0"/>
          <w:sz w:val="24"/>
        </w:rPr>
        <w:t>必要に応じて利用者向けのシステムやインタフェースを準備する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76" w:name="__________4"/>
      <w:bookmarkStart w:id="77" w:name="_Toc487640545"/>
      <w:bookmarkEnd w:id="76"/>
      <w:r w:rsidRPr="00003018">
        <w:rPr>
          <w:rFonts w:ascii="Calibri" w:eastAsia="Calibri" w:hAnsi="Calibri" w:cs="Calibri"/>
          <w:b w:val="0"/>
          <w:i w:val="0"/>
          <w:sz w:val="24"/>
        </w:rPr>
        <w:lastRenderedPageBreak/>
        <w:t>解析用データ準備</w:t>
      </w:r>
      <w:bookmarkEnd w:id="77"/>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78" w:name="____________________3"/>
      <w:bookmarkStart w:id="79" w:name="_Toc487640546"/>
      <w:bookmarkEnd w:id="78"/>
      <w:r w:rsidRPr="00003018">
        <w:rPr>
          <w:rFonts w:ascii="Calibri" w:eastAsia="Calibri" w:hAnsi="Calibri" w:cs="Calibri"/>
          <w:b w:val="0"/>
          <w:sz w:val="24"/>
        </w:rPr>
        <w:t>入力変数データと目的変数データの作成</w:t>
      </w:r>
      <w:bookmarkEnd w:id="79"/>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目的変数、及びその必要性（教師なし学習など）を定義し、目的変数データと説明変数の元となる入力データを作成する（目的変数については、変数の内容だけではなく時点や期間も考慮する）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80" w:name="________3"/>
      <w:bookmarkStart w:id="81" w:name="_Toc487640547"/>
      <w:bookmarkEnd w:id="80"/>
      <w:r w:rsidRPr="00003018">
        <w:rPr>
          <w:rFonts w:ascii="Calibri" w:eastAsia="Calibri" w:hAnsi="Calibri" w:cs="Calibri"/>
          <w:b w:val="0"/>
          <w:sz w:val="24"/>
        </w:rPr>
        <w:t>データの準備</w:t>
      </w:r>
      <w:bookmarkEnd w:id="81"/>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モデルを構築するために十分なデータ（学習データ）と評価に必要なデータ（モデルを検証・チューニングするための検証データや、最終確認を行うためのテストデータなど）に分割するとともに、モデリング手法に応じ必要なデータの加工を行う（数値の正規化、データのシャッフルなど）</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82" w:name="_______5"/>
      <w:bookmarkStart w:id="83" w:name="_Toc487640548"/>
      <w:bookmarkEnd w:id="82"/>
      <w:r w:rsidRPr="00003018">
        <w:rPr>
          <w:rFonts w:ascii="Calibri" w:eastAsia="Calibri" w:hAnsi="Calibri" w:cs="Calibri"/>
          <w:b w:val="0"/>
          <w:i w:val="0"/>
          <w:sz w:val="24"/>
        </w:rPr>
        <w:t>データ解析</w:t>
      </w:r>
      <w:bookmarkEnd w:id="83"/>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84" w:name="__________5"/>
      <w:bookmarkStart w:id="85" w:name="_Toc487640549"/>
      <w:bookmarkEnd w:id="84"/>
      <w:r w:rsidRPr="00003018">
        <w:rPr>
          <w:rFonts w:ascii="Calibri" w:eastAsia="Calibri" w:hAnsi="Calibri" w:cs="Calibri"/>
          <w:b w:val="0"/>
          <w:sz w:val="24"/>
        </w:rPr>
        <w:t>データ集計、抽出</w:t>
      </w:r>
      <w:bookmarkEnd w:id="85"/>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86" w:name="______________________________________"/>
      <w:bookmarkEnd w:id="86"/>
      <w:r w:rsidRPr="00003018">
        <w:rPr>
          <w:rFonts w:ascii="Calibri" w:eastAsia="Calibri" w:hAnsi="Calibri" w:cs="Calibri"/>
          <w:b w:val="0"/>
          <w:sz w:val="24"/>
        </w:rPr>
        <w:t>データ集計・抽出の設計をする（検索条件・抽出条件・集計関数などを決定する）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87" w:name="_____________2"/>
      <w:bookmarkEnd w:id="87"/>
      <w:r w:rsidRPr="00003018">
        <w:rPr>
          <w:rFonts w:ascii="Calibri" w:eastAsia="Calibri" w:hAnsi="Calibri" w:cs="Calibri"/>
          <w:b w:val="0"/>
          <w:sz w:val="24"/>
        </w:rPr>
        <w:t>データ集計・抽出を行う</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88" w:name="___________2"/>
      <w:bookmarkStart w:id="89" w:name="_Toc487640550"/>
      <w:bookmarkEnd w:id="88"/>
      <w:r w:rsidRPr="00003018">
        <w:rPr>
          <w:rFonts w:ascii="Calibri" w:eastAsia="Calibri" w:hAnsi="Calibri" w:cs="Calibri"/>
          <w:b w:val="0"/>
          <w:sz w:val="24"/>
        </w:rPr>
        <w:t>性質・関係性の把握</w:t>
      </w:r>
      <w:bookmarkEnd w:id="89"/>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収集したデータの基礎統計量（平均値、中央値、最頻値、標準偏差、分散など）を確認し、</w:t>
      </w:r>
      <w:r w:rsidRPr="00003018">
        <w:rPr>
          <w:rFonts w:ascii="Calibri" w:eastAsia="Calibri" w:hAnsi="Calibri" w:cs="Calibri"/>
          <w:b w:val="0"/>
          <w:sz w:val="24"/>
        </w:rPr>
        <w:t>全体のバラツキや傾向、異常値などを把握する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収集したデータを異なるレイヤで集計し、データが本来持つべき意味や活動目的の視点から違和感がないかどうかを見極める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収集したデータに対する基本的な分析（クロス集計、可視化など）を実施し、基本的な２変数間の関係性や傾向を把握する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収集した３次元以上の多変量データに対する分析（平行座標プロット、ネットワーク分析等）を実施し、多変量におけるデータ間の関係性や傾向を把握する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データ間にどのような関係性（例：因果関係、ボトルネックなど）があるかを事前検討し、検証方法（手法例：</w:t>
      </w:r>
      <w:r w:rsidRPr="00003018">
        <w:rPr>
          <w:rFonts w:ascii="Calibri" w:eastAsia="Calibri" w:hAnsi="Calibri" w:cs="Calibri"/>
          <w:b w:val="0"/>
          <w:sz w:val="24"/>
        </w:rPr>
        <w:t>主成分分析、因子分析など、定義例：距離定義など）を決め、関係性の有無を検証する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90" w:name="___"/>
      <w:bookmarkStart w:id="91" w:name="_Toc487640551"/>
      <w:bookmarkEnd w:id="90"/>
      <w:r w:rsidRPr="00003018">
        <w:rPr>
          <w:rFonts w:ascii="Calibri" w:eastAsia="Calibri" w:hAnsi="Calibri" w:cs="Calibri"/>
          <w:b w:val="0"/>
          <w:sz w:val="24"/>
        </w:rPr>
        <w:t>検定</w:t>
      </w:r>
      <w:bookmarkEnd w:id="91"/>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医薬品開発などにおいて、母集団の平均の推定、２群や多群間の平均値の差などの有意差を検定する（ｔ検定、クラスカル・ウォリス検定など）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品質管理などにおいて、サンプリングを行い、抽出されたサンプルから不良率などの検定を行い、評価する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92" w:name="_A_B____________________________________"/>
      <w:bookmarkEnd w:id="92"/>
      <w:r w:rsidRPr="00003018">
        <w:rPr>
          <w:rFonts w:ascii="Calibri" w:eastAsia="Calibri" w:hAnsi="Calibri" w:cs="Calibri"/>
          <w:b w:val="0"/>
          <w:sz w:val="24"/>
        </w:rPr>
        <w:t>A/B</w:t>
      </w:r>
      <w:r w:rsidRPr="00003018">
        <w:rPr>
          <w:rFonts w:ascii="Calibri" w:eastAsia="Calibri" w:hAnsi="Calibri" w:cs="Calibri"/>
          <w:b w:val="0"/>
          <w:sz w:val="24"/>
        </w:rPr>
        <w:t>テストの実施により得られた結果に対し、標本数が少ない場合、検定を行い有意差を判断する（カイ二乗検定など）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93" w:name="_______6"/>
      <w:bookmarkStart w:id="94" w:name="_Toc487640552"/>
      <w:bookmarkEnd w:id="93"/>
      <w:r w:rsidRPr="00003018">
        <w:rPr>
          <w:rFonts w:ascii="Calibri" w:eastAsia="Calibri" w:hAnsi="Calibri" w:cs="Calibri"/>
          <w:b w:val="0"/>
          <w:sz w:val="24"/>
        </w:rPr>
        <w:t>予測・判別</w:t>
      </w:r>
      <w:bookmarkEnd w:id="94"/>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分析目的や選択するモデル手法の観点から、必要となる説明変数データや特徴値</w:t>
      </w:r>
      <w:r w:rsidRPr="00003018">
        <w:rPr>
          <w:rFonts w:ascii="Calibri" w:eastAsia="Calibri" w:hAnsi="Calibri" w:cs="Calibri"/>
          <w:b w:val="0"/>
          <w:sz w:val="24"/>
        </w:rPr>
        <w:t>を作成する（手法例：ｐ値による選択、正則化による除外・抑制、機械学習による自動作成など）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lastRenderedPageBreak/>
        <w:t>（数値予測）売上予測、価格予測、発生確率予測など数値の予測モデルを構築する（手法例：重回帰分析、ロジスティック回帰、ニューラルネットワークなど）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（２値の判別・予測）与信可否判断や迷惑メール判別、顧客離脱など、二つの状態に対する判別・予測モデルを構築する（手法例：ロジスティック回帰、サポートベクターマシン（</w:t>
      </w:r>
      <w:r w:rsidRPr="00003018">
        <w:rPr>
          <w:rFonts w:ascii="Calibri" w:eastAsia="Calibri" w:hAnsi="Calibri" w:cs="Calibri"/>
          <w:b w:val="0"/>
          <w:sz w:val="24"/>
        </w:rPr>
        <w:t>SVM</w:t>
      </w:r>
      <w:r w:rsidRPr="00003018">
        <w:rPr>
          <w:rFonts w:ascii="Calibri" w:eastAsia="Calibri" w:hAnsi="Calibri" w:cs="Calibri"/>
          <w:b w:val="0"/>
          <w:sz w:val="24"/>
        </w:rPr>
        <w:t>）など）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（クラスの判別・予測）新規顧客のセグメントや将来の顧客行動パターンなど、新たに発生するデータを分類</w:t>
      </w:r>
      <w:r w:rsidRPr="00003018">
        <w:rPr>
          <w:rFonts w:ascii="Calibri" w:eastAsia="Calibri" w:hAnsi="Calibri" w:cs="Calibri"/>
          <w:b w:val="0"/>
          <w:sz w:val="24"/>
        </w:rPr>
        <w:t>するための判別・予測モデルを構築する（手法例：決定木、ニューラルネットワークなど）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（時系列予測）株価や景気変動など、過去の時系列データに基づく将来の推移・変動予測モデルを構築する（手法例：自己回帰モデル、移動平均モデル、</w:t>
      </w:r>
      <w:r w:rsidRPr="00003018">
        <w:rPr>
          <w:rFonts w:ascii="Calibri" w:eastAsia="Calibri" w:hAnsi="Calibri" w:cs="Calibri"/>
          <w:b w:val="0"/>
          <w:sz w:val="24"/>
        </w:rPr>
        <w:t>ARIMA</w:t>
      </w:r>
      <w:r w:rsidRPr="00003018">
        <w:rPr>
          <w:rFonts w:ascii="Calibri" w:eastAsia="Calibri" w:hAnsi="Calibri" w:cs="Calibri"/>
          <w:b w:val="0"/>
          <w:sz w:val="24"/>
        </w:rPr>
        <w:t>、</w:t>
      </w:r>
      <w:r w:rsidRPr="00003018">
        <w:rPr>
          <w:rFonts w:ascii="Calibri" w:eastAsia="Calibri" w:hAnsi="Calibri" w:cs="Calibri"/>
          <w:b w:val="0"/>
          <w:sz w:val="24"/>
        </w:rPr>
        <w:t>SARIMA</w:t>
      </w:r>
      <w:r w:rsidRPr="00003018">
        <w:rPr>
          <w:rFonts w:ascii="Calibri" w:eastAsia="Calibri" w:hAnsi="Calibri" w:cs="Calibri"/>
          <w:b w:val="0"/>
          <w:sz w:val="24"/>
        </w:rPr>
        <w:t>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95" w:name="___________3"/>
      <w:bookmarkStart w:id="96" w:name="_Toc487640553"/>
      <w:bookmarkEnd w:id="95"/>
      <w:r w:rsidRPr="00003018">
        <w:rPr>
          <w:rFonts w:ascii="Calibri" w:eastAsia="Calibri" w:hAnsi="Calibri" w:cs="Calibri"/>
          <w:b w:val="0"/>
          <w:sz w:val="24"/>
        </w:rPr>
        <w:t>グルーピング</w:t>
      </w:r>
      <w:bookmarkEnd w:id="9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顧客のターゲティング</w:t>
      </w:r>
      <w:r w:rsidRPr="00003018">
        <w:rPr>
          <w:rFonts w:ascii="Calibri" w:eastAsia="Calibri" w:hAnsi="Calibri" w:cs="Calibri"/>
          <w:b w:val="0"/>
          <w:sz w:val="24"/>
        </w:rPr>
        <w:t>/</w:t>
      </w:r>
      <w:r w:rsidRPr="00003018">
        <w:rPr>
          <w:rFonts w:ascii="Calibri" w:eastAsia="Calibri" w:hAnsi="Calibri" w:cs="Calibri"/>
          <w:b w:val="0"/>
          <w:sz w:val="24"/>
        </w:rPr>
        <w:t>セグメンテーションや、データ傾向の把握を行うため、着目する類似度、距離を定義し、対象をいくつかのグループに分類する（必要に応じて、分析の目的と評価指標に従って適切なクラスタやグループ数を決定する）（手法例：階層クラスター分析、非階層クラスター分析（</w:t>
      </w:r>
      <w:r w:rsidRPr="00003018">
        <w:rPr>
          <w:rFonts w:ascii="Calibri" w:eastAsia="Calibri" w:hAnsi="Calibri" w:cs="Calibri"/>
          <w:b w:val="0"/>
          <w:sz w:val="24"/>
        </w:rPr>
        <w:t>k-means</w:t>
      </w:r>
      <w:r w:rsidRPr="00003018">
        <w:rPr>
          <w:rFonts w:ascii="Calibri" w:eastAsia="Calibri" w:hAnsi="Calibri" w:cs="Calibri"/>
          <w:b w:val="0"/>
          <w:sz w:val="24"/>
        </w:rPr>
        <w:t>等）、自己組織化マップ（</w:t>
      </w:r>
      <w:r w:rsidRPr="00003018">
        <w:rPr>
          <w:rFonts w:ascii="Calibri" w:eastAsia="Calibri" w:hAnsi="Calibri" w:cs="Calibri"/>
          <w:b w:val="0"/>
          <w:sz w:val="24"/>
        </w:rPr>
        <w:t>SOM</w:t>
      </w:r>
      <w:r w:rsidRPr="00003018">
        <w:rPr>
          <w:rFonts w:ascii="Calibri" w:eastAsia="Calibri" w:hAnsi="Calibri" w:cs="Calibri"/>
          <w:b w:val="0"/>
          <w:sz w:val="24"/>
        </w:rPr>
        <w:t>）など）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故障検知、不正検知などを目的として、データ全体の傾向から著しく離れた対象（外れ値）や、既知のデータとは振る舞いが異なる異常パターンを早期検知</w:t>
      </w:r>
      <w:r w:rsidRPr="00003018">
        <w:rPr>
          <w:rFonts w:ascii="Calibri" w:eastAsia="Calibri" w:hAnsi="Calibri" w:cs="Calibri"/>
          <w:b w:val="0"/>
          <w:sz w:val="24"/>
        </w:rPr>
        <w:t>/</w:t>
      </w:r>
      <w:r w:rsidRPr="00003018">
        <w:rPr>
          <w:rFonts w:ascii="Calibri" w:eastAsia="Calibri" w:hAnsi="Calibri" w:cs="Calibri"/>
          <w:b w:val="0"/>
          <w:sz w:val="24"/>
        </w:rPr>
        <w:t>検出する（手法例：</w:t>
      </w:r>
      <w:r w:rsidRPr="00003018">
        <w:rPr>
          <w:rFonts w:ascii="Calibri" w:eastAsia="Calibri" w:hAnsi="Calibri" w:cs="Calibri"/>
          <w:b w:val="0"/>
          <w:sz w:val="24"/>
        </w:rPr>
        <w:t>k</w:t>
      </w:r>
      <w:r w:rsidRPr="00003018">
        <w:rPr>
          <w:rFonts w:ascii="Calibri" w:eastAsia="Calibri" w:hAnsi="Calibri" w:cs="Calibri"/>
          <w:b w:val="0"/>
          <w:sz w:val="24"/>
        </w:rPr>
        <w:t>近傍法、</w:t>
      </w:r>
      <w:r w:rsidRPr="00003018">
        <w:rPr>
          <w:rFonts w:ascii="Calibri" w:eastAsia="Calibri" w:hAnsi="Calibri" w:cs="Calibri"/>
          <w:b w:val="0"/>
          <w:sz w:val="24"/>
        </w:rPr>
        <w:t>One-class</w:t>
      </w:r>
      <w:r w:rsidRPr="00003018">
        <w:rPr>
          <w:rFonts w:ascii="Calibri" w:eastAsia="Calibri" w:hAnsi="Calibri" w:cs="Calibri"/>
          <w:b w:val="0"/>
          <w:sz w:val="24"/>
        </w:rPr>
        <w:t xml:space="preserve"> SVM</w:t>
      </w:r>
      <w:r w:rsidRPr="00003018">
        <w:rPr>
          <w:rFonts w:ascii="Calibri" w:eastAsia="Calibri" w:hAnsi="Calibri" w:cs="Calibri"/>
          <w:b w:val="0"/>
          <w:sz w:val="24"/>
        </w:rPr>
        <w:t>、反復子ニューラルネットワーク、及び検定、統計モデル、クラスター分析に基づく手法など）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97" w:name="________4"/>
      <w:bookmarkStart w:id="98" w:name="_Toc487640554"/>
      <w:bookmarkEnd w:id="97"/>
      <w:r w:rsidRPr="00003018">
        <w:rPr>
          <w:rFonts w:ascii="Calibri" w:eastAsia="Calibri" w:hAnsi="Calibri" w:cs="Calibri"/>
          <w:b w:val="0"/>
          <w:sz w:val="24"/>
        </w:rPr>
        <w:t>パターン発見</w:t>
      </w:r>
      <w:bookmarkEnd w:id="9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ヒトの行動データや製品のログデータなどにおいて頻出するパターンを抽出する（手法例：アプリオリアルゴリズムなど）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行動データや意識調査データから、コンテキストや意図</w:t>
      </w:r>
      <w:r w:rsidRPr="00003018">
        <w:rPr>
          <w:rFonts w:ascii="Calibri" w:eastAsia="Calibri" w:hAnsi="Calibri" w:cs="Calibri"/>
          <w:b w:val="0"/>
          <w:sz w:val="24"/>
        </w:rPr>
        <w:t>/</w:t>
      </w:r>
      <w:r w:rsidRPr="00003018">
        <w:rPr>
          <w:rFonts w:ascii="Calibri" w:eastAsia="Calibri" w:hAnsi="Calibri" w:cs="Calibri"/>
          <w:b w:val="0"/>
          <w:sz w:val="24"/>
        </w:rPr>
        <w:t>ニーズを把握する（手法例：主成分分析や因子分析など）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バイタルデータや行動データから、個体特有のパターンを学習し、個人を識別する（手法例：ニューラルネットワークなど）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行動や嗜好の類似性</w:t>
      </w:r>
      <w:r w:rsidRPr="00003018">
        <w:rPr>
          <w:rFonts w:ascii="Calibri" w:eastAsia="Calibri" w:hAnsi="Calibri" w:cs="Calibri"/>
          <w:b w:val="0"/>
          <w:sz w:val="24"/>
        </w:rPr>
        <w:t>/</w:t>
      </w:r>
      <w:r w:rsidRPr="00003018">
        <w:rPr>
          <w:rFonts w:ascii="Calibri" w:eastAsia="Calibri" w:hAnsi="Calibri" w:cs="Calibri"/>
          <w:b w:val="0"/>
          <w:sz w:val="24"/>
        </w:rPr>
        <w:t>共起性を抽出し、レコメンデーションルールを作成する（手法例：協調フィルタリングなど）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99" w:name="_____2"/>
      <w:bookmarkStart w:id="100" w:name="_Toc487640555"/>
      <w:bookmarkEnd w:id="99"/>
      <w:r w:rsidRPr="00003018">
        <w:rPr>
          <w:rFonts w:ascii="Calibri" w:eastAsia="Calibri" w:hAnsi="Calibri" w:cs="Calibri"/>
          <w:b w:val="0"/>
          <w:sz w:val="24"/>
        </w:rPr>
        <w:t>最適化</w:t>
      </w:r>
      <w:bookmarkEnd w:id="100"/>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最適化問題（金融ポートフォリオ、生産計画、勤務シフト、貨物積載量、広告配信量など）において、対象の条件や制約を定義する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01" w:name="__________________________"/>
      <w:bookmarkEnd w:id="101"/>
      <w:r w:rsidRPr="00003018">
        <w:rPr>
          <w:rFonts w:ascii="Calibri" w:eastAsia="Calibri" w:hAnsi="Calibri" w:cs="Calibri"/>
          <w:b w:val="0"/>
          <w:sz w:val="24"/>
        </w:rPr>
        <w:t>定義した条件を元に変数、目的関数、制約を定式化する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目的に適したアルゴリズム・解法を選択し、モデリングし、最適化する（手法例：線形計画法、非線形計画法、組み合わせ最適化など）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02" w:name="__________6"/>
      <w:bookmarkStart w:id="103" w:name="_Toc487640556"/>
      <w:bookmarkEnd w:id="102"/>
      <w:r w:rsidRPr="00003018">
        <w:rPr>
          <w:rFonts w:ascii="Calibri" w:eastAsia="Calibri" w:hAnsi="Calibri" w:cs="Calibri"/>
          <w:b w:val="0"/>
          <w:sz w:val="24"/>
        </w:rPr>
        <w:t>シミュレーション</w:t>
      </w:r>
      <w:bookmarkEnd w:id="103"/>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lastRenderedPageBreak/>
        <w:t>企業収益や交通量などの予測において、現実のデータ分布を観察し、シミュレーションの前提</w:t>
      </w:r>
      <w:r w:rsidRPr="00003018">
        <w:rPr>
          <w:rFonts w:ascii="Calibri" w:eastAsia="Calibri" w:hAnsi="Calibri" w:cs="Calibri"/>
          <w:b w:val="0"/>
          <w:sz w:val="24"/>
        </w:rPr>
        <w:t>となるモデル式、確率分布、初期値、境界条件を定義する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モンテカルロ法、エージェントベースモデルなどの技法から適切な手法を選択し、モデル式やパラメータを設定しシミュレーションを実行する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04" w:name="________5"/>
      <w:bookmarkStart w:id="105" w:name="_Toc487640557"/>
      <w:bookmarkEnd w:id="104"/>
      <w:r w:rsidRPr="00003018">
        <w:rPr>
          <w:rFonts w:ascii="Calibri" w:eastAsia="Calibri" w:hAnsi="Calibri" w:cs="Calibri"/>
          <w:b w:val="0"/>
          <w:i w:val="0"/>
          <w:sz w:val="24"/>
        </w:rPr>
        <w:t>データ可視化</w:t>
      </w:r>
      <w:bookmarkEnd w:id="105"/>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06" w:name="_____________"/>
      <w:bookmarkStart w:id="107" w:name="_Toc487640558"/>
      <w:bookmarkEnd w:id="106"/>
      <w:r w:rsidRPr="00003018">
        <w:rPr>
          <w:rFonts w:ascii="Calibri" w:eastAsia="Calibri" w:hAnsi="Calibri" w:cs="Calibri"/>
          <w:b w:val="0"/>
          <w:sz w:val="24"/>
        </w:rPr>
        <w:t>可視化の企画とデータ収集</w:t>
      </w:r>
      <w:bookmarkEnd w:id="107"/>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08" w:name="____________________4"/>
      <w:bookmarkEnd w:id="108"/>
      <w:r w:rsidRPr="00003018">
        <w:rPr>
          <w:rFonts w:ascii="Calibri" w:eastAsia="Calibri" w:hAnsi="Calibri" w:cs="Calibri"/>
          <w:b w:val="0"/>
          <w:sz w:val="24"/>
        </w:rPr>
        <w:t>可視化の目的、メッセージを明確にする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09" w:name="___________________________"/>
      <w:bookmarkEnd w:id="109"/>
      <w:r w:rsidRPr="00003018">
        <w:rPr>
          <w:rFonts w:ascii="Calibri" w:eastAsia="Calibri" w:hAnsi="Calibri" w:cs="Calibri"/>
          <w:b w:val="0"/>
          <w:sz w:val="24"/>
        </w:rPr>
        <w:t>目的・メッセージに沿った、分析の比較軸候補を洗い出す</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10" w:name="_________________________2"/>
      <w:bookmarkEnd w:id="110"/>
      <w:r w:rsidRPr="00003018">
        <w:rPr>
          <w:rFonts w:ascii="Calibri" w:eastAsia="Calibri" w:hAnsi="Calibri" w:cs="Calibri"/>
          <w:b w:val="0"/>
          <w:sz w:val="24"/>
        </w:rPr>
        <w:t>必要なデータ、その取得項目・形式・精度を決める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11" w:name="_______________________3"/>
      <w:bookmarkEnd w:id="111"/>
      <w:r w:rsidRPr="00003018">
        <w:rPr>
          <w:rFonts w:ascii="Calibri" w:eastAsia="Calibri" w:hAnsi="Calibri" w:cs="Calibri"/>
          <w:b w:val="0"/>
          <w:sz w:val="24"/>
        </w:rPr>
        <w:t>データ入手・転送・蓄積方法を設計・実行する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12" w:name="_2______"/>
      <w:bookmarkStart w:id="113" w:name="_Toc487640559"/>
      <w:bookmarkEnd w:id="112"/>
      <w:r w:rsidRPr="00003018">
        <w:rPr>
          <w:rFonts w:ascii="Calibri" w:eastAsia="Calibri" w:hAnsi="Calibri" w:cs="Calibri"/>
          <w:b w:val="0"/>
          <w:sz w:val="24"/>
        </w:rPr>
        <w:t>2</w:t>
      </w:r>
      <w:r w:rsidRPr="00003018">
        <w:rPr>
          <w:rFonts w:ascii="Calibri" w:eastAsia="Calibri" w:hAnsi="Calibri" w:cs="Calibri"/>
          <w:b w:val="0"/>
          <w:sz w:val="24"/>
        </w:rPr>
        <w:t>軸チャート化</w:t>
      </w:r>
      <w:bookmarkEnd w:id="113"/>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14" w:name="__________________________________3"/>
      <w:bookmarkEnd w:id="114"/>
      <w:r w:rsidRPr="00003018">
        <w:rPr>
          <w:rFonts w:ascii="Calibri" w:eastAsia="Calibri" w:hAnsi="Calibri" w:cs="Calibri"/>
          <w:b w:val="0"/>
          <w:sz w:val="24"/>
        </w:rPr>
        <w:t>一般的な２軸チャート化においてチャート種、軸、値のきざみを決める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15" w:name="_________3"/>
      <w:bookmarkStart w:id="116" w:name="_Toc487640560"/>
      <w:bookmarkEnd w:id="115"/>
      <w:r w:rsidRPr="00003018">
        <w:rPr>
          <w:rFonts w:ascii="Calibri" w:eastAsia="Calibri" w:hAnsi="Calibri" w:cs="Calibri"/>
          <w:b w:val="0"/>
          <w:sz w:val="24"/>
        </w:rPr>
        <w:t>多次元の可視化</w:t>
      </w:r>
      <w:bookmarkEnd w:id="11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多次元の可視化（平行座標、散布図行列など）において、同時に表現する属性数を調整する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17" w:name="_________4"/>
      <w:bookmarkStart w:id="118" w:name="_Toc487640561"/>
      <w:bookmarkEnd w:id="117"/>
      <w:r w:rsidRPr="00003018">
        <w:rPr>
          <w:rFonts w:ascii="Calibri" w:eastAsia="Calibri" w:hAnsi="Calibri" w:cs="Calibri"/>
          <w:b w:val="0"/>
          <w:sz w:val="24"/>
        </w:rPr>
        <w:t>関係性の可視化</w:t>
      </w:r>
      <w:bookmarkEnd w:id="11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統計的な関係性の可視化（ネットワーク構造、グラフ構造、階層構造など）において、ノード、エッジ、クラスター数等を特徴把握できる規模に調整する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19" w:name="_________5"/>
      <w:bookmarkStart w:id="120" w:name="_Toc487640562"/>
      <w:bookmarkEnd w:id="119"/>
      <w:r w:rsidRPr="00003018">
        <w:rPr>
          <w:rFonts w:ascii="Calibri" w:eastAsia="Calibri" w:hAnsi="Calibri" w:cs="Calibri"/>
          <w:b w:val="0"/>
          <w:sz w:val="24"/>
        </w:rPr>
        <w:t>地図上の可視化</w:t>
      </w:r>
      <w:bookmarkEnd w:id="120"/>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21" w:name="_________________GPS____________________"/>
      <w:bookmarkEnd w:id="121"/>
      <w:r w:rsidRPr="00003018">
        <w:rPr>
          <w:rFonts w:ascii="Calibri" w:eastAsia="Calibri" w:hAnsi="Calibri" w:cs="Calibri"/>
          <w:b w:val="0"/>
          <w:sz w:val="24"/>
        </w:rPr>
        <w:t>平面地図上に重ね合わせた可視化（</w:t>
      </w:r>
      <w:r w:rsidRPr="00003018">
        <w:rPr>
          <w:rFonts w:ascii="Calibri" w:eastAsia="Calibri" w:hAnsi="Calibri" w:cs="Calibri"/>
          <w:b w:val="0"/>
          <w:sz w:val="24"/>
        </w:rPr>
        <w:t>GPS</w:t>
      </w:r>
      <w:r w:rsidRPr="00003018">
        <w:rPr>
          <w:rFonts w:ascii="Calibri" w:eastAsia="Calibri" w:hAnsi="Calibri" w:cs="Calibri"/>
          <w:b w:val="0"/>
          <w:sz w:val="24"/>
        </w:rPr>
        <w:t>データなど）において、位置情報への各種データを重ね合わせや、必要に応じた地図の地域分割を行う</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22" w:name="___________4"/>
      <w:bookmarkStart w:id="123" w:name="_Toc487640563"/>
      <w:bookmarkEnd w:id="122"/>
      <w:r w:rsidRPr="00003018">
        <w:rPr>
          <w:rFonts w:ascii="Calibri" w:eastAsia="Calibri" w:hAnsi="Calibri" w:cs="Calibri"/>
          <w:b w:val="0"/>
          <w:sz w:val="24"/>
        </w:rPr>
        <w:t>挙動・軌跡の可視化</w:t>
      </w:r>
      <w:bookmarkEnd w:id="123"/>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24" w:name="___________Eye_tracking_________________"/>
      <w:bookmarkEnd w:id="124"/>
      <w:r w:rsidRPr="00003018">
        <w:rPr>
          <w:rFonts w:ascii="Calibri" w:eastAsia="Calibri" w:hAnsi="Calibri" w:cs="Calibri"/>
          <w:b w:val="0"/>
          <w:sz w:val="24"/>
        </w:rPr>
        <w:t>挙動・軌跡の可視化（</w:t>
      </w:r>
      <w:r w:rsidRPr="00003018">
        <w:rPr>
          <w:rFonts w:ascii="Calibri" w:eastAsia="Calibri" w:hAnsi="Calibri" w:cs="Calibri"/>
          <w:b w:val="0"/>
          <w:sz w:val="24"/>
        </w:rPr>
        <w:t>Eye tracking</w:t>
      </w:r>
      <w:r w:rsidRPr="00003018">
        <w:rPr>
          <w:rFonts w:ascii="Calibri" w:eastAsia="Calibri" w:hAnsi="Calibri" w:cs="Calibri"/>
          <w:b w:val="0"/>
          <w:sz w:val="24"/>
        </w:rPr>
        <w:t>など）において、下地となる図に合わせて座標データを定義する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見たいデータ粒度の挙動・軌跡となるようサンプリングやアンサンブル平均によってデータ量を減らす</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25" w:name="____________3"/>
      <w:bookmarkStart w:id="126" w:name="_Toc487640564"/>
      <w:bookmarkEnd w:id="125"/>
      <w:r w:rsidRPr="00003018">
        <w:rPr>
          <w:rFonts w:ascii="Calibri" w:eastAsia="Calibri" w:hAnsi="Calibri" w:cs="Calibri"/>
          <w:b w:val="0"/>
          <w:sz w:val="24"/>
        </w:rPr>
        <w:t>ダイナミックな可視化</w:t>
      </w:r>
      <w:bookmarkEnd w:id="12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必要な時間分解能で表現できるように特異点の抽出や次元圧縮を通じてデータを圧縮する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27" w:name="___________5"/>
      <w:bookmarkStart w:id="128" w:name="_Toc487640565"/>
      <w:bookmarkEnd w:id="127"/>
      <w:r w:rsidRPr="00003018">
        <w:rPr>
          <w:rFonts w:ascii="Calibri" w:eastAsia="Calibri" w:hAnsi="Calibri" w:cs="Calibri"/>
          <w:b w:val="0"/>
          <w:sz w:val="24"/>
        </w:rPr>
        <w:t>リアルタイム可視化</w:t>
      </w:r>
      <w:bookmarkEnd w:id="128"/>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29" w:name="___________________________________"/>
      <w:bookmarkEnd w:id="129"/>
      <w:r w:rsidRPr="00003018">
        <w:rPr>
          <w:rFonts w:ascii="Calibri" w:eastAsia="Calibri" w:hAnsi="Calibri" w:cs="Calibri"/>
          <w:b w:val="0"/>
          <w:sz w:val="24"/>
        </w:rPr>
        <w:t>必要なリアルタイム性に応じてデータの分割転送、復元をコーディングする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30" w:name="___________6"/>
      <w:bookmarkStart w:id="131" w:name="_Toc487640566"/>
      <w:bookmarkEnd w:id="130"/>
      <w:r w:rsidRPr="00003018">
        <w:rPr>
          <w:rFonts w:ascii="Calibri" w:eastAsia="Calibri" w:hAnsi="Calibri" w:cs="Calibri"/>
          <w:b w:val="0"/>
          <w:i w:val="0"/>
          <w:sz w:val="24"/>
        </w:rPr>
        <w:t>非構造化データ処理</w:t>
      </w:r>
      <w:bookmarkEnd w:id="131"/>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32" w:name="______4"/>
      <w:bookmarkStart w:id="133" w:name="_Toc487640567"/>
      <w:bookmarkEnd w:id="132"/>
      <w:r w:rsidRPr="00003018">
        <w:rPr>
          <w:rFonts w:ascii="Calibri" w:eastAsia="Calibri" w:hAnsi="Calibri" w:cs="Calibri"/>
          <w:b w:val="0"/>
          <w:sz w:val="24"/>
        </w:rPr>
        <w:t>方針検討</w:t>
      </w:r>
      <w:bookmarkEnd w:id="133"/>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目的を踏まえ、非構造化データの処理方針を検討する（言語：ポジネガ分析など、画像：画像認識など、音：本人認証など）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34" w:name="______5"/>
      <w:bookmarkStart w:id="135" w:name="_Toc487640568"/>
      <w:bookmarkEnd w:id="134"/>
      <w:r w:rsidRPr="00003018">
        <w:rPr>
          <w:rFonts w:ascii="Calibri" w:eastAsia="Calibri" w:hAnsi="Calibri" w:cs="Calibri"/>
          <w:b w:val="0"/>
          <w:sz w:val="24"/>
        </w:rPr>
        <w:lastRenderedPageBreak/>
        <w:t>言語処理</w:t>
      </w:r>
      <w:bookmarkEnd w:id="135"/>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36" w:name="________Web_______DB____________________"/>
      <w:bookmarkEnd w:id="136"/>
      <w:r w:rsidRPr="00003018">
        <w:rPr>
          <w:rFonts w:ascii="Calibri" w:eastAsia="Calibri" w:hAnsi="Calibri" w:cs="Calibri"/>
          <w:b w:val="0"/>
          <w:sz w:val="24"/>
        </w:rPr>
        <w:t>（データ収集）</w:t>
      </w:r>
      <w:r w:rsidRPr="00003018">
        <w:rPr>
          <w:rFonts w:ascii="Calibri" w:eastAsia="Calibri" w:hAnsi="Calibri" w:cs="Calibri"/>
          <w:b w:val="0"/>
          <w:sz w:val="24"/>
        </w:rPr>
        <w:t>Web</w:t>
      </w:r>
      <w:r w:rsidRPr="00003018">
        <w:rPr>
          <w:rFonts w:ascii="Calibri" w:eastAsia="Calibri" w:hAnsi="Calibri" w:cs="Calibri"/>
          <w:b w:val="0"/>
          <w:sz w:val="24"/>
        </w:rPr>
        <w:t>クローリング、</w:t>
      </w:r>
      <w:r w:rsidRPr="00003018">
        <w:rPr>
          <w:rFonts w:ascii="Calibri" w:eastAsia="Calibri" w:hAnsi="Calibri" w:cs="Calibri"/>
          <w:b w:val="0"/>
          <w:sz w:val="24"/>
        </w:rPr>
        <w:t>DB</w:t>
      </w:r>
      <w:r w:rsidRPr="00003018">
        <w:rPr>
          <w:rFonts w:ascii="Calibri" w:eastAsia="Calibri" w:hAnsi="Calibri" w:cs="Calibri"/>
          <w:b w:val="0"/>
          <w:sz w:val="24"/>
        </w:rPr>
        <w:t>アクセス、アンケート、文字認識、</w:t>
      </w:r>
      <w:r w:rsidRPr="00003018">
        <w:rPr>
          <w:rFonts w:ascii="Calibri" w:eastAsia="Calibri" w:hAnsi="Calibri" w:cs="Calibri"/>
          <w:b w:val="0"/>
          <w:sz w:val="24"/>
        </w:rPr>
        <w:t>音声認識などの結果からテキストデータを収集し、</w:t>
      </w:r>
      <w:r w:rsidRPr="00003018">
        <w:rPr>
          <w:rFonts w:ascii="Calibri" w:eastAsia="Calibri" w:hAnsi="Calibri" w:cs="Calibri"/>
          <w:b w:val="0"/>
          <w:sz w:val="24"/>
        </w:rPr>
        <w:t>HTML</w:t>
      </w:r>
      <w:r w:rsidRPr="00003018">
        <w:rPr>
          <w:rFonts w:ascii="Calibri" w:eastAsia="Calibri" w:hAnsi="Calibri" w:cs="Calibri"/>
          <w:b w:val="0"/>
          <w:sz w:val="24"/>
        </w:rPr>
        <w:t>タグ等の不要な表現を除去して分析しやすいように整備する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辞書構築）当該分野の専門用語や、同義語、類義語、対義語、人名・地名の辞書を、クラウドソーシングによる多数のユーザへのアンケートで収集したり、ブートストラップ法による事例の半自動生成手法を用いて構築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（構造解析）構築した辞書を活用してパラメータ調整を行った形態素解析器、構文解析器、固有表現抽出器などを用いてテキストデータの構造解析を行う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（特徴量変換）低頻度語やストップワードの除去、名詞や動詞の正規化などを行い、テキストデータを単語集合（</w:t>
      </w:r>
      <w:r w:rsidRPr="00003018">
        <w:rPr>
          <w:rFonts w:ascii="Calibri" w:eastAsia="Calibri" w:hAnsi="Calibri" w:cs="Calibri"/>
          <w:b w:val="0"/>
          <w:sz w:val="24"/>
        </w:rPr>
        <w:t>Bag-of-words</w:t>
      </w:r>
      <w:r w:rsidRPr="00003018">
        <w:rPr>
          <w:rFonts w:ascii="Calibri" w:eastAsia="Calibri" w:hAnsi="Calibri" w:cs="Calibri"/>
          <w:b w:val="0"/>
          <w:sz w:val="24"/>
        </w:rPr>
        <w:t>）、分散表現などの分析しやすい特徴量に変換する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37" w:name="________________________________SVM_____"/>
      <w:bookmarkEnd w:id="137"/>
      <w:r w:rsidRPr="00003018">
        <w:rPr>
          <w:rFonts w:ascii="Calibri" w:eastAsia="Calibri" w:hAnsi="Calibri" w:cs="Calibri"/>
          <w:b w:val="0"/>
          <w:sz w:val="24"/>
        </w:rPr>
        <w:t>（教師あり分析）人手もしくは半自動で正解ラベルを収集したのち、</w:t>
      </w:r>
      <w:r w:rsidRPr="00003018">
        <w:rPr>
          <w:rFonts w:ascii="Calibri" w:eastAsia="Calibri" w:hAnsi="Calibri" w:cs="Calibri"/>
          <w:b w:val="0"/>
          <w:sz w:val="24"/>
        </w:rPr>
        <w:t>SVM</w:t>
      </w:r>
      <w:r w:rsidRPr="00003018">
        <w:rPr>
          <w:rFonts w:ascii="Calibri" w:eastAsia="Calibri" w:hAnsi="Calibri" w:cs="Calibri"/>
          <w:b w:val="0"/>
          <w:sz w:val="24"/>
        </w:rPr>
        <w:t>などの教師あり分類学習を行い、文書のジャンルや感情の判定、単語の品詞やカテゴリの推定を行う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38" w:name="_________________Latent_Dirichlet_Alloca"/>
      <w:bookmarkEnd w:id="138"/>
      <w:r w:rsidRPr="00003018">
        <w:rPr>
          <w:rFonts w:ascii="Calibri" w:eastAsia="Calibri" w:hAnsi="Calibri" w:cs="Calibri"/>
          <w:b w:val="0"/>
          <w:sz w:val="24"/>
        </w:rPr>
        <w:t>（教師なし分析）トピックモデル（</w:t>
      </w:r>
      <w:r w:rsidRPr="00003018">
        <w:rPr>
          <w:rFonts w:ascii="Calibri" w:eastAsia="Calibri" w:hAnsi="Calibri" w:cs="Calibri"/>
          <w:b w:val="0"/>
          <w:sz w:val="24"/>
        </w:rPr>
        <w:t xml:space="preserve">Latent </w:t>
      </w:r>
      <w:proofErr w:type="spellStart"/>
      <w:r w:rsidRPr="00003018">
        <w:rPr>
          <w:rFonts w:ascii="Calibri" w:eastAsia="Calibri" w:hAnsi="Calibri" w:cs="Calibri"/>
          <w:b w:val="0"/>
          <w:sz w:val="24"/>
        </w:rPr>
        <w:t>Dirichlet</w:t>
      </w:r>
      <w:proofErr w:type="spellEnd"/>
      <w:r w:rsidRPr="00003018">
        <w:rPr>
          <w:rFonts w:ascii="Calibri" w:eastAsia="Calibri" w:hAnsi="Calibri" w:cs="Calibri"/>
          <w:b w:val="0"/>
          <w:sz w:val="24"/>
        </w:rPr>
        <w:t xml:space="preserve"> Allocation/LDA</w:t>
      </w:r>
      <w:r w:rsidRPr="00003018">
        <w:rPr>
          <w:rFonts w:ascii="Calibri" w:eastAsia="Calibri" w:hAnsi="Calibri" w:cs="Calibri"/>
          <w:b w:val="0"/>
          <w:sz w:val="24"/>
        </w:rPr>
        <w:t>）などの統計モデルを用いて、文書をクラスタリングして類似文書にまとめたり、文書中の代</w:t>
      </w:r>
      <w:r w:rsidRPr="00003018">
        <w:rPr>
          <w:rFonts w:ascii="Calibri" w:eastAsia="Calibri" w:hAnsi="Calibri" w:cs="Calibri"/>
          <w:b w:val="0"/>
          <w:sz w:val="24"/>
        </w:rPr>
        <w:t>表的なトピックの推定を行う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39" w:name="____________________________________LSI_"/>
      <w:bookmarkEnd w:id="139"/>
      <w:r w:rsidRPr="00003018">
        <w:rPr>
          <w:rFonts w:ascii="Calibri" w:eastAsia="Calibri" w:hAnsi="Calibri" w:cs="Calibri"/>
          <w:b w:val="0"/>
          <w:sz w:val="24"/>
        </w:rPr>
        <w:t>（情報検索）転置インデックスのような索引構造や潜在意味インデクシング（</w:t>
      </w:r>
      <w:r w:rsidRPr="00003018">
        <w:rPr>
          <w:rFonts w:ascii="Calibri" w:eastAsia="Calibri" w:hAnsi="Calibri" w:cs="Calibri"/>
          <w:b w:val="0"/>
          <w:sz w:val="24"/>
        </w:rPr>
        <w:t>LSI</w:t>
      </w:r>
      <w:r w:rsidRPr="00003018">
        <w:rPr>
          <w:rFonts w:ascii="Calibri" w:eastAsia="Calibri" w:hAnsi="Calibri" w:cs="Calibri"/>
          <w:b w:val="0"/>
          <w:sz w:val="24"/>
        </w:rPr>
        <w:t>）のような次元圧縮手法を用いて文書の厳密・類似検索を高速に行う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0" w:name="_______N_______________________RNN______"/>
      <w:bookmarkEnd w:id="140"/>
      <w:r w:rsidRPr="00003018">
        <w:rPr>
          <w:rFonts w:ascii="Calibri" w:eastAsia="Calibri" w:hAnsi="Calibri" w:cs="Calibri"/>
          <w:b w:val="0"/>
          <w:sz w:val="24"/>
        </w:rPr>
        <w:t>（文書生成）</w:t>
      </w:r>
      <w:r w:rsidRPr="00003018">
        <w:rPr>
          <w:rFonts w:ascii="Calibri" w:eastAsia="Calibri" w:hAnsi="Calibri" w:cs="Calibri"/>
          <w:b w:val="0"/>
          <w:sz w:val="24"/>
        </w:rPr>
        <w:t>N</w:t>
      </w:r>
      <w:r w:rsidRPr="00003018">
        <w:rPr>
          <w:rFonts w:ascii="Calibri" w:eastAsia="Calibri" w:hAnsi="Calibri" w:cs="Calibri"/>
          <w:b w:val="0"/>
          <w:sz w:val="24"/>
        </w:rPr>
        <w:t>グラム統計モデルや再起ニューラルネットワーク（</w:t>
      </w:r>
      <w:r w:rsidRPr="00003018">
        <w:rPr>
          <w:rFonts w:ascii="Calibri" w:eastAsia="Calibri" w:hAnsi="Calibri" w:cs="Calibri"/>
          <w:b w:val="0"/>
          <w:sz w:val="24"/>
        </w:rPr>
        <w:t>RNN</w:t>
      </w:r>
      <w:r w:rsidRPr="00003018">
        <w:rPr>
          <w:rFonts w:ascii="Calibri" w:eastAsia="Calibri" w:hAnsi="Calibri" w:cs="Calibri"/>
          <w:b w:val="0"/>
          <w:sz w:val="24"/>
        </w:rPr>
        <w:t>）などを用いて、翻訳、要約、対話、</w:t>
      </w:r>
      <w:r w:rsidRPr="00003018">
        <w:rPr>
          <w:rFonts w:ascii="Calibri" w:eastAsia="Calibri" w:hAnsi="Calibri" w:cs="Calibri"/>
          <w:b w:val="0"/>
          <w:sz w:val="24"/>
        </w:rPr>
        <w:t>Q&amp;A</w:t>
      </w:r>
      <w:r w:rsidRPr="00003018">
        <w:rPr>
          <w:rFonts w:ascii="Calibri" w:eastAsia="Calibri" w:hAnsi="Calibri" w:cs="Calibri"/>
          <w:b w:val="0"/>
          <w:sz w:val="24"/>
        </w:rPr>
        <w:t>などの出力テキストを生成する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41" w:name="______6"/>
      <w:bookmarkStart w:id="142" w:name="_Toc487640569"/>
      <w:bookmarkEnd w:id="141"/>
      <w:r w:rsidRPr="00003018">
        <w:rPr>
          <w:rFonts w:ascii="Calibri" w:eastAsia="Calibri" w:hAnsi="Calibri" w:cs="Calibri"/>
          <w:b w:val="0"/>
          <w:sz w:val="24"/>
        </w:rPr>
        <w:t>画像処理</w:t>
      </w:r>
      <w:bookmarkEnd w:id="142"/>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3" w:name="_________________________________Region_"/>
      <w:bookmarkEnd w:id="143"/>
      <w:r w:rsidRPr="00003018">
        <w:rPr>
          <w:rFonts w:ascii="Calibri" w:eastAsia="Calibri" w:hAnsi="Calibri" w:cs="Calibri"/>
          <w:b w:val="0"/>
          <w:sz w:val="24"/>
        </w:rPr>
        <w:t>画像データに付随するメタデータ（何の画像か、撮影条件、関心領域（</w:t>
      </w:r>
      <w:r w:rsidRPr="00003018">
        <w:rPr>
          <w:rFonts w:ascii="Calibri" w:eastAsia="Calibri" w:hAnsi="Calibri" w:cs="Calibri"/>
          <w:b w:val="0"/>
          <w:sz w:val="24"/>
        </w:rPr>
        <w:t xml:space="preserve">Region of Interest </w:t>
      </w:r>
      <w:r w:rsidRPr="00003018">
        <w:rPr>
          <w:rFonts w:ascii="Calibri" w:eastAsia="Calibri" w:hAnsi="Calibri" w:cs="Calibri"/>
          <w:b w:val="0"/>
          <w:sz w:val="24"/>
        </w:rPr>
        <w:t>）等）を紐付ける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4" w:name="______________________________4"/>
      <w:bookmarkEnd w:id="144"/>
      <w:r w:rsidRPr="00003018">
        <w:rPr>
          <w:rFonts w:ascii="Calibri" w:eastAsia="Calibri" w:hAnsi="Calibri" w:cs="Calibri"/>
          <w:b w:val="0"/>
          <w:sz w:val="24"/>
        </w:rPr>
        <w:t>画像データを生成したセンサー特性にあった補正・修正を行う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分析しやすいデータフォーマット（チャンネルの設定、画素値の正規化・レベル変換、サイズ等）に変換する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（類似画像推定）画像間の類似度を定義する順序や距離、画像特徴量を与える手法を決定するとともに、類似画像を列挙するための特徴量を適切に保存・検索する手法も同時に検討する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（画像認識）画像のメタデータから認識対象のラベルデータを抽出し、画像特徴量を与える手法、ラベルデータを対応付ける手法を決定する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（画像復元）復元精度を測る指標を選び、指標を最適化するような復元手法を決定する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45" w:name="_________6"/>
      <w:bookmarkStart w:id="146" w:name="_Toc487640570"/>
      <w:bookmarkEnd w:id="145"/>
      <w:r w:rsidRPr="00003018">
        <w:rPr>
          <w:rFonts w:ascii="Calibri" w:eastAsia="Calibri" w:hAnsi="Calibri" w:cs="Calibri"/>
          <w:b w:val="0"/>
          <w:sz w:val="24"/>
        </w:rPr>
        <w:t>音声</w:t>
      </w:r>
      <w:r w:rsidRPr="00003018">
        <w:rPr>
          <w:rFonts w:ascii="Calibri" w:eastAsia="Calibri" w:hAnsi="Calibri" w:cs="Calibri"/>
          <w:b w:val="0"/>
          <w:sz w:val="24"/>
        </w:rPr>
        <w:t>/</w:t>
      </w:r>
      <w:r w:rsidRPr="00003018">
        <w:rPr>
          <w:rFonts w:ascii="Calibri" w:eastAsia="Calibri" w:hAnsi="Calibri" w:cs="Calibri"/>
          <w:b w:val="0"/>
          <w:sz w:val="24"/>
        </w:rPr>
        <w:t>音楽処理</w:t>
      </w:r>
      <w:bookmarkEnd w:id="14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7" w:name="______________wav___mp3____________"/>
      <w:bookmarkEnd w:id="147"/>
      <w:r w:rsidRPr="00003018">
        <w:rPr>
          <w:rFonts w:ascii="Calibri" w:eastAsia="Calibri" w:hAnsi="Calibri" w:cs="Calibri"/>
          <w:b w:val="0"/>
          <w:sz w:val="24"/>
        </w:rPr>
        <w:t>音をデジタルデータと</w:t>
      </w:r>
      <w:r w:rsidRPr="00003018">
        <w:rPr>
          <w:rFonts w:ascii="Calibri" w:eastAsia="Calibri" w:hAnsi="Calibri" w:cs="Calibri"/>
          <w:b w:val="0"/>
          <w:sz w:val="24"/>
        </w:rPr>
        <w:t>して、</w:t>
      </w:r>
      <w:r w:rsidRPr="00003018">
        <w:rPr>
          <w:rFonts w:ascii="Calibri" w:eastAsia="Calibri" w:hAnsi="Calibri" w:cs="Calibri"/>
          <w:b w:val="0"/>
          <w:sz w:val="24"/>
        </w:rPr>
        <w:t xml:space="preserve">wav </w:t>
      </w:r>
      <w:r w:rsidRPr="00003018">
        <w:rPr>
          <w:rFonts w:ascii="Calibri" w:eastAsia="Calibri" w:hAnsi="Calibri" w:cs="Calibri"/>
          <w:b w:val="0"/>
          <w:sz w:val="24"/>
        </w:rPr>
        <w:t>や</w:t>
      </w:r>
      <w:r w:rsidRPr="00003018">
        <w:rPr>
          <w:rFonts w:ascii="Calibri" w:eastAsia="Calibri" w:hAnsi="Calibri" w:cs="Calibri"/>
          <w:b w:val="0"/>
          <w:sz w:val="24"/>
        </w:rPr>
        <w:t xml:space="preserve"> mp3 </w:t>
      </w:r>
      <w:r w:rsidRPr="00003018">
        <w:rPr>
          <w:rFonts w:ascii="Calibri" w:eastAsia="Calibri" w:hAnsi="Calibri" w:cs="Calibri"/>
          <w:b w:val="0"/>
          <w:sz w:val="24"/>
        </w:rPr>
        <w:t>などにフォーマットする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8" w:name="______________________________5"/>
      <w:bookmarkEnd w:id="148"/>
      <w:r w:rsidRPr="00003018">
        <w:rPr>
          <w:rFonts w:ascii="Calibri" w:eastAsia="Calibri" w:hAnsi="Calibri" w:cs="Calibri"/>
          <w:b w:val="0"/>
          <w:sz w:val="24"/>
        </w:rPr>
        <w:lastRenderedPageBreak/>
        <w:t>音データからノイズ、雑音などの余計な音を識別して除去する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49" w:name="___________________________2"/>
      <w:bookmarkEnd w:id="149"/>
      <w:r w:rsidRPr="00003018">
        <w:rPr>
          <w:rFonts w:ascii="Calibri" w:eastAsia="Calibri" w:hAnsi="Calibri" w:cs="Calibri"/>
          <w:b w:val="0"/>
          <w:sz w:val="24"/>
        </w:rPr>
        <w:t>分析目的にあったデータ（音高、音量など）を抽出する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（本人認証や話者識別）音声データから抽出したスペクトラムやメル周波数ケプストラム係数（</w:t>
      </w:r>
      <w:r w:rsidRPr="00003018">
        <w:rPr>
          <w:rFonts w:ascii="Calibri" w:eastAsia="Calibri" w:hAnsi="Calibri" w:cs="Calibri"/>
          <w:b w:val="0"/>
          <w:sz w:val="24"/>
        </w:rPr>
        <w:t>MFCC</w:t>
      </w:r>
      <w:r w:rsidRPr="00003018">
        <w:rPr>
          <w:rFonts w:ascii="Calibri" w:eastAsia="Calibri" w:hAnsi="Calibri" w:cs="Calibri"/>
          <w:b w:val="0"/>
          <w:sz w:val="24"/>
        </w:rPr>
        <w:t>）などの特徴量を用いて、本人認証や話者識別のためのパラメータの推定・モデル構築・精度評価を行う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（感情分析）音声データから抽出した周波数や音量変化量などの特徴量を用いて、感情を識別するパラメータの推定・モデル構築・精度評価を行う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（テキスト化）音声データから</w:t>
      </w:r>
      <w:r w:rsidRPr="00003018">
        <w:rPr>
          <w:rFonts w:ascii="Calibri" w:eastAsia="Calibri" w:hAnsi="Calibri" w:cs="Calibri"/>
          <w:b w:val="0"/>
          <w:sz w:val="24"/>
        </w:rPr>
        <w:t>抽出した周波数を用いて音響モデルを構築し、さらに音声データから書き起こしたテキストから言語モデルを構築し、テキスト識別するためのパラメータの推定・モデル構築・精度評価を行う</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50" w:name="___________________MFCC_________________"/>
      <w:bookmarkEnd w:id="150"/>
      <w:r w:rsidRPr="00003018">
        <w:rPr>
          <w:rFonts w:ascii="Calibri" w:eastAsia="Calibri" w:hAnsi="Calibri" w:cs="Calibri"/>
          <w:b w:val="0"/>
          <w:sz w:val="24"/>
        </w:rPr>
        <w:t>（音楽分析）音楽データから、周波数や</w:t>
      </w:r>
      <w:r w:rsidRPr="00003018">
        <w:rPr>
          <w:rFonts w:ascii="Calibri" w:eastAsia="Calibri" w:hAnsi="Calibri" w:cs="Calibri"/>
          <w:b w:val="0"/>
          <w:sz w:val="24"/>
        </w:rPr>
        <w:t>MFCC</w:t>
      </w:r>
      <w:r w:rsidRPr="00003018">
        <w:rPr>
          <w:rFonts w:ascii="Calibri" w:eastAsia="Calibri" w:hAnsi="Calibri" w:cs="Calibri"/>
          <w:b w:val="0"/>
          <w:sz w:val="24"/>
        </w:rPr>
        <w:t>、さらにテンポやコード進行などの特徴量を抽出し、ジャンルやアーティストなどを識別するパラメータ推定・モデル構築・精度評価を行う</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51" w:name="____2"/>
      <w:bookmarkStart w:id="152" w:name="_Toc487640571"/>
      <w:bookmarkEnd w:id="151"/>
      <w:r w:rsidRPr="00003018">
        <w:rPr>
          <w:rFonts w:ascii="Calibri" w:eastAsia="Calibri" w:hAnsi="Calibri" w:cs="Calibri"/>
          <w:b w:val="0"/>
          <w:i w:val="0"/>
          <w:sz w:val="24"/>
        </w:rPr>
        <w:t>評価</w:t>
      </w:r>
      <w:bookmarkEnd w:id="152"/>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53" w:name="_______7"/>
      <w:bookmarkStart w:id="154" w:name="_Toc487640572"/>
      <w:bookmarkEnd w:id="153"/>
      <w:r w:rsidRPr="00003018">
        <w:rPr>
          <w:rFonts w:ascii="Calibri" w:eastAsia="Calibri" w:hAnsi="Calibri" w:cs="Calibri"/>
          <w:b w:val="0"/>
          <w:sz w:val="24"/>
        </w:rPr>
        <w:t>モデル評価</w:t>
      </w:r>
      <w:bookmarkEnd w:id="154"/>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（性能評価・確認）データ分析設計により定めた評価手法によりモデル評価を行う（モデルパフォーマンスに対する目標水準が設定可能な場合においては、その水準を満たしているか評価する）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（性能検証）データ分析設計にて定めた検証手法により、モデルパフォーマンスの検証を行い、必要に応じて説明変数やパラメータのチューニングを行う（データ解析タスクの再実施）</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（モデル理解）モデルの構造から入力と出力の関係性を理解する（各説明変数の寄与度確認や、モデル式に対する業務的解釈など）</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（モデル選定）候補モデルに対する最終なパフォーマ</w:t>
      </w:r>
      <w:r w:rsidRPr="00003018">
        <w:rPr>
          <w:rFonts w:ascii="Calibri" w:eastAsia="Calibri" w:hAnsi="Calibri" w:cs="Calibri"/>
          <w:b w:val="0"/>
          <w:sz w:val="24"/>
        </w:rPr>
        <w:t>ンス確認を行い、業務要件やモデル要件も考慮の上、最終モデルを選定する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55" w:name="______7"/>
      <w:bookmarkStart w:id="156" w:name="_Toc487640573"/>
      <w:bookmarkEnd w:id="155"/>
      <w:r w:rsidRPr="00003018">
        <w:rPr>
          <w:rFonts w:ascii="Calibri" w:eastAsia="Calibri" w:hAnsi="Calibri" w:cs="Calibri"/>
          <w:b w:val="0"/>
          <w:sz w:val="24"/>
        </w:rPr>
        <w:t>分析評価</w:t>
      </w:r>
      <w:bookmarkEnd w:id="15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（仮説の検証）事前に打ち立てた関係性や法則などの仮説と分析結果を照らし合わせ、活動目的に対する有効性の観点から、その妥当性を判断する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（仮説の探索）データ分析結果から得られた関係性や法則などの仮説を確認し、またその仮説は活動目的に有効なものか判断する</w:t>
      </w:r>
    </w:p>
    <w:p w:rsidR="00A77B3E" w:rsidRPr="00003018" w:rsidRDefault="004B19A8" w:rsidP="00003018">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57" w:name="_____________3"/>
      <w:bookmarkStart w:id="158" w:name="_Toc487640574"/>
      <w:bookmarkEnd w:id="157"/>
      <w:r w:rsidRPr="00003018">
        <w:rPr>
          <w:rFonts w:ascii="Calibri" w:eastAsia="Calibri" w:hAnsi="Calibri" w:cs="Calibri"/>
          <w:b w:val="0"/>
          <w:i w:val="0"/>
          <w:sz w:val="24"/>
        </w:rPr>
        <w:t>業務への組み込みと評価</w:t>
      </w:r>
      <w:bookmarkEnd w:id="158"/>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59" w:name="__________7"/>
      <w:bookmarkStart w:id="160" w:name="_Toc487640575"/>
      <w:bookmarkEnd w:id="159"/>
      <w:r w:rsidRPr="00003018">
        <w:rPr>
          <w:rFonts w:ascii="Calibri" w:eastAsia="Calibri" w:hAnsi="Calibri" w:cs="Calibri"/>
          <w:b w:val="0"/>
          <w:sz w:val="24"/>
        </w:rPr>
        <w:t>業務への組み込み</w:t>
      </w:r>
      <w:bookmarkEnd w:id="160"/>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分析結果を業務で活用するためのソリューション開発を行う（小規模な表計算ソフトでのツール開発や大規模ビッグデータシステムへの組み込みなど）</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61" w:name="___________7"/>
      <w:bookmarkStart w:id="162" w:name="_Toc487640576"/>
      <w:bookmarkEnd w:id="161"/>
      <w:r w:rsidRPr="00003018">
        <w:rPr>
          <w:rFonts w:ascii="Calibri" w:eastAsia="Calibri" w:hAnsi="Calibri" w:cs="Calibri"/>
          <w:b w:val="0"/>
          <w:sz w:val="24"/>
        </w:rPr>
        <w:t>組み込み結果の評価</w:t>
      </w:r>
      <w:bookmarkEnd w:id="162"/>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63" w:name="_______KPI______________________________"/>
      <w:bookmarkEnd w:id="163"/>
      <w:r w:rsidRPr="00003018">
        <w:rPr>
          <w:rFonts w:ascii="Calibri" w:eastAsia="Calibri" w:hAnsi="Calibri" w:cs="Calibri"/>
          <w:b w:val="0"/>
          <w:sz w:val="24"/>
        </w:rPr>
        <w:t>予め検討した</w:t>
      </w:r>
      <w:r w:rsidRPr="00003018">
        <w:rPr>
          <w:rFonts w:ascii="Calibri" w:eastAsia="Calibri" w:hAnsi="Calibri" w:cs="Calibri"/>
          <w:b w:val="0"/>
          <w:sz w:val="24"/>
        </w:rPr>
        <w:t>KPI</w:t>
      </w:r>
      <w:r w:rsidRPr="00003018">
        <w:rPr>
          <w:rFonts w:ascii="Calibri" w:eastAsia="Calibri" w:hAnsi="Calibri" w:cs="Calibri"/>
          <w:b w:val="0"/>
          <w:sz w:val="24"/>
        </w:rPr>
        <w:t>に基づき、データ分析結果を活用する業務が当初の想定通りに実施されているかどうかをモニタリングする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64" w:name="___________________________________2"/>
      <w:bookmarkEnd w:id="164"/>
      <w:r w:rsidRPr="00003018">
        <w:rPr>
          <w:rFonts w:ascii="Calibri" w:eastAsia="Calibri" w:hAnsi="Calibri" w:cs="Calibri"/>
          <w:b w:val="0"/>
          <w:sz w:val="24"/>
        </w:rPr>
        <w:lastRenderedPageBreak/>
        <w:t>当初の目的と照らして、データ分析結果を活用する業務の成果を評価する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業務の成果を踏まえて、必要に応じてデータ処理方法や分析方法等について再検討を行う</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65" w:name="__________________2"/>
      <w:bookmarkStart w:id="166" w:name="_Toc487640577"/>
      <w:bookmarkEnd w:id="165"/>
      <w:r w:rsidRPr="00003018">
        <w:rPr>
          <w:rFonts w:ascii="Calibri" w:eastAsia="Calibri" w:hAnsi="Calibri" w:cs="Calibri"/>
          <w:b w:val="0"/>
          <w:sz w:val="24"/>
        </w:rPr>
        <w:t>データ分析結果活用による業務改善</w:t>
      </w:r>
      <w:bookmarkEnd w:id="166"/>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67" w:name="_______________________________"/>
      <w:bookmarkEnd w:id="167"/>
      <w:r w:rsidRPr="00003018">
        <w:rPr>
          <w:rFonts w:ascii="Calibri" w:eastAsia="Calibri" w:hAnsi="Calibri" w:cs="Calibri"/>
          <w:b w:val="0"/>
          <w:sz w:val="24"/>
        </w:rPr>
        <w:t>データ分析結果を活用して、業務上の問題点や課題を明らかにする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68" w:name="_______________________________2"/>
      <w:bookmarkEnd w:id="168"/>
      <w:r w:rsidRPr="00003018">
        <w:rPr>
          <w:rFonts w:ascii="Calibri" w:eastAsia="Calibri" w:hAnsi="Calibri" w:cs="Calibri"/>
          <w:b w:val="0"/>
          <w:sz w:val="24"/>
        </w:rPr>
        <w:t>明らかになった業務上の問題点や課題に対する対応策を検討する</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69" w:name="___________________________3"/>
      <w:bookmarkEnd w:id="169"/>
      <w:r w:rsidRPr="00003018">
        <w:rPr>
          <w:rFonts w:ascii="Calibri" w:eastAsia="Calibri" w:hAnsi="Calibri" w:cs="Calibri"/>
          <w:b w:val="0"/>
          <w:sz w:val="24"/>
        </w:rPr>
        <w:t>検討された対応策について、業務への反映と改善を図る</w:t>
      </w:r>
    </w:p>
    <w:p w:rsidR="00A77B3E" w:rsidRPr="00003018" w:rsidRDefault="004B19A8" w:rsidP="00003018">
      <w:pPr>
        <w:pStyle w:val="3"/>
        <w:keepNext w:val="0"/>
        <w:numPr>
          <w:ilvl w:val="2"/>
          <w:numId w:val="1"/>
        </w:numPr>
        <w:tabs>
          <w:tab w:val="clear" w:pos="0"/>
        </w:tabs>
        <w:spacing w:before="0" w:after="0"/>
        <w:ind w:left="400" w:firstLine="0"/>
        <w:rPr>
          <w:rFonts w:ascii="Calibri" w:eastAsia="Calibri" w:hAnsi="Calibri" w:cs="Calibri"/>
          <w:b w:val="0"/>
          <w:sz w:val="24"/>
        </w:rPr>
      </w:pPr>
      <w:bookmarkStart w:id="170" w:name="____________________5"/>
      <w:bookmarkStart w:id="171" w:name="_Toc487640578"/>
      <w:bookmarkEnd w:id="170"/>
      <w:r w:rsidRPr="00003018">
        <w:rPr>
          <w:rFonts w:ascii="Calibri" w:eastAsia="Calibri" w:hAnsi="Calibri" w:cs="Calibri"/>
          <w:b w:val="0"/>
          <w:sz w:val="24"/>
        </w:rPr>
        <w:t>ビジネス上の効果の</w:t>
      </w:r>
      <w:r w:rsidRPr="00003018">
        <w:rPr>
          <w:rFonts w:ascii="Calibri" w:eastAsia="Calibri" w:hAnsi="Calibri" w:cs="Calibri"/>
          <w:b w:val="0"/>
          <w:sz w:val="24"/>
        </w:rPr>
        <w:t>把握とさらなる改善</w:t>
      </w:r>
      <w:bookmarkEnd w:id="171"/>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r w:rsidRPr="00003018">
        <w:rPr>
          <w:rFonts w:ascii="Calibri" w:eastAsia="Calibri" w:hAnsi="Calibri" w:cs="Calibri"/>
          <w:b w:val="0"/>
          <w:sz w:val="24"/>
        </w:rPr>
        <w:t>データ分析結果の利用による業務上の成果を必要なステークホルダーに報告・フィードバックする</w:t>
      </w:r>
      <w:r w:rsidRPr="00003018">
        <w:rPr>
          <w:rFonts w:ascii="Calibri" w:eastAsia="Calibri" w:hAnsi="Calibri" w:cs="Calibri"/>
          <w:b w:val="0"/>
          <w:sz w:val="24"/>
        </w:rPr>
        <w:t xml:space="preserve"> </w:t>
      </w:r>
    </w:p>
    <w:p w:rsidR="00A77B3E" w:rsidRPr="00003018" w:rsidRDefault="004B19A8" w:rsidP="00003018">
      <w:pPr>
        <w:pStyle w:val="4"/>
        <w:keepNext w:val="0"/>
        <w:numPr>
          <w:ilvl w:val="3"/>
          <w:numId w:val="1"/>
        </w:numPr>
        <w:tabs>
          <w:tab w:val="clear" w:pos="0"/>
        </w:tabs>
        <w:spacing w:before="0" w:after="0"/>
        <w:ind w:left="600" w:firstLine="0"/>
        <w:rPr>
          <w:rFonts w:ascii="Calibri" w:eastAsia="Calibri" w:hAnsi="Calibri" w:cs="Calibri"/>
          <w:b w:val="0"/>
          <w:sz w:val="24"/>
        </w:rPr>
      </w:pPr>
      <w:bookmarkStart w:id="172" w:name="________________________________"/>
      <w:bookmarkEnd w:id="172"/>
      <w:r w:rsidRPr="00003018">
        <w:rPr>
          <w:rFonts w:ascii="Calibri" w:eastAsia="Calibri" w:hAnsi="Calibri" w:cs="Calibri"/>
          <w:b w:val="0"/>
          <w:sz w:val="24"/>
        </w:rPr>
        <w:t>ステークホルダーからの意見や要望を収集し、さらなる改善に活かす</w:t>
      </w:r>
    </w:p>
    <w:bookmarkStart w:id="173" w:name="___________________________4"/>
    <w:bookmarkEnd w:id="173"/>
    <w:p w:rsidR="00A77B3E" w:rsidRPr="00003018" w:rsidRDefault="004B19A8" w:rsidP="00003018">
      <w:pPr>
        <w:pStyle w:val="1"/>
        <w:keepNext w:val="0"/>
        <w:numPr>
          <w:ilvl w:val="0"/>
          <w:numId w:val="1"/>
        </w:numPr>
        <w:tabs>
          <w:tab w:val="clear" w:pos="0"/>
        </w:tabs>
        <w:spacing w:before="0" w:after="0"/>
        <w:ind w:left="0" w:firstLine="0"/>
        <w:rPr>
          <w:rFonts w:ascii="Calibri" w:eastAsia="Calibri" w:hAnsi="Calibri" w:cs="Calibri"/>
          <w:b w:val="0"/>
          <w:sz w:val="24"/>
        </w:rPr>
      </w:pPr>
      <w:r w:rsidRPr="00003018">
        <w:rPr>
          <w:rStyle w:val="a4"/>
          <w:rFonts w:ascii="Calibri" w:eastAsia="Calibri" w:hAnsi="Calibri" w:cs="Calibri"/>
          <w:b w:val="0"/>
          <w:sz w:val="28"/>
        </w:rPr>
        <w:fldChar w:fldCharType="begin"/>
      </w:r>
      <w:r w:rsidRPr="00003018">
        <w:rPr>
          <w:rStyle w:val="a4"/>
          <w:rFonts w:ascii="Calibri" w:eastAsia="Calibri" w:hAnsi="Calibri" w:cs="Calibri"/>
          <w:b w:val="0"/>
          <w:sz w:val="28"/>
        </w:rPr>
        <w:instrText xml:space="preserve"> HYPERLINK "https://www.datascientist.or.jp/common/docs/skillcheck.xlsx" </w:instrText>
      </w:r>
      <w:r w:rsidRPr="00003018">
        <w:rPr>
          <w:rStyle w:val="a4"/>
          <w:rFonts w:ascii="Calibri" w:eastAsia="Calibri" w:hAnsi="Calibri" w:cs="Calibri"/>
          <w:b w:val="0"/>
          <w:sz w:val="28"/>
        </w:rPr>
        <w:fldChar w:fldCharType="separate"/>
      </w:r>
      <w:bookmarkStart w:id="174" w:name="_Toc487640579"/>
      <w:r w:rsidRPr="00003018">
        <w:rPr>
          <w:rStyle w:val="a4"/>
          <w:rFonts w:ascii="Calibri" w:eastAsia="Calibri" w:hAnsi="Calibri" w:cs="Calibri"/>
          <w:b w:val="0"/>
          <w:sz w:val="28"/>
        </w:rPr>
        <w:t>スキルチェックリスト【データサイエンティスト協会】</w:t>
      </w:r>
      <w:bookmarkEnd w:id="174"/>
      <w:r w:rsidRPr="00003018">
        <w:rPr>
          <w:rStyle w:val="a4"/>
          <w:rFonts w:ascii="Calibri" w:eastAsia="Calibri" w:hAnsi="Calibri" w:cs="Calibri"/>
          <w:b w:val="0"/>
          <w:sz w:val="28"/>
        </w:rPr>
        <w:fldChar w:fldCharType="end"/>
      </w:r>
    </w:p>
    <w:sectPr w:rsidR="00A77B3E" w:rsidRPr="000030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19A8">
      <w:r>
        <w:separator/>
      </w:r>
    </w:p>
  </w:endnote>
  <w:endnote w:type="continuationSeparator" w:id="0">
    <w:p w:rsidR="00000000" w:rsidRDefault="004B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C62" w:rsidRDefault="004B19A8">
    <w:pPr>
      <w:jc w:val="center"/>
    </w:pP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19A8">
      <w:r>
        <w:separator/>
      </w:r>
    </w:p>
  </w:footnote>
  <w:footnote w:type="continuationSeparator" w:id="0">
    <w:p w:rsidR="00000000" w:rsidRDefault="004B19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doNotTrackMoves/>
  <w:defaultTabStop w:val="20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62"/>
    <w:rsid w:val="00003018"/>
    <w:rsid w:val="004B19A8"/>
    <w:rsid w:val="0076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v:textbox inset="5.85pt,.7pt,5.85pt,.7pt"/>
    </o:shapedefaults>
    <o:shapelayout v:ext="edit">
      <o:idmap v:ext="edit" data="1"/>
    </o:shapelayout>
  </w:shapeDefaults>
  <w:decimalSymbol w:val="."/>
  <w:listSeparator w:val=","/>
  <w15:docId w15:val="{CED6D649-A0F6-4AED-9EC4-91154E23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uiPriority w:val="99"/>
    <w:rsid w:val="00EF7B96"/>
    <w:rPr>
      <w:color w:val="0000FF"/>
      <w:u w:val="single"/>
    </w:rPr>
  </w:style>
  <w:style w:type="paragraph" w:styleId="10">
    <w:name w:val="toc 1"/>
    <w:basedOn w:val="a"/>
    <w:next w:val="a"/>
    <w:autoRedefine/>
    <w:uiPriority w:val="39"/>
    <w:rsid w:val="00805BCE"/>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BD5B-C782-4605-96DA-5643A4E4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7509</Words>
  <Characters>4834</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masaki nakayama</cp:lastModifiedBy>
  <cp:revision>3</cp:revision>
  <dcterms:created xsi:type="dcterms:W3CDTF">2017-07-12T07:30:00Z</dcterms:created>
  <dcterms:modified xsi:type="dcterms:W3CDTF">2017-07-12T07:33:00Z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744s7ul781j5ehu786g4m0jdep</vt:lpwstr>
  </property>
</Properties>
</file>