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37A" w:rsidRDefault="00B52805" w:rsidP="005F437A">
      <w:pPr>
        <w:pStyle w:val="a3"/>
        <w:spacing w:before="0" w:after="0"/>
        <w:rPr>
          <w:noProof/>
        </w:rPr>
      </w:pPr>
      <w:bookmarkStart w:id="0" w:name="_Bib05_01iCD________________424_____8256"/>
      <w:bookmarkStart w:id="1" w:name="_Toc499812281"/>
      <w:bookmarkStart w:id="2" w:name="_GoBack"/>
      <w:bookmarkEnd w:id="0"/>
      <w:r w:rsidRPr="005F437A">
        <w:rPr>
          <w:rFonts w:ascii="Meiryo UI" w:eastAsia="Meiryo UI" w:hAnsi="Meiryo UI" w:cs="Meiryo UI"/>
          <w:b w:val="0"/>
        </w:rPr>
        <w:t>Bib05-01iCD</w:t>
      </w:r>
      <w:r w:rsidRPr="005F437A">
        <w:rPr>
          <w:rFonts w:ascii="Meiryo UI" w:eastAsia="Meiryo UI" w:hAnsi="Meiryo UI" w:cs="Meiryo UI"/>
          <w:b w:val="0"/>
        </w:rPr>
        <w:t>スキルディクショナリ</w:t>
      </w:r>
      <w:r w:rsidRPr="005F437A">
        <w:rPr>
          <w:rFonts w:ascii="Meiryo UI" w:eastAsia="Meiryo UI" w:hAnsi="Meiryo UI" w:cs="Meiryo UI"/>
          <w:b w:val="0"/>
        </w:rPr>
        <w:br/>
        <w:t>(</w:t>
      </w:r>
      <w:r w:rsidRPr="005F437A">
        <w:rPr>
          <w:rFonts w:ascii="Meiryo UI" w:eastAsia="Meiryo UI" w:hAnsi="Meiryo UI" w:cs="Meiryo UI"/>
          <w:b w:val="0"/>
        </w:rPr>
        <w:t>スキル</w:t>
      </w:r>
      <w:r w:rsidRPr="005F437A">
        <w:rPr>
          <w:rFonts w:ascii="Meiryo UI" w:eastAsia="Meiryo UI" w:hAnsi="Meiryo UI" w:cs="Meiryo UI"/>
          <w:b w:val="0"/>
        </w:rPr>
        <w:t>424</w:t>
      </w:r>
      <w:r w:rsidRPr="005F437A">
        <w:rPr>
          <w:rFonts w:ascii="Meiryo UI" w:eastAsia="Meiryo UI" w:hAnsi="Meiryo UI" w:cs="Meiryo UI"/>
          <w:b w:val="0"/>
        </w:rPr>
        <w:t>項目・知識</w:t>
      </w:r>
      <w:r w:rsidRPr="005F437A">
        <w:rPr>
          <w:rFonts w:ascii="Meiryo UI" w:eastAsia="Meiryo UI" w:hAnsi="Meiryo UI" w:cs="Meiryo UI"/>
          <w:b w:val="0"/>
        </w:rPr>
        <w:t>8256</w:t>
      </w:r>
      <w:r w:rsidRPr="005F437A">
        <w:rPr>
          <w:rFonts w:ascii="Meiryo UI" w:eastAsia="Meiryo UI" w:hAnsi="Meiryo UI" w:cs="Meiryo UI"/>
          <w:b w:val="0"/>
        </w:rPr>
        <w:t>項目から抜粋</w:t>
      </w:r>
      <w:r w:rsidRPr="005F437A">
        <w:rPr>
          <w:rFonts w:ascii="Meiryo UI" w:eastAsia="Meiryo UI" w:hAnsi="Meiryo UI" w:cs="Meiryo UI"/>
          <w:b w:val="0"/>
        </w:rPr>
        <w:t>)</w:t>
      </w:r>
      <w:bookmarkEnd w:id="1"/>
      <w:r w:rsidRPr="005F437A">
        <w:rPr>
          <w:rFonts w:ascii="Meiryo UI" w:eastAsia="Meiryo UI" w:hAnsi="Meiryo UI" w:cs="Meiryo UI"/>
          <w:b w:val="0"/>
        </w:rPr>
        <w:fldChar w:fldCharType="begin"/>
      </w:r>
      <w:r w:rsidRPr="005F437A">
        <w:rPr>
          <w:rFonts w:ascii="Meiryo UI" w:eastAsia="Meiryo UI" w:hAnsi="Meiryo UI" w:cs="Meiryo UI"/>
          <w:b w:val="0"/>
        </w:rPr>
        <w:instrText>TOC \o "1-3" \h \z \u</w:instrText>
      </w:r>
      <w:r w:rsidRPr="005F437A">
        <w:rPr>
          <w:rFonts w:ascii="Meiryo UI" w:eastAsia="Meiryo UI" w:hAnsi="Meiryo UI" w:cs="Meiryo UI"/>
          <w:b w:val="0"/>
        </w:rPr>
        <w:fldChar w:fldCharType="separate"/>
      </w:r>
    </w:p>
    <w:p w:rsidR="005F437A" w:rsidRDefault="005F437A">
      <w:pPr>
        <w:pStyle w:val="10"/>
        <w:tabs>
          <w:tab w:val="right" w:leader="dot" w:pos="8630"/>
        </w:tabs>
        <w:rPr>
          <w:rFonts w:asciiTheme="minorHAnsi" w:hAnsiTheme="minorHAnsi" w:cstheme="minorBidi"/>
          <w:noProof/>
          <w:kern w:val="2"/>
          <w:sz w:val="21"/>
          <w:szCs w:val="22"/>
        </w:rPr>
      </w:pPr>
      <w:hyperlink w:anchor="_Toc499812281" w:history="1">
        <w:r w:rsidRPr="00D300F5">
          <w:rPr>
            <w:rStyle w:val="a4"/>
            <w:rFonts w:ascii="Meiryo UI" w:eastAsia="Meiryo UI" w:hAnsi="Meiryo UI" w:cs="Meiryo UI"/>
            <w:noProof/>
          </w:rPr>
          <w:t>Bib05-01iCD</w:t>
        </w:r>
        <w:r w:rsidRPr="00D300F5">
          <w:rPr>
            <w:rStyle w:val="a4"/>
            <w:rFonts w:ascii="Meiryo UI" w:eastAsia="Meiryo UI" w:hAnsi="Meiryo UI" w:cs="Meiryo UI" w:hint="eastAsia"/>
            <w:noProof/>
          </w:rPr>
          <w:t>スキルディクショナリ</w:t>
        </w:r>
        <w:r w:rsidRPr="00D300F5">
          <w:rPr>
            <w:rStyle w:val="a4"/>
            <w:rFonts w:ascii="Meiryo UI" w:eastAsia="Meiryo UI" w:hAnsi="Meiryo UI" w:cs="Meiryo UI"/>
            <w:noProof/>
          </w:rPr>
          <w:t xml:space="preserve"> (</w:t>
        </w:r>
        <w:r w:rsidRPr="00D300F5">
          <w:rPr>
            <w:rStyle w:val="a4"/>
            <w:rFonts w:ascii="Meiryo UI" w:eastAsia="Meiryo UI" w:hAnsi="Meiryo UI" w:cs="Meiryo UI" w:hint="eastAsia"/>
            <w:noProof/>
          </w:rPr>
          <w:t>スキル</w:t>
        </w:r>
        <w:r w:rsidRPr="00D300F5">
          <w:rPr>
            <w:rStyle w:val="a4"/>
            <w:rFonts w:ascii="Meiryo UI" w:eastAsia="Meiryo UI" w:hAnsi="Meiryo UI" w:cs="Meiryo UI"/>
            <w:noProof/>
          </w:rPr>
          <w:t>424</w:t>
        </w:r>
        <w:r w:rsidRPr="00D300F5">
          <w:rPr>
            <w:rStyle w:val="a4"/>
            <w:rFonts w:ascii="Meiryo UI" w:eastAsia="Meiryo UI" w:hAnsi="Meiryo UI" w:cs="Meiryo UI" w:hint="eastAsia"/>
            <w:noProof/>
          </w:rPr>
          <w:t>項目・知識</w:t>
        </w:r>
        <w:r w:rsidRPr="00D300F5">
          <w:rPr>
            <w:rStyle w:val="a4"/>
            <w:rFonts w:ascii="Meiryo UI" w:eastAsia="Meiryo UI" w:hAnsi="Meiryo UI" w:cs="Meiryo UI"/>
            <w:noProof/>
          </w:rPr>
          <w:t>8256</w:t>
        </w:r>
        <w:r w:rsidRPr="00D300F5">
          <w:rPr>
            <w:rStyle w:val="a4"/>
            <w:rFonts w:ascii="Meiryo UI" w:eastAsia="Meiryo UI" w:hAnsi="Meiryo UI" w:cs="Meiryo UI" w:hint="eastAsia"/>
            <w:noProof/>
          </w:rPr>
          <w:t>項目から抜粋</w:t>
        </w:r>
        <w:r w:rsidRPr="00D300F5">
          <w:rPr>
            <w:rStyle w:val="a4"/>
            <w:rFonts w:ascii="Meiryo UI" w:eastAsia="Meiryo UI" w:hAnsi="Meiryo UI" w:cs="Meiryo UI"/>
            <w:noProof/>
          </w:rPr>
          <w:t>)</w:t>
        </w:r>
        <w:r>
          <w:rPr>
            <w:noProof/>
            <w:webHidden/>
          </w:rPr>
          <w:tab/>
        </w:r>
        <w:r>
          <w:rPr>
            <w:noProof/>
            <w:webHidden/>
          </w:rPr>
          <w:fldChar w:fldCharType="begin"/>
        </w:r>
        <w:r>
          <w:rPr>
            <w:noProof/>
            <w:webHidden/>
          </w:rPr>
          <w:instrText xml:space="preserve"> PAGEREF _Toc499812281 \h </w:instrText>
        </w:r>
        <w:r>
          <w:rPr>
            <w:noProof/>
            <w:webHidden/>
          </w:rPr>
        </w:r>
        <w:r>
          <w:rPr>
            <w:noProof/>
            <w:webHidden/>
          </w:rPr>
          <w:fldChar w:fldCharType="separate"/>
        </w:r>
        <w:r>
          <w:rPr>
            <w:noProof/>
            <w:webHidden/>
          </w:rPr>
          <w:t>1</w:t>
        </w:r>
        <w:r>
          <w:rPr>
            <w:noProof/>
            <w:webHidden/>
          </w:rPr>
          <w:fldChar w:fldCharType="end"/>
        </w:r>
      </w:hyperlink>
    </w:p>
    <w:p w:rsidR="005F437A" w:rsidRDefault="005F437A">
      <w:pPr>
        <w:pStyle w:val="10"/>
        <w:tabs>
          <w:tab w:val="left" w:pos="480"/>
          <w:tab w:val="right" w:leader="dot" w:pos="8630"/>
        </w:tabs>
        <w:rPr>
          <w:rFonts w:asciiTheme="minorHAnsi" w:hAnsiTheme="minorHAnsi" w:cstheme="minorBidi"/>
          <w:noProof/>
          <w:kern w:val="2"/>
          <w:sz w:val="21"/>
          <w:szCs w:val="22"/>
        </w:rPr>
      </w:pPr>
      <w:hyperlink w:anchor="_Toc499812282" w:history="1">
        <w:r w:rsidRPr="00D300F5">
          <w:rPr>
            <w:rStyle w:val="a4"/>
            <w:rFonts w:ascii="Calibri" w:eastAsia="Calibri" w:hAnsi="Calibri" w:cs="Calibri"/>
            <w:noProof/>
          </w:rPr>
          <w:t>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メソドロジ</w:t>
        </w:r>
        <w:r>
          <w:rPr>
            <w:noProof/>
            <w:webHidden/>
          </w:rPr>
          <w:tab/>
        </w:r>
        <w:r>
          <w:rPr>
            <w:noProof/>
            <w:webHidden/>
          </w:rPr>
          <w:fldChar w:fldCharType="begin"/>
        </w:r>
        <w:r>
          <w:rPr>
            <w:noProof/>
            <w:webHidden/>
          </w:rPr>
          <w:instrText xml:space="preserve"> PAGEREF _Toc499812282 \h </w:instrText>
        </w:r>
        <w:r>
          <w:rPr>
            <w:noProof/>
            <w:webHidden/>
          </w:rPr>
        </w:r>
        <w:r>
          <w:rPr>
            <w:noProof/>
            <w:webHidden/>
          </w:rPr>
          <w:fldChar w:fldCharType="separate"/>
        </w:r>
        <w:r>
          <w:rPr>
            <w:noProof/>
            <w:webHidden/>
          </w:rPr>
          <w:t>5</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283" w:history="1">
        <w:r w:rsidRPr="00D300F5">
          <w:rPr>
            <w:rStyle w:val="a4"/>
            <w:rFonts w:ascii="Calibri" w:eastAsia="Calibri" w:hAnsi="Calibri" w:cs="Calibri"/>
            <w:noProof/>
          </w:rPr>
          <w:t>1.1.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戦略</w:t>
        </w:r>
        <w:r>
          <w:rPr>
            <w:noProof/>
            <w:webHidden/>
          </w:rPr>
          <w:tab/>
        </w:r>
        <w:r>
          <w:rPr>
            <w:noProof/>
            <w:webHidden/>
          </w:rPr>
          <w:fldChar w:fldCharType="begin"/>
        </w:r>
        <w:r>
          <w:rPr>
            <w:noProof/>
            <w:webHidden/>
          </w:rPr>
          <w:instrText xml:space="preserve"> PAGEREF _Toc499812283 \h </w:instrText>
        </w:r>
        <w:r>
          <w:rPr>
            <w:noProof/>
            <w:webHidden/>
          </w:rPr>
        </w:r>
        <w:r>
          <w:rPr>
            <w:noProof/>
            <w:webHidden/>
          </w:rPr>
          <w:fldChar w:fldCharType="separate"/>
        </w:r>
        <w:r>
          <w:rPr>
            <w:noProof/>
            <w:webHidden/>
          </w:rPr>
          <w:t>5</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284" w:history="1">
        <w:r w:rsidRPr="00D300F5">
          <w:rPr>
            <w:rStyle w:val="a4"/>
            <w:rFonts w:ascii="Calibri" w:eastAsia="Calibri" w:hAnsi="Calibri" w:cs="Calibri"/>
            <w:noProof/>
          </w:rPr>
          <w:t>1.1.1.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（戦略）　市場機会の評価と選定</w:t>
        </w:r>
        <w:r>
          <w:rPr>
            <w:noProof/>
            <w:webHidden/>
          </w:rPr>
          <w:tab/>
        </w:r>
        <w:r>
          <w:rPr>
            <w:noProof/>
            <w:webHidden/>
          </w:rPr>
          <w:fldChar w:fldCharType="begin"/>
        </w:r>
        <w:r>
          <w:rPr>
            <w:noProof/>
            <w:webHidden/>
          </w:rPr>
          <w:instrText xml:space="preserve"> PAGEREF _Toc499812284 \h </w:instrText>
        </w:r>
        <w:r>
          <w:rPr>
            <w:noProof/>
            <w:webHidden/>
          </w:rPr>
        </w:r>
        <w:r>
          <w:rPr>
            <w:noProof/>
            <w:webHidden/>
          </w:rPr>
          <w:fldChar w:fldCharType="separate"/>
        </w:r>
        <w:r>
          <w:rPr>
            <w:noProof/>
            <w:webHidden/>
          </w:rPr>
          <w:t>5</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285" w:history="1">
        <w:r w:rsidRPr="00D300F5">
          <w:rPr>
            <w:rStyle w:val="a4"/>
            <w:rFonts w:ascii="Calibri" w:eastAsia="Calibri" w:hAnsi="Calibri" w:cs="Calibri"/>
            <w:noProof/>
          </w:rPr>
          <w:t>1.1.2.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（戦略）　マーケティング</w:t>
        </w:r>
        <w:r>
          <w:rPr>
            <w:noProof/>
            <w:webHidden/>
          </w:rPr>
          <w:tab/>
        </w:r>
        <w:r>
          <w:rPr>
            <w:noProof/>
            <w:webHidden/>
          </w:rPr>
          <w:fldChar w:fldCharType="begin"/>
        </w:r>
        <w:r>
          <w:rPr>
            <w:noProof/>
            <w:webHidden/>
          </w:rPr>
          <w:instrText xml:space="preserve"> PAGEREF _Toc499812285 \h </w:instrText>
        </w:r>
        <w:r>
          <w:rPr>
            <w:noProof/>
            <w:webHidden/>
          </w:rPr>
        </w:r>
        <w:r>
          <w:rPr>
            <w:noProof/>
            <w:webHidden/>
          </w:rPr>
          <w:fldChar w:fldCharType="separate"/>
        </w:r>
        <w:r>
          <w:rPr>
            <w:noProof/>
            <w:webHidden/>
          </w:rPr>
          <w:t>6</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286" w:history="1">
        <w:r w:rsidRPr="00D300F5">
          <w:rPr>
            <w:rStyle w:val="a4"/>
            <w:rFonts w:ascii="Calibri" w:eastAsia="Calibri" w:hAnsi="Calibri" w:cs="Calibri"/>
            <w:noProof/>
          </w:rPr>
          <w:t>1.1.3.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（戦略）　製品・サービス戦略</w:t>
        </w:r>
        <w:r>
          <w:rPr>
            <w:noProof/>
            <w:webHidden/>
          </w:rPr>
          <w:tab/>
        </w:r>
        <w:r>
          <w:rPr>
            <w:noProof/>
            <w:webHidden/>
          </w:rPr>
          <w:fldChar w:fldCharType="begin"/>
        </w:r>
        <w:r>
          <w:rPr>
            <w:noProof/>
            <w:webHidden/>
          </w:rPr>
          <w:instrText xml:space="preserve"> PAGEREF _Toc499812286 \h </w:instrText>
        </w:r>
        <w:r>
          <w:rPr>
            <w:noProof/>
            <w:webHidden/>
          </w:rPr>
        </w:r>
        <w:r>
          <w:rPr>
            <w:noProof/>
            <w:webHidden/>
          </w:rPr>
          <w:fldChar w:fldCharType="separate"/>
        </w:r>
        <w:r>
          <w:rPr>
            <w:noProof/>
            <w:webHidden/>
          </w:rPr>
          <w:t>7</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287" w:history="1">
        <w:r w:rsidRPr="00D300F5">
          <w:rPr>
            <w:rStyle w:val="a4"/>
            <w:rFonts w:ascii="Calibri" w:eastAsia="Calibri" w:hAnsi="Calibri" w:cs="Calibri"/>
            <w:noProof/>
          </w:rPr>
          <w:t>1.1.4.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（戦略）　販売戦略</w:t>
        </w:r>
        <w:r>
          <w:rPr>
            <w:noProof/>
            <w:webHidden/>
          </w:rPr>
          <w:tab/>
        </w:r>
        <w:r>
          <w:rPr>
            <w:noProof/>
            <w:webHidden/>
          </w:rPr>
          <w:fldChar w:fldCharType="begin"/>
        </w:r>
        <w:r>
          <w:rPr>
            <w:noProof/>
            <w:webHidden/>
          </w:rPr>
          <w:instrText xml:space="preserve"> PAGEREF _Toc499812287 \h </w:instrText>
        </w:r>
        <w:r>
          <w:rPr>
            <w:noProof/>
            <w:webHidden/>
          </w:rPr>
        </w:r>
        <w:r>
          <w:rPr>
            <w:noProof/>
            <w:webHidden/>
          </w:rPr>
          <w:fldChar w:fldCharType="separate"/>
        </w:r>
        <w:r>
          <w:rPr>
            <w:noProof/>
            <w:webHidden/>
          </w:rPr>
          <w:t>7</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288" w:history="1">
        <w:r w:rsidRPr="00D300F5">
          <w:rPr>
            <w:rStyle w:val="a4"/>
            <w:rFonts w:ascii="Calibri" w:eastAsia="Calibri" w:hAnsi="Calibri" w:cs="Calibri"/>
            <w:noProof/>
          </w:rPr>
          <w:t>1.1.5.</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（戦略）　製品・サービス開発戦略</w:t>
        </w:r>
        <w:r>
          <w:rPr>
            <w:noProof/>
            <w:webHidden/>
          </w:rPr>
          <w:tab/>
        </w:r>
        <w:r>
          <w:rPr>
            <w:noProof/>
            <w:webHidden/>
          </w:rPr>
          <w:fldChar w:fldCharType="begin"/>
        </w:r>
        <w:r>
          <w:rPr>
            <w:noProof/>
            <w:webHidden/>
          </w:rPr>
          <w:instrText xml:space="preserve"> PAGEREF _Toc499812288 \h </w:instrText>
        </w:r>
        <w:r>
          <w:rPr>
            <w:noProof/>
            <w:webHidden/>
          </w:rPr>
        </w:r>
        <w:r>
          <w:rPr>
            <w:noProof/>
            <w:webHidden/>
          </w:rPr>
          <w:fldChar w:fldCharType="separate"/>
        </w:r>
        <w:r>
          <w:rPr>
            <w:noProof/>
            <w:webHidden/>
          </w:rPr>
          <w:t>7</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289" w:history="1">
        <w:r w:rsidRPr="00D300F5">
          <w:rPr>
            <w:rStyle w:val="a4"/>
            <w:rFonts w:ascii="Calibri" w:eastAsia="Calibri" w:hAnsi="Calibri" w:cs="Calibri"/>
            <w:noProof/>
          </w:rPr>
          <w:t>1.1.6.</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（戦略）　システム戦略立案手法</w:t>
        </w:r>
        <w:r>
          <w:rPr>
            <w:noProof/>
            <w:webHidden/>
          </w:rPr>
          <w:tab/>
        </w:r>
        <w:r>
          <w:rPr>
            <w:noProof/>
            <w:webHidden/>
          </w:rPr>
          <w:fldChar w:fldCharType="begin"/>
        </w:r>
        <w:r>
          <w:rPr>
            <w:noProof/>
            <w:webHidden/>
          </w:rPr>
          <w:instrText xml:space="preserve"> PAGEREF _Toc499812289 \h </w:instrText>
        </w:r>
        <w:r>
          <w:rPr>
            <w:noProof/>
            <w:webHidden/>
          </w:rPr>
        </w:r>
        <w:r>
          <w:rPr>
            <w:noProof/>
            <w:webHidden/>
          </w:rPr>
          <w:fldChar w:fldCharType="separate"/>
        </w:r>
        <w:r>
          <w:rPr>
            <w:noProof/>
            <w:webHidden/>
          </w:rPr>
          <w:t>7</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290" w:history="1">
        <w:r w:rsidRPr="00D300F5">
          <w:rPr>
            <w:rStyle w:val="a4"/>
            <w:rFonts w:ascii="Calibri" w:eastAsia="Calibri" w:hAnsi="Calibri" w:cs="Calibri"/>
            <w:noProof/>
          </w:rPr>
          <w:t>1.1.7.</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（戦略）　コンサルティング手法</w:t>
        </w:r>
        <w:r>
          <w:rPr>
            <w:noProof/>
            <w:webHidden/>
          </w:rPr>
          <w:tab/>
        </w:r>
        <w:r>
          <w:rPr>
            <w:noProof/>
            <w:webHidden/>
          </w:rPr>
          <w:fldChar w:fldCharType="begin"/>
        </w:r>
        <w:r>
          <w:rPr>
            <w:noProof/>
            <w:webHidden/>
          </w:rPr>
          <w:instrText xml:space="preserve"> PAGEREF _Toc499812290 \h </w:instrText>
        </w:r>
        <w:r>
          <w:rPr>
            <w:noProof/>
            <w:webHidden/>
          </w:rPr>
        </w:r>
        <w:r>
          <w:rPr>
            <w:noProof/>
            <w:webHidden/>
          </w:rPr>
          <w:fldChar w:fldCharType="separate"/>
        </w:r>
        <w:r>
          <w:rPr>
            <w:noProof/>
            <w:webHidden/>
          </w:rPr>
          <w:t>9</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291" w:history="1">
        <w:r w:rsidRPr="00D300F5">
          <w:rPr>
            <w:rStyle w:val="a4"/>
            <w:rFonts w:ascii="Calibri" w:eastAsia="Calibri" w:hAnsi="Calibri" w:cs="Calibri"/>
            <w:noProof/>
          </w:rPr>
          <w:t>1.1.8.</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（戦略）　業務動向把握手法</w:t>
        </w:r>
        <w:r>
          <w:rPr>
            <w:noProof/>
            <w:webHidden/>
          </w:rPr>
          <w:tab/>
        </w:r>
        <w:r>
          <w:rPr>
            <w:noProof/>
            <w:webHidden/>
          </w:rPr>
          <w:fldChar w:fldCharType="begin"/>
        </w:r>
        <w:r>
          <w:rPr>
            <w:noProof/>
            <w:webHidden/>
          </w:rPr>
          <w:instrText xml:space="preserve"> PAGEREF _Toc499812291 \h </w:instrText>
        </w:r>
        <w:r>
          <w:rPr>
            <w:noProof/>
            <w:webHidden/>
          </w:rPr>
        </w:r>
        <w:r>
          <w:rPr>
            <w:noProof/>
            <w:webHidden/>
          </w:rPr>
          <w:fldChar w:fldCharType="separate"/>
        </w:r>
        <w:r>
          <w:rPr>
            <w:noProof/>
            <w:webHidden/>
          </w:rPr>
          <w:t>9</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292" w:history="1">
        <w:r w:rsidRPr="00D300F5">
          <w:rPr>
            <w:rStyle w:val="a4"/>
            <w:rFonts w:ascii="Calibri" w:eastAsia="Calibri" w:hAnsi="Calibri" w:cs="Calibri"/>
            <w:noProof/>
          </w:rPr>
          <w:t>1.2.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企画</w:t>
        </w:r>
        <w:r>
          <w:rPr>
            <w:noProof/>
            <w:webHidden/>
          </w:rPr>
          <w:tab/>
        </w:r>
        <w:r>
          <w:rPr>
            <w:noProof/>
            <w:webHidden/>
          </w:rPr>
          <w:fldChar w:fldCharType="begin"/>
        </w:r>
        <w:r>
          <w:rPr>
            <w:noProof/>
            <w:webHidden/>
          </w:rPr>
          <w:instrText xml:space="preserve"> PAGEREF _Toc499812292 \h </w:instrText>
        </w:r>
        <w:r>
          <w:rPr>
            <w:noProof/>
            <w:webHidden/>
          </w:rPr>
        </w:r>
        <w:r>
          <w:rPr>
            <w:noProof/>
            <w:webHidden/>
          </w:rPr>
          <w:fldChar w:fldCharType="separate"/>
        </w:r>
        <w:r>
          <w:rPr>
            <w:noProof/>
            <w:webHidden/>
          </w:rPr>
          <w:t>9</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293" w:history="1">
        <w:r w:rsidRPr="00D300F5">
          <w:rPr>
            <w:rStyle w:val="a4"/>
            <w:rFonts w:ascii="Calibri" w:eastAsia="Calibri" w:hAnsi="Calibri" w:cs="Calibri"/>
            <w:noProof/>
          </w:rPr>
          <w:t>1.2.1.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（企画）　システム企画立案手法</w:t>
        </w:r>
        <w:r>
          <w:rPr>
            <w:noProof/>
            <w:webHidden/>
          </w:rPr>
          <w:tab/>
        </w:r>
        <w:r>
          <w:rPr>
            <w:noProof/>
            <w:webHidden/>
          </w:rPr>
          <w:fldChar w:fldCharType="begin"/>
        </w:r>
        <w:r>
          <w:rPr>
            <w:noProof/>
            <w:webHidden/>
          </w:rPr>
          <w:instrText xml:space="preserve"> PAGEREF _Toc499812293 \h </w:instrText>
        </w:r>
        <w:r>
          <w:rPr>
            <w:noProof/>
            <w:webHidden/>
          </w:rPr>
        </w:r>
        <w:r>
          <w:rPr>
            <w:noProof/>
            <w:webHidden/>
          </w:rPr>
          <w:fldChar w:fldCharType="separate"/>
        </w:r>
        <w:r>
          <w:rPr>
            <w:noProof/>
            <w:webHidden/>
          </w:rPr>
          <w:t>9</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294" w:history="1">
        <w:r w:rsidRPr="00D300F5">
          <w:rPr>
            <w:rStyle w:val="a4"/>
            <w:rFonts w:ascii="Calibri" w:eastAsia="Calibri" w:hAnsi="Calibri" w:cs="Calibri"/>
            <w:noProof/>
          </w:rPr>
          <w:t>1.2.2.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（企画）　セールス事務管理手法</w:t>
        </w:r>
        <w:r>
          <w:rPr>
            <w:noProof/>
            <w:webHidden/>
          </w:rPr>
          <w:tab/>
        </w:r>
        <w:r>
          <w:rPr>
            <w:noProof/>
            <w:webHidden/>
          </w:rPr>
          <w:fldChar w:fldCharType="begin"/>
        </w:r>
        <w:r>
          <w:rPr>
            <w:noProof/>
            <w:webHidden/>
          </w:rPr>
          <w:instrText xml:space="preserve"> PAGEREF _Toc499812294 \h </w:instrText>
        </w:r>
        <w:r>
          <w:rPr>
            <w:noProof/>
            <w:webHidden/>
          </w:rPr>
        </w:r>
        <w:r>
          <w:rPr>
            <w:noProof/>
            <w:webHidden/>
          </w:rPr>
          <w:fldChar w:fldCharType="separate"/>
        </w:r>
        <w:r>
          <w:rPr>
            <w:noProof/>
            <w:webHidden/>
          </w:rPr>
          <w:t>11</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295" w:history="1">
        <w:r w:rsidRPr="00D300F5">
          <w:rPr>
            <w:rStyle w:val="a4"/>
            <w:rFonts w:ascii="Calibri" w:eastAsia="Calibri" w:hAnsi="Calibri" w:cs="Calibri"/>
            <w:noProof/>
          </w:rPr>
          <w:t>1.2.3.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（企画）　要求分析手法</w:t>
        </w:r>
        <w:r>
          <w:rPr>
            <w:noProof/>
            <w:webHidden/>
          </w:rPr>
          <w:tab/>
        </w:r>
        <w:r>
          <w:rPr>
            <w:noProof/>
            <w:webHidden/>
          </w:rPr>
          <w:fldChar w:fldCharType="begin"/>
        </w:r>
        <w:r>
          <w:rPr>
            <w:noProof/>
            <w:webHidden/>
          </w:rPr>
          <w:instrText xml:space="preserve"> PAGEREF _Toc499812295 \h </w:instrText>
        </w:r>
        <w:r>
          <w:rPr>
            <w:noProof/>
            <w:webHidden/>
          </w:rPr>
        </w:r>
        <w:r>
          <w:rPr>
            <w:noProof/>
            <w:webHidden/>
          </w:rPr>
          <w:fldChar w:fldCharType="separate"/>
        </w:r>
        <w:r>
          <w:rPr>
            <w:noProof/>
            <w:webHidden/>
          </w:rPr>
          <w:t>12</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296" w:history="1">
        <w:r w:rsidRPr="00D300F5">
          <w:rPr>
            <w:rStyle w:val="a4"/>
            <w:rFonts w:ascii="Calibri" w:eastAsia="Calibri" w:hAnsi="Calibri" w:cs="Calibri"/>
            <w:noProof/>
          </w:rPr>
          <w:t>1.2.4.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（企画）　非機能要件設定手法</w:t>
        </w:r>
        <w:r>
          <w:rPr>
            <w:noProof/>
            <w:webHidden/>
          </w:rPr>
          <w:tab/>
        </w:r>
        <w:r>
          <w:rPr>
            <w:noProof/>
            <w:webHidden/>
          </w:rPr>
          <w:fldChar w:fldCharType="begin"/>
        </w:r>
        <w:r>
          <w:rPr>
            <w:noProof/>
            <w:webHidden/>
          </w:rPr>
          <w:instrText xml:space="preserve"> PAGEREF _Toc499812296 \h </w:instrText>
        </w:r>
        <w:r>
          <w:rPr>
            <w:noProof/>
            <w:webHidden/>
          </w:rPr>
        </w:r>
        <w:r>
          <w:rPr>
            <w:noProof/>
            <w:webHidden/>
          </w:rPr>
          <w:fldChar w:fldCharType="separate"/>
        </w:r>
        <w:r>
          <w:rPr>
            <w:noProof/>
            <w:webHidden/>
          </w:rPr>
          <w:t>22</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297" w:history="1">
        <w:r w:rsidRPr="00D300F5">
          <w:rPr>
            <w:rStyle w:val="a4"/>
            <w:rFonts w:ascii="Calibri" w:eastAsia="Calibri" w:hAnsi="Calibri" w:cs="Calibri"/>
            <w:noProof/>
          </w:rPr>
          <w:t>1.3.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実践</w:t>
        </w:r>
        <w:r>
          <w:rPr>
            <w:noProof/>
            <w:webHidden/>
          </w:rPr>
          <w:tab/>
        </w:r>
        <w:r>
          <w:rPr>
            <w:noProof/>
            <w:webHidden/>
          </w:rPr>
          <w:fldChar w:fldCharType="begin"/>
        </w:r>
        <w:r>
          <w:rPr>
            <w:noProof/>
            <w:webHidden/>
          </w:rPr>
          <w:instrText xml:space="preserve"> PAGEREF _Toc499812297 \h </w:instrText>
        </w:r>
        <w:r>
          <w:rPr>
            <w:noProof/>
            <w:webHidden/>
          </w:rPr>
        </w:r>
        <w:r>
          <w:rPr>
            <w:noProof/>
            <w:webHidden/>
          </w:rPr>
          <w:fldChar w:fldCharType="separate"/>
        </w:r>
        <w:r>
          <w:rPr>
            <w:noProof/>
            <w:webHidden/>
          </w:rPr>
          <w:t>23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298" w:history="1">
        <w:r w:rsidRPr="00D300F5">
          <w:rPr>
            <w:rStyle w:val="a4"/>
            <w:rFonts w:ascii="Calibri" w:eastAsia="Calibri" w:hAnsi="Calibri" w:cs="Calibri"/>
            <w:noProof/>
          </w:rPr>
          <w:t>1.3.1.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（実装）　アーキテクチャ設計手法</w:t>
        </w:r>
        <w:r>
          <w:rPr>
            <w:noProof/>
            <w:webHidden/>
          </w:rPr>
          <w:tab/>
        </w:r>
        <w:r>
          <w:rPr>
            <w:noProof/>
            <w:webHidden/>
          </w:rPr>
          <w:fldChar w:fldCharType="begin"/>
        </w:r>
        <w:r>
          <w:rPr>
            <w:noProof/>
            <w:webHidden/>
          </w:rPr>
          <w:instrText xml:space="preserve"> PAGEREF _Toc499812298 \h </w:instrText>
        </w:r>
        <w:r>
          <w:rPr>
            <w:noProof/>
            <w:webHidden/>
          </w:rPr>
        </w:r>
        <w:r>
          <w:rPr>
            <w:noProof/>
            <w:webHidden/>
          </w:rPr>
          <w:fldChar w:fldCharType="separate"/>
        </w:r>
        <w:r>
          <w:rPr>
            <w:noProof/>
            <w:webHidden/>
          </w:rPr>
          <w:t>23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299" w:history="1">
        <w:r w:rsidRPr="00D300F5">
          <w:rPr>
            <w:rStyle w:val="a4"/>
            <w:rFonts w:ascii="Calibri" w:eastAsia="Calibri" w:hAnsi="Calibri" w:cs="Calibri"/>
            <w:noProof/>
          </w:rPr>
          <w:t>1.3.2.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（実装）　ソフトウェアエンジニアリング手法</w:t>
        </w:r>
        <w:r>
          <w:rPr>
            <w:noProof/>
            <w:webHidden/>
          </w:rPr>
          <w:tab/>
        </w:r>
        <w:r>
          <w:rPr>
            <w:noProof/>
            <w:webHidden/>
          </w:rPr>
          <w:fldChar w:fldCharType="begin"/>
        </w:r>
        <w:r>
          <w:rPr>
            <w:noProof/>
            <w:webHidden/>
          </w:rPr>
          <w:instrText xml:space="preserve"> PAGEREF _Toc499812299 \h </w:instrText>
        </w:r>
        <w:r>
          <w:rPr>
            <w:noProof/>
            <w:webHidden/>
          </w:rPr>
        </w:r>
        <w:r>
          <w:rPr>
            <w:noProof/>
            <w:webHidden/>
          </w:rPr>
          <w:fldChar w:fldCharType="separate"/>
        </w:r>
        <w:r>
          <w:rPr>
            <w:noProof/>
            <w:webHidden/>
          </w:rPr>
          <w:t>23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00" w:history="1">
        <w:r w:rsidRPr="00D300F5">
          <w:rPr>
            <w:rStyle w:val="a4"/>
            <w:rFonts w:ascii="Calibri" w:eastAsia="Calibri" w:hAnsi="Calibri" w:cs="Calibri"/>
            <w:noProof/>
          </w:rPr>
          <w:t>1.3.3.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（実装）　カスタマーサービス手法</w:t>
        </w:r>
        <w:r>
          <w:rPr>
            <w:noProof/>
            <w:webHidden/>
          </w:rPr>
          <w:tab/>
        </w:r>
        <w:r>
          <w:rPr>
            <w:noProof/>
            <w:webHidden/>
          </w:rPr>
          <w:fldChar w:fldCharType="begin"/>
        </w:r>
        <w:r>
          <w:rPr>
            <w:noProof/>
            <w:webHidden/>
          </w:rPr>
          <w:instrText xml:space="preserve"> PAGEREF _Toc499812300 \h </w:instrText>
        </w:r>
        <w:r>
          <w:rPr>
            <w:noProof/>
            <w:webHidden/>
          </w:rPr>
        </w:r>
        <w:r>
          <w:rPr>
            <w:noProof/>
            <w:webHidden/>
          </w:rPr>
          <w:fldChar w:fldCharType="separate"/>
        </w:r>
        <w:r>
          <w:rPr>
            <w:noProof/>
            <w:webHidden/>
          </w:rPr>
          <w:t>25</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01" w:history="1">
        <w:r w:rsidRPr="00D300F5">
          <w:rPr>
            <w:rStyle w:val="a4"/>
            <w:rFonts w:ascii="Calibri" w:eastAsia="Calibri" w:hAnsi="Calibri" w:cs="Calibri"/>
            <w:noProof/>
          </w:rPr>
          <w:t>1.3.4.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（実装）　業務パッケージ活用手法</w:t>
        </w:r>
        <w:r>
          <w:rPr>
            <w:noProof/>
            <w:webHidden/>
          </w:rPr>
          <w:tab/>
        </w:r>
        <w:r>
          <w:rPr>
            <w:noProof/>
            <w:webHidden/>
          </w:rPr>
          <w:fldChar w:fldCharType="begin"/>
        </w:r>
        <w:r>
          <w:rPr>
            <w:noProof/>
            <w:webHidden/>
          </w:rPr>
          <w:instrText xml:space="preserve"> PAGEREF _Toc499812301 \h </w:instrText>
        </w:r>
        <w:r>
          <w:rPr>
            <w:noProof/>
            <w:webHidden/>
          </w:rPr>
        </w:r>
        <w:r>
          <w:rPr>
            <w:noProof/>
            <w:webHidden/>
          </w:rPr>
          <w:fldChar w:fldCharType="separate"/>
        </w:r>
        <w:r>
          <w:rPr>
            <w:noProof/>
            <w:webHidden/>
          </w:rPr>
          <w:t>25</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02" w:history="1">
        <w:r w:rsidRPr="00D300F5">
          <w:rPr>
            <w:rStyle w:val="a4"/>
            <w:rFonts w:ascii="Calibri" w:eastAsia="Calibri" w:hAnsi="Calibri" w:cs="Calibri"/>
            <w:noProof/>
          </w:rPr>
          <w:t>1.3.5.</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（実装）　データマイニング手法</w:t>
        </w:r>
        <w:r>
          <w:rPr>
            <w:noProof/>
            <w:webHidden/>
          </w:rPr>
          <w:tab/>
        </w:r>
        <w:r>
          <w:rPr>
            <w:noProof/>
            <w:webHidden/>
          </w:rPr>
          <w:fldChar w:fldCharType="begin"/>
        </w:r>
        <w:r>
          <w:rPr>
            <w:noProof/>
            <w:webHidden/>
          </w:rPr>
          <w:instrText xml:space="preserve"> PAGEREF _Toc499812302 \h </w:instrText>
        </w:r>
        <w:r>
          <w:rPr>
            <w:noProof/>
            <w:webHidden/>
          </w:rPr>
        </w:r>
        <w:r>
          <w:rPr>
            <w:noProof/>
            <w:webHidden/>
          </w:rPr>
          <w:fldChar w:fldCharType="separate"/>
        </w:r>
        <w:r>
          <w:rPr>
            <w:noProof/>
            <w:webHidden/>
          </w:rPr>
          <w:t>25</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03" w:history="1">
        <w:r w:rsidRPr="00D300F5">
          <w:rPr>
            <w:rStyle w:val="a4"/>
            <w:rFonts w:ascii="Calibri" w:eastAsia="Calibri" w:hAnsi="Calibri" w:cs="Calibri"/>
            <w:noProof/>
          </w:rPr>
          <w:t>1.3.6.</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（実装）　見積り手法</w:t>
        </w:r>
        <w:r>
          <w:rPr>
            <w:noProof/>
            <w:webHidden/>
          </w:rPr>
          <w:tab/>
        </w:r>
        <w:r>
          <w:rPr>
            <w:noProof/>
            <w:webHidden/>
          </w:rPr>
          <w:fldChar w:fldCharType="begin"/>
        </w:r>
        <w:r>
          <w:rPr>
            <w:noProof/>
            <w:webHidden/>
          </w:rPr>
          <w:instrText xml:space="preserve"> PAGEREF _Toc499812303 \h </w:instrText>
        </w:r>
        <w:r>
          <w:rPr>
            <w:noProof/>
            <w:webHidden/>
          </w:rPr>
        </w:r>
        <w:r>
          <w:rPr>
            <w:noProof/>
            <w:webHidden/>
          </w:rPr>
          <w:fldChar w:fldCharType="separate"/>
        </w:r>
        <w:r>
          <w:rPr>
            <w:noProof/>
            <w:webHidden/>
          </w:rPr>
          <w:t>26</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04" w:history="1">
        <w:r w:rsidRPr="00D300F5">
          <w:rPr>
            <w:rStyle w:val="a4"/>
            <w:rFonts w:ascii="Calibri" w:eastAsia="Calibri" w:hAnsi="Calibri" w:cs="Calibri"/>
            <w:noProof/>
          </w:rPr>
          <w:t>1.3.7.</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（実装）　プロジェクトマネジメント手法</w:t>
        </w:r>
        <w:r>
          <w:rPr>
            <w:noProof/>
            <w:webHidden/>
          </w:rPr>
          <w:tab/>
        </w:r>
        <w:r>
          <w:rPr>
            <w:noProof/>
            <w:webHidden/>
          </w:rPr>
          <w:fldChar w:fldCharType="begin"/>
        </w:r>
        <w:r>
          <w:rPr>
            <w:noProof/>
            <w:webHidden/>
          </w:rPr>
          <w:instrText xml:space="preserve"> PAGEREF _Toc499812304 \h </w:instrText>
        </w:r>
        <w:r>
          <w:rPr>
            <w:noProof/>
            <w:webHidden/>
          </w:rPr>
        </w:r>
        <w:r>
          <w:rPr>
            <w:noProof/>
            <w:webHidden/>
          </w:rPr>
          <w:fldChar w:fldCharType="separate"/>
        </w:r>
        <w:r>
          <w:rPr>
            <w:noProof/>
            <w:webHidden/>
          </w:rPr>
          <w:t>27</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305" w:history="1">
        <w:r w:rsidRPr="00D300F5">
          <w:rPr>
            <w:rStyle w:val="a4"/>
            <w:rFonts w:ascii="Calibri" w:eastAsia="Calibri" w:hAnsi="Calibri" w:cs="Calibri"/>
            <w:noProof/>
          </w:rPr>
          <w:t>1.4.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利活用</w:t>
        </w:r>
        <w:r>
          <w:rPr>
            <w:noProof/>
            <w:webHidden/>
          </w:rPr>
          <w:tab/>
        </w:r>
        <w:r>
          <w:rPr>
            <w:noProof/>
            <w:webHidden/>
          </w:rPr>
          <w:fldChar w:fldCharType="begin"/>
        </w:r>
        <w:r>
          <w:rPr>
            <w:noProof/>
            <w:webHidden/>
          </w:rPr>
          <w:instrText xml:space="preserve"> PAGEREF _Toc499812305 \h </w:instrText>
        </w:r>
        <w:r>
          <w:rPr>
            <w:noProof/>
            <w:webHidden/>
          </w:rPr>
        </w:r>
        <w:r>
          <w:rPr>
            <w:noProof/>
            <w:webHidden/>
          </w:rPr>
          <w:fldChar w:fldCharType="separate"/>
        </w:r>
        <w:r>
          <w:rPr>
            <w:noProof/>
            <w:webHidden/>
          </w:rPr>
          <w:t>28</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06" w:history="1">
        <w:r w:rsidRPr="00D300F5">
          <w:rPr>
            <w:rStyle w:val="a4"/>
            <w:rFonts w:ascii="Calibri" w:eastAsia="Calibri" w:hAnsi="Calibri" w:cs="Calibri"/>
            <w:noProof/>
          </w:rPr>
          <w:t>1.4.1.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（利活用）　サービスマネジメント</w:t>
        </w:r>
        <w:r>
          <w:rPr>
            <w:noProof/>
            <w:webHidden/>
          </w:rPr>
          <w:tab/>
        </w:r>
        <w:r>
          <w:rPr>
            <w:noProof/>
            <w:webHidden/>
          </w:rPr>
          <w:fldChar w:fldCharType="begin"/>
        </w:r>
        <w:r>
          <w:rPr>
            <w:noProof/>
            <w:webHidden/>
          </w:rPr>
          <w:instrText xml:space="preserve"> PAGEREF _Toc499812306 \h </w:instrText>
        </w:r>
        <w:r>
          <w:rPr>
            <w:noProof/>
            <w:webHidden/>
          </w:rPr>
        </w:r>
        <w:r>
          <w:rPr>
            <w:noProof/>
            <w:webHidden/>
          </w:rPr>
          <w:fldChar w:fldCharType="separate"/>
        </w:r>
        <w:r>
          <w:rPr>
            <w:noProof/>
            <w:webHidden/>
          </w:rPr>
          <w:t>28</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07" w:history="1">
        <w:r w:rsidRPr="00D300F5">
          <w:rPr>
            <w:rStyle w:val="a4"/>
            <w:rFonts w:ascii="Calibri" w:eastAsia="Calibri" w:hAnsi="Calibri" w:cs="Calibri"/>
            <w:noProof/>
          </w:rPr>
          <w:t>1.4.2.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（利活用）　サービスの設計・移行</w:t>
        </w:r>
        <w:r>
          <w:rPr>
            <w:noProof/>
            <w:webHidden/>
          </w:rPr>
          <w:tab/>
        </w:r>
        <w:r>
          <w:rPr>
            <w:noProof/>
            <w:webHidden/>
          </w:rPr>
          <w:fldChar w:fldCharType="begin"/>
        </w:r>
        <w:r>
          <w:rPr>
            <w:noProof/>
            <w:webHidden/>
          </w:rPr>
          <w:instrText xml:space="preserve"> PAGEREF _Toc499812307 \h </w:instrText>
        </w:r>
        <w:r>
          <w:rPr>
            <w:noProof/>
            <w:webHidden/>
          </w:rPr>
        </w:r>
        <w:r>
          <w:rPr>
            <w:noProof/>
            <w:webHidden/>
          </w:rPr>
          <w:fldChar w:fldCharType="separate"/>
        </w:r>
        <w:r>
          <w:rPr>
            <w:noProof/>
            <w:webHidden/>
          </w:rPr>
          <w:t>29</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08" w:history="1">
        <w:r w:rsidRPr="00D300F5">
          <w:rPr>
            <w:rStyle w:val="a4"/>
            <w:rFonts w:ascii="Calibri" w:eastAsia="Calibri" w:hAnsi="Calibri" w:cs="Calibri"/>
            <w:noProof/>
          </w:rPr>
          <w:t>1.4.3.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（利活用）　サービスマネジメントプロセス</w:t>
        </w:r>
        <w:r>
          <w:rPr>
            <w:noProof/>
            <w:webHidden/>
          </w:rPr>
          <w:tab/>
        </w:r>
        <w:r>
          <w:rPr>
            <w:noProof/>
            <w:webHidden/>
          </w:rPr>
          <w:fldChar w:fldCharType="begin"/>
        </w:r>
        <w:r>
          <w:rPr>
            <w:noProof/>
            <w:webHidden/>
          </w:rPr>
          <w:instrText xml:space="preserve"> PAGEREF _Toc499812308 \h </w:instrText>
        </w:r>
        <w:r>
          <w:rPr>
            <w:noProof/>
            <w:webHidden/>
          </w:rPr>
        </w:r>
        <w:r>
          <w:rPr>
            <w:noProof/>
            <w:webHidden/>
          </w:rPr>
          <w:fldChar w:fldCharType="separate"/>
        </w:r>
        <w:r>
          <w:rPr>
            <w:noProof/>
            <w:webHidden/>
          </w:rPr>
          <w:t>29</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09" w:history="1">
        <w:r w:rsidRPr="00D300F5">
          <w:rPr>
            <w:rStyle w:val="a4"/>
            <w:rFonts w:ascii="Calibri" w:eastAsia="Calibri" w:hAnsi="Calibri" w:cs="Calibri"/>
            <w:noProof/>
          </w:rPr>
          <w:t>1.4.4.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（利活用）　サービスの運用</w:t>
        </w:r>
        <w:r>
          <w:rPr>
            <w:noProof/>
            <w:webHidden/>
          </w:rPr>
          <w:tab/>
        </w:r>
        <w:r>
          <w:rPr>
            <w:noProof/>
            <w:webHidden/>
          </w:rPr>
          <w:fldChar w:fldCharType="begin"/>
        </w:r>
        <w:r>
          <w:rPr>
            <w:noProof/>
            <w:webHidden/>
          </w:rPr>
          <w:instrText xml:space="preserve"> PAGEREF _Toc499812309 \h </w:instrText>
        </w:r>
        <w:r>
          <w:rPr>
            <w:noProof/>
            <w:webHidden/>
          </w:rPr>
        </w:r>
        <w:r>
          <w:rPr>
            <w:noProof/>
            <w:webHidden/>
          </w:rPr>
          <w:fldChar w:fldCharType="separate"/>
        </w:r>
        <w:r>
          <w:rPr>
            <w:noProof/>
            <w:webHidden/>
          </w:rPr>
          <w:t>30</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310" w:history="1">
        <w:r w:rsidRPr="00D300F5">
          <w:rPr>
            <w:rStyle w:val="a4"/>
            <w:rFonts w:ascii="Calibri" w:eastAsia="Calibri" w:hAnsi="Calibri" w:cs="Calibri"/>
            <w:noProof/>
          </w:rPr>
          <w:t>1.5.</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支援活動</w:t>
        </w:r>
        <w:r>
          <w:rPr>
            <w:noProof/>
            <w:webHidden/>
          </w:rPr>
          <w:tab/>
        </w:r>
        <w:r>
          <w:rPr>
            <w:noProof/>
            <w:webHidden/>
          </w:rPr>
          <w:fldChar w:fldCharType="begin"/>
        </w:r>
        <w:r>
          <w:rPr>
            <w:noProof/>
            <w:webHidden/>
          </w:rPr>
          <w:instrText xml:space="preserve"> PAGEREF _Toc499812310 \h </w:instrText>
        </w:r>
        <w:r>
          <w:rPr>
            <w:noProof/>
            <w:webHidden/>
          </w:rPr>
        </w:r>
        <w:r>
          <w:rPr>
            <w:noProof/>
            <w:webHidden/>
          </w:rPr>
          <w:fldChar w:fldCharType="separate"/>
        </w:r>
        <w:r>
          <w:rPr>
            <w:noProof/>
            <w:webHidden/>
          </w:rPr>
          <w:t>34</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11" w:history="1">
        <w:r w:rsidRPr="00D300F5">
          <w:rPr>
            <w:rStyle w:val="a4"/>
            <w:rFonts w:ascii="Calibri" w:eastAsia="Calibri" w:hAnsi="Calibri" w:cs="Calibri"/>
            <w:noProof/>
          </w:rPr>
          <w:t>1.5.1.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（支援活動）　品質マネジメント手法</w:t>
        </w:r>
        <w:r>
          <w:rPr>
            <w:noProof/>
            <w:webHidden/>
          </w:rPr>
          <w:tab/>
        </w:r>
        <w:r>
          <w:rPr>
            <w:noProof/>
            <w:webHidden/>
          </w:rPr>
          <w:fldChar w:fldCharType="begin"/>
        </w:r>
        <w:r>
          <w:rPr>
            <w:noProof/>
            <w:webHidden/>
          </w:rPr>
          <w:instrText xml:space="preserve"> PAGEREF _Toc499812311 \h </w:instrText>
        </w:r>
        <w:r>
          <w:rPr>
            <w:noProof/>
            <w:webHidden/>
          </w:rPr>
        </w:r>
        <w:r>
          <w:rPr>
            <w:noProof/>
            <w:webHidden/>
          </w:rPr>
          <w:fldChar w:fldCharType="separate"/>
        </w:r>
        <w:r>
          <w:rPr>
            <w:noProof/>
            <w:webHidden/>
          </w:rPr>
          <w:t>34</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12" w:history="1">
        <w:r w:rsidRPr="00D300F5">
          <w:rPr>
            <w:rStyle w:val="a4"/>
            <w:rFonts w:ascii="Calibri" w:eastAsia="Calibri" w:hAnsi="Calibri" w:cs="Calibri"/>
            <w:noProof/>
          </w:rPr>
          <w:t>1.5.2.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（支援活動）　リスクマネジメント手法</w:t>
        </w:r>
        <w:r>
          <w:rPr>
            <w:noProof/>
            <w:webHidden/>
          </w:rPr>
          <w:tab/>
        </w:r>
        <w:r>
          <w:rPr>
            <w:noProof/>
            <w:webHidden/>
          </w:rPr>
          <w:fldChar w:fldCharType="begin"/>
        </w:r>
        <w:r>
          <w:rPr>
            <w:noProof/>
            <w:webHidden/>
          </w:rPr>
          <w:instrText xml:space="preserve"> PAGEREF _Toc499812312 \h </w:instrText>
        </w:r>
        <w:r>
          <w:rPr>
            <w:noProof/>
            <w:webHidden/>
          </w:rPr>
        </w:r>
        <w:r>
          <w:rPr>
            <w:noProof/>
            <w:webHidden/>
          </w:rPr>
          <w:fldChar w:fldCharType="separate"/>
        </w:r>
        <w:r>
          <w:rPr>
            <w:noProof/>
            <w:webHidden/>
          </w:rPr>
          <w:t>46</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13" w:history="1">
        <w:r w:rsidRPr="00D300F5">
          <w:rPr>
            <w:rStyle w:val="a4"/>
            <w:rFonts w:ascii="Calibri" w:eastAsia="Calibri" w:hAnsi="Calibri" w:cs="Calibri"/>
            <w:noProof/>
          </w:rPr>
          <w:t>1.5.3.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 xml:space="preserve">（支援活動）　</w:t>
        </w:r>
        <w:r w:rsidRPr="00D300F5">
          <w:rPr>
            <w:rStyle w:val="a4"/>
            <w:rFonts w:ascii="Meiryo UI" w:eastAsia="Meiryo UI" w:hAnsi="Meiryo UI" w:cs="Meiryo UI"/>
            <w:noProof/>
          </w:rPr>
          <w:t>IT</w:t>
        </w:r>
        <w:r w:rsidRPr="00D300F5">
          <w:rPr>
            <w:rStyle w:val="a4"/>
            <w:rFonts w:ascii="Meiryo UI" w:eastAsia="Meiryo UI" w:hAnsi="Meiryo UI" w:cs="Meiryo UI" w:hint="eastAsia"/>
            <w:noProof/>
          </w:rPr>
          <w:t>ガバナンス</w:t>
        </w:r>
        <w:r>
          <w:rPr>
            <w:noProof/>
            <w:webHidden/>
          </w:rPr>
          <w:tab/>
        </w:r>
        <w:r>
          <w:rPr>
            <w:noProof/>
            <w:webHidden/>
          </w:rPr>
          <w:fldChar w:fldCharType="begin"/>
        </w:r>
        <w:r>
          <w:rPr>
            <w:noProof/>
            <w:webHidden/>
          </w:rPr>
          <w:instrText xml:space="preserve"> PAGEREF _Toc499812313 \h </w:instrText>
        </w:r>
        <w:r>
          <w:rPr>
            <w:noProof/>
            <w:webHidden/>
          </w:rPr>
        </w:r>
        <w:r>
          <w:rPr>
            <w:noProof/>
            <w:webHidden/>
          </w:rPr>
          <w:fldChar w:fldCharType="separate"/>
        </w:r>
        <w:r>
          <w:rPr>
            <w:noProof/>
            <w:webHidden/>
          </w:rPr>
          <w:t>46</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14" w:history="1">
        <w:r w:rsidRPr="00D300F5">
          <w:rPr>
            <w:rStyle w:val="a4"/>
            <w:rFonts w:ascii="Calibri" w:eastAsia="Calibri" w:hAnsi="Calibri" w:cs="Calibri"/>
            <w:noProof/>
          </w:rPr>
          <w:t>1.5.4.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（支援活動）　資産管理手法</w:t>
        </w:r>
        <w:r>
          <w:rPr>
            <w:noProof/>
            <w:webHidden/>
          </w:rPr>
          <w:tab/>
        </w:r>
        <w:r>
          <w:rPr>
            <w:noProof/>
            <w:webHidden/>
          </w:rPr>
          <w:fldChar w:fldCharType="begin"/>
        </w:r>
        <w:r>
          <w:rPr>
            <w:noProof/>
            <w:webHidden/>
          </w:rPr>
          <w:instrText xml:space="preserve"> PAGEREF _Toc499812314 \h </w:instrText>
        </w:r>
        <w:r>
          <w:rPr>
            <w:noProof/>
            <w:webHidden/>
          </w:rPr>
        </w:r>
        <w:r>
          <w:rPr>
            <w:noProof/>
            <w:webHidden/>
          </w:rPr>
          <w:fldChar w:fldCharType="separate"/>
        </w:r>
        <w:r>
          <w:rPr>
            <w:noProof/>
            <w:webHidden/>
          </w:rPr>
          <w:t>47</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15" w:history="1">
        <w:r w:rsidRPr="00D300F5">
          <w:rPr>
            <w:rStyle w:val="a4"/>
            <w:rFonts w:ascii="Calibri" w:eastAsia="Calibri" w:hAnsi="Calibri" w:cs="Calibri"/>
            <w:noProof/>
          </w:rPr>
          <w:t>1.5.5.</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（支援活動）　ファシリティマネジメント手法</w:t>
        </w:r>
        <w:r>
          <w:rPr>
            <w:noProof/>
            <w:webHidden/>
          </w:rPr>
          <w:tab/>
        </w:r>
        <w:r>
          <w:rPr>
            <w:noProof/>
            <w:webHidden/>
          </w:rPr>
          <w:fldChar w:fldCharType="begin"/>
        </w:r>
        <w:r>
          <w:rPr>
            <w:noProof/>
            <w:webHidden/>
          </w:rPr>
          <w:instrText xml:space="preserve"> PAGEREF _Toc499812315 \h </w:instrText>
        </w:r>
        <w:r>
          <w:rPr>
            <w:noProof/>
            <w:webHidden/>
          </w:rPr>
        </w:r>
        <w:r>
          <w:rPr>
            <w:noProof/>
            <w:webHidden/>
          </w:rPr>
          <w:fldChar w:fldCharType="separate"/>
        </w:r>
        <w:r>
          <w:rPr>
            <w:noProof/>
            <w:webHidden/>
          </w:rPr>
          <w:t>47</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16" w:history="1">
        <w:r w:rsidRPr="00D300F5">
          <w:rPr>
            <w:rStyle w:val="a4"/>
            <w:rFonts w:ascii="Calibri" w:eastAsia="Calibri" w:hAnsi="Calibri" w:cs="Calibri"/>
            <w:noProof/>
          </w:rPr>
          <w:t>1.5.6.</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（支援活動）　事業継続計画</w:t>
        </w:r>
        <w:r>
          <w:rPr>
            <w:noProof/>
            <w:webHidden/>
          </w:rPr>
          <w:tab/>
        </w:r>
        <w:r>
          <w:rPr>
            <w:noProof/>
            <w:webHidden/>
          </w:rPr>
          <w:fldChar w:fldCharType="begin"/>
        </w:r>
        <w:r>
          <w:rPr>
            <w:noProof/>
            <w:webHidden/>
          </w:rPr>
          <w:instrText xml:space="preserve"> PAGEREF _Toc499812316 \h </w:instrText>
        </w:r>
        <w:r>
          <w:rPr>
            <w:noProof/>
            <w:webHidden/>
          </w:rPr>
        </w:r>
        <w:r>
          <w:rPr>
            <w:noProof/>
            <w:webHidden/>
          </w:rPr>
          <w:fldChar w:fldCharType="separate"/>
        </w:r>
        <w:r>
          <w:rPr>
            <w:noProof/>
            <w:webHidden/>
          </w:rPr>
          <w:t>47</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17" w:history="1">
        <w:r w:rsidRPr="00D300F5">
          <w:rPr>
            <w:rStyle w:val="a4"/>
            <w:rFonts w:ascii="Calibri" w:eastAsia="Calibri" w:hAnsi="Calibri" w:cs="Calibri"/>
            <w:noProof/>
          </w:rPr>
          <w:t>1.5.7.</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（支援活動）　システム監査手法</w:t>
        </w:r>
        <w:r>
          <w:rPr>
            <w:noProof/>
            <w:webHidden/>
          </w:rPr>
          <w:tab/>
        </w:r>
        <w:r>
          <w:rPr>
            <w:noProof/>
            <w:webHidden/>
          </w:rPr>
          <w:fldChar w:fldCharType="begin"/>
        </w:r>
        <w:r>
          <w:rPr>
            <w:noProof/>
            <w:webHidden/>
          </w:rPr>
          <w:instrText xml:space="preserve"> PAGEREF _Toc499812317 \h </w:instrText>
        </w:r>
        <w:r>
          <w:rPr>
            <w:noProof/>
            <w:webHidden/>
          </w:rPr>
        </w:r>
        <w:r>
          <w:rPr>
            <w:noProof/>
            <w:webHidden/>
          </w:rPr>
          <w:fldChar w:fldCharType="separate"/>
        </w:r>
        <w:r>
          <w:rPr>
            <w:noProof/>
            <w:webHidden/>
          </w:rPr>
          <w:t>48</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18" w:history="1">
        <w:r w:rsidRPr="00D300F5">
          <w:rPr>
            <w:rStyle w:val="a4"/>
            <w:rFonts w:ascii="Calibri" w:eastAsia="Calibri" w:hAnsi="Calibri" w:cs="Calibri"/>
            <w:noProof/>
          </w:rPr>
          <w:t>1.5.8.</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（支援活動）　標準化・再利用手法</w:t>
        </w:r>
        <w:r>
          <w:rPr>
            <w:noProof/>
            <w:webHidden/>
          </w:rPr>
          <w:tab/>
        </w:r>
        <w:r>
          <w:rPr>
            <w:noProof/>
            <w:webHidden/>
          </w:rPr>
          <w:fldChar w:fldCharType="begin"/>
        </w:r>
        <w:r>
          <w:rPr>
            <w:noProof/>
            <w:webHidden/>
          </w:rPr>
          <w:instrText xml:space="preserve"> PAGEREF _Toc499812318 \h </w:instrText>
        </w:r>
        <w:r>
          <w:rPr>
            <w:noProof/>
            <w:webHidden/>
          </w:rPr>
        </w:r>
        <w:r>
          <w:rPr>
            <w:noProof/>
            <w:webHidden/>
          </w:rPr>
          <w:fldChar w:fldCharType="separate"/>
        </w:r>
        <w:r>
          <w:rPr>
            <w:noProof/>
            <w:webHidden/>
          </w:rPr>
          <w:t>48</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19" w:history="1">
        <w:r w:rsidRPr="00D300F5">
          <w:rPr>
            <w:rStyle w:val="a4"/>
            <w:rFonts w:ascii="Calibri" w:eastAsia="Calibri" w:hAnsi="Calibri" w:cs="Calibri"/>
            <w:noProof/>
          </w:rPr>
          <w:t>1.5.9.</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（支援活動）　人材育成・教育・研修</w:t>
        </w:r>
        <w:r>
          <w:rPr>
            <w:noProof/>
            <w:webHidden/>
          </w:rPr>
          <w:tab/>
        </w:r>
        <w:r>
          <w:rPr>
            <w:noProof/>
            <w:webHidden/>
          </w:rPr>
          <w:fldChar w:fldCharType="begin"/>
        </w:r>
        <w:r>
          <w:rPr>
            <w:noProof/>
            <w:webHidden/>
          </w:rPr>
          <w:instrText xml:space="preserve"> PAGEREF _Toc499812319 \h </w:instrText>
        </w:r>
        <w:r>
          <w:rPr>
            <w:noProof/>
            <w:webHidden/>
          </w:rPr>
        </w:r>
        <w:r>
          <w:rPr>
            <w:noProof/>
            <w:webHidden/>
          </w:rPr>
          <w:fldChar w:fldCharType="separate"/>
        </w:r>
        <w:r>
          <w:rPr>
            <w:noProof/>
            <w:webHidden/>
          </w:rPr>
          <w:t>48</w:t>
        </w:r>
        <w:r>
          <w:rPr>
            <w:noProof/>
            <w:webHidden/>
          </w:rPr>
          <w:fldChar w:fldCharType="end"/>
        </w:r>
      </w:hyperlink>
    </w:p>
    <w:p w:rsidR="005F437A" w:rsidRDefault="005F437A">
      <w:pPr>
        <w:pStyle w:val="10"/>
        <w:tabs>
          <w:tab w:val="left" w:pos="480"/>
          <w:tab w:val="right" w:leader="dot" w:pos="8630"/>
        </w:tabs>
        <w:rPr>
          <w:rFonts w:asciiTheme="minorHAnsi" w:hAnsiTheme="minorHAnsi" w:cstheme="minorBidi"/>
          <w:noProof/>
          <w:kern w:val="2"/>
          <w:sz w:val="21"/>
          <w:szCs w:val="22"/>
        </w:rPr>
      </w:pPr>
      <w:hyperlink w:anchor="_Toc499812320" w:history="1">
        <w:r w:rsidRPr="00D300F5">
          <w:rPr>
            <w:rStyle w:val="a4"/>
            <w:rFonts w:ascii="Calibri" w:eastAsia="Calibri" w:hAnsi="Calibri" w:cs="Calibri"/>
            <w:noProof/>
          </w:rPr>
          <w:t>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テクノロジ</w:t>
        </w:r>
        <w:r>
          <w:rPr>
            <w:noProof/>
            <w:webHidden/>
          </w:rPr>
          <w:tab/>
        </w:r>
        <w:r>
          <w:rPr>
            <w:noProof/>
            <w:webHidden/>
          </w:rPr>
          <w:fldChar w:fldCharType="begin"/>
        </w:r>
        <w:r>
          <w:rPr>
            <w:noProof/>
            <w:webHidden/>
          </w:rPr>
          <w:instrText xml:space="preserve"> PAGEREF _Toc499812320 \h </w:instrText>
        </w:r>
        <w:r>
          <w:rPr>
            <w:noProof/>
            <w:webHidden/>
          </w:rPr>
        </w:r>
        <w:r>
          <w:rPr>
            <w:noProof/>
            <w:webHidden/>
          </w:rPr>
          <w:fldChar w:fldCharType="separate"/>
        </w:r>
        <w:r>
          <w:rPr>
            <w:noProof/>
            <w:webHidden/>
          </w:rPr>
          <w:t>52</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321" w:history="1">
        <w:r w:rsidRPr="00D300F5">
          <w:rPr>
            <w:rStyle w:val="a4"/>
            <w:rFonts w:ascii="Calibri" w:eastAsia="Calibri" w:hAnsi="Calibri" w:cs="Calibri"/>
            <w:noProof/>
          </w:rPr>
          <w:t>2.1.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システム</w:t>
        </w:r>
        <w:r>
          <w:rPr>
            <w:noProof/>
            <w:webHidden/>
          </w:rPr>
          <w:tab/>
        </w:r>
        <w:r>
          <w:rPr>
            <w:noProof/>
            <w:webHidden/>
          </w:rPr>
          <w:fldChar w:fldCharType="begin"/>
        </w:r>
        <w:r>
          <w:rPr>
            <w:noProof/>
            <w:webHidden/>
          </w:rPr>
          <w:instrText xml:space="preserve"> PAGEREF _Toc499812321 \h </w:instrText>
        </w:r>
        <w:r>
          <w:rPr>
            <w:noProof/>
            <w:webHidden/>
          </w:rPr>
        </w:r>
        <w:r>
          <w:rPr>
            <w:noProof/>
            <w:webHidden/>
          </w:rPr>
          <w:fldChar w:fldCharType="separate"/>
        </w:r>
        <w:r>
          <w:rPr>
            <w:noProof/>
            <w:webHidden/>
          </w:rPr>
          <w:t>52</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22" w:history="1">
        <w:r w:rsidRPr="00D300F5">
          <w:rPr>
            <w:rStyle w:val="a4"/>
            <w:rFonts w:ascii="Calibri" w:eastAsia="Calibri" w:hAnsi="Calibri" w:cs="Calibri"/>
            <w:noProof/>
          </w:rPr>
          <w:t>2.1.1.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基礎</w:t>
        </w:r>
        <w:r>
          <w:rPr>
            <w:noProof/>
            <w:webHidden/>
          </w:rPr>
          <w:tab/>
        </w:r>
        <w:r>
          <w:rPr>
            <w:noProof/>
            <w:webHidden/>
          </w:rPr>
          <w:fldChar w:fldCharType="begin"/>
        </w:r>
        <w:r>
          <w:rPr>
            <w:noProof/>
            <w:webHidden/>
          </w:rPr>
          <w:instrText xml:space="preserve"> PAGEREF _Toc499812322 \h </w:instrText>
        </w:r>
        <w:r>
          <w:rPr>
            <w:noProof/>
            <w:webHidden/>
          </w:rPr>
        </w:r>
        <w:r>
          <w:rPr>
            <w:noProof/>
            <w:webHidden/>
          </w:rPr>
          <w:fldChar w:fldCharType="separate"/>
        </w:r>
        <w:r>
          <w:rPr>
            <w:noProof/>
            <w:webHidden/>
          </w:rPr>
          <w:t>52</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23" w:history="1">
        <w:r w:rsidRPr="00D300F5">
          <w:rPr>
            <w:rStyle w:val="a4"/>
            <w:rFonts w:ascii="Calibri" w:eastAsia="Calibri" w:hAnsi="Calibri" w:cs="Calibri"/>
            <w:noProof/>
          </w:rPr>
          <w:t>2.1.2.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構築</w:t>
        </w:r>
        <w:r>
          <w:rPr>
            <w:noProof/>
            <w:webHidden/>
          </w:rPr>
          <w:tab/>
        </w:r>
        <w:r>
          <w:rPr>
            <w:noProof/>
            <w:webHidden/>
          </w:rPr>
          <w:fldChar w:fldCharType="begin"/>
        </w:r>
        <w:r>
          <w:rPr>
            <w:noProof/>
            <w:webHidden/>
          </w:rPr>
          <w:instrText xml:space="preserve"> PAGEREF _Toc499812323 \h </w:instrText>
        </w:r>
        <w:r>
          <w:rPr>
            <w:noProof/>
            <w:webHidden/>
          </w:rPr>
        </w:r>
        <w:r>
          <w:rPr>
            <w:noProof/>
            <w:webHidden/>
          </w:rPr>
          <w:fldChar w:fldCharType="separate"/>
        </w:r>
        <w:r>
          <w:rPr>
            <w:noProof/>
            <w:webHidden/>
          </w:rPr>
          <w:t>63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24" w:history="1">
        <w:r w:rsidRPr="00D300F5">
          <w:rPr>
            <w:rStyle w:val="a4"/>
            <w:rFonts w:ascii="Calibri" w:eastAsia="Calibri" w:hAnsi="Calibri" w:cs="Calibri"/>
            <w:noProof/>
          </w:rPr>
          <w:t>2.1.3.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利用</w:t>
        </w:r>
        <w:r>
          <w:rPr>
            <w:noProof/>
            <w:webHidden/>
          </w:rPr>
          <w:tab/>
        </w:r>
        <w:r>
          <w:rPr>
            <w:noProof/>
            <w:webHidden/>
          </w:rPr>
          <w:fldChar w:fldCharType="begin"/>
        </w:r>
        <w:r>
          <w:rPr>
            <w:noProof/>
            <w:webHidden/>
          </w:rPr>
          <w:instrText xml:space="preserve"> PAGEREF _Toc499812324 \h </w:instrText>
        </w:r>
        <w:r>
          <w:rPr>
            <w:noProof/>
            <w:webHidden/>
          </w:rPr>
        </w:r>
        <w:r>
          <w:rPr>
            <w:noProof/>
            <w:webHidden/>
          </w:rPr>
          <w:fldChar w:fldCharType="separate"/>
        </w:r>
        <w:r>
          <w:rPr>
            <w:noProof/>
            <w:webHidden/>
          </w:rPr>
          <w:t>65</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325" w:history="1">
        <w:r w:rsidRPr="00D300F5">
          <w:rPr>
            <w:rStyle w:val="a4"/>
            <w:rFonts w:ascii="Calibri" w:eastAsia="Calibri" w:hAnsi="Calibri" w:cs="Calibri"/>
            <w:noProof/>
          </w:rPr>
          <w:t>2.2.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開発</w:t>
        </w:r>
        <w:r>
          <w:rPr>
            <w:noProof/>
            <w:webHidden/>
          </w:rPr>
          <w:tab/>
        </w:r>
        <w:r>
          <w:rPr>
            <w:noProof/>
            <w:webHidden/>
          </w:rPr>
          <w:fldChar w:fldCharType="begin"/>
        </w:r>
        <w:r>
          <w:rPr>
            <w:noProof/>
            <w:webHidden/>
          </w:rPr>
          <w:instrText xml:space="preserve"> PAGEREF _Toc499812325 \h </w:instrText>
        </w:r>
        <w:r>
          <w:rPr>
            <w:noProof/>
            <w:webHidden/>
          </w:rPr>
        </w:r>
        <w:r>
          <w:rPr>
            <w:noProof/>
            <w:webHidden/>
          </w:rPr>
          <w:fldChar w:fldCharType="separate"/>
        </w:r>
        <w:r>
          <w:rPr>
            <w:noProof/>
            <w:webHidden/>
          </w:rPr>
          <w:t>70</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26" w:history="1">
        <w:r w:rsidRPr="00D300F5">
          <w:rPr>
            <w:rStyle w:val="a4"/>
            <w:rFonts w:ascii="Calibri" w:eastAsia="Calibri" w:hAnsi="Calibri" w:cs="Calibri"/>
            <w:noProof/>
          </w:rPr>
          <w:t>2.2.1.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（開発）　システムアーキテクティング技術</w:t>
        </w:r>
        <w:r>
          <w:rPr>
            <w:noProof/>
            <w:webHidden/>
          </w:rPr>
          <w:tab/>
        </w:r>
        <w:r>
          <w:rPr>
            <w:noProof/>
            <w:webHidden/>
          </w:rPr>
          <w:fldChar w:fldCharType="begin"/>
        </w:r>
        <w:r>
          <w:rPr>
            <w:noProof/>
            <w:webHidden/>
          </w:rPr>
          <w:instrText xml:space="preserve"> PAGEREF _Toc499812326 \h </w:instrText>
        </w:r>
        <w:r>
          <w:rPr>
            <w:noProof/>
            <w:webHidden/>
          </w:rPr>
        </w:r>
        <w:r>
          <w:rPr>
            <w:noProof/>
            <w:webHidden/>
          </w:rPr>
          <w:fldChar w:fldCharType="separate"/>
        </w:r>
        <w:r>
          <w:rPr>
            <w:noProof/>
            <w:webHidden/>
          </w:rPr>
          <w:t>70</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27" w:history="1">
        <w:r w:rsidRPr="00D300F5">
          <w:rPr>
            <w:rStyle w:val="a4"/>
            <w:rFonts w:ascii="Calibri" w:eastAsia="Calibri" w:hAnsi="Calibri" w:cs="Calibri"/>
            <w:noProof/>
          </w:rPr>
          <w:t>2.2.2.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（開発）　システム開発管理技術</w:t>
        </w:r>
        <w:r>
          <w:rPr>
            <w:noProof/>
            <w:webHidden/>
          </w:rPr>
          <w:tab/>
        </w:r>
        <w:r>
          <w:rPr>
            <w:noProof/>
            <w:webHidden/>
          </w:rPr>
          <w:fldChar w:fldCharType="begin"/>
        </w:r>
        <w:r>
          <w:rPr>
            <w:noProof/>
            <w:webHidden/>
          </w:rPr>
          <w:instrText xml:space="preserve"> PAGEREF _Toc499812327 \h </w:instrText>
        </w:r>
        <w:r>
          <w:rPr>
            <w:noProof/>
            <w:webHidden/>
          </w:rPr>
        </w:r>
        <w:r>
          <w:rPr>
            <w:noProof/>
            <w:webHidden/>
          </w:rPr>
          <w:fldChar w:fldCharType="separate"/>
        </w:r>
        <w:r>
          <w:rPr>
            <w:noProof/>
            <w:webHidden/>
          </w:rPr>
          <w:t>71</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328" w:history="1">
        <w:r w:rsidRPr="00D300F5">
          <w:rPr>
            <w:rStyle w:val="a4"/>
            <w:rFonts w:ascii="Calibri" w:eastAsia="Calibri" w:hAnsi="Calibri" w:cs="Calibri"/>
            <w:noProof/>
          </w:rPr>
          <w:t>2.3.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保守・運用</w:t>
        </w:r>
        <w:r>
          <w:rPr>
            <w:noProof/>
            <w:webHidden/>
          </w:rPr>
          <w:tab/>
        </w:r>
        <w:r>
          <w:rPr>
            <w:noProof/>
            <w:webHidden/>
          </w:rPr>
          <w:fldChar w:fldCharType="begin"/>
        </w:r>
        <w:r>
          <w:rPr>
            <w:noProof/>
            <w:webHidden/>
          </w:rPr>
          <w:instrText xml:space="preserve"> PAGEREF _Toc499812328 \h </w:instrText>
        </w:r>
        <w:r>
          <w:rPr>
            <w:noProof/>
            <w:webHidden/>
          </w:rPr>
        </w:r>
        <w:r>
          <w:rPr>
            <w:noProof/>
            <w:webHidden/>
          </w:rPr>
          <w:fldChar w:fldCharType="separate"/>
        </w:r>
        <w:r>
          <w:rPr>
            <w:noProof/>
            <w:webHidden/>
          </w:rPr>
          <w:t>72</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29" w:history="1">
        <w:r w:rsidRPr="00D300F5">
          <w:rPr>
            <w:rStyle w:val="a4"/>
            <w:rFonts w:ascii="Calibri" w:eastAsia="Calibri" w:hAnsi="Calibri" w:cs="Calibri"/>
            <w:noProof/>
          </w:rPr>
          <w:t>2.3.1.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 xml:space="preserve">（保守・運用）　</w:t>
        </w:r>
        <w:r w:rsidRPr="00D300F5">
          <w:rPr>
            <w:rStyle w:val="a4"/>
            <w:rFonts w:ascii="Meiryo UI" w:eastAsia="Meiryo UI" w:hAnsi="Meiryo UI" w:cs="Meiryo UI"/>
            <w:noProof/>
          </w:rPr>
          <w:t>IT</w:t>
        </w:r>
        <w:r w:rsidRPr="00D300F5">
          <w:rPr>
            <w:rStyle w:val="a4"/>
            <w:rFonts w:ascii="Meiryo UI" w:eastAsia="Meiryo UI" w:hAnsi="Meiryo UI" w:cs="Meiryo UI" w:hint="eastAsia"/>
            <w:noProof/>
          </w:rPr>
          <w:t>サービスマネジメント業務管理技術</w:t>
        </w:r>
        <w:r>
          <w:rPr>
            <w:noProof/>
            <w:webHidden/>
          </w:rPr>
          <w:tab/>
        </w:r>
        <w:r>
          <w:rPr>
            <w:noProof/>
            <w:webHidden/>
          </w:rPr>
          <w:fldChar w:fldCharType="begin"/>
        </w:r>
        <w:r>
          <w:rPr>
            <w:noProof/>
            <w:webHidden/>
          </w:rPr>
          <w:instrText xml:space="preserve"> PAGEREF _Toc499812329 \h </w:instrText>
        </w:r>
        <w:r>
          <w:rPr>
            <w:noProof/>
            <w:webHidden/>
          </w:rPr>
        </w:r>
        <w:r>
          <w:rPr>
            <w:noProof/>
            <w:webHidden/>
          </w:rPr>
          <w:fldChar w:fldCharType="separate"/>
        </w:r>
        <w:r>
          <w:rPr>
            <w:noProof/>
            <w:webHidden/>
          </w:rPr>
          <w:t>73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30" w:history="1">
        <w:r w:rsidRPr="00D300F5">
          <w:rPr>
            <w:rStyle w:val="a4"/>
            <w:rFonts w:ascii="Calibri" w:eastAsia="Calibri" w:hAnsi="Calibri" w:cs="Calibri"/>
            <w:noProof/>
          </w:rPr>
          <w:t>2.3.2.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 xml:space="preserve">（保守・運用）　</w:t>
        </w:r>
        <w:r w:rsidRPr="00D300F5">
          <w:rPr>
            <w:rStyle w:val="a4"/>
            <w:rFonts w:ascii="Meiryo UI" w:eastAsia="Meiryo UI" w:hAnsi="Meiryo UI" w:cs="Meiryo UI"/>
            <w:noProof/>
          </w:rPr>
          <w:t>IT</w:t>
        </w:r>
        <w:r w:rsidRPr="00D300F5">
          <w:rPr>
            <w:rStyle w:val="a4"/>
            <w:rFonts w:ascii="Meiryo UI" w:eastAsia="Meiryo UI" w:hAnsi="Meiryo UI" w:cs="Meiryo UI" w:hint="eastAsia"/>
            <w:noProof/>
          </w:rPr>
          <w:t>サービスオペレーション技術</w:t>
        </w:r>
        <w:r>
          <w:rPr>
            <w:noProof/>
            <w:webHidden/>
          </w:rPr>
          <w:tab/>
        </w:r>
        <w:r>
          <w:rPr>
            <w:noProof/>
            <w:webHidden/>
          </w:rPr>
          <w:fldChar w:fldCharType="begin"/>
        </w:r>
        <w:r>
          <w:rPr>
            <w:noProof/>
            <w:webHidden/>
          </w:rPr>
          <w:instrText xml:space="preserve"> PAGEREF _Toc499812330 \h </w:instrText>
        </w:r>
        <w:r>
          <w:rPr>
            <w:noProof/>
            <w:webHidden/>
          </w:rPr>
        </w:r>
        <w:r>
          <w:rPr>
            <w:noProof/>
            <w:webHidden/>
          </w:rPr>
          <w:fldChar w:fldCharType="separate"/>
        </w:r>
        <w:r>
          <w:rPr>
            <w:noProof/>
            <w:webHidden/>
          </w:rPr>
          <w:t>73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31" w:history="1">
        <w:r w:rsidRPr="00D300F5">
          <w:rPr>
            <w:rStyle w:val="a4"/>
            <w:rFonts w:ascii="Calibri" w:eastAsia="Calibri" w:hAnsi="Calibri" w:cs="Calibri"/>
            <w:noProof/>
          </w:rPr>
          <w:t>2.3.3.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（保守・運用）　システム保守・運用・評価</w:t>
        </w:r>
        <w:r>
          <w:rPr>
            <w:noProof/>
            <w:webHidden/>
          </w:rPr>
          <w:tab/>
        </w:r>
        <w:r>
          <w:rPr>
            <w:noProof/>
            <w:webHidden/>
          </w:rPr>
          <w:fldChar w:fldCharType="begin"/>
        </w:r>
        <w:r>
          <w:rPr>
            <w:noProof/>
            <w:webHidden/>
          </w:rPr>
          <w:instrText xml:space="preserve"> PAGEREF _Toc499812331 \h </w:instrText>
        </w:r>
        <w:r>
          <w:rPr>
            <w:noProof/>
            <w:webHidden/>
          </w:rPr>
        </w:r>
        <w:r>
          <w:rPr>
            <w:noProof/>
            <w:webHidden/>
          </w:rPr>
          <w:fldChar w:fldCharType="separate"/>
        </w:r>
        <w:r>
          <w:rPr>
            <w:noProof/>
            <w:webHidden/>
          </w:rPr>
          <w:t>73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32" w:history="1">
        <w:r w:rsidRPr="00D300F5">
          <w:rPr>
            <w:rStyle w:val="a4"/>
            <w:rFonts w:ascii="Calibri" w:eastAsia="Calibri" w:hAnsi="Calibri" w:cs="Calibri"/>
            <w:noProof/>
          </w:rPr>
          <w:t>2.3.4.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（保守・運用）　障害修理技術</w:t>
        </w:r>
        <w:r>
          <w:rPr>
            <w:noProof/>
            <w:webHidden/>
          </w:rPr>
          <w:tab/>
        </w:r>
        <w:r>
          <w:rPr>
            <w:noProof/>
            <w:webHidden/>
          </w:rPr>
          <w:fldChar w:fldCharType="begin"/>
        </w:r>
        <w:r>
          <w:rPr>
            <w:noProof/>
            <w:webHidden/>
          </w:rPr>
          <w:instrText xml:space="preserve"> PAGEREF _Toc499812332 \h </w:instrText>
        </w:r>
        <w:r>
          <w:rPr>
            <w:noProof/>
            <w:webHidden/>
          </w:rPr>
        </w:r>
        <w:r>
          <w:rPr>
            <w:noProof/>
            <w:webHidden/>
          </w:rPr>
          <w:fldChar w:fldCharType="separate"/>
        </w:r>
        <w:r>
          <w:rPr>
            <w:noProof/>
            <w:webHidden/>
          </w:rPr>
          <w:t>73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33" w:history="1">
        <w:r w:rsidRPr="00D300F5">
          <w:rPr>
            <w:rStyle w:val="a4"/>
            <w:rFonts w:ascii="Calibri" w:eastAsia="Calibri" w:hAnsi="Calibri" w:cs="Calibri"/>
            <w:noProof/>
          </w:rPr>
          <w:t>2.3.5.</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（保守・運用）　施工実務技術</w:t>
        </w:r>
        <w:r>
          <w:rPr>
            <w:noProof/>
            <w:webHidden/>
          </w:rPr>
          <w:tab/>
        </w:r>
        <w:r>
          <w:rPr>
            <w:noProof/>
            <w:webHidden/>
          </w:rPr>
          <w:fldChar w:fldCharType="begin"/>
        </w:r>
        <w:r>
          <w:rPr>
            <w:noProof/>
            <w:webHidden/>
          </w:rPr>
          <w:instrText xml:space="preserve"> PAGEREF _Toc499812333 \h </w:instrText>
        </w:r>
        <w:r>
          <w:rPr>
            <w:noProof/>
            <w:webHidden/>
          </w:rPr>
        </w:r>
        <w:r>
          <w:rPr>
            <w:noProof/>
            <w:webHidden/>
          </w:rPr>
          <w:fldChar w:fldCharType="separate"/>
        </w:r>
        <w:r>
          <w:rPr>
            <w:noProof/>
            <w:webHidden/>
          </w:rPr>
          <w:t>73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34" w:history="1">
        <w:r w:rsidRPr="00D300F5">
          <w:rPr>
            <w:rStyle w:val="a4"/>
            <w:rFonts w:ascii="Calibri" w:eastAsia="Calibri" w:hAnsi="Calibri" w:cs="Calibri"/>
            <w:noProof/>
          </w:rPr>
          <w:t>2.3.6.</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（保守・運用）　ファシリティ設計技術</w:t>
        </w:r>
        <w:r>
          <w:rPr>
            <w:noProof/>
            <w:webHidden/>
          </w:rPr>
          <w:tab/>
        </w:r>
        <w:r>
          <w:rPr>
            <w:noProof/>
            <w:webHidden/>
          </w:rPr>
          <w:fldChar w:fldCharType="begin"/>
        </w:r>
        <w:r>
          <w:rPr>
            <w:noProof/>
            <w:webHidden/>
          </w:rPr>
          <w:instrText xml:space="preserve"> PAGEREF _Toc499812334 \h </w:instrText>
        </w:r>
        <w:r>
          <w:rPr>
            <w:noProof/>
            <w:webHidden/>
          </w:rPr>
        </w:r>
        <w:r>
          <w:rPr>
            <w:noProof/>
            <w:webHidden/>
          </w:rPr>
          <w:fldChar w:fldCharType="separate"/>
        </w:r>
        <w:r>
          <w:rPr>
            <w:noProof/>
            <w:webHidden/>
          </w:rPr>
          <w:t>73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35" w:history="1">
        <w:r w:rsidRPr="00D300F5">
          <w:rPr>
            <w:rStyle w:val="a4"/>
            <w:rFonts w:ascii="Calibri" w:eastAsia="Calibri" w:hAnsi="Calibri" w:cs="Calibri"/>
            <w:noProof/>
          </w:rPr>
          <w:t>2.3.7.</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（保守・運用）　サポートセンター基盤技術</w:t>
        </w:r>
        <w:r>
          <w:rPr>
            <w:noProof/>
            <w:webHidden/>
          </w:rPr>
          <w:tab/>
        </w:r>
        <w:r>
          <w:rPr>
            <w:noProof/>
            <w:webHidden/>
          </w:rPr>
          <w:fldChar w:fldCharType="begin"/>
        </w:r>
        <w:r>
          <w:rPr>
            <w:noProof/>
            <w:webHidden/>
          </w:rPr>
          <w:instrText xml:space="preserve"> PAGEREF _Toc499812335 \h </w:instrText>
        </w:r>
        <w:r>
          <w:rPr>
            <w:noProof/>
            <w:webHidden/>
          </w:rPr>
        </w:r>
        <w:r>
          <w:rPr>
            <w:noProof/>
            <w:webHidden/>
          </w:rPr>
          <w:fldChar w:fldCharType="separate"/>
        </w:r>
        <w:r>
          <w:rPr>
            <w:noProof/>
            <w:webHidden/>
          </w:rPr>
          <w:t>73</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336" w:history="1">
        <w:r w:rsidRPr="00D300F5">
          <w:rPr>
            <w:rStyle w:val="a4"/>
            <w:rFonts w:ascii="Calibri" w:eastAsia="Calibri" w:hAnsi="Calibri" w:cs="Calibri"/>
            <w:noProof/>
          </w:rPr>
          <w:t>2.4.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非機能要件</w:t>
        </w:r>
        <w:r>
          <w:rPr>
            <w:noProof/>
            <w:webHidden/>
          </w:rPr>
          <w:tab/>
        </w:r>
        <w:r>
          <w:rPr>
            <w:noProof/>
            <w:webHidden/>
          </w:rPr>
          <w:fldChar w:fldCharType="begin"/>
        </w:r>
        <w:r>
          <w:rPr>
            <w:noProof/>
            <w:webHidden/>
          </w:rPr>
          <w:instrText xml:space="preserve"> PAGEREF _Toc499812336 \h </w:instrText>
        </w:r>
        <w:r>
          <w:rPr>
            <w:noProof/>
            <w:webHidden/>
          </w:rPr>
        </w:r>
        <w:r>
          <w:rPr>
            <w:noProof/>
            <w:webHidden/>
          </w:rPr>
          <w:fldChar w:fldCharType="separate"/>
        </w:r>
        <w:r>
          <w:rPr>
            <w:noProof/>
            <w:webHidden/>
          </w:rPr>
          <w:t>74</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37" w:history="1">
        <w:r w:rsidRPr="00D300F5">
          <w:rPr>
            <w:rStyle w:val="a4"/>
            <w:rFonts w:ascii="Calibri" w:eastAsia="Calibri" w:hAnsi="Calibri" w:cs="Calibri"/>
            <w:noProof/>
          </w:rPr>
          <w:t>2.4.1.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（非機能要件）　非機能要件（可用性、性能・拡張性）</w:t>
        </w:r>
        <w:r>
          <w:rPr>
            <w:noProof/>
            <w:webHidden/>
          </w:rPr>
          <w:tab/>
        </w:r>
        <w:r>
          <w:rPr>
            <w:noProof/>
            <w:webHidden/>
          </w:rPr>
          <w:fldChar w:fldCharType="begin"/>
        </w:r>
        <w:r>
          <w:rPr>
            <w:noProof/>
            <w:webHidden/>
          </w:rPr>
          <w:instrText xml:space="preserve"> PAGEREF _Toc499812337 \h </w:instrText>
        </w:r>
        <w:r>
          <w:rPr>
            <w:noProof/>
            <w:webHidden/>
          </w:rPr>
        </w:r>
        <w:r>
          <w:rPr>
            <w:noProof/>
            <w:webHidden/>
          </w:rPr>
          <w:fldChar w:fldCharType="separate"/>
        </w:r>
        <w:r>
          <w:rPr>
            <w:noProof/>
            <w:webHidden/>
          </w:rPr>
          <w:t>74</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38" w:history="1">
        <w:r w:rsidRPr="00D300F5">
          <w:rPr>
            <w:rStyle w:val="a4"/>
            <w:rFonts w:ascii="Calibri" w:eastAsia="Calibri" w:hAnsi="Calibri" w:cs="Calibri"/>
            <w:noProof/>
          </w:rPr>
          <w:t>2.4.2.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（非機能要件）　セキュリティの基礎技術</w:t>
        </w:r>
        <w:r>
          <w:rPr>
            <w:noProof/>
            <w:webHidden/>
          </w:rPr>
          <w:tab/>
        </w:r>
        <w:r>
          <w:rPr>
            <w:noProof/>
            <w:webHidden/>
          </w:rPr>
          <w:fldChar w:fldCharType="begin"/>
        </w:r>
        <w:r>
          <w:rPr>
            <w:noProof/>
            <w:webHidden/>
          </w:rPr>
          <w:instrText xml:space="preserve"> PAGEREF _Toc499812338 \h </w:instrText>
        </w:r>
        <w:r>
          <w:rPr>
            <w:noProof/>
            <w:webHidden/>
          </w:rPr>
        </w:r>
        <w:r>
          <w:rPr>
            <w:noProof/>
            <w:webHidden/>
          </w:rPr>
          <w:fldChar w:fldCharType="separate"/>
        </w:r>
        <w:r>
          <w:rPr>
            <w:noProof/>
            <w:webHidden/>
          </w:rPr>
          <w:t>75</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39" w:history="1">
        <w:r w:rsidRPr="00D300F5">
          <w:rPr>
            <w:rStyle w:val="a4"/>
            <w:rFonts w:ascii="Calibri" w:eastAsia="Calibri" w:hAnsi="Calibri" w:cs="Calibri"/>
            <w:noProof/>
          </w:rPr>
          <w:t>2.4.3.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（非機能要件）　セキュリティの構築技術</w:t>
        </w:r>
        <w:r>
          <w:rPr>
            <w:noProof/>
            <w:webHidden/>
          </w:rPr>
          <w:tab/>
        </w:r>
        <w:r>
          <w:rPr>
            <w:noProof/>
            <w:webHidden/>
          </w:rPr>
          <w:fldChar w:fldCharType="begin"/>
        </w:r>
        <w:r>
          <w:rPr>
            <w:noProof/>
            <w:webHidden/>
          </w:rPr>
          <w:instrText xml:space="preserve"> PAGEREF _Toc499812339 \h </w:instrText>
        </w:r>
        <w:r>
          <w:rPr>
            <w:noProof/>
            <w:webHidden/>
          </w:rPr>
        </w:r>
        <w:r>
          <w:rPr>
            <w:noProof/>
            <w:webHidden/>
          </w:rPr>
          <w:fldChar w:fldCharType="separate"/>
        </w:r>
        <w:r>
          <w:rPr>
            <w:noProof/>
            <w:webHidden/>
          </w:rPr>
          <w:t>82</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40" w:history="1">
        <w:r w:rsidRPr="00D300F5">
          <w:rPr>
            <w:rStyle w:val="a4"/>
            <w:rFonts w:ascii="Calibri" w:eastAsia="Calibri" w:hAnsi="Calibri" w:cs="Calibri"/>
            <w:noProof/>
          </w:rPr>
          <w:t>2.4.4.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（非機能要件）　セキュリティの利用技術</w:t>
        </w:r>
        <w:r>
          <w:rPr>
            <w:noProof/>
            <w:webHidden/>
          </w:rPr>
          <w:tab/>
        </w:r>
        <w:r>
          <w:rPr>
            <w:noProof/>
            <w:webHidden/>
          </w:rPr>
          <w:fldChar w:fldCharType="begin"/>
        </w:r>
        <w:r>
          <w:rPr>
            <w:noProof/>
            <w:webHidden/>
          </w:rPr>
          <w:instrText xml:space="preserve"> PAGEREF _Toc499812340 \h </w:instrText>
        </w:r>
        <w:r>
          <w:rPr>
            <w:noProof/>
            <w:webHidden/>
          </w:rPr>
        </w:r>
        <w:r>
          <w:rPr>
            <w:noProof/>
            <w:webHidden/>
          </w:rPr>
          <w:fldChar w:fldCharType="separate"/>
        </w:r>
        <w:r>
          <w:rPr>
            <w:noProof/>
            <w:webHidden/>
          </w:rPr>
          <w:t>85</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341" w:history="1">
        <w:r w:rsidRPr="00D300F5">
          <w:rPr>
            <w:rStyle w:val="a4"/>
            <w:rFonts w:ascii="Calibri" w:eastAsia="Calibri" w:hAnsi="Calibri" w:cs="Calibri"/>
            <w:noProof/>
          </w:rPr>
          <w:t>2.5.</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共通技術</w:t>
        </w:r>
        <w:r>
          <w:rPr>
            <w:noProof/>
            <w:webHidden/>
          </w:rPr>
          <w:tab/>
        </w:r>
        <w:r>
          <w:rPr>
            <w:noProof/>
            <w:webHidden/>
          </w:rPr>
          <w:fldChar w:fldCharType="begin"/>
        </w:r>
        <w:r>
          <w:rPr>
            <w:noProof/>
            <w:webHidden/>
          </w:rPr>
          <w:instrText xml:space="preserve"> PAGEREF _Toc499812341 \h </w:instrText>
        </w:r>
        <w:r>
          <w:rPr>
            <w:noProof/>
            <w:webHidden/>
          </w:rPr>
        </w:r>
        <w:r>
          <w:rPr>
            <w:noProof/>
            <w:webHidden/>
          </w:rPr>
          <w:fldChar w:fldCharType="separate"/>
        </w:r>
        <w:r>
          <w:rPr>
            <w:noProof/>
            <w:webHidden/>
          </w:rPr>
          <w:t>88</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42" w:history="1">
        <w:r w:rsidRPr="00D300F5">
          <w:rPr>
            <w:rStyle w:val="a4"/>
            <w:rFonts w:ascii="Calibri" w:eastAsia="Calibri" w:hAnsi="Calibri" w:cs="Calibri"/>
            <w:noProof/>
          </w:rPr>
          <w:t>2.5.1.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 xml:space="preserve">（共通技術）　</w:t>
        </w:r>
        <w:r w:rsidRPr="00D300F5">
          <w:rPr>
            <w:rStyle w:val="a4"/>
            <w:rFonts w:ascii="Meiryo UI" w:eastAsia="Meiryo UI" w:hAnsi="Meiryo UI" w:cs="Meiryo UI"/>
            <w:noProof/>
          </w:rPr>
          <w:t>IT</w:t>
        </w:r>
        <w:r w:rsidRPr="00D300F5">
          <w:rPr>
            <w:rStyle w:val="a4"/>
            <w:rFonts w:ascii="Meiryo UI" w:eastAsia="Meiryo UI" w:hAnsi="Meiryo UI" w:cs="Meiryo UI" w:hint="eastAsia"/>
            <w:noProof/>
          </w:rPr>
          <w:t>基礎</w:t>
        </w:r>
        <w:r>
          <w:rPr>
            <w:noProof/>
            <w:webHidden/>
          </w:rPr>
          <w:tab/>
        </w:r>
        <w:r>
          <w:rPr>
            <w:noProof/>
            <w:webHidden/>
          </w:rPr>
          <w:fldChar w:fldCharType="begin"/>
        </w:r>
        <w:r>
          <w:rPr>
            <w:noProof/>
            <w:webHidden/>
          </w:rPr>
          <w:instrText xml:space="preserve"> PAGEREF _Toc499812342 \h </w:instrText>
        </w:r>
        <w:r>
          <w:rPr>
            <w:noProof/>
            <w:webHidden/>
          </w:rPr>
        </w:r>
        <w:r>
          <w:rPr>
            <w:noProof/>
            <w:webHidden/>
          </w:rPr>
          <w:fldChar w:fldCharType="separate"/>
        </w:r>
        <w:r>
          <w:rPr>
            <w:noProof/>
            <w:webHidden/>
          </w:rPr>
          <w:t>88</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43" w:history="1">
        <w:r w:rsidRPr="00D300F5">
          <w:rPr>
            <w:rStyle w:val="a4"/>
            <w:rFonts w:ascii="Calibri" w:eastAsia="Calibri" w:hAnsi="Calibri" w:cs="Calibri"/>
            <w:noProof/>
          </w:rPr>
          <w:t>2.5.2.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（共通技術）　ナレッジマネジメント技術</w:t>
        </w:r>
        <w:r>
          <w:rPr>
            <w:noProof/>
            <w:webHidden/>
          </w:rPr>
          <w:tab/>
        </w:r>
        <w:r>
          <w:rPr>
            <w:noProof/>
            <w:webHidden/>
          </w:rPr>
          <w:fldChar w:fldCharType="begin"/>
        </w:r>
        <w:r>
          <w:rPr>
            <w:noProof/>
            <w:webHidden/>
          </w:rPr>
          <w:instrText xml:space="preserve"> PAGEREF _Toc499812343 \h </w:instrText>
        </w:r>
        <w:r>
          <w:rPr>
            <w:noProof/>
            <w:webHidden/>
          </w:rPr>
        </w:r>
        <w:r>
          <w:rPr>
            <w:noProof/>
            <w:webHidden/>
          </w:rPr>
          <w:fldChar w:fldCharType="separate"/>
        </w:r>
        <w:r>
          <w:rPr>
            <w:noProof/>
            <w:webHidden/>
          </w:rPr>
          <w:t>89</w:t>
        </w:r>
        <w:r>
          <w:rPr>
            <w:noProof/>
            <w:webHidden/>
          </w:rPr>
          <w:fldChar w:fldCharType="end"/>
        </w:r>
      </w:hyperlink>
    </w:p>
    <w:p w:rsidR="005F437A" w:rsidRDefault="005F437A">
      <w:pPr>
        <w:pStyle w:val="10"/>
        <w:tabs>
          <w:tab w:val="left" w:pos="480"/>
          <w:tab w:val="right" w:leader="dot" w:pos="8630"/>
        </w:tabs>
        <w:rPr>
          <w:rFonts w:asciiTheme="minorHAnsi" w:hAnsiTheme="minorHAnsi" w:cstheme="minorBidi"/>
          <w:noProof/>
          <w:kern w:val="2"/>
          <w:sz w:val="21"/>
          <w:szCs w:val="22"/>
        </w:rPr>
      </w:pPr>
      <w:hyperlink w:anchor="_Toc499812344" w:history="1">
        <w:r w:rsidRPr="00D300F5">
          <w:rPr>
            <w:rStyle w:val="a4"/>
            <w:rFonts w:ascii="Calibri" w:eastAsia="Calibri" w:hAnsi="Calibri" w:cs="Calibri"/>
            <w:noProof/>
          </w:rPr>
          <w:t>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関連知識</w:t>
        </w:r>
        <w:r>
          <w:rPr>
            <w:noProof/>
            <w:webHidden/>
          </w:rPr>
          <w:tab/>
        </w:r>
        <w:r>
          <w:rPr>
            <w:noProof/>
            <w:webHidden/>
          </w:rPr>
          <w:fldChar w:fldCharType="begin"/>
        </w:r>
        <w:r>
          <w:rPr>
            <w:noProof/>
            <w:webHidden/>
          </w:rPr>
          <w:instrText xml:space="preserve"> PAGEREF _Toc499812344 \h </w:instrText>
        </w:r>
        <w:r>
          <w:rPr>
            <w:noProof/>
            <w:webHidden/>
          </w:rPr>
        </w:r>
        <w:r>
          <w:rPr>
            <w:noProof/>
            <w:webHidden/>
          </w:rPr>
          <w:fldChar w:fldCharType="separate"/>
        </w:r>
        <w:r>
          <w:rPr>
            <w:noProof/>
            <w:webHidden/>
          </w:rPr>
          <w:t>90</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345" w:history="1">
        <w:r w:rsidRPr="00D300F5">
          <w:rPr>
            <w:rStyle w:val="a4"/>
            <w:rFonts w:ascii="Calibri" w:eastAsia="Calibri" w:hAnsi="Calibri" w:cs="Calibri"/>
            <w:noProof/>
          </w:rPr>
          <w:t>3.1.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ビジネスインダストリ</w:t>
        </w:r>
        <w:r>
          <w:rPr>
            <w:noProof/>
            <w:webHidden/>
          </w:rPr>
          <w:tab/>
        </w:r>
        <w:r>
          <w:rPr>
            <w:noProof/>
            <w:webHidden/>
          </w:rPr>
          <w:fldChar w:fldCharType="begin"/>
        </w:r>
        <w:r>
          <w:rPr>
            <w:noProof/>
            <w:webHidden/>
          </w:rPr>
          <w:instrText xml:space="preserve"> PAGEREF _Toc499812345 \h </w:instrText>
        </w:r>
        <w:r>
          <w:rPr>
            <w:noProof/>
            <w:webHidden/>
          </w:rPr>
        </w:r>
        <w:r>
          <w:rPr>
            <w:noProof/>
            <w:webHidden/>
          </w:rPr>
          <w:fldChar w:fldCharType="separate"/>
        </w:r>
        <w:r>
          <w:rPr>
            <w:noProof/>
            <w:webHidden/>
          </w:rPr>
          <w:t>90</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46" w:history="1">
        <w:r w:rsidRPr="00D300F5">
          <w:rPr>
            <w:rStyle w:val="a4"/>
            <w:rFonts w:ascii="Calibri" w:eastAsia="Calibri" w:hAnsi="Calibri" w:cs="Calibri"/>
            <w:noProof/>
          </w:rPr>
          <w:t>3.1.1.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インダストリ知識</w:t>
        </w:r>
        <w:r>
          <w:rPr>
            <w:noProof/>
            <w:webHidden/>
          </w:rPr>
          <w:tab/>
        </w:r>
        <w:r>
          <w:rPr>
            <w:noProof/>
            <w:webHidden/>
          </w:rPr>
          <w:fldChar w:fldCharType="begin"/>
        </w:r>
        <w:r>
          <w:rPr>
            <w:noProof/>
            <w:webHidden/>
          </w:rPr>
          <w:instrText xml:space="preserve"> PAGEREF _Toc499812346 \h </w:instrText>
        </w:r>
        <w:r>
          <w:rPr>
            <w:noProof/>
            <w:webHidden/>
          </w:rPr>
        </w:r>
        <w:r>
          <w:rPr>
            <w:noProof/>
            <w:webHidden/>
          </w:rPr>
          <w:fldChar w:fldCharType="separate"/>
        </w:r>
        <w:r>
          <w:rPr>
            <w:noProof/>
            <w:webHidden/>
          </w:rPr>
          <w:t>90</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47" w:history="1">
        <w:r w:rsidRPr="00D300F5">
          <w:rPr>
            <w:rStyle w:val="a4"/>
            <w:rFonts w:ascii="Calibri" w:eastAsia="Calibri" w:hAnsi="Calibri" w:cs="Calibri"/>
            <w:noProof/>
          </w:rPr>
          <w:t>3.1.2.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エンジニアリングシステム</w:t>
        </w:r>
        <w:r>
          <w:rPr>
            <w:noProof/>
            <w:webHidden/>
          </w:rPr>
          <w:tab/>
        </w:r>
        <w:r>
          <w:rPr>
            <w:noProof/>
            <w:webHidden/>
          </w:rPr>
          <w:fldChar w:fldCharType="begin"/>
        </w:r>
        <w:r>
          <w:rPr>
            <w:noProof/>
            <w:webHidden/>
          </w:rPr>
          <w:instrText xml:space="preserve"> PAGEREF _Toc499812347 \h </w:instrText>
        </w:r>
        <w:r>
          <w:rPr>
            <w:noProof/>
            <w:webHidden/>
          </w:rPr>
        </w:r>
        <w:r>
          <w:rPr>
            <w:noProof/>
            <w:webHidden/>
          </w:rPr>
          <w:fldChar w:fldCharType="separate"/>
        </w:r>
        <w:r>
          <w:rPr>
            <w:noProof/>
            <w:webHidden/>
          </w:rPr>
          <w:t>90</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48" w:history="1">
        <w:r w:rsidRPr="00D300F5">
          <w:rPr>
            <w:rStyle w:val="a4"/>
            <w:rFonts w:ascii="Calibri" w:eastAsia="Calibri" w:hAnsi="Calibri" w:cs="Calibri"/>
            <w:noProof/>
          </w:rPr>
          <w:t>3.1.3.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ビジネスシステム</w:t>
        </w:r>
        <w:r>
          <w:rPr>
            <w:noProof/>
            <w:webHidden/>
          </w:rPr>
          <w:tab/>
        </w:r>
        <w:r>
          <w:rPr>
            <w:noProof/>
            <w:webHidden/>
          </w:rPr>
          <w:fldChar w:fldCharType="begin"/>
        </w:r>
        <w:r>
          <w:rPr>
            <w:noProof/>
            <w:webHidden/>
          </w:rPr>
          <w:instrText xml:space="preserve"> PAGEREF _Toc499812348 \h </w:instrText>
        </w:r>
        <w:r>
          <w:rPr>
            <w:noProof/>
            <w:webHidden/>
          </w:rPr>
        </w:r>
        <w:r>
          <w:rPr>
            <w:noProof/>
            <w:webHidden/>
          </w:rPr>
          <w:fldChar w:fldCharType="separate"/>
        </w:r>
        <w:r>
          <w:rPr>
            <w:noProof/>
            <w:webHidden/>
          </w:rPr>
          <w:t>90</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49" w:history="1">
        <w:r w:rsidRPr="00D300F5">
          <w:rPr>
            <w:rStyle w:val="a4"/>
            <w:rFonts w:ascii="Calibri" w:eastAsia="Calibri" w:hAnsi="Calibri" w:cs="Calibri"/>
            <w:noProof/>
          </w:rPr>
          <w:t>3.1.4.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産業機器</w:t>
        </w:r>
        <w:r>
          <w:rPr>
            <w:noProof/>
            <w:webHidden/>
          </w:rPr>
          <w:tab/>
        </w:r>
        <w:r>
          <w:rPr>
            <w:noProof/>
            <w:webHidden/>
          </w:rPr>
          <w:fldChar w:fldCharType="begin"/>
        </w:r>
        <w:r>
          <w:rPr>
            <w:noProof/>
            <w:webHidden/>
          </w:rPr>
          <w:instrText xml:space="preserve"> PAGEREF _Toc499812349 \h </w:instrText>
        </w:r>
        <w:r>
          <w:rPr>
            <w:noProof/>
            <w:webHidden/>
          </w:rPr>
        </w:r>
        <w:r>
          <w:rPr>
            <w:noProof/>
            <w:webHidden/>
          </w:rPr>
          <w:fldChar w:fldCharType="separate"/>
        </w:r>
        <w:r>
          <w:rPr>
            <w:noProof/>
            <w:webHidden/>
          </w:rPr>
          <w:t>90</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50" w:history="1">
        <w:r w:rsidRPr="00D300F5">
          <w:rPr>
            <w:rStyle w:val="a4"/>
            <w:rFonts w:ascii="Calibri" w:eastAsia="Calibri" w:hAnsi="Calibri" w:cs="Calibri"/>
            <w:noProof/>
          </w:rPr>
          <w:t>3.1.5.</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民生機器</w:t>
        </w:r>
        <w:r>
          <w:rPr>
            <w:noProof/>
            <w:webHidden/>
          </w:rPr>
          <w:tab/>
        </w:r>
        <w:r>
          <w:rPr>
            <w:noProof/>
            <w:webHidden/>
          </w:rPr>
          <w:fldChar w:fldCharType="begin"/>
        </w:r>
        <w:r>
          <w:rPr>
            <w:noProof/>
            <w:webHidden/>
          </w:rPr>
          <w:instrText xml:space="preserve"> PAGEREF _Toc499812350 \h </w:instrText>
        </w:r>
        <w:r>
          <w:rPr>
            <w:noProof/>
            <w:webHidden/>
          </w:rPr>
        </w:r>
        <w:r>
          <w:rPr>
            <w:noProof/>
            <w:webHidden/>
          </w:rPr>
          <w:fldChar w:fldCharType="separate"/>
        </w:r>
        <w:r>
          <w:rPr>
            <w:noProof/>
            <w:webHidden/>
          </w:rPr>
          <w:t>90</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351" w:history="1">
        <w:r w:rsidRPr="00D300F5">
          <w:rPr>
            <w:rStyle w:val="a4"/>
            <w:rFonts w:ascii="Calibri" w:eastAsia="Calibri" w:hAnsi="Calibri" w:cs="Calibri"/>
            <w:noProof/>
          </w:rPr>
          <w:t>3.2.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企業活動</w:t>
        </w:r>
        <w:r>
          <w:rPr>
            <w:noProof/>
            <w:webHidden/>
          </w:rPr>
          <w:tab/>
        </w:r>
        <w:r>
          <w:rPr>
            <w:noProof/>
            <w:webHidden/>
          </w:rPr>
          <w:fldChar w:fldCharType="begin"/>
        </w:r>
        <w:r>
          <w:rPr>
            <w:noProof/>
            <w:webHidden/>
          </w:rPr>
          <w:instrText xml:space="preserve"> PAGEREF _Toc499812351 \h </w:instrText>
        </w:r>
        <w:r>
          <w:rPr>
            <w:noProof/>
            <w:webHidden/>
          </w:rPr>
        </w:r>
        <w:r>
          <w:rPr>
            <w:noProof/>
            <w:webHidden/>
          </w:rPr>
          <w:fldChar w:fldCharType="separate"/>
        </w:r>
        <w:r>
          <w:rPr>
            <w:noProof/>
            <w:webHidden/>
          </w:rPr>
          <w:t>90</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52" w:history="1">
        <w:r w:rsidRPr="00D300F5">
          <w:rPr>
            <w:rStyle w:val="a4"/>
            <w:rFonts w:ascii="Calibri" w:eastAsia="Calibri" w:hAnsi="Calibri" w:cs="Calibri"/>
            <w:noProof/>
          </w:rPr>
          <w:t>3.2.1.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経営・組織論</w:t>
        </w:r>
        <w:r>
          <w:rPr>
            <w:noProof/>
            <w:webHidden/>
          </w:rPr>
          <w:tab/>
        </w:r>
        <w:r>
          <w:rPr>
            <w:noProof/>
            <w:webHidden/>
          </w:rPr>
          <w:fldChar w:fldCharType="begin"/>
        </w:r>
        <w:r>
          <w:rPr>
            <w:noProof/>
            <w:webHidden/>
          </w:rPr>
          <w:instrText xml:space="preserve"> PAGEREF _Toc499812352 \h </w:instrText>
        </w:r>
        <w:r>
          <w:rPr>
            <w:noProof/>
            <w:webHidden/>
          </w:rPr>
        </w:r>
        <w:r>
          <w:rPr>
            <w:noProof/>
            <w:webHidden/>
          </w:rPr>
          <w:fldChar w:fldCharType="separate"/>
        </w:r>
        <w:r>
          <w:rPr>
            <w:noProof/>
            <w:webHidden/>
          </w:rPr>
          <w:t>90</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53" w:history="1">
        <w:r w:rsidRPr="00D300F5">
          <w:rPr>
            <w:rStyle w:val="a4"/>
            <w:rFonts w:ascii="Calibri" w:eastAsia="Calibri" w:hAnsi="Calibri" w:cs="Calibri"/>
            <w:noProof/>
          </w:rPr>
          <w:t>3.2.2.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会計・財務</w:t>
        </w:r>
        <w:r>
          <w:rPr>
            <w:noProof/>
            <w:webHidden/>
          </w:rPr>
          <w:tab/>
        </w:r>
        <w:r>
          <w:rPr>
            <w:noProof/>
            <w:webHidden/>
          </w:rPr>
          <w:fldChar w:fldCharType="begin"/>
        </w:r>
        <w:r>
          <w:rPr>
            <w:noProof/>
            <w:webHidden/>
          </w:rPr>
          <w:instrText xml:space="preserve"> PAGEREF _Toc499812353 \h </w:instrText>
        </w:r>
        <w:r>
          <w:rPr>
            <w:noProof/>
            <w:webHidden/>
          </w:rPr>
        </w:r>
        <w:r>
          <w:rPr>
            <w:noProof/>
            <w:webHidden/>
          </w:rPr>
          <w:fldChar w:fldCharType="separate"/>
        </w:r>
        <w:r>
          <w:rPr>
            <w:noProof/>
            <w:webHidden/>
          </w:rPr>
          <w:t>91</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54" w:history="1">
        <w:r w:rsidRPr="00D300F5">
          <w:rPr>
            <w:rStyle w:val="a4"/>
            <w:rFonts w:ascii="Calibri" w:eastAsia="Calibri" w:hAnsi="Calibri" w:cs="Calibri"/>
            <w:noProof/>
          </w:rPr>
          <w:t>3.2.3.</w:t>
        </w:r>
        <w:r>
          <w:rPr>
            <w:rFonts w:asciiTheme="minorHAnsi" w:hAnsiTheme="minorHAnsi" w:cstheme="minorBidi"/>
            <w:noProof/>
            <w:kern w:val="2"/>
            <w:sz w:val="21"/>
            <w:szCs w:val="22"/>
          </w:rPr>
          <w:tab/>
        </w:r>
        <w:r w:rsidRPr="00D300F5">
          <w:rPr>
            <w:rStyle w:val="a4"/>
            <w:rFonts w:ascii="Meiryo UI" w:eastAsia="Meiryo UI" w:hAnsi="Meiryo UI" w:cs="Meiryo UI"/>
            <w:noProof/>
          </w:rPr>
          <w:t>OR</w:t>
        </w:r>
        <w:r w:rsidRPr="00D300F5">
          <w:rPr>
            <w:rStyle w:val="a4"/>
            <w:rFonts w:ascii="Meiryo UI" w:eastAsia="Meiryo UI" w:hAnsi="Meiryo UI" w:cs="Meiryo UI" w:hint="eastAsia"/>
            <w:noProof/>
          </w:rPr>
          <w:t>・</w:t>
        </w:r>
        <w:r w:rsidRPr="00D300F5">
          <w:rPr>
            <w:rStyle w:val="a4"/>
            <w:rFonts w:ascii="Meiryo UI" w:eastAsia="Meiryo UI" w:hAnsi="Meiryo UI" w:cs="Meiryo UI"/>
            <w:noProof/>
          </w:rPr>
          <w:t>IE</w:t>
        </w:r>
        <w:r>
          <w:rPr>
            <w:noProof/>
            <w:webHidden/>
          </w:rPr>
          <w:tab/>
        </w:r>
        <w:r>
          <w:rPr>
            <w:noProof/>
            <w:webHidden/>
          </w:rPr>
          <w:fldChar w:fldCharType="begin"/>
        </w:r>
        <w:r>
          <w:rPr>
            <w:noProof/>
            <w:webHidden/>
          </w:rPr>
          <w:instrText xml:space="preserve"> PAGEREF _Toc499812354 \h </w:instrText>
        </w:r>
        <w:r>
          <w:rPr>
            <w:noProof/>
            <w:webHidden/>
          </w:rPr>
        </w:r>
        <w:r>
          <w:rPr>
            <w:noProof/>
            <w:webHidden/>
          </w:rPr>
          <w:fldChar w:fldCharType="separate"/>
        </w:r>
        <w:r>
          <w:rPr>
            <w:noProof/>
            <w:webHidden/>
          </w:rPr>
          <w:t>92</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55" w:history="1">
        <w:r w:rsidRPr="00D300F5">
          <w:rPr>
            <w:rStyle w:val="a4"/>
            <w:rFonts w:ascii="Calibri" w:eastAsia="Calibri" w:hAnsi="Calibri" w:cs="Calibri"/>
            <w:noProof/>
          </w:rPr>
          <w:t>3.2.4.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技術者の社会的責任と倫理</w:t>
        </w:r>
        <w:r>
          <w:rPr>
            <w:noProof/>
            <w:webHidden/>
          </w:rPr>
          <w:tab/>
        </w:r>
        <w:r>
          <w:rPr>
            <w:noProof/>
            <w:webHidden/>
          </w:rPr>
          <w:fldChar w:fldCharType="begin"/>
        </w:r>
        <w:r>
          <w:rPr>
            <w:noProof/>
            <w:webHidden/>
          </w:rPr>
          <w:instrText xml:space="preserve"> PAGEREF _Toc499812355 \h </w:instrText>
        </w:r>
        <w:r>
          <w:rPr>
            <w:noProof/>
            <w:webHidden/>
          </w:rPr>
        </w:r>
        <w:r>
          <w:rPr>
            <w:noProof/>
            <w:webHidden/>
          </w:rPr>
          <w:fldChar w:fldCharType="separate"/>
        </w:r>
        <w:r>
          <w:rPr>
            <w:noProof/>
            <w:webHidden/>
          </w:rPr>
          <w:t>92</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356" w:history="1">
        <w:r w:rsidRPr="00D300F5">
          <w:rPr>
            <w:rStyle w:val="a4"/>
            <w:rFonts w:ascii="Calibri" w:eastAsia="Calibri" w:hAnsi="Calibri" w:cs="Calibri"/>
            <w:noProof/>
          </w:rPr>
          <w:t>3.3.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法規・基準・標準</w:t>
        </w:r>
        <w:r>
          <w:rPr>
            <w:noProof/>
            <w:webHidden/>
          </w:rPr>
          <w:tab/>
        </w:r>
        <w:r>
          <w:rPr>
            <w:noProof/>
            <w:webHidden/>
          </w:rPr>
          <w:fldChar w:fldCharType="begin"/>
        </w:r>
        <w:r>
          <w:rPr>
            <w:noProof/>
            <w:webHidden/>
          </w:rPr>
          <w:instrText xml:space="preserve"> PAGEREF _Toc499812356 \h </w:instrText>
        </w:r>
        <w:r>
          <w:rPr>
            <w:noProof/>
            <w:webHidden/>
          </w:rPr>
        </w:r>
        <w:r>
          <w:rPr>
            <w:noProof/>
            <w:webHidden/>
          </w:rPr>
          <w:fldChar w:fldCharType="separate"/>
        </w:r>
        <w:r>
          <w:rPr>
            <w:noProof/>
            <w:webHidden/>
          </w:rPr>
          <w:t>97</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57" w:history="1">
        <w:r w:rsidRPr="00D300F5">
          <w:rPr>
            <w:rStyle w:val="a4"/>
            <w:rFonts w:ascii="Calibri" w:eastAsia="Calibri" w:hAnsi="Calibri" w:cs="Calibri"/>
            <w:noProof/>
          </w:rPr>
          <w:t>3.3.1.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セキュリティ関連法規</w:t>
        </w:r>
        <w:r>
          <w:rPr>
            <w:noProof/>
            <w:webHidden/>
          </w:rPr>
          <w:tab/>
        </w:r>
        <w:r>
          <w:rPr>
            <w:noProof/>
            <w:webHidden/>
          </w:rPr>
          <w:fldChar w:fldCharType="begin"/>
        </w:r>
        <w:r>
          <w:rPr>
            <w:noProof/>
            <w:webHidden/>
          </w:rPr>
          <w:instrText xml:space="preserve"> PAGEREF _Toc499812357 \h </w:instrText>
        </w:r>
        <w:r>
          <w:rPr>
            <w:noProof/>
            <w:webHidden/>
          </w:rPr>
        </w:r>
        <w:r>
          <w:rPr>
            <w:noProof/>
            <w:webHidden/>
          </w:rPr>
          <w:fldChar w:fldCharType="separate"/>
        </w:r>
        <w:r>
          <w:rPr>
            <w:noProof/>
            <w:webHidden/>
          </w:rPr>
          <w:t>97</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58" w:history="1">
        <w:r w:rsidRPr="00D300F5">
          <w:rPr>
            <w:rStyle w:val="a4"/>
            <w:rFonts w:ascii="Calibri" w:eastAsia="Calibri" w:hAnsi="Calibri" w:cs="Calibri"/>
            <w:noProof/>
          </w:rPr>
          <w:t>3.3.2.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その他の法律・ガイドライン・技術者倫理</w:t>
        </w:r>
        <w:r>
          <w:rPr>
            <w:noProof/>
            <w:webHidden/>
          </w:rPr>
          <w:tab/>
        </w:r>
        <w:r>
          <w:rPr>
            <w:noProof/>
            <w:webHidden/>
          </w:rPr>
          <w:fldChar w:fldCharType="begin"/>
        </w:r>
        <w:r>
          <w:rPr>
            <w:noProof/>
            <w:webHidden/>
          </w:rPr>
          <w:instrText xml:space="preserve"> PAGEREF _Toc499812358 \h </w:instrText>
        </w:r>
        <w:r>
          <w:rPr>
            <w:noProof/>
            <w:webHidden/>
          </w:rPr>
        </w:r>
        <w:r>
          <w:rPr>
            <w:noProof/>
            <w:webHidden/>
          </w:rPr>
          <w:fldChar w:fldCharType="separate"/>
        </w:r>
        <w:r>
          <w:rPr>
            <w:noProof/>
            <w:webHidden/>
          </w:rPr>
          <w:t>97</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59" w:history="1">
        <w:r w:rsidRPr="00D300F5">
          <w:rPr>
            <w:rStyle w:val="a4"/>
            <w:rFonts w:ascii="Calibri" w:eastAsia="Calibri" w:hAnsi="Calibri" w:cs="Calibri"/>
            <w:noProof/>
          </w:rPr>
          <w:t>3.3.3.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知的財産権</w:t>
        </w:r>
        <w:r>
          <w:rPr>
            <w:noProof/>
            <w:webHidden/>
          </w:rPr>
          <w:tab/>
        </w:r>
        <w:r>
          <w:rPr>
            <w:noProof/>
            <w:webHidden/>
          </w:rPr>
          <w:fldChar w:fldCharType="begin"/>
        </w:r>
        <w:r>
          <w:rPr>
            <w:noProof/>
            <w:webHidden/>
          </w:rPr>
          <w:instrText xml:space="preserve"> PAGEREF _Toc499812359 \h </w:instrText>
        </w:r>
        <w:r>
          <w:rPr>
            <w:noProof/>
            <w:webHidden/>
          </w:rPr>
        </w:r>
        <w:r>
          <w:rPr>
            <w:noProof/>
            <w:webHidden/>
          </w:rPr>
          <w:fldChar w:fldCharType="separate"/>
        </w:r>
        <w:r>
          <w:rPr>
            <w:noProof/>
            <w:webHidden/>
          </w:rPr>
          <w:t>100</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60" w:history="1">
        <w:r w:rsidRPr="00D300F5">
          <w:rPr>
            <w:rStyle w:val="a4"/>
            <w:rFonts w:ascii="Calibri" w:eastAsia="Calibri" w:hAnsi="Calibri" w:cs="Calibri"/>
            <w:noProof/>
          </w:rPr>
          <w:t>3.3.4.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労働関連・取引関連法規</w:t>
        </w:r>
        <w:r>
          <w:rPr>
            <w:noProof/>
            <w:webHidden/>
          </w:rPr>
          <w:tab/>
        </w:r>
        <w:r>
          <w:rPr>
            <w:noProof/>
            <w:webHidden/>
          </w:rPr>
          <w:fldChar w:fldCharType="begin"/>
        </w:r>
        <w:r>
          <w:rPr>
            <w:noProof/>
            <w:webHidden/>
          </w:rPr>
          <w:instrText xml:space="preserve"> PAGEREF _Toc499812360 \h </w:instrText>
        </w:r>
        <w:r>
          <w:rPr>
            <w:noProof/>
            <w:webHidden/>
          </w:rPr>
        </w:r>
        <w:r>
          <w:rPr>
            <w:noProof/>
            <w:webHidden/>
          </w:rPr>
          <w:fldChar w:fldCharType="separate"/>
        </w:r>
        <w:r>
          <w:rPr>
            <w:noProof/>
            <w:webHidden/>
          </w:rPr>
          <w:t>101</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61" w:history="1">
        <w:r w:rsidRPr="00D300F5">
          <w:rPr>
            <w:rStyle w:val="a4"/>
            <w:rFonts w:ascii="Calibri" w:eastAsia="Calibri" w:hAnsi="Calibri" w:cs="Calibri"/>
            <w:noProof/>
          </w:rPr>
          <w:t>3.3.5.</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標準化関連</w:t>
        </w:r>
        <w:r>
          <w:rPr>
            <w:noProof/>
            <w:webHidden/>
          </w:rPr>
          <w:tab/>
        </w:r>
        <w:r>
          <w:rPr>
            <w:noProof/>
            <w:webHidden/>
          </w:rPr>
          <w:fldChar w:fldCharType="begin"/>
        </w:r>
        <w:r>
          <w:rPr>
            <w:noProof/>
            <w:webHidden/>
          </w:rPr>
          <w:instrText xml:space="preserve"> PAGEREF _Toc499812361 \h </w:instrText>
        </w:r>
        <w:r>
          <w:rPr>
            <w:noProof/>
            <w:webHidden/>
          </w:rPr>
        </w:r>
        <w:r>
          <w:rPr>
            <w:noProof/>
            <w:webHidden/>
          </w:rPr>
          <w:fldChar w:fldCharType="separate"/>
        </w:r>
        <w:r>
          <w:rPr>
            <w:noProof/>
            <w:webHidden/>
          </w:rPr>
          <w:t>101</w:t>
        </w:r>
        <w:r>
          <w:rPr>
            <w:noProof/>
            <w:webHidden/>
          </w:rPr>
          <w:fldChar w:fldCharType="end"/>
        </w:r>
      </w:hyperlink>
    </w:p>
    <w:p w:rsidR="005F437A" w:rsidRDefault="005F437A">
      <w:pPr>
        <w:pStyle w:val="10"/>
        <w:tabs>
          <w:tab w:val="left" w:pos="480"/>
          <w:tab w:val="right" w:leader="dot" w:pos="8630"/>
        </w:tabs>
        <w:rPr>
          <w:rFonts w:asciiTheme="minorHAnsi" w:hAnsiTheme="minorHAnsi" w:cstheme="minorBidi"/>
          <w:noProof/>
          <w:kern w:val="2"/>
          <w:sz w:val="21"/>
          <w:szCs w:val="22"/>
        </w:rPr>
      </w:pPr>
      <w:hyperlink w:anchor="_Toc499812362" w:history="1">
        <w:r w:rsidRPr="00D300F5">
          <w:rPr>
            <w:rStyle w:val="a4"/>
            <w:rFonts w:ascii="Calibri" w:eastAsia="Calibri" w:hAnsi="Calibri" w:cs="Calibri"/>
            <w:noProof/>
          </w:rPr>
          <w:t>4.</w:t>
        </w:r>
        <w:r>
          <w:rPr>
            <w:rFonts w:asciiTheme="minorHAnsi" w:hAnsiTheme="minorHAnsi" w:cstheme="minorBidi"/>
            <w:noProof/>
            <w:kern w:val="2"/>
            <w:sz w:val="21"/>
            <w:szCs w:val="22"/>
          </w:rPr>
          <w:tab/>
        </w:r>
        <w:r w:rsidRPr="00D300F5">
          <w:rPr>
            <w:rStyle w:val="a4"/>
            <w:rFonts w:ascii="Meiryo UI" w:eastAsia="Meiryo UI" w:hAnsi="Meiryo UI" w:cs="Meiryo UI"/>
            <w:noProof/>
          </w:rPr>
          <w:t>IT</w:t>
        </w:r>
        <w:r w:rsidRPr="00D300F5">
          <w:rPr>
            <w:rStyle w:val="a4"/>
            <w:rFonts w:ascii="Meiryo UI" w:eastAsia="Meiryo UI" w:hAnsi="Meiryo UI" w:cs="Meiryo UI" w:hint="eastAsia"/>
            <w:noProof/>
          </w:rPr>
          <w:t>ヒューマンスキル</w:t>
        </w:r>
        <w:r>
          <w:rPr>
            <w:noProof/>
            <w:webHidden/>
          </w:rPr>
          <w:tab/>
        </w:r>
        <w:r>
          <w:rPr>
            <w:noProof/>
            <w:webHidden/>
          </w:rPr>
          <w:fldChar w:fldCharType="begin"/>
        </w:r>
        <w:r>
          <w:rPr>
            <w:noProof/>
            <w:webHidden/>
          </w:rPr>
          <w:instrText xml:space="preserve"> PAGEREF _Toc499812362 \h </w:instrText>
        </w:r>
        <w:r>
          <w:rPr>
            <w:noProof/>
            <w:webHidden/>
          </w:rPr>
        </w:r>
        <w:r>
          <w:rPr>
            <w:noProof/>
            <w:webHidden/>
          </w:rPr>
          <w:fldChar w:fldCharType="separate"/>
        </w:r>
        <w:r>
          <w:rPr>
            <w:noProof/>
            <w:webHidden/>
          </w:rPr>
          <w:t>103</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363" w:history="1">
        <w:r w:rsidRPr="00D300F5">
          <w:rPr>
            <w:rStyle w:val="a4"/>
            <w:rFonts w:ascii="Calibri" w:eastAsia="Calibri" w:hAnsi="Calibri" w:cs="Calibri"/>
            <w:noProof/>
          </w:rPr>
          <w:t>4.1.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実行・実践力</w:t>
        </w:r>
        <w:r>
          <w:rPr>
            <w:noProof/>
            <w:webHidden/>
          </w:rPr>
          <w:tab/>
        </w:r>
        <w:r>
          <w:rPr>
            <w:noProof/>
            <w:webHidden/>
          </w:rPr>
          <w:fldChar w:fldCharType="begin"/>
        </w:r>
        <w:r>
          <w:rPr>
            <w:noProof/>
            <w:webHidden/>
          </w:rPr>
          <w:instrText xml:space="preserve"> PAGEREF _Toc499812363 \h </w:instrText>
        </w:r>
        <w:r>
          <w:rPr>
            <w:noProof/>
            <w:webHidden/>
          </w:rPr>
        </w:r>
        <w:r>
          <w:rPr>
            <w:noProof/>
            <w:webHidden/>
          </w:rPr>
          <w:fldChar w:fldCharType="separate"/>
        </w:r>
        <w:r>
          <w:rPr>
            <w:noProof/>
            <w:webHidden/>
          </w:rPr>
          <w:t>103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64" w:history="1">
        <w:r w:rsidRPr="00D300F5">
          <w:rPr>
            <w:rStyle w:val="a4"/>
            <w:rFonts w:ascii="Calibri" w:eastAsia="Calibri" w:hAnsi="Calibri" w:cs="Calibri"/>
            <w:noProof/>
          </w:rPr>
          <w:t>4.1.1.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効果を上げるために、実行・実践環境や状況を適切に捉える力</w:t>
        </w:r>
        <w:r>
          <w:rPr>
            <w:noProof/>
            <w:webHidden/>
          </w:rPr>
          <w:tab/>
        </w:r>
        <w:r>
          <w:rPr>
            <w:noProof/>
            <w:webHidden/>
          </w:rPr>
          <w:fldChar w:fldCharType="begin"/>
        </w:r>
        <w:r>
          <w:rPr>
            <w:noProof/>
            <w:webHidden/>
          </w:rPr>
          <w:instrText xml:space="preserve"> PAGEREF _Toc499812364 \h </w:instrText>
        </w:r>
        <w:r>
          <w:rPr>
            <w:noProof/>
            <w:webHidden/>
          </w:rPr>
        </w:r>
        <w:r>
          <w:rPr>
            <w:noProof/>
            <w:webHidden/>
          </w:rPr>
          <w:fldChar w:fldCharType="separate"/>
        </w:r>
        <w:r>
          <w:rPr>
            <w:noProof/>
            <w:webHidden/>
          </w:rPr>
          <w:t>103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65" w:history="1">
        <w:r w:rsidRPr="00D300F5">
          <w:rPr>
            <w:rStyle w:val="a4"/>
            <w:rFonts w:ascii="Calibri" w:eastAsia="Calibri" w:hAnsi="Calibri" w:cs="Calibri"/>
            <w:noProof/>
          </w:rPr>
          <w:t>4.1.2.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俯瞰力</w:t>
        </w:r>
        <w:r>
          <w:rPr>
            <w:noProof/>
            <w:webHidden/>
          </w:rPr>
          <w:tab/>
        </w:r>
        <w:r>
          <w:rPr>
            <w:noProof/>
            <w:webHidden/>
          </w:rPr>
          <w:fldChar w:fldCharType="begin"/>
        </w:r>
        <w:r>
          <w:rPr>
            <w:noProof/>
            <w:webHidden/>
          </w:rPr>
          <w:instrText xml:space="preserve"> PAGEREF _Toc499812365 \h </w:instrText>
        </w:r>
        <w:r>
          <w:rPr>
            <w:noProof/>
            <w:webHidden/>
          </w:rPr>
        </w:r>
        <w:r>
          <w:rPr>
            <w:noProof/>
            <w:webHidden/>
          </w:rPr>
          <w:fldChar w:fldCharType="separate"/>
        </w:r>
        <w:r>
          <w:rPr>
            <w:noProof/>
            <w:webHidden/>
          </w:rPr>
          <w:t>103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66" w:history="1">
        <w:r w:rsidRPr="00D300F5">
          <w:rPr>
            <w:rStyle w:val="a4"/>
            <w:rFonts w:ascii="Calibri" w:eastAsia="Calibri" w:hAnsi="Calibri" w:cs="Calibri"/>
            <w:noProof/>
          </w:rPr>
          <w:t>4.1.3.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深耕力</w:t>
        </w:r>
        <w:r>
          <w:rPr>
            <w:noProof/>
            <w:webHidden/>
          </w:rPr>
          <w:tab/>
        </w:r>
        <w:r>
          <w:rPr>
            <w:noProof/>
            <w:webHidden/>
          </w:rPr>
          <w:fldChar w:fldCharType="begin"/>
        </w:r>
        <w:r>
          <w:rPr>
            <w:noProof/>
            <w:webHidden/>
          </w:rPr>
          <w:instrText xml:space="preserve"> PAGEREF _Toc499812366 \h </w:instrText>
        </w:r>
        <w:r>
          <w:rPr>
            <w:noProof/>
            <w:webHidden/>
          </w:rPr>
        </w:r>
        <w:r>
          <w:rPr>
            <w:noProof/>
            <w:webHidden/>
          </w:rPr>
          <w:fldChar w:fldCharType="separate"/>
        </w:r>
        <w:r>
          <w:rPr>
            <w:noProof/>
            <w:webHidden/>
          </w:rPr>
          <w:t>103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67" w:history="1">
        <w:r w:rsidRPr="00D300F5">
          <w:rPr>
            <w:rStyle w:val="a4"/>
            <w:rFonts w:ascii="Calibri" w:eastAsia="Calibri" w:hAnsi="Calibri" w:cs="Calibri"/>
            <w:noProof/>
          </w:rPr>
          <w:t>4.1.4.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効果的継続の実行と新しい取り組みや新領域へ挑戦する力</w:t>
        </w:r>
        <w:r>
          <w:rPr>
            <w:noProof/>
            <w:webHidden/>
          </w:rPr>
          <w:tab/>
        </w:r>
        <w:r>
          <w:rPr>
            <w:noProof/>
            <w:webHidden/>
          </w:rPr>
          <w:fldChar w:fldCharType="begin"/>
        </w:r>
        <w:r>
          <w:rPr>
            <w:noProof/>
            <w:webHidden/>
          </w:rPr>
          <w:instrText xml:space="preserve"> PAGEREF _Toc499812367 \h </w:instrText>
        </w:r>
        <w:r>
          <w:rPr>
            <w:noProof/>
            <w:webHidden/>
          </w:rPr>
        </w:r>
        <w:r>
          <w:rPr>
            <w:noProof/>
            <w:webHidden/>
          </w:rPr>
          <w:fldChar w:fldCharType="separate"/>
        </w:r>
        <w:r>
          <w:rPr>
            <w:noProof/>
            <w:webHidden/>
          </w:rPr>
          <w:t>103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68" w:history="1">
        <w:r w:rsidRPr="00D300F5">
          <w:rPr>
            <w:rStyle w:val="a4"/>
            <w:rFonts w:ascii="Calibri" w:eastAsia="Calibri" w:hAnsi="Calibri" w:cs="Calibri"/>
            <w:noProof/>
          </w:rPr>
          <w:t>4.1.5.</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革新力</w:t>
        </w:r>
        <w:r>
          <w:rPr>
            <w:noProof/>
            <w:webHidden/>
          </w:rPr>
          <w:tab/>
        </w:r>
        <w:r>
          <w:rPr>
            <w:noProof/>
            <w:webHidden/>
          </w:rPr>
          <w:fldChar w:fldCharType="begin"/>
        </w:r>
        <w:r>
          <w:rPr>
            <w:noProof/>
            <w:webHidden/>
          </w:rPr>
          <w:instrText xml:space="preserve"> PAGEREF _Toc499812368 \h </w:instrText>
        </w:r>
        <w:r>
          <w:rPr>
            <w:noProof/>
            <w:webHidden/>
          </w:rPr>
        </w:r>
        <w:r>
          <w:rPr>
            <w:noProof/>
            <w:webHidden/>
          </w:rPr>
          <w:fldChar w:fldCharType="separate"/>
        </w:r>
        <w:r>
          <w:rPr>
            <w:noProof/>
            <w:webHidden/>
          </w:rPr>
          <w:t>103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69" w:history="1">
        <w:r w:rsidRPr="00D300F5">
          <w:rPr>
            <w:rStyle w:val="a4"/>
            <w:rFonts w:ascii="Calibri" w:eastAsia="Calibri" w:hAnsi="Calibri" w:cs="Calibri"/>
            <w:noProof/>
          </w:rPr>
          <w:t>4.1.6.</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継続力</w:t>
        </w:r>
        <w:r>
          <w:rPr>
            <w:noProof/>
            <w:webHidden/>
          </w:rPr>
          <w:tab/>
        </w:r>
        <w:r>
          <w:rPr>
            <w:noProof/>
            <w:webHidden/>
          </w:rPr>
          <w:fldChar w:fldCharType="begin"/>
        </w:r>
        <w:r>
          <w:rPr>
            <w:noProof/>
            <w:webHidden/>
          </w:rPr>
          <w:instrText xml:space="preserve"> PAGEREF _Toc499812369 \h </w:instrText>
        </w:r>
        <w:r>
          <w:rPr>
            <w:noProof/>
            <w:webHidden/>
          </w:rPr>
        </w:r>
        <w:r>
          <w:rPr>
            <w:noProof/>
            <w:webHidden/>
          </w:rPr>
          <w:fldChar w:fldCharType="separate"/>
        </w:r>
        <w:r>
          <w:rPr>
            <w:noProof/>
            <w:webHidden/>
          </w:rPr>
          <w:t>103</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370" w:history="1">
        <w:r w:rsidRPr="00D300F5">
          <w:rPr>
            <w:rStyle w:val="a4"/>
            <w:rFonts w:ascii="Calibri" w:eastAsia="Calibri" w:hAnsi="Calibri" w:cs="Calibri"/>
            <w:noProof/>
          </w:rPr>
          <w:t>4.2.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創造力</w:t>
        </w:r>
        <w:r>
          <w:rPr>
            <w:noProof/>
            <w:webHidden/>
          </w:rPr>
          <w:tab/>
        </w:r>
        <w:r>
          <w:rPr>
            <w:noProof/>
            <w:webHidden/>
          </w:rPr>
          <w:fldChar w:fldCharType="begin"/>
        </w:r>
        <w:r>
          <w:rPr>
            <w:noProof/>
            <w:webHidden/>
          </w:rPr>
          <w:instrText xml:space="preserve"> PAGEREF _Toc499812370 \h </w:instrText>
        </w:r>
        <w:r>
          <w:rPr>
            <w:noProof/>
            <w:webHidden/>
          </w:rPr>
        </w:r>
        <w:r>
          <w:rPr>
            <w:noProof/>
            <w:webHidden/>
          </w:rPr>
          <w:fldChar w:fldCharType="separate"/>
        </w:r>
        <w:r>
          <w:rPr>
            <w:noProof/>
            <w:webHidden/>
          </w:rPr>
          <w:t>103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71" w:history="1">
        <w:r w:rsidRPr="00D300F5">
          <w:rPr>
            <w:rStyle w:val="a4"/>
            <w:rFonts w:ascii="Calibri" w:eastAsia="Calibri" w:hAnsi="Calibri" w:cs="Calibri"/>
            <w:noProof/>
          </w:rPr>
          <w:t>4.2.1.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状況を認知して問題を発見し、見極め、解決案を策定する「価値の創造・問題解決」を着実に遂行する力</w:t>
        </w:r>
        <w:r>
          <w:rPr>
            <w:noProof/>
            <w:webHidden/>
          </w:rPr>
          <w:tab/>
        </w:r>
        <w:r>
          <w:rPr>
            <w:noProof/>
            <w:webHidden/>
          </w:rPr>
          <w:fldChar w:fldCharType="begin"/>
        </w:r>
        <w:r>
          <w:rPr>
            <w:noProof/>
            <w:webHidden/>
          </w:rPr>
          <w:instrText xml:space="preserve"> PAGEREF _Toc499812371 \h </w:instrText>
        </w:r>
        <w:r>
          <w:rPr>
            <w:noProof/>
            <w:webHidden/>
          </w:rPr>
        </w:r>
        <w:r>
          <w:rPr>
            <w:noProof/>
            <w:webHidden/>
          </w:rPr>
          <w:fldChar w:fldCharType="separate"/>
        </w:r>
        <w:r>
          <w:rPr>
            <w:noProof/>
            <w:webHidden/>
          </w:rPr>
          <w:t>103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72" w:history="1">
        <w:r w:rsidRPr="00D300F5">
          <w:rPr>
            <w:rStyle w:val="a4"/>
            <w:rFonts w:ascii="Calibri" w:eastAsia="Calibri" w:hAnsi="Calibri" w:cs="Calibri"/>
            <w:noProof/>
          </w:rPr>
          <w:t>4.2.2.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問題発見力</w:t>
        </w:r>
        <w:r>
          <w:rPr>
            <w:noProof/>
            <w:webHidden/>
          </w:rPr>
          <w:tab/>
        </w:r>
        <w:r>
          <w:rPr>
            <w:noProof/>
            <w:webHidden/>
          </w:rPr>
          <w:fldChar w:fldCharType="begin"/>
        </w:r>
        <w:r>
          <w:rPr>
            <w:noProof/>
            <w:webHidden/>
          </w:rPr>
          <w:instrText xml:space="preserve"> PAGEREF _Toc499812372 \h </w:instrText>
        </w:r>
        <w:r>
          <w:rPr>
            <w:noProof/>
            <w:webHidden/>
          </w:rPr>
        </w:r>
        <w:r>
          <w:rPr>
            <w:noProof/>
            <w:webHidden/>
          </w:rPr>
          <w:fldChar w:fldCharType="separate"/>
        </w:r>
        <w:r>
          <w:rPr>
            <w:noProof/>
            <w:webHidden/>
          </w:rPr>
          <w:t>103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73" w:history="1">
        <w:r w:rsidRPr="00D300F5">
          <w:rPr>
            <w:rStyle w:val="a4"/>
            <w:rFonts w:ascii="Calibri" w:eastAsia="Calibri" w:hAnsi="Calibri" w:cs="Calibri"/>
            <w:noProof/>
          </w:rPr>
          <w:t>4.2.3.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問題分析力</w:t>
        </w:r>
        <w:r>
          <w:rPr>
            <w:noProof/>
            <w:webHidden/>
          </w:rPr>
          <w:tab/>
        </w:r>
        <w:r>
          <w:rPr>
            <w:noProof/>
            <w:webHidden/>
          </w:rPr>
          <w:fldChar w:fldCharType="begin"/>
        </w:r>
        <w:r>
          <w:rPr>
            <w:noProof/>
            <w:webHidden/>
          </w:rPr>
          <w:instrText xml:space="preserve"> PAGEREF _Toc499812373 \h </w:instrText>
        </w:r>
        <w:r>
          <w:rPr>
            <w:noProof/>
            <w:webHidden/>
          </w:rPr>
        </w:r>
        <w:r>
          <w:rPr>
            <w:noProof/>
            <w:webHidden/>
          </w:rPr>
          <w:fldChar w:fldCharType="separate"/>
        </w:r>
        <w:r>
          <w:rPr>
            <w:noProof/>
            <w:webHidden/>
          </w:rPr>
          <w:t>103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74" w:history="1">
        <w:r w:rsidRPr="00D300F5">
          <w:rPr>
            <w:rStyle w:val="a4"/>
            <w:rFonts w:ascii="Calibri" w:eastAsia="Calibri" w:hAnsi="Calibri" w:cs="Calibri"/>
            <w:noProof/>
          </w:rPr>
          <w:t>4.2.4.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仮説設定力</w:t>
        </w:r>
        <w:r>
          <w:rPr>
            <w:noProof/>
            <w:webHidden/>
          </w:rPr>
          <w:tab/>
        </w:r>
        <w:r>
          <w:rPr>
            <w:noProof/>
            <w:webHidden/>
          </w:rPr>
          <w:fldChar w:fldCharType="begin"/>
        </w:r>
        <w:r>
          <w:rPr>
            <w:noProof/>
            <w:webHidden/>
          </w:rPr>
          <w:instrText xml:space="preserve"> PAGEREF _Toc499812374 \h </w:instrText>
        </w:r>
        <w:r>
          <w:rPr>
            <w:noProof/>
            <w:webHidden/>
          </w:rPr>
        </w:r>
        <w:r>
          <w:rPr>
            <w:noProof/>
            <w:webHidden/>
          </w:rPr>
          <w:fldChar w:fldCharType="separate"/>
        </w:r>
        <w:r>
          <w:rPr>
            <w:noProof/>
            <w:webHidden/>
          </w:rPr>
          <w:t>103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75" w:history="1">
        <w:r w:rsidRPr="00D300F5">
          <w:rPr>
            <w:rStyle w:val="a4"/>
            <w:rFonts w:ascii="Calibri" w:eastAsia="Calibri" w:hAnsi="Calibri" w:cs="Calibri"/>
            <w:noProof/>
          </w:rPr>
          <w:t>4.2.5.</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複雑な状況や問題に対して、論理的思考により概念の形成、判断の構築、命題設定を行う力</w:t>
        </w:r>
        <w:r>
          <w:rPr>
            <w:noProof/>
            <w:webHidden/>
          </w:rPr>
          <w:tab/>
        </w:r>
        <w:r>
          <w:rPr>
            <w:noProof/>
            <w:webHidden/>
          </w:rPr>
          <w:fldChar w:fldCharType="begin"/>
        </w:r>
        <w:r>
          <w:rPr>
            <w:noProof/>
            <w:webHidden/>
          </w:rPr>
          <w:instrText xml:space="preserve"> PAGEREF _Toc499812375 \h </w:instrText>
        </w:r>
        <w:r>
          <w:rPr>
            <w:noProof/>
            <w:webHidden/>
          </w:rPr>
        </w:r>
        <w:r>
          <w:rPr>
            <w:noProof/>
            <w:webHidden/>
          </w:rPr>
          <w:fldChar w:fldCharType="separate"/>
        </w:r>
        <w:r>
          <w:rPr>
            <w:noProof/>
            <w:webHidden/>
          </w:rPr>
          <w:t>103</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76" w:history="1">
        <w:r w:rsidRPr="00D300F5">
          <w:rPr>
            <w:rStyle w:val="a4"/>
            <w:rFonts w:ascii="Calibri" w:eastAsia="Calibri" w:hAnsi="Calibri" w:cs="Calibri"/>
            <w:noProof/>
          </w:rPr>
          <w:t>4.2.6.</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論理思考力</w:t>
        </w:r>
        <w:r>
          <w:rPr>
            <w:noProof/>
            <w:webHidden/>
          </w:rPr>
          <w:tab/>
        </w:r>
        <w:r>
          <w:rPr>
            <w:noProof/>
            <w:webHidden/>
          </w:rPr>
          <w:fldChar w:fldCharType="begin"/>
        </w:r>
        <w:r>
          <w:rPr>
            <w:noProof/>
            <w:webHidden/>
          </w:rPr>
          <w:instrText xml:space="preserve"> PAGEREF _Toc499812376 \h </w:instrText>
        </w:r>
        <w:r>
          <w:rPr>
            <w:noProof/>
            <w:webHidden/>
          </w:rPr>
        </w:r>
        <w:r>
          <w:rPr>
            <w:noProof/>
            <w:webHidden/>
          </w:rPr>
          <w:fldChar w:fldCharType="separate"/>
        </w:r>
        <w:r>
          <w:rPr>
            <w:noProof/>
            <w:webHidden/>
          </w:rPr>
          <w:t>104</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77" w:history="1">
        <w:r w:rsidRPr="00D300F5">
          <w:rPr>
            <w:rStyle w:val="a4"/>
            <w:rFonts w:ascii="Calibri" w:eastAsia="Calibri" w:hAnsi="Calibri" w:cs="Calibri"/>
            <w:noProof/>
          </w:rPr>
          <w:t>4.2.7.</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概念化力</w:t>
        </w:r>
        <w:r>
          <w:rPr>
            <w:noProof/>
            <w:webHidden/>
          </w:rPr>
          <w:tab/>
        </w:r>
        <w:r>
          <w:rPr>
            <w:noProof/>
            <w:webHidden/>
          </w:rPr>
          <w:fldChar w:fldCharType="begin"/>
        </w:r>
        <w:r>
          <w:rPr>
            <w:noProof/>
            <w:webHidden/>
          </w:rPr>
          <w:instrText xml:space="preserve"> PAGEREF _Toc499812377 \h </w:instrText>
        </w:r>
        <w:r>
          <w:rPr>
            <w:noProof/>
            <w:webHidden/>
          </w:rPr>
        </w:r>
        <w:r>
          <w:rPr>
            <w:noProof/>
            <w:webHidden/>
          </w:rPr>
          <w:fldChar w:fldCharType="separate"/>
        </w:r>
        <w:r>
          <w:rPr>
            <w:noProof/>
            <w:webHidden/>
          </w:rPr>
          <w:t>104</w:t>
        </w:r>
        <w:r>
          <w:rPr>
            <w:noProof/>
            <w:webHidden/>
          </w:rPr>
          <w:fldChar w:fldCharType="end"/>
        </w:r>
      </w:hyperlink>
    </w:p>
    <w:p w:rsidR="005F437A" w:rsidRDefault="005F437A">
      <w:pPr>
        <w:pStyle w:val="20"/>
        <w:tabs>
          <w:tab w:val="left" w:pos="840"/>
          <w:tab w:val="right" w:leader="dot" w:pos="8630"/>
        </w:tabs>
        <w:rPr>
          <w:rFonts w:asciiTheme="minorHAnsi" w:hAnsiTheme="minorHAnsi" w:cstheme="minorBidi"/>
          <w:noProof/>
          <w:kern w:val="2"/>
          <w:sz w:val="21"/>
          <w:szCs w:val="22"/>
        </w:rPr>
      </w:pPr>
      <w:hyperlink w:anchor="_Toc499812378" w:history="1">
        <w:r w:rsidRPr="00D300F5">
          <w:rPr>
            <w:rStyle w:val="a4"/>
            <w:rFonts w:ascii="Calibri" w:eastAsia="Calibri" w:hAnsi="Calibri" w:cs="Calibri"/>
            <w:noProof/>
          </w:rPr>
          <w:t>4.3.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コミュニケーション力</w:t>
        </w:r>
        <w:r>
          <w:rPr>
            <w:noProof/>
            <w:webHidden/>
          </w:rPr>
          <w:tab/>
        </w:r>
        <w:r>
          <w:rPr>
            <w:noProof/>
            <w:webHidden/>
          </w:rPr>
          <w:fldChar w:fldCharType="begin"/>
        </w:r>
        <w:r>
          <w:rPr>
            <w:noProof/>
            <w:webHidden/>
          </w:rPr>
          <w:instrText xml:space="preserve"> PAGEREF _Toc499812378 \h </w:instrText>
        </w:r>
        <w:r>
          <w:rPr>
            <w:noProof/>
            <w:webHidden/>
          </w:rPr>
        </w:r>
        <w:r>
          <w:rPr>
            <w:noProof/>
            <w:webHidden/>
          </w:rPr>
          <w:fldChar w:fldCharType="separate"/>
        </w:r>
        <w:r>
          <w:rPr>
            <w:noProof/>
            <w:webHidden/>
          </w:rPr>
          <w:t>104</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79" w:history="1">
        <w:r w:rsidRPr="00D300F5">
          <w:rPr>
            <w:rStyle w:val="a4"/>
            <w:rFonts w:ascii="Calibri" w:eastAsia="Calibri" w:hAnsi="Calibri" w:cs="Calibri"/>
            <w:noProof/>
          </w:rPr>
          <w:t>4.3.1.</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情報の獲得や更なる情報の要求や内容の確認、他者への情報提供、他者に影響を与えたり、協働への引導する力</w:t>
        </w:r>
        <w:r>
          <w:rPr>
            <w:noProof/>
            <w:webHidden/>
          </w:rPr>
          <w:tab/>
        </w:r>
        <w:r>
          <w:rPr>
            <w:noProof/>
            <w:webHidden/>
          </w:rPr>
          <w:fldChar w:fldCharType="begin"/>
        </w:r>
        <w:r>
          <w:rPr>
            <w:noProof/>
            <w:webHidden/>
          </w:rPr>
          <w:instrText xml:space="preserve"> PAGEREF _Toc499812379 \h </w:instrText>
        </w:r>
        <w:r>
          <w:rPr>
            <w:noProof/>
            <w:webHidden/>
          </w:rPr>
        </w:r>
        <w:r>
          <w:rPr>
            <w:noProof/>
            <w:webHidden/>
          </w:rPr>
          <w:fldChar w:fldCharType="separate"/>
        </w:r>
        <w:r>
          <w:rPr>
            <w:noProof/>
            <w:webHidden/>
          </w:rPr>
          <w:t>104</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80" w:history="1">
        <w:r w:rsidRPr="00D300F5">
          <w:rPr>
            <w:rStyle w:val="a4"/>
            <w:rFonts w:ascii="Calibri" w:eastAsia="Calibri" w:hAnsi="Calibri" w:cs="Calibri"/>
            <w:noProof/>
          </w:rPr>
          <w:t>4.3.2.</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自分の考えを伝える力</w:t>
        </w:r>
        <w:r>
          <w:rPr>
            <w:noProof/>
            <w:webHidden/>
          </w:rPr>
          <w:tab/>
        </w:r>
        <w:r>
          <w:rPr>
            <w:noProof/>
            <w:webHidden/>
          </w:rPr>
          <w:fldChar w:fldCharType="begin"/>
        </w:r>
        <w:r>
          <w:rPr>
            <w:noProof/>
            <w:webHidden/>
          </w:rPr>
          <w:instrText xml:space="preserve"> PAGEREF _Toc499812380 \h </w:instrText>
        </w:r>
        <w:r>
          <w:rPr>
            <w:noProof/>
            <w:webHidden/>
          </w:rPr>
        </w:r>
        <w:r>
          <w:rPr>
            <w:noProof/>
            <w:webHidden/>
          </w:rPr>
          <w:fldChar w:fldCharType="separate"/>
        </w:r>
        <w:r>
          <w:rPr>
            <w:noProof/>
            <w:webHidden/>
          </w:rPr>
          <w:t>104</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81" w:history="1">
        <w:r w:rsidRPr="00D300F5">
          <w:rPr>
            <w:rStyle w:val="a4"/>
            <w:rFonts w:ascii="Calibri" w:eastAsia="Calibri" w:hAnsi="Calibri" w:cs="Calibri"/>
            <w:noProof/>
          </w:rPr>
          <w:t>4.3.3.</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相手の考え方を理解する力</w:t>
        </w:r>
        <w:r>
          <w:rPr>
            <w:noProof/>
            <w:webHidden/>
          </w:rPr>
          <w:tab/>
        </w:r>
        <w:r>
          <w:rPr>
            <w:noProof/>
            <w:webHidden/>
          </w:rPr>
          <w:fldChar w:fldCharType="begin"/>
        </w:r>
        <w:r>
          <w:rPr>
            <w:noProof/>
            <w:webHidden/>
          </w:rPr>
          <w:instrText xml:space="preserve"> PAGEREF _Toc499812381 \h </w:instrText>
        </w:r>
        <w:r>
          <w:rPr>
            <w:noProof/>
            <w:webHidden/>
          </w:rPr>
        </w:r>
        <w:r>
          <w:rPr>
            <w:noProof/>
            <w:webHidden/>
          </w:rPr>
          <w:fldChar w:fldCharType="separate"/>
        </w:r>
        <w:r>
          <w:rPr>
            <w:noProof/>
            <w:webHidden/>
          </w:rPr>
          <w:t>104</w:t>
        </w:r>
        <w:r>
          <w:rPr>
            <w:noProof/>
            <w:webHidden/>
          </w:rPr>
          <w:fldChar w:fldCharType="end"/>
        </w:r>
      </w:hyperlink>
    </w:p>
    <w:p w:rsidR="005F437A" w:rsidRDefault="005F437A">
      <w:pPr>
        <w:pStyle w:val="30"/>
        <w:tabs>
          <w:tab w:val="left" w:pos="1260"/>
          <w:tab w:val="right" w:leader="dot" w:pos="8630"/>
        </w:tabs>
        <w:rPr>
          <w:rFonts w:asciiTheme="minorHAnsi" w:hAnsiTheme="minorHAnsi" w:cstheme="minorBidi"/>
          <w:noProof/>
          <w:kern w:val="2"/>
          <w:sz w:val="21"/>
          <w:szCs w:val="22"/>
        </w:rPr>
      </w:pPr>
      <w:hyperlink w:anchor="_Toc499812382" w:history="1">
        <w:r w:rsidRPr="00D300F5">
          <w:rPr>
            <w:rStyle w:val="a4"/>
            <w:rFonts w:ascii="Calibri" w:eastAsia="Calibri" w:hAnsi="Calibri" w:cs="Calibri"/>
            <w:noProof/>
          </w:rPr>
          <w:t>4.3.4.</w:t>
        </w:r>
        <w:r>
          <w:rPr>
            <w:rFonts w:asciiTheme="minorHAnsi" w:hAnsiTheme="minorHAnsi" w:cstheme="minorBidi"/>
            <w:noProof/>
            <w:kern w:val="2"/>
            <w:sz w:val="21"/>
            <w:szCs w:val="22"/>
          </w:rPr>
          <w:tab/>
        </w:r>
        <w:r w:rsidRPr="00D300F5">
          <w:rPr>
            <w:rStyle w:val="a4"/>
            <w:rFonts w:ascii="Meiryo UI" w:eastAsia="Meiryo UI" w:hAnsi="Meiryo UI" w:cs="Meiryo UI" w:hint="eastAsia"/>
            <w:noProof/>
          </w:rPr>
          <w:t>共感を呼ぶ力</w:t>
        </w:r>
        <w:r>
          <w:rPr>
            <w:noProof/>
            <w:webHidden/>
          </w:rPr>
          <w:tab/>
        </w:r>
        <w:r>
          <w:rPr>
            <w:noProof/>
            <w:webHidden/>
          </w:rPr>
          <w:fldChar w:fldCharType="begin"/>
        </w:r>
        <w:r>
          <w:rPr>
            <w:noProof/>
            <w:webHidden/>
          </w:rPr>
          <w:instrText xml:space="preserve"> PAGEREF _Toc499812382 \h </w:instrText>
        </w:r>
        <w:r>
          <w:rPr>
            <w:noProof/>
            <w:webHidden/>
          </w:rPr>
        </w:r>
        <w:r>
          <w:rPr>
            <w:noProof/>
            <w:webHidden/>
          </w:rPr>
          <w:fldChar w:fldCharType="separate"/>
        </w:r>
        <w:r>
          <w:rPr>
            <w:noProof/>
            <w:webHidden/>
          </w:rPr>
          <w:t>104</w:t>
        </w:r>
        <w:r>
          <w:rPr>
            <w:noProof/>
            <w:webHidden/>
          </w:rPr>
          <w:fldChar w:fldCharType="end"/>
        </w:r>
      </w:hyperlink>
    </w:p>
    <w:p w:rsidR="00A77B3E" w:rsidRPr="005F437A" w:rsidRDefault="00B52805" w:rsidP="005F437A">
      <w:pPr>
        <w:pStyle w:val="a3"/>
        <w:spacing w:before="0" w:after="0"/>
        <w:rPr>
          <w:rFonts w:ascii="Meiryo UI" w:eastAsia="Meiryo UI" w:hAnsi="Meiryo UI" w:cs="Meiryo UI"/>
          <w:b w:val="0"/>
        </w:rPr>
        <w:sectPr w:rsidR="00A77B3E" w:rsidRPr="005F437A">
          <w:footerReference w:type="default" r:id="rId8"/>
          <w:pgSz w:w="12240" w:h="15840"/>
          <w:pgMar w:top="1440" w:right="1800" w:bottom="1440" w:left="1800" w:header="708" w:footer="708" w:gutter="0"/>
          <w:pgNumType w:start="1"/>
          <w:cols w:space="708"/>
          <w:docGrid w:linePitch="360"/>
        </w:sectPr>
      </w:pPr>
      <w:r w:rsidRPr="005F437A">
        <w:rPr>
          <w:rFonts w:ascii="Meiryo UI" w:eastAsia="Meiryo UI" w:hAnsi="Meiryo UI" w:cs="Meiryo UI"/>
          <w:b w:val="0"/>
        </w:rPr>
        <w:fldChar w:fldCharType="end"/>
      </w:r>
    </w:p>
    <w:p w:rsidR="00A77B3E" w:rsidRPr="005F437A" w:rsidRDefault="005F437A" w:rsidP="005F437A">
      <w:pPr>
        <w:jc w:val="center"/>
        <w:rPr>
          <w:rFonts w:ascii="Meiryo UI" w:eastAsia="Meiryo UI" w:hAnsi="Meiryo UI" w:cs="Meiryo UI"/>
          <w:sz w:val="32"/>
        </w:rPr>
      </w:pPr>
      <w:r w:rsidRPr="005F437A">
        <w:rPr>
          <w:rFonts w:ascii="Meiryo UI" w:eastAsia="Meiryo UI" w:hAnsi="Meiryo UI" w:cs="Meiryo U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5.75pt">
            <v:imagedata r:id="rId9" o:title="markerc_simbol-info"/>
          </v:shape>
        </w:pict>
      </w:r>
    </w:p>
    <w:p w:rsidR="00A77B3E" w:rsidRPr="005F437A" w:rsidRDefault="005F437A" w:rsidP="005F437A">
      <w:pPr>
        <w:jc w:val="center"/>
        <w:rPr>
          <w:rFonts w:ascii="Meiryo UI" w:eastAsia="Meiryo UI" w:hAnsi="Meiryo UI" w:cs="Meiryo UI"/>
        </w:rPr>
      </w:pPr>
      <w:r w:rsidRPr="005F437A">
        <w:rPr>
          <w:rFonts w:ascii="Meiryo UI" w:eastAsia="Meiryo UI" w:hAnsi="Meiryo UI" w:cs="Meiryo UI"/>
        </w:rPr>
        <w:pict>
          <v:shape id="_x0000_i1026" type="#_x0000_t75" style="width:6in;height:301.5pt">
            <v:imagedata r:id="rId10" o:title="overview"/>
          </v:shape>
        </w:pict>
      </w:r>
    </w:p>
    <w:p w:rsidR="00A77B3E" w:rsidRPr="005F437A" w:rsidRDefault="00B52805" w:rsidP="005F437A">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3" w:name="______"/>
      <w:bookmarkStart w:id="4" w:name="_Toc499812282"/>
      <w:bookmarkEnd w:id="3"/>
      <w:r w:rsidRPr="005F437A">
        <w:rPr>
          <w:rFonts w:ascii="Meiryo UI" w:eastAsia="Meiryo UI" w:hAnsi="Meiryo UI" w:cs="Meiryo UI"/>
          <w:b w:val="0"/>
          <w:sz w:val="28"/>
        </w:rPr>
        <w:t>メソドロジ</w:t>
      </w:r>
      <w:bookmarkEnd w:id="4"/>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5" w:name="___"/>
      <w:bookmarkStart w:id="6" w:name="_Toc499812283"/>
      <w:bookmarkEnd w:id="5"/>
      <w:r w:rsidRPr="005F437A">
        <w:rPr>
          <w:rFonts w:ascii="Meiryo UI" w:eastAsia="Meiryo UI" w:hAnsi="Meiryo UI" w:cs="Meiryo UI"/>
          <w:b w:val="0"/>
          <w:i w:val="0"/>
          <w:sz w:val="24"/>
        </w:rPr>
        <w:t>戦略</w:t>
      </w:r>
      <w:bookmarkEnd w:id="6"/>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 w:name="________________"/>
      <w:bookmarkStart w:id="8" w:name="_Toc499812284"/>
      <w:bookmarkEnd w:id="7"/>
      <w:r w:rsidRPr="005F437A">
        <w:rPr>
          <w:rFonts w:ascii="Meiryo UI" w:eastAsia="Meiryo UI" w:hAnsi="Meiryo UI" w:cs="Meiryo UI"/>
          <w:b w:val="0"/>
          <w:sz w:val="24"/>
        </w:rPr>
        <w:t>（戦略）　市場機会の評価と選定</w:t>
      </w:r>
      <w:bookmarkEnd w:id="8"/>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9" w:name="___________"/>
      <w:bookmarkEnd w:id="9"/>
      <w:r w:rsidRPr="005F437A">
        <w:rPr>
          <w:rFonts w:ascii="Meiryo UI" w:eastAsia="Meiryo UI" w:hAnsi="Meiryo UI" w:cs="Meiryo UI"/>
          <w:b w:val="0"/>
          <w:sz w:val="24"/>
        </w:rPr>
        <w:t>ビジネス環境分析手法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0" w:name="_____________"/>
      <w:bookmarkEnd w:id="10"/>
      <w:r w:rsidRPr="005F437A">
        <w:rPr>
          <w:rFonts w:ascii="Meiryo UI" w:eastAsia="Meiryo UI" w:hAnsi="Meiryo UI" w:cs="Meiryo UI"/>
          <w:b w:val="0"/>
          <w:sz w:val="24"/>
        </w:rPr>
        <w:t>ビジネス戦略と目標・評価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 w:name="_CSF"/>
      <w:bookmarkEnd w:id="11"/>
      <w:r w:rsidRPr="005F437A">
        <w:rPr>
          <w:rFonts w:ascii="Meiryo UI" w:eastAsia="Meiryo UI" w:hAnsi="Meiryo UI" w:cs="Meiryo UI"/>
          <w:b w:val="0"/>
          <w:i w:val="0"/>
          <w:sz w:val="24"/>
        </w:rPr>
        <w:t>CSF</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 w:name="_KGI"/>
      <w:bookmarkEnd w:id="12"/>
      <w:r w:rsidRPr="005F437A">
        <w:rPr>
          <w:rFonts w:ascii="Meiryo UI" w:eastAsia="Meiryo UI" w:hAnsi="Meiryo UI" w:cs="Meiryo UI"/>
          <w:b w:val="0"/>
          <w:i w:val="0"/>
          <w:sz w:val="24"/>
        </w:rPr>
        <w:t>KGI</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 w:name="_KPI_Key_Performance_Indicator_"/>
      <w:bookmarkEnd w:id="13"/>
      <w:r w:rsidRPr="005F437A">
        <w:rPr>
          <w:rFonts w:ascii="Meiryo UI" w:eastAsia="Meiryo UI" w:hAnsi="Meiryo UI" w:cs="Meiryo UI"/>
          <w:b w:val="0"/>
          <w:i w:val="0"/>
          <w:sz w:val="24"/>
        </w:rPr>
        <w:t>KPI</w:t>
      </w:r>
      <w:r w:rsidRPr="005F437A">
        <w:rPr>
          <w:rFonts w:ascii="Meiryo UI" w:eastAsia="Meiryo UI" w:hAnsi="Meiryo UI" w:cs="Meiryo UI"/>
          <w:b w:val="0"/>
          <w:i w:val="0"/>
          <w:sz w:val="24"/>
        </w:rPr>
        <w:t>（</w:t>
      </w:r>
      <w:r w:rsidRPr="005F437A">
        <w:rPr>
          <w:rFonts w:ascii="Meiryo UI" w:eastAsia="Meiryo UI" w:hAnsi="Meiryo UI" w:cs="Meiryo UI"/>
          <w:b w:val="0"/>
          <w:i w:val="0"/>
          <w:sz w:val="24"/>
        </w:rPr>
        <w:t>Key Performance Indicator</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 w:name="_KT_"/>
      <w:bookmarkEnd w:id="14"/>
      <w:r w:rsidRPr="005F437A">
        <w:rPr>
          <w:rFonts w:ascii="Meiryo UI" w:eastAsia="Meiryo UI" w:hAnsi="Meiryo UI" w:cs="Meiryo UI"/>
          <w:b w:val="0"/>
          <w:i w:val="0"/>
          <w:sz w:val="24"/>
        </w:rPr>
        <w:t>KT</w:t>
      </w:r>
      <w:r w:rsidRPr="005F437A">
        <w:rPr>
          <w:rFonts w:ascii="Meiryo UI" w:eastAsia="Meiryo UI" w:hAnsi="Meiryo UI" w:cs="Meiryo UI"/>
          <w:b w:val="0"/>
          <w:i w:val="0"/>
          <w:sz w:val="24"/>
        </w:rPr>
        <w:t>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 w:name="_PEST__"/>
      <w:bookmarkEnd w:id="15"/>
      <w:r w:rsidRPr="005F437A">
        <w:rPr>
          <w:rFonts w:ascii="Meiryo UI" w:eastAsia="Meiryo UI" w:hAnsi="Meiryo UI" w:cs="Meiryo UI"/>
          <w:b w:val="0"/>
          <w:i w:val="0"/>
          <w:sz w:val="24"/>
        </w:rPr>
        <w:t>PEST</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 w:name="_WBS______"/>
      <w:bookmarkEnd w:id="16"/>
      <w:r w:rsidRPr="005F437A">
        <w:rPr>
          <w:rFonts w:ascii="Meiryo UI" w:eastAsia="Meiryo UI" w:hAnsi="Meiryo UI" w:cs="Meiryo UI"/>
          <w:b w:val="0"/>
          <w:i w:val="0"/>
          <w:sz w:val="24"/>
        </w:rPr>
        <w:t>WBS</w:t>
      </w:r>
      <w:r w:rsidRPr="005F437A">
        <w:rPr>
          <w:rFonts w:ascii="Meiryo UI" w:eastAsia="Meiryo UI" w:hAnsi="Meiryo UI" w:cs="Meiryo UI"/>
          <w:b w:val="0"/>
          <w:i w:val="0"/>
          <w:sz w:val="24"/>
        </w:rPr>
        <w:t>に関する知識</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7" w:name="__________"/>
      <w:bookmarkEnd w:id="17"/>
      <w:r w:rsidRPr="005F437A">
        <w:rPr>
          <w:rFonts w:ascii="Meiryo UI" w:eastAsia="Meiryo UI" w:hAnsi="Meiryo UI" w:cs="Meiryo UI"/>
          <w:b w:val="0"/>
          <w:sz w:val="24"/>
        </w:rPr>
        <w:t>業界動向把握の手法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8" w:name="_________"/>
      <w:bookmarkEnd w:id="18"/>
      <w:r w:rsidRPr="005F437A">
        <w:rPr>
          <w:rFonts w:ascii="Meiryo UI" w:eastAsia="Meiryo UI" w:hAnsi="Meiryo UI" w:cs="Meiryo UI"/>
          <w:b w:val="0"/>
          <w:sz w:val="24"/>
        </w:rPr>
        <w:t>経営管理システム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 w:name="_CRM"/>
      <w:bookmarkEnd w:id="19"/>
      <w:r w:rsidRPr="005F437A">
        <w:rPr>
          <w:rFonts w:ascii="Meiryo UI" w:eastAsia="Meiryo UI" w:hAnsi="Meiryo UI" w:cs="Meiryo UI"/>
          <w:b w:val="0"/>
          <w:i w:val="0"/>
          <w:sz w:val="24"/>
        </w:rPr>
        <w:t>CRM</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 w:name="_ERP"/>
      <w:bookmarkEnd w:id="20"/>
      <w:r w:rsidRPr="005F437A">
        <w:rPr>
          <w:rFonts w:ascii="Meiryo UI" w:eastAsia="Meiryo UI" w:hAnsi="Meiryo UI" w:cs="Meiryo UI"/>
          <w:b w:val="0"/>
          <w:i w:val="0"/>
          <w:sz w:val="24"/>
        </w:rPr>
        <w:t>ERP</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 w:name="_SaaS"/>
      <w:bookmarkEnd w:id="21"/>
      <w:r w:rsidRPr="005F437A">
        <w:rPr>
          <w:rFonts w:ascii="Meiryo UI" w:eastAsia="Meiryo UI" w:hAnsi="Meiryo UI" w:cs="Meiryo UI"/>
          <w:b w:val="0"/>
          <w:i w:val="0"/>
          <w:sz w:val="24"/>
        </w:rPr>
        <w:t>SaaS</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 w:name="_SCM"/>
      <w:bookmarkEnd w:id="22"/>
      <w:r w:rsidRPr="005F437A">
        <w:rPr>
          <w:rFonts w:ascii="Meiryo UI" w:eastAsia="Meiryo UI" w:hAnsi="Meiryo UI" w:cs="Meiryo UI"/>
          <w:b w:val="0"/>
          <w:i w:val="0"/>
          <w:sz w:val="24"/>
        </w:rPr>
        <w:t>SCM</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 w:name="_SFA_Sales_Force_Automation_"/>
      <w:bookmarkEnd w:id="23"/>
      <w:r w:rsidRPr="005F437A">
        <w:rPr>
          <w:rFonts w:ascii="Meiryo UI" w:eastAsia="Meiryo UI" w:hAnsi="Meiryo UI" w:cs="Meiryo UI"/>
          <w:b w:val="0"/>
          <w:i w:val="0"/>
          <w:sz w:val="24"/>
        </w:rPr>
        <w:t>SFA</w:t>
      </w:r>
      <w:r w:rsidRPr="005F437A">
        <w:rPr>
          <w:rFonts w:ascii="Meiryo UI" w:eastAsia="Meiryo UI" w:hAnsi="Meiryo UI" w:cs="Meiryo UI"/>
          <w:b w:val="0"/>
          <w:i w:val="0"/>
          <w:sz w:val="24"/>
        </w:rPr>
        <w:t>（</w:t>
      </w:r>
      <w:r w:rsidRPr="005F437A">
        <w:rPr>
          <w:rFonts w:ascii="Meiryo UI" w:eastAsia="Meiryo UI" w:hAnsi="Meiryo UI" w:cs="Meiryo UI"/>
          <w:b w:val="0"/>
          <w:i w:val="0"/>
          <w:sz w:val="24"/>
        </w:rPr>
        <w:t>Sales Force Automation</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 w:name="_SOA_Service_Oriented_Architecture_"/>
      <w:bookmarkEnd w:id="24"/>
      <w:r w:rsidRPr="005F437A">
        <w:rPr>
          <w:rFonts w:ascii="Meiryo UI" w:eastAsia="Meiryo UI" w:hAnsi="Meiryo UI" w:cs="Meiryo UI"/>
          <w:b w:val="0"/>
          <w:i w:val="0"/>
          <w:sz w:val="24"/>
        </w:rPr>
        <w:t>SOA</w:t>
      </w:r>
      <w:r w:rsidRPr="005F437A">
        <w:rPr>
          <w:rFonts w:ascii="Meiryo UI" w:eastAsia="Meiryo UI" w:hAnsi="Meiryo UI" w:cs="Meiryo UI"/>
          <w:b w:val="0"/>
          <w:i w:val="0"/>
          <w:sz w:val="24"/>
        </w:rPr>
        <w:t>（</w:t>
      </w:r>
      <w:r w:rsidRPr="005F437A">
        <w:rPr>
          <w:rFonts w:ascii="Meiryo UI" w:eastAsia="Meiryo UI" w:hAnsi="Meiryo UI" w:cs="Meiryo UI"/>
          <w:b w:val="0"/>
          <w:i w:val="0"/>
          <w:sz w:val="24"/>
        </w:rPr>
        <w:t>Service Oriented Architecture</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 w:name="___________EIP_"/>
      <w:bookmarkEnd w:id="25"/>
      <w:r w:rsidRPr="005F437A">
        <w:rPr>
          <w:rFonts w:ascii="Meiryo UI" w:eastAsia="Meiryo UI" w:hAnsi="Meiryo UI" w:cs="Meiryo UI"/>
          <w:b w:val="0"/>
          <w:i w:val="0"/>
          <w:sz w:val="24"/>
        </w:rPr>
        <w:t>企業内情報ポータル（</w:t>
      </w:r>
      <w:r w:rsidRPr="005F437A">
        <w:rPr>
          <w:rFonts w:ascii="Meiryo UI" w:eastAsia="Meiryo UI" w:hAnsi="Meiryo UI" w:cs="Meiryo UI"/>
          <w:b w:val="0"/>
          <w:i w:val="0"/>
          <w:sz w:val="24"/>
        </w:rPr>
        <w:t>EIP</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 w:name="_______"/>
      <w:bookmarkEnd w:id="26"/>
      <w:r w:rsidRPr="005F437A">
        <w:rPr>
          <w:rFonts w:ascii="Meiryo UI" w:eastAsia="Meiryo UI" w:hAnsi="Meiryo UI" w:cs="Meiryo UI"/>
          <w:b w:val="0"/>
          <w:sz w:val="24"/>
        </w:rPr>
        <w:t>経営戦略手法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 w:name="_3C___"/>
      <w:bookmarkEnd w:id="27"/>
      <w:r w:rsidRPr="005F437A">
        <w:rPr>
          <w:rFonts w:ascii="Meiryo UI" w:eastAsia="Meiryo UI" w:hAnsi="Meiryo UI" w:cs="Meiryo UI"/>
          <w:b w:val="0"/>
          <w:i w:val="0"/>
          <w:sz w:val="24"/>
        </w:rPr>
        <w:t>3C</w:t>
      </w:r>
      <w:r w:rsidRPr="005F437A">
        <w:rPr>
          <w:rFonts w:ascii="Meiryo UI" w:eastAsia="Meiryo UI" w:hAnsi="Meiryo UI" w:cs="Meiryo UI"/>
          <w:b w:val="0"/>
          <w:i w:val="0"/>
          <w:sz w:val="24"/>
        </w:rPr>
        <w:t>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 w:name="_3C__"/>
      <w:bookmarkEnd w:id="28"/>
      <w:r w:rsidRPr="005F437A">
        <w:rPr>
          <w:rFonts w:ascii="Meiryo UI" w:eastAsia="Meiryo UI" w:hAnsi="Meiryo UI" w:cs="Meiryo UI"/>
          <w:b w:val="0"/>
          <w:i w:val="0"/>
          <w:sz w:val="24"/>
        </w:rPr>
        <w:t>3C</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9" w:name="_5Forces"/>
      <w:bookmarkEnd w:id="29"/>
      <w:r w:rsidRPr="005F437A">
        <w:rPr>
          <w:rFonts w:ascii="Meiryo UI" w:eastAsia="Meiryo UI" w:hAnsi="Meiryo UI" w:cs="Meiryo UI"/>
          <w:b w:val="0"/>
          <w:i w:val="0"/>
          <w:sz w:val="24"/>
        </w:rPr>
        <w:t>5Forces</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 w:name="_6W1H"/>
      <w:bookmarkEnd w:id="30"/>
      <w:r w:rsidRPr="005F437A">
        <w:rPr>
          <w:rFonts w:ascii="Meiryo UI" w:eastAsia="Meiryo UI" w:hAnsi="Meiryo UI" w:cs="Meiryo UI"/>
          <w:b w:val="0"/>
          <w:i w:val="0"/>
          <w:sz w:val="24"/>
        </w:rPr>
        <w:t>6W1H</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1" w:name="_7S"/>
      <w:bookmarkEnd w:id="31"/>
      <w:r w:rsidRPr="005F437A">
        <w:rPr>
          <w:rFonts w:ascii="Meiryo UI" w:eastAsia="Meiryo UI" w:hAnsi="Meiryo UI" w:cs="Meiryo UI"/>
          <w:b w:val="0"/>
          <w:i w:val="0"/>
          <w:sz w:val="24"/>
        </w:rPr>
        <w:t>7S</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 w:name="_CSF_Critical_Success_Factors_"/>
      <w:bookmarkEnd w:id="32"/>
      <w:r w:rsidRPr="005F437A">
        <w:rPr>
          <w:rFonts w:ascii="Meiryo UI" w:eastAsia="Meiryo UI" w:hAnsi="Meiryo UI" w:cs="Meiryo UI"/>
          <w:b w:val="0"/>
          <w:i w:val="0"/>
          <w:sz w:val="24"/>
        </w:rPr>
        <w:t>CSF</w:t>
      </w:r>
      <w:r w:rsidRPr="005F437A">
        <w:rPr>
          <w:rFonts w:ascii="Meiryo UI" w:eastAsia="Meiryo UI" w:hAnsi="Meiryo UI" w:cs="Meiryo UI"/>
          <w:b w:val="0"/>
          <w:i w:val="0"/>
          <w:sz w:val="24"/>
        </w:rPr>
        <w:t>（</w:t>
      </w:r>
      <w:r w:rsidRPr="005F437A">
        <w:rPr>
          <w:rFonts w:ascii="Meiryo UI" w:eastAsia="Meiryo UI" w:hAnsi="Meiryo UI" w:cs="Meiryo UI"/>
          <w:b w:val="0"/>
          <w:i w:val="0"/>
          <w:sz w:val="24"/>
        </w:rPr>
        <w:t>Critical Success Factors</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3" w:name="_M_A"/>
      <w:bookmarkEnd w:id="33"/>
      <w:r w:rsidRPr="005F437A">
        <w:rPr>
          <w:rFonts w:ascii="Meiryo UI" w:eastAsia="Meiryo UI" w:hAnsi="Meiryo UI" w:cs="Meiryo UI"/>
          <w:b w:val="0"/>
          <w:i w:val="0"/>
          <w:sz w:val="24"/>
        </w:rPr>
        <w:t>M&amp;A</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4" w:name="_PDCA____________"/>
      <w:bookmarkEnd w:id="34"/>
      <w:r w:rsidRPr="005F437A">
        <w:rPr>
          <w:rFonts w:ascii="Meiryo UI" w:eastAsia="Meiryo UI" w:hAnsi="Meiryo UI" w:cs="Meiryo UI"/>
          <w:b w:val="0"/>
          <w:i w:val="0"/>
          <w:sz w:val="24"/>
        </w:rPr>
        <w:t>PDCA</w:t>
      </w:r>
      <w:r w:rsidRPr="005F437A">
        <w:rPr>
          <w:rFonts w:ascii="Meiryo UI" w:eastAsia="Meiryo UI" w:hAnsi="Meiryo UI" w:cs="Meiryo UI"/>
          <w:b w:val="0"/>
          <w:i w:val="0"/>
          <w:sz w:val="24"/>
        </w:rPr>
        <w:t>サイクル（経営戦略立案）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5" w:name="_PPM"/>
      <w:bookmarkEnd w:id="35"/>
      <w:r w:rsidRPr="005F437A">
        <w:rPr>
          <w:rFonts w:ascii="Meiryo UI" w:eastAsia="Meiryo UI" w:hAnsi="Meiryo UI" w:cs="Meiryo UI"/>
          <w:b w:val="0"/>
          <w:i w:val="0"/>
          <w:sz w:val="24"/>
        </w:rPr>
        <w:t>PPM</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 w:name="_SWOT__"/>
      <w:bookmarkEnd w:id="36"/>
      <w:r w:rsidRPr="005F437A">
        <w:rPr>
          <w:rFonts w:ascii="Meiryo UI" w:eastAsia="Meiryo UI" w:hAnsi="Meiryo UI" w:cs="Meiryo UI"/>
          <w:b w:val="0"/>
          <w:i w:val="0"/>
          <w:sz w:val="24"/>
        </w:rPr>
        <w:t>SWOT</w:t>
      </w:r>
      <w:r w:rsidRPr="005F437A">
        <w:rPr>
          <w:rFonts w:ascii="Meiryo UI" w:eastAsia="Meiryo UI" w:hAnsi="Meiryo UI" w:cs="Meiryo UI"/>
          <w:b w:val="0"/>
          <w:i w:val="0"/>
          <w:sz w:val="24"/>
        </w:rPr>
        <w:t>分析</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7" w:name="____________"/>
      <w:bookmarkEnd w:id="37"/>
      <w:r w:rsidRPr="005F437A">
        <w:rPr>
          <w:rFonts w:ascii="Meiryo UI" w:eastAsia="Meiryo UI" w:hAnsi="Meiryo UI" w:cs="Meiryo UI"/>
          <w:b w:val="0"/>
          <w:sz w:val="24"/>
        </w:rPr>
        <w:t>最新技術動向把握の手法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8" w:name="________2"/>
      <w:bookmarkEnd w:id="38"/>
      <w:r w:rsidRPr="005F437A">
        <w:rPr>
          <w:rFonts w:ascii="Meiryo UI" w:eastAsia="Meiryo UI" w:hAnsi="Meiryo UI" w:cs="Meiryo UI"/>
          <w:b w:val="0"/>
          <w:sz w:val="24"/>
        </w:rPr>
        <w:t>市場調査手法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9" w:name="_ASP"/>
      <w:bookmarkEnd w:id="39"/>
      <w:r w:rsidRPr="005F437A">
        <w:rPr>
          <w:rFonts w:ascii="Meiryo UI" w:eastAsia="Meiryo UI" w:hAnsi="Meiryo UI" w:cs="Meiryo UI"/>
          <w:b w:val="0"/>
          <w:i w:val="0"/>
          <w:sz w:val="24"/>
        </w:rPr>
        <w:t>ASP</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0" w:name="_SaaS_2"/>
      <w:bookmarkEnd w:id="40"/>
      <w:r w:rsidRPr="005F437A">
        <w:rPr>
          <w:rFonts w:ascii="Meiryo UI" w:eastAsia="Meiryo UI" w:hAnsi="Meiryo UI" w:cs="Meiryo UI"/>
          <w:b w:val="0"/>
          <w:i w:val="0"/>
          <w:sz w:val="24"/>
        </w:rPr>
        <w:t>SaaS</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1" w:name="_SOA"/>
      <w:bookmarkEnd w:id="41"/>
      <w:r w:rsidRPr="005F437A">
        <w:rPr>
          <w:rFonts w:ascii="Meiryo UI" w:eastAsia="Meiryo UI" w:hAnsi="Meiryo UI" w:cs="Meiryo UI"/>
          <w:b w:val="0"/>
          <w:i w:val="0"/>
          <w:sz w:val="24"/>
        </w:rPr>
        <w:t>SOA</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42" w:name="______________2"/>
      <w:bookmarkStart w:id="43" w:name="_Toc499812285"/>
      <w:bookmarkEnd w:id="42"/>
      <w:r w:rsidRPr="005F437A">
        <w:rPr>
          <w:rFonts w:ascii="Meiryo UI" w:eastAsia="Meiryo UI" w:hAnsi="Meiryo UI" w:cs="Meiryo UI"/>
          <w:b w:val="0"/>
          <w:sz w:val="24"/>
        </w:rPr>
        <w:t>（戦略）　マーケティング</w:t>
      </w:r>
      <w:bookmarkEnd w:id="43"/>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4" w:name="_____________2"/>
      <w:bookmarkEnd w:id="44"/>
      <w:r w:rsidRPr="005F437A">
        <w:rPr>
          <w:rFonts w:ascii="Meiryo UI" w:eastAsia="Meiryo UI" w:hAnsi="Meiryo UI" w:cs="Meiryo UI"/>
          <w:b w:val="0"/>
          <w:sz w:val="24"/>
        </w:rPr>
        <w:t>ブランド・製品戦略手法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5" w:name="___________________"/>
      <w:bookmarkEnd w:id="45"/>
      <w:r w:rsidRPr="005F437A">
        <w:rPr>
          <w:rFonts w:ascii="Meiryo UI" w:eastAsia="Meiryo UI" w:hAnsi="Meiryo UI" w:cs="Meiryo UI"/>
          <w:b w:val="0"/>
          <w:sz w:val="24"/>
        </w:rPr>
        <w:t>マーケットコミュニケーション戦略手法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6" w:name="____________LTV_"/>
      <w:bookmarkEnd w:id="46"/>
      <w:r w:rsidRPr="005F437A">
        <w:rPr>
          <w:rFonts w:ascii="Meiryo UI" w:eastAsia="Meiryo UI" w:hAnsi="Meiryo UI" w:cs="Meiryo UI"/>
          <w:b w:val="0"/>
          <w:i w:val="0"/>
          <w:sz w:val="24"/>
        </w:rPr>
        <w:t>ライフタイムバリュー（</w:t>
      </w:r>
      <w:r w:rsidRPr="005F437A">
        <w:rPr>
          <w:rFonts w:ascii="Meiryo UI" w:eastAsia="Meiryo UI" w:hAnsi="Meiryo UI" w:cs="Meiryo UI"/>
          <w:b w:val="0"/>
          <w:i w:val="0"/>
          <w:sz w:val="24"/>
        </w:rPr>
        <w:t>LTV</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7" w:name="_________________2"/>
      <w:bookmarkEnd w:id="47"/>
      <w:r w:rsidRPr="005F437A">
        <w:rPr>
          <w:rFonts w:ascii="Meiryo UI" w:eastAsia="Meiryo UI" w:hAnsi="Meiryo UI" w:cs="Meiryo UI"/>
          <w:b w:val="0"/>
          <w:sz w:val="24"/>
        </w:rPr>
        <w:t>マーケティングマネジメント手法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8" w:name="_________CSF_Critical_Success_Factor____"/>
      <w:bookmarkEnd w:id="48"/>
      <w:r w:rsidRPr="005F437A">
        <w:rPr>
          <w:rFonts w:ascii="Meiryo UI" w:eastAsia="Meiryo UI" w:hAnsi="Meiryo UI" w:cs="Meiryo UI"/>
          <w:b w:val="0"/>
          <w:i w:val="0"/>
          <w:sz w:val="24"/>
        </w:rPr>
        <w:t>戦術、実施項目、</w:t>
      </w:r>
      <w:r w:rsidRPr="005F437A">
        <w:rPr>
          <w:rFonts w:ascii="Meiryo UI" w:eastAsia="Meiryo UI" w:hAnsi="Meiryo UI" w:cs="Meiryo UI"/>
          <w:b w:val="0"/>
          <w:i w:val="0"/>
          <w:sz w:val="24"/>
        </w:rPr>
        <w:t>CSF</w:t>
      </w:r>
      <w:r w:rsidRPr="005F437A">
        <w:rPr>
          <w:rFonts w:ascii="Meiryo UI" w:eastAsia="Meiryo UI" w:hAnsi="Meiryo UI" w:cs="Meiryo UI"/>
          <w:b w:val="0"/>
          <w:i w:val="0"/>
          <w:sz w:val="24"/>
        </w:rPr>
        <w:t>（</w:t>
      </w:r>
      <w:r w:rsidRPr="005F437A">
        <w:rPr>
          <w:rFonts w:ascii="Meiryo UI" w:eastAsia="Meiryo UI" w:hAnsi="Meiryo UI" w:cs="Meiryo UI"/>
          <w:b w:val="0"/>
          <w:i w:val="0"/>
          <w:sz w:val="24"/>
        </w:rPr>
        <w:t>Critical Success Factor</w:t>
      </w:r>
      <w:r w:rsidRPr="005F437A">
        <w:rPr>
          <w:rFonts w:ascii="Meiryo UI" w:eastAsia="Meiryo UI" w:hAnsi="Meiryo UI" w:cs="Meiryo UI"/>
          <w:b w:val="0"/>
          <w:i w:val="0"/>
          <w:sz w:val="24"/>
        </w:rPr>
        <w:t>）、マイルストーン等の検討と反映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9" w:name="_____________3"/>
      <w:bookmarkEnd w:id="49"/>
      <w:r w:rsidRPr="005F437A">
        <w:rPr>
          <w:rFonts w:ascii="Meiryo UI" w:eastAsia="Meiryo UI" w:hAnsi="Meiryo UI" w:cs="Meiryo UI"/>
          <w:b w:val="0"/>
          <w:sz w:val="24"/>
        </w:rPr>
        <w:t>マーケティング分析手法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0" w:name="_3C___2"/>
      <w:bookmarkEnd w:id="50"/>
      <w:r w:rsidRPr="005F437A">
        <w:rPr>
          <w:rFonts w:ascii="Meiryo UI" w:eastAsia="Meiryo UI" w:hAnsi="Meiryo UI" w:cs="Meiryo UI"/>
          <w:b w:val="0"/>
          <w:i w:val="0"/>
          <w:sz w:val="24"/>
        </w:rPr>
        <w:t>3C</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1" w:name="_7S___"/>
      <w:bookmarkEnd w:id="51"/>
      <w:r w:rsidRPr="005F437A">
        <w:rPr>
          <w:rFonts w:ascii="Meiryo UI" w:eastAsia="Meiryo UI" w:hAnsi="Meiryo UI" w:cs="Meiryo UI"/>
          <w:b w:val="0"/>
          <w:i w:val="0"/>
          <w:sz w:val="24"/>
        </w:rPr>
        <w:t>7S</w:t>
      </w:r>
      <w:r w:rsidRPr="005F437A">
        <w:rPr>
          <w:rFonts w:ascii="Meiryo UI" w:eastAsia="Meiryo UI" w:hAnsi="Meiryo UI" w:cs="Meiryo UI"/>
          <w:b w:val="0"/>
          <w:i w:val="0"/>
          <w:sz w:val="24"/>
        </w:rPr>
        <w:t>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2" w:name="_SWOT___2"/>
      <w:bookmarkEnd w:id="52"/>
      <w:r w:rsidRPr="005F437A">
        <w:rPr>
          <w:rFonts w:ascii="Meiryo UI" w:eastAsia="Meiryo UI" w:hAnsi="Meiryo UI" w:cs="Meiryo UI"/>
          <w:b w:val="0"/>
          <w:i w:val="0"/>
          <w:sz w:val="24"/>
        </w:rPr>
        <w:t>SWOT</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3" w:name="____________________PPM____"/>
      <w:bookmarkEnd w:id="53"/>
      <w:r w:rsidRPr="005F437A">
        <w:rPr>
          <w:rFonts w:ascii="Meiryo UI" w:eastAsia="Meiryo UI" w:hAnsi="Meiryo UI" w:cs="Meiryo UI"/>
          <w:b w:val="0"/>
          <w:i w:val="0"/>
          <w:sz w:val="24"/>
        </w:rPr>
        <w:t>プロダクトポートフォリオマネジメント（</w:t>
      </w:r>
      <w:r w:rsidRPr="005F437A">
        <w:rPr>
          <w:rFonts w:ascii="Meiryo UI" w:eastAsia="Meiryo UI" w:hAnsi="Meiryo UI" w:cs="Meiryo UI"/>
          <w:b w:val="0"/>
          <w:i w:val="0"/>
          <w:sz w:val="24"/>
        </w:rPr>
        <w:t>PPM</w:t>
      </w:r>
      <w:r w:rsidRPr="005F437A">
        <w:rPr>
          <w:rFonts w:ascii="Meiryo UI" w:eastAsia="Meiryo UI" w:hAnsi="Meiryo UI" w:cs="Meiryo UI"/>
          <w:b w:val="0"/>
          <w:i w:val="0"/>
          <w:sz w:val="24"/>
        </w:rPr>
        <w:t>）モデル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4" w:name="___________5Forces___"/>
      <w:bookmarkEnd w:id="54"/>
      <w:r w:rsidRPr="005F437A">
        <w:rPr>
          <w:rFonts w:ascii="Meiryo UI" w:eastAsia="Meiryo UI" w:hAnsi="Meiryo UI" w:cs="Meiryo UI"/>
          <w:b w:val="0"/>
          <w:i w:val="0"/>
          <w:sz w:val="24"/>
        </w:rPr>
        <w:t>マイケル・ポーターの</w:t>
      </w:r>
      <w:r w:rsidRPr="005F437A">
        <w:rPr>
          <w:rFonts w:ascii="Meiryo UI" w:eastAsia="Meiryo UI" w:hAnsi="Meiryo UI" w:cs="Meiryo UI"/>
          <w:b w:val="0"/>
          <w:i w:val="0"/>
          <w:sz w:val="24"/>
        </w:rPr>
        <w:t>5Forces</w:t>
      </w:r>
      <w:r w:rsidRPr="005F437A">
        <w:rPr>
          <w:rFonts w:ascii="Meiryo UI" w:eastAsia="Meiryo UI" w:hAnsi="Meiryo UI" w:cs="Meiryo UI"/>
          <w:b w:val="0"/>
          <w:i w:val="0"/>
          <w:sz w:val="24"/>
        </w:rPr>
        <w:t>モデル</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55" w:name="_______________"/>
      <w:bookmarkStart w:id="56" w:name="_Toc499812286"/>
      <w:bookmarkEnd w:id="55"/>
      <w:r w:rsidRPr="005F437A">
        <w:rPr>
          <w:rFonts w:ascii="Meiryo UI" w:eastAsia="Meiryo UI" w:hAnsi="Meiryo UI" w:cs="Meiryo UI"/>
          <w:b w:val="0"/>
          <w:sz w:val="24"/>
        </w:rPr>
        <w:t>（戦略）　製品・サービス戦略</w:t>
      </w:r>
      <w:bookmarkEnd w:id="56"/>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7" w:name="________3"/>
      <w:bookmarkEnd w:id="57"/>
      <w:r w:rsidRPr="005F437A">
        <w:rPr>
          <w:rFonts w:ascii="Meiryo UI" w:eastAsia="Meiryo UI" w:hAnsi="Meiryo UI" w:cs="Meiryo UI"/>
          <w:b w:val="0"/>
          <w:sz w:val="24"/>
        </w:rPr>
        <w:t>製品戦略手法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8" w:name="__________2"/>
      <w:bookmarkEnd w:id="58"/>
      <w:r w:rsidRPr="005F437A">
        <w:rPr>
          <w:rFonts w:ascii="Meiryo UI" w:eastAsia="Meiryo UI" w:hAnsi="Meiryo UI" w:cs="Meiryo UI"/>
          <w:b w:val="0"/>
          <w:sz w:val="24"/>
        </w:rPr>
        <w:t>サービス戦略手法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9" w:name="_SOA_2"/>
      <w:bookmarkEnd w:id="59"/>
      <w:r w:rsidRPr="005F437A">
        <w:rPr>
          <w:rFonts w:ascii="Meiryo UI" w:eastAsia="Meiryo UI" w:hAnsi="Meiryo UI" w:cs="Meiryo UI"/>
          <w:b w:val="0"/>
          <w:i w:val="0"/>
          <w:sz w:val="24"/>
        </w:rPr>
        <w:t>SOA</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0" w:name="_SWOT___3"/>
      <w:bookmarkEnd w:id="60"/>
      <w:r w:rsidRPr="005F437A">
        <w:rPr>
          <w:rFonts w:ascii="Meiryo UI" w:eastAsia="Meiryo UI" w:hAnsi="Meiryo UI" w:cs="Meiryo UI"/>
          <w:b w:val="0"/>
          <w:i w:val="0"/>
          <w:sz w:val="24"/>
        </w:rPr>
        <w:t>SWOT</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1" w:name="_________ISO_IEC_38500_"/>
      <w:bookmarkEnd w:id="61"/>
      <w:r w:rsidRPr="005F437A">
        <w:rPr>
          <w:rFonts w:ascii="Meiryo UI" w:eastAsia="Meiryo UI" w:hAnsi="Meiryo UI" w:cs="Meiryo UI"/>
          <w:b w:val="0"/>
          <w:i w:val="0"/>
          <w:sz w:val="24"/>
        </w:rPr>
        <w:t>フレームワーク（</w:t>
      </w:r>
      <w:r w:rsidRPr="005F437A">
        <w:rPr>
          <w:rFonts w:ascii="Meiryo UI" w:eastAsia="Meiryo UI" w:hAnsi="Meiryo UI" w:cs="Meiryo UI"/>
          <w:b w:val="0"/>
          <w:i w:val="0"/>
          <w:sz w:val="24"/>
        </w:rPr>
        <w:t>ISO/IEC 38500</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2" w:name="_ITSM____"/>
      <w:bookmarkEnd w:id="62"/>
      <w:r w:rsidRPr="005F437A">
        <w:rPr>
          <w:rFonts w:ascii="Meiryo UI" w:eastAsia="Meiryo UI" w:hAnsi="Meiryo UI" w:cs="Meiryo UI"/>
          <w:b w:val="0"/>
          <w:sz w:val="24"/>
        </w:rPr>
        <w:t>ITSM</w:t>
      </w:r>
      <w:r w:rsidRPr="005F437A">
        <w:rPr>
          <w:rFonts w:ascii="Meiryo UI" w:eastAsia="Meiryo UI" w:hAnsi="Meiryo UI" w:cs="Meiryo UI"/>
          <w:b w:val="0"/>
          <w:sz w:val="24"/>
        </w:rPr>
        <w:t>戦略手法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3" w:name="_SLM"/>
      <w:bookmarkEnd w:id="63"/>
      <w:r w:rsidRPr="005F437A">
        <w:rPr>
          <w:rFonts w:ascii="Meiryo UI" w:eastAsia="Meiryo UI" w:hAnsi="Meiryo UI" w:cs="Meiryo UI"/>
          <w:b w:val="0"/>
          <w:i w:val="0"/>
          <w:sz w:val="24"/>
        </w:rPr>
        <w:t>SLM</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4" w:name="____________2"/>
      <w:bookmarkEnd w:id="64"/>
      <w:r w:rsidRPr="005F437A">
        <w:rPr>
          <w:rFonts w:ascii="Meiryo UI" w:eastAsia="Meiryo UI" w:hAnsi="Meiryo UI" w:cs="Meiryo UI"/>
          <w:b w:val="0"/>
          <w:sz w:val="24"/>
        </w:rPr>
        <w:t>データセンタ戦略手法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5" w:name="_SOA_3"/>
      <w:bookmarkEnd w:id="65"/>
      <w:r w:rsidRPr="005F437A">
        <w:rPr>
          <w:rFonts w:ascii="Meiryo UI" w:eastAsia="Meiryo UI" w:hAnsi="Meiryo UI" w:cs="Meiryo UI"/>
          <w:b w:val="0"/>
          <w:i w:val="0"/>
          <w:sz w:val="24"/>
        </w:rPr>
        <w:t>SOA</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6" w:name="___________2"/>
      <w:bookmarkStart w:id="67" w:name="_Toc499812287"/>
      <w:bookmarkEnd w:id="66"/>
      <w:r w:rsidRPr="005F437A">
        <w:rPr>
          <w:rFonts w:ascii="Meiryo UI" w:eastAsia="Meiryo UI" w:hAnsi="Meiryo UI" w:cs="Meiryo UI"/>
          <w:b w:val="0"/>
          <w:sz w:val="24"/>
        </w:rPr>
        <w:t>（戦略）　販売戦略</w:t>
      </w:r>
      <w:bookmarkEnd w:id="67"/>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8" w:name="_B2B___________"/>
      <w:bookmarkEnd w:id="68"/>
      <w:r w:rsidRPr="005F437A">
        <w:rPr>
          <w:rFonts w:ascii="Meiryo UI" w:eastAsia="Meiryo UI" w:hAnsi="Meiryo UI" w:cs="Meiryo UI"/>
          <w:b w:val="0"/>
          <w:sz w:val="24"/>
        </w:rPr>
        <w:t>B2B</w:t>
      </w:r>
      <w:r w:rsidRPr="005F437A">
        <w:rPr>
          <w:rFonts w:ascii="Meiryo UI" w:eastAsia="Meiryo UI" w:hAnsi="Meiryo UI" w:cs="Meiryo UI"/>
          <w:b w:val="0"/>
          <w:sz w:val="24"/>
        </w:rPr>
        <w:t>マーケティング戦略手法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9" w:name="_B2B"/>
      <w:bookmarkEnd w:id="69"/>
      <w:r w:rsidRPr="005F437A">
        <w:rPr>
          <w:rFonts w:ascii="Meiryo UI" w:eastAsia="Meiryo UI" w:hAnsi="Meiryo UI" w:cs="Meiryo UI"/>
          <w:b w:val="0"/>
          <w:i w:val="0"/>
          <w:sz w:val="24"/>
        </w:rPr>
        <w:t>B2B</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0" w:name="__________3"/>
      <w:bookmarkEnd w:id="70"/>
      <w:r w:rsidRPr="005F437A">
        <w:rPr>
          <w:rFonts w:ascii="Meiryo UI" w:eastAsia="Meiryo UI" w:hAnsi="Meiryo UI" w:cs="Meiryo UI"/>
          <w:b w:val="0"/>
          <w:sz w:val="24"/>
        </w:rPr>
        <w:t>販売実行戦略手法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1" w:name="_CRM___"/>
      <w:bookmarkEnd w:id="71"/>
      <w:r w:rsidRPr="005F437A">
        <w:rPr>
          <w:rFonts w:ascii="Meiryo UI" w:eastAsia="Meiryo UI" w:hAnsi="Meiryo UI" w:cs="Meiryo UI"/>
          <w:b w:val="0"/>
          <w:i w:val="0"/>
          <w:sz w:val="24"/>
        </w:rPr>
        <w:t>CRM</w:t>
      </w:r>
      <w:r w:rsidRPr="005F437A">
        <w:rPr>
          <w:rFonts w:ascii="Meiryo UI" w:eastAsia="Meiryo UI" w:hAnsi="Meiryo UI" w:cs="Meiryo UI"/>
          <w:b w:val="0"/>
          <w:i w:val="0"/>
          <w:sz w:val="24"/>
        </w:rPr>
        <w:t>ツール</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2" w:name="____________3"/>
      <w:bookmarkEnd w:id="72"/>
      <w:r w:rsidRPr="005F437A">
        <w:rPr>
          <w:rFonts w:ascii="Meiryo UI" w:eastAsia="Meiryo UI" w:hAnsi="Meiryo UI" w:cs="Meiryo UI"/>
          <w:b w:val="0"/>
          <w:sz w:val="24"/>
        </w:rPr>
        <w:t>販売チャネル戦略手法</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3" w:name="_________________"/>
      <w:bookmarkStart w:id="74" w:name="_Toc499812288"/>
      <w:bookmarkEnd w:id="73"/>
      <w:r w:rsidRPr="005F437A">
        <w:rPr>
          <w:rFonts w:ascii="Meiryo UI" w:eastAsia="Meiryo UI" w:hAnsi="Meiryo UI" w:cs="Meiryo UI"/>
          <w:b w:val="0"/>
          <w:sz w:val="24"/>
        </w:rPr>
        <w:t>（戦略）　製品・サービス開発戦略</w:t>
      </w:r>
      <w:bookmarkEnd w:id="74"/>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5" w:name="__________4"/>
      <w:bookmarkEnd w:id="75"/>
      <w:r w:rsidRPr="005F437A">
        <w:rPr>
          <w:rFonts w:ascii="Meiryo UI" w:eastAsia="Meiryo UI" w:hAnsi="Meiryo UI" w:cs="Meiryo UI"/>
          <w:b w:val="0"/>
          <w:sz w:val="24"/>
        </w:rPr>
        <w:t>顧客環境分析手法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6" w:name="_____________4"/>
      <w:bookmarkEnd w:id="76"/>
      <w:r w:rsidRPr="005F437A">
        <w:rPr>
          <w:rFonts w:ascii="Meiryo UI" w:eastAsia="Meiryo UI" w:hAnsi="Meiryo UI" w:cs="Meiryo UI"/>
          <w:b w:val="0"/>
          <w:i w:val="0"/>
          <w:sz w:val="24"/>
        </w:rPr>
        <w:t>コーポレートガバナンス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7" w:name="__________5"/>
      <w:bookmarkEnd w:id="77"/>
      <w:r w:rsidRPr="005F437A">
        <w:rPr>
          <w:rFonts w:ascii="Meiryo UI" w:eastAsia="Meiryo UI" w:hAnsi="Meiryo UI" w:cs="Meiryo UI"/>
          <w:b w:val="0"/>
          <w:sz w:val="24"/>
        </w:rPr>
        <w:t>製品開発戦略手法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8" w:name="_SWOT___4"/>
      <w:bookmarkEnd w:id="78"/>
      <w:r w:rsidRPr="005F437A">
        <w:rPr>
          <w:rFonts w:ascii="Meiryo UI" w:eastAsia="Meiryo UI" w:hAnsi="Meiryo UI" w:cs="Meiryo UI"/>
          <w:b w:val="0"/>
          <w:i w:val="0"/>
          <w:sz w:val="24"/>
        </w:rPr>
        <w:t>SWOT</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9" w:name="_Unicode____________POSIX__________CDRA_"/>
      <w:bookmarkEnd w:id="79"/>
      <w:r w:rsidRPr="005F437A">
        <w:rPr>
          <w:rFonts w:ascii="Meiryo UI" w:eastAsia="Meiryo UI" w:hAnsi="Meiryo UI" w:cs="Meiryo UI"/>
          <w:b w:val="0"/>
          <w:i w:val="0"/>
          <w:sz w:val="24"/>
        </w:rPr>
        <w:t>Unicode</w:t>
      </w:r>
      <w:r w:rsidRPr="005F437A">
        <w:rPr>
          <w:rFonts w:ascii="Meiryo UI" w:eastAsia="Meiryo UI" w:hAnsi="Meiryo UI" w:cs="Meiryo UI"/>
          <w:b w:val="0"/>
          <w:i w:val="0"/>
          <w:sz w:val="24"/>
        </w:rPr>
        <w:t>（国際符号化文字集合）、</w:t>
      </w:r>
      <w:r w:rsidRPr="005F437A">
        <w:rPr>
          <w:rFonts w:ascii="Meiryo UI" w:eastAsia="Meiryo UI" w:hAnsi="Meiryo UI" w:cs="Meiryo UI"/>
          <w:b w:val="0"/>
          <w:i w:val="0"/>
          <w:sz w:val="24"/>
        </w:rPr>
        <w:t>POSIX</w:t>
      </w:r>
      <w:r w:rsidRPr="005F437A">
        <w:rPr>
          <w:rFonts w:ascii="Meiryo UI" w:eastAsia="Meiryo UI" w:hAnsi="Meiryo UI" w:cs="Meiryo UI"/>
          <w:b w:val="0"/>
          <w:i w:val="0"/>
          <w:sz w:val="24"/>
        </w:rPr>
        <w:t>定義の国際化モデル、</w:t>
      </w:r>
      <w:r w:rsidRPr="005F437A">
        <w:rPr>
          <w:rFonts w:ascii="Meiryo UI" w:eastAsia="Meiryo UI" w:hAnsi="Meiryo UI" w:cs="Meiryo UI"/>
          <w:b w:val="0"/>
          <w:i w:val="0"/>
          <w:sz w:val="24"/>
        </w:rPr>
        <w:t>CDRA</w:t>
      </w:r>
      <w:r w:rsidRPr="005F437A">
        <w:rPr>
          <w:rFonts w:ascii="Meiryo UI" w:eastAsia="Meiryo UI" w:hAnsi="Meiryo UI" w:cs="Meiryo UI"/>
          <w:b w:val="0"/>
          <w:i w:val="0"/>
          <w:sz w:val="24"/>
        </w:rPr>
        <w:t>（</w:t>
      </w:r>
      <w:r w:rsidRPr="005F437A">
        <w:rPr>
          <w:rFonts w:ascii="Meiryo UI" w:eastAsia="Meiryo UI" w:hAnsi="Meiryo UI" w:cs="Meiryo UI"/>
          <w:b w:val="0"/>
          <w:i w:val="0"/>
          <w:sz w:val="24"/>
        </w:rPr>
        <w:t>Character Data Representation Architecture</w:t>
      </w:r>
      <w:r w:rsidRPr="005F437A">
        <w:rPr>
          <w:rFonts w:ascii="Meiryo UI" w:eastAsia="Meiryo UI" w:hAnsi="Meiryo UI" w:cs="Meiryo UI"/>
          <w:b w:val="0"/>
          <w:i w:val="0"/>
          <w:sz w:val="24"/>
        </w:rPr>
        <w:t>）等の標準やアーキテクチャ</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80" w:name="________4"/>
      <w:bookmarkEnd w:id="80"/>
      <w:r w:rsidRPr="005F437A">
        <w:rPr>
          <w:rFonts w:ascii="Meiryo UI" w:eastAsia="Meiryo UI" w:hAnsi="Meiryo UI" w:cs="Meiryo UI"/>
          <w:b w:val="0"/>
          <w:sz w:val="24"/>
        </w:rPr>
        <w:t>技術開発計画</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81" w:name="___________3"/>
      <w:bookmarkEnd w:id="81"/>
      <w:r w:rsidRPr="005F437A">
        <w:rPr>
          <w:rFonts w:ascii="Meiryo UI" w:eastAsia="Meiryo UI" w:hAnsi="Meiryo UI" w:cs="Meiryo UI"/>
          <w:b w:val="0"/>
          <w:sz w:val="24"/>
        </w:rPr>
        <w:t>技術開発戦略の立案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2" w:name="______MOT_"/>
      <w:bookmarkEnd w:id="82"/>
      <w:r w:rsidRPr="005F437A">
        <w:rPr>
          <w:rFonts w:ascii="Meiryo UI" w:eastAsia="Meiryo UI" w:hAnsi="Meiryo UI" w:cs="Meiryo UI"/>
          <w:b w:val="0"/>
          <w:i w:val="0"/>
          <w:sz w:val="24"/>
        </w:rPr>
        <w:t>技術経営（</w:t>
      </w:r>
      <w:r w:rsidRPr="005F437A">
        <w:rPr>
          <w:rFonts w:ascii="Meiryo UI" w:eastAsia="Meiryo UI" w:hAnsi="Meiryo UI" w:cs="Meiryo UI"/>
          <w:b w:val="0"/>
          <w:i w:val="0"/>
          <w:sz w:val="24"/>
        </w:rPr>
        <w:t>MOT</w:t>
      </w:r>
      <w:r w:rsidRPr="005F437A">
        <w:rPr>
          <w:rFonts w:ascii="Meiryo UI" w:eastAsia="Meiryo UI" w:hAnsi="Meiryo UI" w:cs="Meiryo UI"/>
          <w:b w:val="0"/>
          <w:i w:val="0"/>
          <w:sz w:val="24"/>
        </w:rPr>
        <w:t>）</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83" w:name="_________________3"/>
      <w:bookmarkStart w:id="84" w:name="_Toc499812289"/>
      <w:bookmarkEnd w:id="83"/>
      <w:r w:rsidRPr="005F437A">
        <w:rPr>
          <w:rFonts w:ascii="Meiryo UI" w:eastAsia="Meiryo UI" w:hAnsi="Meiryo UI" w:cs="Meiryo UI"/>
          <w:b w:val="0"/>
          <w:sz w:val="24"/>
        </w:rPr>
        <w:t>（戦略）　システム戦略立案手法</w:t>
      </w:r>
      <w:bookmarkEnd w:id="84"/>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85" w:name="___________4"/>
      <w:bookmarkEnd w:id="85"/>
      <w:r w:rsidRPr="005F437A">
        <w:rPr>
          <w:rFonts w:ascii="Meiryo UI" w:eastAsia="Meiryo UI" w:hAnsi="Meiryo UI" w:cs="Meiryo UI"/>
          <w:b w:val="0"/>
          <w:sz w:val="24"/>
        </w:rPr>
        <w:t>システム化戦略手法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6" w:name="_CRUD__"/>
      <w:bookmarkEnd w:id="86"/>
      <w:r w:rsidRPr="005F437A">
        <w:rPr>
          <w:rFonts w:ascii="Meiryo UI" w:eastAsia="Meiryo UI" w:hAnsi="Meiryo UI" w:cs="Meiryo UI"/>
          <w:b w:val="0"/>
          <w:i w:val="0"/>
          <w:sz w:val="24"/>
        </w:rPr>
        <w:t>CRUD</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7" w:name="_CSF_Critical_Success_Factor_"/>
      <w:bookmarkEnd w:id="87"/>
      <w:r w:rsidRPr="005F437A">
        <w:rPr>
          <w:rFonts w:ascii="Meiryo UI" w:eastAsia="Meiryo UI" w:hAnsi="Meiryo UI" w:cs="Meiryo UI"/>
          <w:b w:val="0"/>
          <w:i w:val="0"/>
          <w:sz w:val="24"/>
        </w:rPr>
        <w:t>CSF</w:t>
      </w:r>
      <w:r w:rsidRPr="005F437A">
        <w:rPr>
          <w:rFonts w:ascii="Meiryo UI" w:eastAsia="Meiryo UI" w:hAnsi="Meiryo UI" w:cs="Meiryo UI"/>
          <w:b w:val="0"/>
          <w:i w:val="0"/>
          <w:sz w:val="24"/>
        </w:rPr>
        <w:t>（</w:t>
      </w:r>
      <w:r w:rsidRPr="005F437A">
        <w:rPr>
          <w:rFonts w:ascii="Meiryo UI" w:eastAsia="Meiryo UI" w:hAnsi="Meiryo UI" w:cs="Meiryo UI"/>
          <w:b w:val="0"/>
          <w:i w:val="0"/>
          <w:sz w:val="24"/>
        </w:rPr>
        <w:t>Critical Success Factor</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8" w:name="_ER_"/>
      <w:bookmarkEnd w:id="88"/>
      <w:r w:rsidRPr="005F437A">
        <w:rPr>
          <w:rFonts w:ascii="Meiryo UI" w:eastAsia="Meiryo UI" w:hAnsi="Meiryo UI" w:cs="Meiryo UI"/>
          <w:b w:val="0"/>
          <w:i w:val="0"/>
          <w:sz w:val="24"/>
        </w:rPr>
        <w:t>ER</w:t>
      </w:r>
      <w:r w:rsidRPr="005F437A">
        <w:rPr>
          <w:rFonts w:ascii="Meiryo UI" w:eastAsia="Meiryo UI" w:hAnsi="Meiryo UI" w:cs="Meiryo UI"/>
          <w:b w:val="0"/>
          <w:i w:val="0"/>
          <w:sz w:val="24"/>
        </w:rPr>
        <w:t>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9" w:name="_IT__________"/>
      <w:bookmarkEnd w:id="89"/>
      <w:r w:rsidRPr="005F437A">
        <w:rPr>
          <w:rFonts w:ascii="Meiryo UI" w:eastAsia="Meiryo UI" w:hAnsi="Meiryo UI" w:cs="Meiryo UI"/>
          <w:b w:val="0"/>
          <w:i w:val="0"/>
          <w:sz w:val="24"/>
        </w:rPr>
        <w:t>IT</w:t>
      </w:r>
      <w:r w:rsidRPr="005F437A">
        <w:rPr>
          <w:rFonts w:ascii="Meiryo UI" w:eastAsia="Meiryo UI" w:hAnsi="Meiryo UI" w:cs="Meiryo UI"/>
          <w:b w:val="0"/>
          <w:i w:val="0"/>
          <w:sz w:val="24"/>
        </w:rPr>
        <w:t>ポートフォリオモデル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0" w:name="_KPI_Key_Performance_Indicator__2"/>
      <w:bookmarkEnd w:id="90"/>
      <w:r w:rsidRPr="005F437A">
        <w:rPr>
          <w:rFonts w:ascii="Meiryo UI" w:eastAsia="Meiryo UI" w:hAnsi="Meiryo UI" w:cs="Meiryo UI"/>
          <w:b w:val="0"/>
          <w:i w:val="0"/>
          <w:sz w:val="24"/>
        </w:rPr>
        <w:t>KPI</w:t>
      </w:r>
      <w:r w:rsidRPr="005F437A">
        <w:rPr>
          <w:rFonts w:ascii="Meiryo UI" w:eastAsia="Meiryo UI" w:hAnsi="Meiryo UI" w:cs="Meiryo UI"/>
          <w:b w:val="0"/>
          <w:i w:val="0"/>
          <w:sz w:val="24"/>
        </w:rPr>
        <w:t>（</w:t>
      </w:r>
      <w:r w:rsidRPr="005F437A">
        <w:rPr>
          <w:rFonts w:ascii="Meiryo UI" w:eastAsia="Meiryo UI" w:hAnsi="Meiryo UI" w:cs="Meiryo UI"/>
          <w:b w:val="0"/>
          <w:i w:val="0"/>
          <w:sz w:val="24"/>
        </w:rPr>
        <w:t>Key Performance Indicator</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1" w:name="_________________EA_"/>
      <w:bookmarkEnd w:id="91"/>
      <w:r w:rsidRPr="005F437A">
        <w:rPr>
          <w:rFonts w:ascii="Meiryo UI" w:eastAsia="Meiryo UI" w:hAnsi="Meiryo UI" w:cs="Meiryo UI"/>
          <w:b w:val="0"/>
          <w:i w:val="0"/>
          <w:sz w:val="24"/>
        </w:rPr>
        <w:t>エンタープライズアーキテクチャ（</w:t>
      </w:r>
      <w:r w:rsidRPr="005F437A">
        <w:rPr>
          <w:rFonts w:ascii="Meiryo UI" w:eastAsia="Meiryo UI" w:hAnsi="Meiryo UI" w:cs="Meiryo UI"/>
          <w:b w:val="0"/>
          <w:i w:val="0"/>
          <w:sz w:val="24"/>
        </w:rPr>
        <w:t>EA</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2" w:name="______________DFD_"/>
      <w:bookmarkEnd w:id="92"/>
      <w:r w:rsidRPr="005F437A">
        <w:rPr>
          <w:rFonts w:ascii="Meiryo UI" w:eastAsia="Meiryo UI" w:hAnsi="Meiryo UI" w:cs="Meiryo UI"/>
          <w:b w:val="0"/>
          <w:i w:val="0"/>
          <w:sz w:val="24"/>
        </w:rPr>
        <w:t>データフローダイアグラム（</w:t>
      </w:r>
      <w:r w:rsidRPr="005F437A">
        <w:rPr>
          <w:rFonts w:ascii="Meiryo UI" w:eastAsia="Meiryo UI" w:hAnsi="Meiryo UI" w:cs="Meiryo UI"/>
          <w:b w:val="0"/>
          <w:i w:val="0"/>
          <w:sz w:val="24"/>
        </w:rPr>
        <w:t>DFD</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3" w:name="___________________BPR_"/>
      <w:bookmarkEnd w:id="93"/>
      <w:r w:rsidRPr="005F437A">
        <w:rPr>
          <w:rFonts w:ascii="Meiryo UI" w:eastAsia="Meiryo UI" w:hAnsi="Meiryo UI" w:cs="Meiryo UI"/>
          <w:b w:val="0"/>
          <w:i w:val="0"/>
          <w:sz w:val="24"/>
        </w:rPr>
        <w:t>ビジネスプロセスリエンジニアリング（</w:t>
      </w:r>
      <w:r w:rsidRPr="005F437A">
        <w:rPr>
          <w:rFonts w:ascii="Meiryo UI" w:eastAsia="Meiryo UI" w:hAnsi="Meiryo UI" w:cs="Meiryo UI"/>
          <w:b w:val="0"/>
          <w:i w:val="0"/>
          <w:sz w:val="24"/>
        </w:rPr>
        <w:t>BPR</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94" w:name="_____________5"/>
      <w:bookmarkEnd w:id="94"/>
      <w:r w:rsidRPr="005F437A">
        <w:rPr>
          <w:rFonts w:ascii="Meiryo UI" w:eastAsia="Meiryo UI" w:hAnsi="Meiryo UI" w:cs="Meiryo UI"/>
          <w:b w:val="0"/>
          <w:sz w:val="24"/>
        </w:rPr>
        <w:t>システム活用促進・評価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5" w:name="_BI___________________"/>
      <w:bookmarkEnd w:id="95"/>
      <w:r w:rsidRPr="005F437A">
        <w:rPr>
          <w:rFonts w:ascii="Meiryo UI" w:eastAsia="Meiryo UI" w:hAnsi="Meiryo UI" w:cs="Meiryo UI"/>
          <w:b w:val="0"/>
          <w:i w:val="0"/>
          <w:sz w:val="24"/>
        </w:rPr>
        <w:t>BI</w:t>
      </w:r>
      <w:r w:rsidRPr="005F437A">
        <w:rPr>
          <w:rFonts w:ascii="Meiryo UI" w:eastAsia="Meiryo UI" w:hAnsi="Meiryo UI" w:cs="Meiryo UI"/>
          <w:b w:val="0"/>
          <w:i w:val="0"/>
          <w:sz w:val="24"/>
        </w:rPr>
        <w:t>ツールに関する知識、情報システムモデル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6" w:name="_PDCA______________________________"/>
      <w:bookmarkEnd w:id="96"/>
      <w:r w:rsidRPr="005F437A">
        <w:rPr>
          <w:rFonts w:ascii="Meiryo UI" w:eastAsia="Meiryo UI" w:hAnsi="Meiryo UI" w:cs="Meiryo UI"/>
          <w:b w:val="0"/>
          <w:i w:val="0"/>
          <w:sz w:val="24"/>
        </w:rPr>
        <w:t>PDCA</w:t>
      </w:r>
      <w:r w:rsidRPr="005F437A">
        <w:rPr>
          <w:rFonts w:ascii="Meiryo UI" w:eastAsia="Meiryo UI" w:hAnsi="Meiryo UI" w:cs="Meiryo UI"/>
          <w:b w:val="0"/>
          <w:i w:val="0"/>
          <w:sz w:val="24"/>
        </w:rPr>
        <w:t>サイクル（定期的レビュー、評価のフィードバックとアクション）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7" w:name="____________CSF_Critical_Success_Factors"/>
      <w:bookmarkEnd w:id="97"/>
      <w:r w:rsidRPr="005F437A">
        <w:rPr>
          <w:rFonts w:ascii="Meiryo UI" w:eastAsia="Meiryo UI" w:hAnsi="Meiryo UI" w:cs="Meiryo UI"/>
          <w:b w:val="0"/>
          <w:i w:val="0"/>
          <w:sz w:val="24"/>
        </w:rPr>
        <w:t>バランススコアカード、</w:t>
      </w:r>
      <w:r w:rsidRPr="005F437A">
        <w:rPr>
          <w:rFonts w:ascii="Meiryo UI" w:eastAsia="Meiryo UI" w:hAnsi="Meiryo UI" w:cs="Meiryo UI"/>
          <w:b w:val="0"/>
          <w:i w:val="0"/>
          <w:sz w:val="24"/>
        </w:rPr>
        <w:t>CSF</w:t>
      </w:r>
      <w:r w:rsidRPr="005F437A">
        <w:rPr>
          <w:rFonts w:ascii="Meiryo UI" w:eastAsia="Meiryo UI" w:hAnsi="Meiryo UI" w:cs="Meiryo UI"/>
          <w:b w:val="0"/>
          <w:i w:val="0"/>
          <w:sz w:val="24"/>
        </w:rPr>
        <w:t>（</w:t>
      </w:r>
      <w:r w:rsidRPr="005F437A">
        <w:rPr>
          <w:rFonts w:ascii="Meiryo UI" w:eastAsia="Meiryo UI" w:hAnsi="Meiryo UI" w:cs="Meiryo UI"/>
          <w:b w:val="0"/>
          <w:i w:val="0"/>
          <w:sz w:val="24"/>
        </w:rPr>
        <w:t>Critical Success Factors</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8" w:name="___________________BPR__2"/>
      <w:bookmarkEnd w:id="98"/>
      <w:r w:rsidRPr="005F437A">
        <w:rPr>
          <w:rFonts w:ascii="Meiryo UI" w:eastAsia="Meiryo UI" w:hAnsi="Meiryo UI" w:cs="Meiryo UI"/>
          <w:b w:val="0"/>
          <w:i w:val="0"/>
          <w:sz w:val="24"/>
        </w:rPr>
        <w:t>ビジネスプロセスリエンジニアリング（</w:t>
      </w:r>
      <w:r w:rsidRPr="005F437A">
        <w:rPr>
          <w:rFonts w:ascii="Meiryo UI" w:eastAsia="Meiryo UI" w:hAnsi="Meiryo UI" w:cs="Meiryo UI"/>
          <w:b w:val="0"/>
          <w:i w:val="0"/>
          <w:sz w:val="24"/>
        </w:rPr>
        <w:t>BPR</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9" w:name="________________________________________"/>
      <w:bookmarkEnd w:id="99"/>
      <w:r w:rsidRPr="005F437A">
        <w:rPr>
          <w:rFonts w:ascii="Meiryo UI" w:eastAsia="Meiryo UI" w:hAnsi="Meiryo UI" w:cs="Meiryo UI"/>
          <w:b w:val="0"/>
          <w:i w:val="0"/>
          <w:sz w:val="24"/>
        </w:rPr>
        <w:t>原因分析（ブレインストーミング、アンケート調査、資料調査、面接調査、各種データ収集、分析、加工）</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0" w:name="_______2"/>
      <w:bookmarkEnd w:id="100"/>
      <w:r w:rsidRPr="005F437A">
        <w:rPr>
          <w:rFonts w:ascii="Meiryo UI" w:eastAsia="Meiryo UI" w:hAnsi="Meiryo UI" w:cs="Meiryo UI"/>
          <w:b w:val="0"/>
          <w:i w:val="0"/>
          <w:sz w:val="24"/>
        </w:rPr>
        <w:t>構造化手法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1" w:name="________5"/>
      <w:bookmarkEnd w:id="101"/>
      <w:r w:rsidRPr="005F437A">
        <w:rPr>
          <w:rFonts w:ascii="Meiryo UI" w:eastAsia="Meiryo UI" w:hAnsi="Meiryo UI" w:cs="Meiryo UI"/>
          <w:b w:val="0"/>
          <w:i w:val="0"/>
          <w:sz w:val="24"/>
        </w:rPr>
        <w:t>情報リテラシ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2" w:name="________6"/>
      <w:bookmarkEnd w:id="102"/>
      <w:r w:rsidRPr="005F437A">
        <w:rPr>
          <w:rFonts w:ascii="Meiryo UI" w:eastAsia="Meiryo UI" w:hAnsi="Meiryo UI" w:cs="Meiryo UI"/>
          <w:b w:val="0"/>
          <w:i w:val="0"/>
          <w:sz w:val="24"/>
        </w:rPr>
        <w:t>人材育成計画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3" w:name="______KGI_KPI______"/>
      <w:bookmarkEnd w:id="103"/>
      <w:r w:rsidRPr="005F437A">
        <w:rPr>
          <w:rFonts w:ascii="Meiryo UI" w:eastAsia="Meiryo UI" w:hAnsi="Meiryo UI" w:cs="Meiryo UI"/>
          <w:b w:val="0"/>
          <w:i w:val="0"/>
          <w:sz w:val="24"/>
        </w:rPr>
        <w:t>評価指標（</w:t>
      </w:r>
      <w:r w:rsidRPr="005F437A">
        <w:rPr>
          <w:rFonts w:ascii="Meiryo UI" w:eastAsia="Meiryo UI" w:hAnsi="Meiryo UI" w:cs="Meiryo UI"/>
          <w:b w:val="0"/>
          <w:i w:val="0"/>
          <w:sz w:val="24"/>
        </w:rPr>
        <w:t>KGI</w:t>
      </w:r>
      <w:r w:rsidRPr="005F437A">
        <w:rPr>
          <w:rFonts w:ascii="Meiryo UI" w:eastAsia="Meiryo UI" w:hAnsi="Meiryo UI" w:cs="Meiryo UI"/>
          <w:b w:val="0"/>
          <w:i w:val="0"/>
          <w:sz w:val="24"/>
        </w:rPr>
        <w:t>・</w:t>
      </w:r>
      <w:r w:rsidRPr="005F437A">
        <w:rPr>
          <w:rFonts w:ascii="Meiryo UI" w:eastAsia="Meiryo UI" w:hAnsi="Meiryo UI" w:cs="Meiryo UI"/>
          <w:b w:val="0"/>
          <w:i w:val="0"/>
          <w:sz w:val="24"/>
        </w:rPr>
        <w:t>KPI</w:t>
      </w:r>
      <w:r w:rsidRPr="005F437A">
        <w:rPr>
          <w:rFonts w:ascii="Meiryo UI" w:eastAsia="Meiryo UI" w:hAnsi="Meiryo UI" w:cs="Meiryo UI"/>
          <w:b w:val="0"/>
          <w:i w:val="0"/>
          <w:sz w:val="24"/>
        </w:rPr>
        <w:t>）の評価方法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4" w:name="___________PTS______________"/>
      <w:bookmarkEnd w:id="104"/>
      <w:r w:rsidRPr="005F437A">
        <w:rPr>
          <w:rFonts w:ascii="Meiryo UI" w:eastAsia="Meiryo UI" w:hAnsi="Meiryo UI" w:cs="Meiryo UI"/>
          <w:b w:val="0"/>
          <w:i w:val="0"/>
          <w:sz w:val="24"/>
        </w:rPr>
        <w:t>分析手法（作業分析、</w:t>
      </w:r>
      <w:r w:rsidRPr="005F437A">
        <w:rPr>
          <w:rFonts w:ascii="Meiryo UI" w:eastAsia="Meiryo UI" w:hAnsi="Meiryo UI" w:cs="Meiryo UI"/>
          <w:b w:val="0"/>
          <w:i w:val="0"/>
          <w:sz w:val="24"/>
        </w:rPr>
        <w:t>PTS</w:t>
      </w:r>
      <w:r w:rsidRPr="005F437A">
        <w:rPr>
          <w:rFonts w:ascii="Meiryo UI" w:eastAsia="Meiryo UI" w:hAnsi="Meiryo UI" w:cs="Meiryo UI"/>
          <w:b w:val="0"/>
          <w:i w:val="0"/>
          <w:sz w:val="24"/>
        </w:rPr>
        <w:t>法、ワークサンプリング法他）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05" w:name="_____________6"/>
      <w:bookmarkEnd w:id="105"/>
      <w:r w:rsidRPr="005F437A">
        <w:rPr>
          <w:rFonts w:ascii="Meiryo UI" w:eastAsia="Meiryo UI" w:hAnsi="Meiryo UI" w:cs="Meiryo UI"/>
          <w:b w:val="0"/>
          <w:sz w:val="24"/>
        </w:rPr>
        <w:t>ソリューションビジネス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6" w:name="_ASP_2"/>
      <w:bookmarkEnd w:id="106"/>
      <w:r w:rsidRPr="005F437A">
        <w:rPr>
          <w:rFonts w:ascii="Meiryo UI" w:eastAsia="Meiryo UI" w:hAnsi="Meiryo UI" w:cs="Meiryo UI"/>
          <w:b w:val="0"/>
          <w:i w:val="0"/>
          <w:sz w:val="24"/>
        </w:rPr>
        <w:t>ASP</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7" w:name="_SOA_4"/>
      <w:bookmarkEnd w:id="107"/>
      <w:r w:rsidRPr="005F437A">
        <w:rPr>
          <w:rFonts w:ascii="Meiryo UI" w:eastAsia="Meiryo UI" w:hAnsi="Meiryo UI" w:cs="Meiryo UI"/>
          <w:b w:val="0"/>
          <w:i w:val="0"/>
          <w:sz w:val="24"/>
        </w:rPr>
        <w:t>SOA</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8" w:name="_______________SaaS_PaaS_IaaS__"/>
      <w:bookmarkEnd w:id="108"/>
      <w:r w:rsidRPr="005F437A">
        <w:rPr>
          <w:rFonts w:ascii="Meiryo UI" w:eastAsia="Meiryo UI" w:hAnsi="Meiryo UI" w:cs="Meiryo UI"/>
          <w:b w:val="0"/>
          <w:i w:val="0"/>
          <w:sz w:val="24"/>
        </w:rPr>
        <w:t>クラウドコンピューティング（</w:t>
      </w:r>
      <w:r w:rsidRPr="005F437A">
        <w:rPr>
          <w:rFonts w:ascii="Meiryo UI" w:eastAsia="Meiryo UI" w:hAnsi="Meiryo UI" w:cs="Meiryo UI"/>
          <w:b w:val="0"/>
          <w:i w:val="0"/>
          <w:sz w:val="24"/>
        </w:rPr>
        <w:t>SaaS</w:t>
      </w:r>
      <w:r w:rsidRPr="005F437A">
        <w:rPr>
          <w:rFonts w:ascii="Meiryo UI" w:eastAsia="Meiryo UI" w:hAnsi="Meiryo UI" w:cs="Meiryo UI"/>
          <w:b w:val="0"/>
          <w:i w:val="0"/>
          <w:sz w:val="24"/>
        </w:rPr>
        <w:t>、</w:t>
      </w:r>
      <w:r w:rsidRPr="005F437A">
        <w:rPr>
          <w:rFonts w:ascii="Meiryo UI" w:eastAsia="Meiryo UI" w:hAnsi="Meiryo UI" w:cs="Meiryo UI"/>
          <w:b w:val="0"/>
          <w:i w:val="0"/>
          <w:sz w:val="24"/>
        </w:rPr>
        <w:t>PaaS</w:t>
      </w:r>
      <w:r w:rsidRPr="005F437A">
        <w:rPr>
          <w:rFonts w:ascii="Meiryo UI" w:eastAsia="Meiryo UI" w:hAnsi="Meiryo UI" w:cs="Meiryo UI"/>
          <w:b w:val="0"/>
          <w:i w:val="0"/>
          <w:sz w:val="24"/>
        </w:rPr>
        <w:t>、</w:t>
      </w:r>
      <w:r w:rsidRPr="005F437A">
        <w:rPr>
          <w:rFonts w:ascii="Meiryo UI" w:eastAsia="Meiryo UI" w:hAnsi="Meiryo UI" w:cs="Meiryo UI"/>
          <w:b w:val="0"/>
          <w:i w:val="0"/>
          <w:sz w:val="24"/>
        </w:rPr>
        <w:t>IaaS</w:t>
      </w:r>
      <w:r w:rsidRPr="005F437A">
        <w:rPr>
          <w:rFonts w:ascii="Meiryo UI" w:eastAsia="Meiryo UI" w:hAnsi="Meiryo UI" w:cs="Meiryo UI"/>
          <w:b w:val="0"/>
          <w:i w:val="0"/>
          <w:sz w:val="24"/>
        </w:rPr>
        <w:t>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09" w:name="________7"/>
      <w:bookmarkEnd w:id="109"/>
      <w:r w:rsidRPr="005F437A">
        <w:rPr>
          <w:rFonts w:ascii="Meiryo UI" w:eastAsia="Meiryo UI" w:hAnsi="Meiryo UI" w:cs="Meiryo UI"/>
          <w:b w:val="0"/>
          <w:sz w:val="24"/>
        </w:rPr>
        <w:t>業務プロセス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0" w:name="_BPO"/>
      <w:bookmarkEnd w:id="110"/>
      <w:r w:rsidRPr="005F437A">
        <w:rPr>
          <w:rFonts w:ascii="Meiryo UI" w:eastAsia="Meiryo UI" w:hAnsi="Meiryo UI" w:cs="Meiryo UI"/>
          <w:b w:val="0"/>
          <w:i w:val="0"/>
          <w:sz w:val="24"/>
        </w:rPr>
        <w:t>BPO</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1" w:name="_BPR"/>
      <w:bookmarkEnd w:id="111"/>
      <w:r w:rsidRPr="005F437A">
        <w:rPr>
          <w:rFonts w:ascii="Meiryo UI" w:eastAsia="Meiryo UI" w:hAnsi="Meiryo UI" w:cs="Meiryo UI"/>
          <w:b w:val="0"/>
          <w:i w:val="0"/>
          <w:sz w:val="24"/>
        </w:rPr>
        <w:t>BPR</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2" w:name="_SFA"/>
      <w:bookmarkEnd w:id="112"/>
      <w:r w:rsidRPr="005F437A">
        <w:rPr>
          <w:rFonts w:ascii="Meiryo UI" w:eastAsia="Meiryo UI" w:hAnsi="Meiryo UI" w:cs="Meiryo UI"/>
          <w:b w:val="0"/>
          <w:i w:val="0"/>
          <w:sz w:val="24"/>
        </w:rPr>
        <w:t>SFA</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3" w:name="_______3"/>
      <w:bookmarkEnd w:id="113"/>
      <w:r w:rsidRPr="005F437A">
        <w:rPr>
          <w:rFonts w:ascii="Meiryo UI" w:eastAsia="Meiryo UI" w:hAnsi="Meiryo UI" w:cs="Meiryo UI"/>
          <w:b w:val="0"/>
          <w:i w:val="0"/>
          <w:sz w:val="24"/>
        </w:rPr>
        <w:t>オフショア</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4" w:name="________________BPM_"/>
      <w:bookmarkEnd w:id="114"/>
      <w:r w:rsidRPr="005F437A">
        <w:rPr>
          <w:rFonts w:ascii="Meiryo UI" w:eastAsia="Meiryo UI" w:hAnsi="Meiryo UI" w:cs="Meiryo UI"/>
          <w:b w:val="0"/>
          <w:i w:val="0"/>
          <w:sz w:val="24"/>
        </w:rPr>
        <w:t>ビジネスプロセスマネジメント（</w:t>
      </w:r>
      <w:r w:rsidRPr="005F437A">
        <w:rPr>
          <w:rFonts w:ascii="Meiryo UI" w:eastAsia="Meiryo UI" w:hAnsi="Meiryo UI" w:cs="Meiryo UI"/>
          <w:b w:val="0"/>
          <w:i w:val="0"/>
          <w:sz w:val="24"/>
        </w:rPr>
        <w:t>BPM</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5" w:name="___________________BPR__3"/>
      <w:bookmarkEnd w:id="115"/>
      <w:r w:rsidRPr="005F437A">
        <w:rPr>
          <w:rFonts w:ascii="Meiryo UI" w:eastAsia="Meiryo UI" w:hAnsi="Meiryo UI" w:cs="Meiryo UI"/>
          <w:b w:val="0"/>
          <w:i w:val="0"/>
          <w:sz w:val="24"/>
        </w:rPr>
        <w:t>ビジネスプロセスリエンジニアリング（</w:t>
      </w:r>
      <w:r w:rsidRPr="005F437A">
        <w:rPr>
          <w:rFonts w:ascii="Meiryo UI" w:eastAsia="Meiryo UI" w:hAnsi="Meiryo UI" w:cs="Meiryo UI"/>
          <w:b w:val="0"/>
          <w:i w:val="0"/>
          <w:sz w:val="24"/>
        </w:rPr>
        <w:t>BPR</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16" w:name="________________2"/>
      <w:bookmarkEnd w:id="116"/>
      <w:r w:rsidRPr="005F437A">
        <w:rPr>
          <w:rFonts w:ascii="Meiryo UI" w:eastAsia="Meiryo UI" w:hAnsi="Meiryo UI" w:cs="Meiryo UI"/>
          <w:b w:val="0"/>
          <w:sz w:val="24"/>
        </w:rPr>
        <w:t>現行システムの調査・分析手法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7" w:name="_________________EA__2"/>
      <w:bookmarkEnd w:id="117"/>
      <w:r w:rsidRPr="005F437A">
        <w:rPr>
          <w:rFonts w:ascii="Meiryo UI" w:eastAsia="Meiryo UI" w:hAnsi="Meiryo UI" w:cs="Meiryo UI"/>
          <w:b w:val="0"/>
          <w:i w:val="0"/>
          <w:sz w:val="24"/>
        </w:rPr>
        <w:t>エンタープライズアーキテクチャ（</w:t>
      </w:r>
      <w:r w:rsidRPr="005F437A">
        <w:rPr>
          <w:rFonts w:ascii="Meiryo UI" w:eastAsia="Meiryo UI" w:hAnsi="Meiryo UI" w:cs="Meiryo UI"/>
          <w:b w:val="0"/>
          <w:i w:val="0"/>
          <w:sz w:val="24"/>
        </w:rPr>
        <w:t>EA</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8" w:name="_______Zachman______________ISO14258____"/>
      <w:bookmarkEnd w:id="118"/>
      <w:r w:rsidRPr="005F437A">
        <w:rPr>
          <w:rFonts w:ascii="Meiryo UI" w:eastAsia="Meiryo UI" w:hAnsi="Meiryo UI" w:cs="Meiryo UI"/>
          <w:b w:val="0"/>
          <w:i w:val="0"/>
          <w:sz w:val="24"/>
        </w:rPr>
        <w:t>企業モデル（</w:t>
      </w:r>
      <w:r w:rsidRPr="005F437A">
        <w:rPr>
          <w:rFonts w:ascii="Meiryo UI" w:eastAsia="Meiryo UI" w:hAnsi="Meiryo UI" w:cs="Meiryo UI"/>
          <w:b w:val="0"/>
          <w:i w:val="0"/>
          <w:sz w:val="24"/>
        </w:rPr>
        <w:t>Zachman</w:t>
      </w:r>
      <w:r w:rsidRPr="005F437A">
        <w:rPr>
          <w:rFonts w:ascii="Meiryo UI" w:eastAsia="Meiryo UI" w:hAnsi="Meiryo UI" w:cs="Meiryo UI"/>
          <w:b w:val="0"/>
          <w:i w:val="0"/>
          <w:sz w:val="24"/>
        </w:rPr>
        <w:t>フレームワーク、企業モデル（</w:t>
      </w:r>
      <w:r w:rsidRPr="005F437A">
        <w:rPr>
          <w:rFonts w:ascii="Meiryo UI" w:eastAsia="Meiryo UI" w:hAnsi="Meiryo UI" w:cs="Meiryo UI"/>
          <w:b w:val="0"/>
          <w:i w:val="0"/>
          <w:sz w:val="24"/>
        </w:rPr>
        <w:t>ISO14258</w:t>
      </w:r>
      <w:r w:rsidRPr="005F437A">
        <w:rPr>
          <w:rFonts w:ascii="Meiryo UI" w:eastAsia="Meiryo UI" w:hAnsi="Meiryo UI" w:cs="Meiryo UI"/>
          <w:b w:val="0"/>
          <w:i w:val="0"/>
          <w:sz w:val="24"/>
        </w:rPr>
        <w:t>）へのアプリケーションの関連づけ、エンタープライズアーキテクチャ）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問題点と機会の認識（ソフトシステム方法論、問題点ネットワーク（因果図、魚骨図）、因果ループ図、計画立案とフィージビリティスタディ、ワークデザイン、品質機能展開、ものこと分析、ビジネスプロセスと表現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19" w:name="______________"/>
      <w:bookmarkEnd w:id="119"/>
      <w:r w:rsidRPr="005F437A">
        <w:rPr>
          <w:rFonts w:ascii="Meiryo UI" w:eastAsia="Meiryo UI" w:hAnsi="Meiryo UI" w:cs="Meiryo UI"/>
          <w:b w:val="0"/>
          <w:sz w:val="24"/>
        </w:rPr>
        <w:t>事業戦略の把握・分析の手法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0" w:name="_KJ_"/>
      <w:bookmarkEnd w:id="120"/>
      <w:r w:rsidRPr="005F437A">
        <w:rPr>
          <w:rFonts w:ascii="Meiryo UI" w:eastAsia="Meiryo UI" w:hAnsi="Meiryo UI" w:cs="Meiryo UI"/>
          <w:b w:val="0"/>
          <w:i w:val="0"/>
          <w:sz w:val="24"/>
        </w:rPr>
        <w:t>KJ</w:t>
      </w:r>
      <w:r w:rsidRPr="005F437A">
        <w:rPr>
          <w:rFonts w:ascii="Meiryo UI" w:eastAsia="Meiryo UI" w:hAnsi="Meiryo UI" w:cs="Meiryo UI"/>
          <w:b w:val="0"/>
          <w:i w:val="0"/>
          <w:sz w:val="24"/>
        </w:rPr>
        <w:t>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1" w:name="_SWOT____"/>
      <w:bookmarkEnd w:id="121"/>
      <w:r w:rsidRPr="005F437A">
        <w:rPr>
          <w:rFonts w:ascii="Meiryo UI" w:eastAsia="Meiryo UI" w:hAnsi="Meiryo UI" w:cs="Meiryo UI"/>
          <w:b w:val="0"/>
          <w:i w:val="0"/>
          <w:sz w:val="24"/>
        </w:rPr>
        <w:t>SWOT</w:t>
      </w:r>
      <w:r w:rsidRPr="005F437A">
        <w:rPr>
          <w:rFonts w:ascii="Meiryo UI" w:eastAsia="Meiryo UI" w:hAnsi="Meiryo UI" w:cs="Meiryo UI"/>
          <w:b w:val="0"/>
          <w:i w:val="0"/>
          <w:sz w:val="24"/>
        </w:rPr>
        <w:t>分析手法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2" w:name="_________________EA__3"/>
      <w:bookmarkEnd w:id="122"/>
      <w:r w:rsidRPr="005F437A">
        <w:rPr>
          <w:rFonts w:ascii="Meiryo UI" w:eastAsia="Meiryo UI" w:hAnsi="Meiryo UI" w:cs="Meiryo UI"/>
          <w:b w:val="0"/>
          <w:i w:val="0"/>
          <w:sz w:val="24"/>
        </w:rPr>
        <w:t>エンタープライズアーキテクチャ（</w:t>
      </w:r>
      <w:r w:rsidRPr="005F437A">
        <w:rPr>
          <w:rFonts w:ascii="Meiryo UI" w:eastAsia="Meiryo UI" w:hAnsi="Meiryo UI" w:cs="Meiryo UI"/>
          <w:b w:val="0"/>
          <w:i w:val="0"/>
          <w:sz w:val="24"/>
        </w:rPr>
        <w:t>EA</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3" w:name="__________6"/>
      <w:bookmarkEnd w:id="123"/>
      <w:r w:rsidRPr="005F437A">
        <w:rPr>
          <w:rFonts w:ascii="Meiryo UI" w:eastAsia="Meiryo UI" w:hAnsi="Meiryo UI" w:cs="Meiryo UI"/>
          <w:b w:val="0"/>
          <w:i w:val="0"/>
          <w:sz w:val="24"/>
        </w:rPr>
        <w:t>コアコンピタンス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4" w:name="________________BPM__2"/>
      <w:bookmarkEnd w:id="124"/>
      <w:r w:rsidRPr="005F437A">
        <w:rPr>
          <w:rFonts w:ascii="Meiryo UI" w:eastAsia="Meiryo UI" w:hAnsi="Meiryo UI" w:cs="Meiryo UI"/>
          <w:b w:val="0"/>
          <w:i w:val="0"/>
          <w:sz w:val="24"/>
        </w:rPr>
        <w:t>ビジネスプロセスマネジメント（</w:t>
      </w:r>
      <w:r w:rsidRPr="005F437A">
        <w:rPr>
          <w:rFonts w:ascii="Meiryo UI" w:eastAsia="Meiryo UI" w:hAnsi="Meiryo UI" w:cs="Meiryo UI"/>
          <w:b w:val="0"/>
          <w:i w:val="0"/>
          <w:sz w:val="24"/>
        </w:rPr>
        <w:t>BPM</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5" w:name="___________________BPR__4"/>
      <w:bookmarkEnd w:id="125"/>
      <w:r w:rsidRPr="005F437A">
        <w:rPr>
          <w:rFonts w:ascii="Meiryo UI" w:eastAsia="Meiryo UI" w:hAnsi="Meiryo UI" w:cs="Meiryo UI"/>
          <w:b w:val="0"/>
          <w:i w:val="0"/>
          <w:sz w:val="24"/>
        </w:rPr>
        <w:t>ビジネスプロセスリ</w:t>
      </w:r>
      <w:r w:rsidRPr="005F437A">
        <w:rPr>
          <w:rFonts w:ascii="Meiryo UI" w:eastAsia="Meiryo UI" w:hAnsi="Meiryo UI" w:cs="Meiryo UI"/>
          <w:b w:val="0"/>
          <w:i w:val="0"/>
          <w:sz w:val="24"/>
        </w:rPr>
        <w:t>エンジニアリング（</w:t>
      </w:r>
      <w:r w:rsidRPr="005F437A">
        <w:rPr>
          <w:rFonts w:ascii="Meiryo UI" w:eastAsia="Meiryo UI" w:hAnsi="Meiryo UI" w:cs="Meiryo UI"/>
          <w:b w:val="0"/>
          <w:i w:val="0"/>
          <w:sz w:val="24"/>
        </w:rPr>
        <w:t>BPR</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26" w:name="__________7"/>
      <w:bookmarkEnd w:id="126"/>
      <w:r w:rsidRPr="005F437A">
        <w:rPr>
          <w:rFonts w:ascii="Meiryo UI" w:eastAsia="Meiryo UI" w:hAnsi="Meiryo UI" w:cs="Meiryo UI"/>
          <w:b w:val="0"/>
          <w:sz w:val="24"/>
        </w:rPr>
        <w:t>情報システム戦略</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7" w:name="_ASP_Application_Service_Provider_"/>
      <w:bookmarkEnd w:id="127"/>
      <w:r w:rsidRPr="005F437A">
        <w:rPr>
          <w:rFonts w:ascii="Meiryo UI" w:eastAsia="Meiryo UI" w:hAnsi="Meiryo UI" w:cs="Meiryo UI"/>
          <w:b w:val="0"/>
          <w:i w:val="0"/>
          <w:sz w:val="24"/>
        </w:rPr>
        <w:t>ASP</w:t>
      </w:r>
      <w:r w:rsidRPr="005F437A">
        <w:rPr>
          <w:rFonts w:ascii="Meiryo UI" w:eastAsia="Meiryo UI" w:hAnsi="Meiryo UI" w:cs="Meiryo UI"/>
          <w:b w:val="0"/>
          <w:i w:val="0"/>
          <w:sz w:val="24"/>
        </w:rPr>
        <w:t>（</w:t>
      </w:r>
      <w:r w:rsidRPr="005F437A">
        <w:rPr>
          <w:rFonts w:ascii="Meiryo UI" w:eastAsia="Meiryo UI" w:hAnsi="Meiryo UI" w:cs="Meiryo UI"/>
          <w:b w:val="0"/>
          <w:i w:val="0"/>
          <w:sz w:val="24"/>
        </w:rPr>
        <w:t>Application Service Provider</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8" w:name="_BPO_Business_Process_Outsourcing_"/>
      <w:bookmarkEnd w:id="128"/>
      <w:r w:rsidRPr="005F437A">
        <w:rPr>
          <w:rFonts w:ascii="Meiryo UI" w:eastAsia="Meiryo UI" w:hAnsi="Meiryo UI" w:cs="Meiryo UI"/>
          <w:b w:val="0"/>
          <w:i w:val="0"/>
          <w:sz w:val="24"/>
        </w:rPr>
        <w:t>BPO</w:t>
      </w:r>
      <w:r w:rsidRPr="005F437A">
        <w:rPr>
          <w:rFonts w:ascii="Meiryo UI" w:eastAsia="Meiryo UI" w:hAnsi="Meiryo UI" w:cs="Meiryo UI"/>
          <w:b w:val="0"/>
          <w:i w:val="0"/>
          <w:sz w:val="24"/>
        </w:rPr>
        <w:t>（</w:t>
      </w:r>
      <w:r w:rsidRPr="005F437A">
        <w:rPr>
          <w:rFonts w:ascii="Meiryo UI" w:eastAsia="Meiryo UI" w:hAnsi="Meiryo UI" w:cs="Meiryo UI"/>
          <w:b w:val="0"/>
          <w:i w:val="0"/>
          <w:sz w:val="24"/>
        </w:rPr>
        <w:t>Business Process Outsourcing</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9" w:name="_IT___________2"/>
      <w:bookmarkEnd w:id="129"/>
      <w:r w:rsidRPr="005F437A">
        <w:rPr>
          <w:rFonts w:ascii="Meiryo UI" w:eastAsia="Meiryo UI" w:hAnsi="Meiryo UI" w:cs="Meiryo UI"/>
          <w:b w:val="0"/>
          <w:i w:val="0"/>
          <w:sz w:val="24"/>
        </w:rPr>
        <w:t>IT</w:t>
      </w:r>
      <w:r w:rsidRPr="005F437A">
        <w:rPr>
          <w:rFonts w:ascii="Meiryo UI" w:eastAsia="Meiryo UI" w:hAnsi="Meiryo UI" w:cs="Meiryo UI"/>
          <w:b w:val="0"/>
          <w:i w:val="0"/>
          <w:sz w:val="24"/>
        </w:rPr>
        <w:t>ポートフォリオモデル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0" w:name="_________________EA__4"/>
      <w:bookmarkEnd w:id="130"/>
      <w:r w:rsidRPr="005F437A">
        <w:rPr>
          <w:rFonts w:ascii="Meiryo UI" w:eastAsia="Meiryo UI" w:hAnsi="Meiryo UI" w:cs="Meiryo UI"/>
          <w:b w:val="0"/>
          <w:i w:val="0"/>
          <w:sz w:val="24"/>
        </w:rPr>
        <w:t>エンタープライズアーキテクチャ（</w:t>
      </w:r>
      <w:r w:rsidRPr="005F437A">
        <w:rPr>
          <w:rFonts w:ascii="Meiryo UI" w:eastAsia="Meiryo UI" w:hAnsi="Meiryo UI" w:cs="Meiryo UI"/>
          <w:b w:val="0"/>
          <w:i w:val="0"/>
          <w:sz w:val="24"/>
        </w:rPr>
        <w:t>EA</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1" w:name="________________BPM__3"/>
      <w:bookmarkEnd w:id="131"/>
      <w:r w:rsidRPr="005F437A">
        <w:rPr>
          <w:rFonts w:ascii="Meiryo UI" w:eastAsia="Meiryo UI" w:hAnsi="Meiryo UI" w:cs="Meiryo UI"/>
          <w:b w:val="0"/>
          <w:i w:val="0"/>
          <w:sz w:val="24"/>
        </w:rPr>
        <w:t>ビジネスプロセスマネジメント（</w:t>
      </w:r>
      <w:r w:rsidRPr="005F437A">
        <w:rPr>
          <w:rFonts w:ascii="Meiryo UI" w:eastAsia="Meiryo UI" w:hAnsi="Meiryo UI" w:cs="Meiryo UI"/>
          <w:b w:val="0"/>
          <w:i w:val="0"/>
          <w:sz w:val="24"/>
        </w:rPr>
        <w:t>BPM</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2" w:name="___________________BPR__5"/>
      <w:bookmarkEnd w:id="132"/>
      <w:r w:rsidRPr="005F437A">
        <w:rPr>
          <w:rFonts w:ascii="Meiryo UI" w:eastAsia="Meiryo UI" w:hAnsi="Meiryo UI" w:cs="Meiryo UI"/>
          <w:b w:val="0"/>
          <w:i w:val="0"/>
          <w:sz w:val="24"/>
        </w:rPr>
        <w:t>ビジネスプロセスリエンジニアリング（</w:t>
      </w:r>
      <w:r w:rsidRPr="005F437A">
        <w:rPr>
          <w:rFonts w:ascii="Meiryo UI" w:eastAsia="Meiryo UI" w:hAnsi="Meiryo UI" w:cs="Meiryo UI"/>
          <w:b w:val="0"/>
          <w:i w:val="0"/>
          <w:sz w:val="24"/>
        </w:rPr>
        <w:t>BPR</w:t>
      </w:r>
      <w:r w:rsidRPr="005F437A">
        <w:rPr>
          <w:rFonts w:ascii="Meiryo UI" w:eastAsia="Meiryo UI" w:hAnsi="Meiryo UI" w:cs="Meiryo UI"/>
          <w:b w:val="0"/>
          <w:i w:val="0"/>
          <w:sz w:val="24"/>
        </w:rPr>
        <w:t>）</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33" w:name="_________________4"/>
      <w:bookmarkStart w:id="134" w:name="_Toc499812290"/>
      <w:bookmarkEnd w:id="133"/>
      <w:r w:rsidRPr="005F437A">
        <w:rPr>
          <w:rFonts w:ascii="Meiryo UI" w:eastAsia="Meiryo UI" w:hAnsi="Meiryo UI" w:cs="Meiryo UI"/>
          <w:b w:val="0"/>
          <w:sz w:val="24"/>
        </w:rPr>
        <w:t>（戦略）　コンサルティング手法</w:t>
      </w:r>
      <w:bookmarkEnd w:id="134"/>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35" w:name="____________4"/>
      <w:bookmarkEnd w:id="135"/>
      <w:r w:rsidRPr="005F437A">
        <w:rPr>
          <w:rFonts w:ascii="Meiryo UI" w:eastAsia="Meiryo UI" w:hAnsi="Meiryo UI" w:cs="Meiryo UI"/>
          <w:b w:val="0"/>
          <w:sz w:val="24"/>
        </w:rPr>
        <w:t>コンサルティング手法</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36" w:name="_______________2"/>
      <w:bookmarkStart w:id="137" w:name="_Toc499812291"/>
      <w:bookmarkEnd w:id="136"/>
      <w:r w:rsidRPr="005F437A">
        <w:rPr>
          <w:rFonts w:ascii="Meiryo UI" w:eastAsia="Meiryo UI" w:hAnsi="Meiryo UI" w:cs="Meiryo UI"/>
          <w:b w:val="0"/>
          <w:sz w:val="24"/>
        </w:rPr>
        <w:t>（戦略）　業務動向把握手法</w:t>
      </w:r>
      <w:bookmarkEnd w:id="137"/>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38" w:name="___________5"/>
      <w:bookmarkEnd w:id="138"/>
      <w:r w:rsidRPr="005F437A">
        <w:rPr>
          <w:rFonts w:ascii="Meiryo UI" w:eastAsia="Meiryo UI" w:hAnsi="Meiryo UI" w:cs="Meiryo UI"/>
          <w:b w:val="0"/>
          <w:sz w:val="24"/>
        </w:rPr>
        <w:t>業務動向の把握手法</w:t>
      </w:r>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39" w:name="____2"/>
      <w:bookmarkStart w:id="140" w:name="_Toc499812292"/>
      <w:bookmarkEnd w:id="139"/>
      <w:r w:rsidRPr="005F437A">
        <w:rPr>
          <w:rFonts w:ascii="Meiryo UI" w:eastAsia="Meiryo UI" w:hAnsi="Meiryo UI" w:cs="Meiryo UI"/>
          <w:b w:val="0"/>
          <w:i w:val="0"/>
          <w:sz w:val="24"/>
        </w:rPr>
        <w:t>企画</w:t>
      </w:r>
      <w:bookmarkEnd w:id="140"/>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41" w:name="_________________5"/>
      <w:bookmarkStart w:id="142" w:name="_Toc499812293"/>
      <w:bookmarkEnd w:id="141"/>
      <w:r w:rsidRPr="005F437A">
        <w:rPr>
          <w:rFonts w:ascii="Meiryo UI" w:eastAsia="Meiryo UI" w:hAnsi="Meiryo UI" w:cs="Meiryo UI"/>
          <w:b w:val="0"/>
          <w:sz w:val="24"/>
        </w:rPr>
        <w:t>（企画）　システム企画立案手法</w:t>
      </w:r>
      <w:bookmarkEnd w:id="142"/>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43" w:name="________"/>
      <w:bookmarkEnd w:id="143"/>
      <w:r w:rsidRPr="005F437A">
        <w:rPr>
          <w:rFonts w:ascii="Meiryo UI" w:eastAsia="Meiryo UI" w:hAnsi="Meiryo UI" w:cs="Meiryo UI"/>
          <w:b w:val="0"/>
          <w:sz w:val="24"/>
        </w:rPr>
        <w:t>システム化計画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4" w:name="_IT_______"/>
      <w:bookmarkEnd w:id="144"/>
      <w:r w:rsidRPr="005F437A">
        <w:rPr>
          <w:rFonts w:ascii="Meiryo UI" w:eastAsia="Meiryo UI" w:hAnsi="Meiryo UI" w:cs="Meiryo UI"/>
          <w:b w:val="0"/>
          <w:i w:val="0"/>
          <w:sz w:val="24"/>
        </w:rPr>
        <w:t>IT</w:t>
      </w:r>
      <w:r w:rsidRPr="005F437A">
        <w:rPr>
          <w:rFonts w:ascii="Meiryo UI" w:eastAsia="Meiryo UI" w:hAnsi="Meiryo UI" w:cs="Meiryo UI"/>
          <w:b w:val="0"/>
          <w:i w:val="0"/>
          <w:sz w:val="24"/>
        </w:rPr>
        <w:t>ポートフォリオ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5" w:name="_____________7"/>
      <w:bookmarkEnd w:id="145"/>
      <w:r w:rsidRPr="005F437A">
        <w:rPr>
          <w:rFonts w:ascii="Meiryo UI" w:eastAsia="Meiryo UI" w:hAnsi="Meiryo UI" w:cs="Meiryo UI"/>
          <w:b w:val="0"/>
          <w:i w:val="0"/>
          <w:sz w:val="24"/>
        </w:rPr>
        <w:t>システムライフサイクル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6" w:name="___________6"/>
      <w:bookmarkEnd w:id="146"/>
      <w:r w:rsidRPr="005F437A">
        <w:rPr>
          <w:rFonts w:ascii="Meiryo UI" w:eastAsia="Meiryo UI" w:hAnsi="Meiryo UI" w:cs="Meiryo UI"/>
          <w:b w:val="0"/>
          <w:i w:val="0"/>
          <w:sz w:val="24"/>
        </w:rPr>
        <w:t>システム化基本方針</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7" w:name="_________2"/>
      <w:bookmarkEnd w:id="147"/>
      <w:r w:rsidRPr="005F437A">
        <w:rPr>
          <w:rFonts w:ascii="Meiryo UI" w:eastAsia="Meiryo UI" w:hAnsi="Meiryo UI" w:cs="Meiryo UI"/>
          <w:b w:val="0"/>
          <w:i w:val="0"/>
          <w:sz w:val="24"/>
        </w:rPr>
        <w:t>システム化構想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8" w:name="____________5"/>
      <w:bookmarkEnd w:id="148"/>
      <w:r w:rsidRPr="005F437A">
        <w:rPr>
          <w:rFonts w:ascii="Meiryo UI" w:eastAsia="Meiryo UI" w:hAnsi="Meiryo UI" w:cs="Meiryo UI"/>
          <w:b w:val="0"/>
          <w:i w:val="0"/>
          <w:sz w:val="24"/>
        </w:rPr>
        <w:t>プロジェクト推進体制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9" w:name="_________3"/>
      <w:bookmarkEnd w:id="149"/>
      <w:r w:rsidRPr="005F437A">
        <w:rPr>
          <w:rFonts w:ascii="Meiryo UI" w:eastAsia="Meiryo UI" w:hAnsi="Meiryo UI" w:cs="Meiryo UI"/>
          <w:b w:val="0"/>
          <w:i w:val="0"/>
          <w:sz w:val="24"/>
        </w:rPr>
        <w:t>開発投資対効果</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0" w:name="_______________3"/>
      <w:bookmarkEnd w:id="150"/>
      <w:r w:rsidRPr="005F437A">
        <w:rPr>
          <w:rFonts w:ascii="Meiryo UI" w:eastAsia="Meiryo UI" w:hAnsi="Meiryo UI" w:cs="Meiryo UI"/>
          <w:b w:val="0"/>
          <w:i w:val="0"/>
          <w:sz w:val="24"/>
        </w:rPr>
        <w:t>情報システム導入リスク分析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1" w:name="____________6"/>
      <w:bookmarkEnd w:id="151"/>
      <w:r w:rsidRPr="005F437A">
        <w:rPr>
          <w:rFonts w:ascii="Meiryo UI" w:eastAsia="Meiryo UI" w:hAnsi="Meiryo UI" w:cs="Meiryo UI"/>
          <w:b w:val="0"/>
          <w:i w:val="0"/>
          <w:sz w:val="24"/>
        </w:rPr>
        <w:t>全体開発スケジュール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2" w:name="__________PBP_DCF___"/>
      <w:bookmarkEnd w:id="152"/>
      <w:r w:rsidRPr="005F437A">
        <w:rPr>
          <w:rFonts w:ascii="Meiryo UI" w:eastAsia="Meiryo UI" w:hAnsi="Meiryo UI" w:cs="Meiryo UI"/>
          <w:b w:val="0"/>
          <w:i w:val="0"/>
          <w:sz w:val="24"/>
        </w:rPr>
        <w:t>投資の意思決定法（</w:t>
      </w:r>
      <w:r w:rsidRPr="005F437A">
        <w:rPr>
          <w:rFonts w:ascii="Meiryo UI" w:eastAsia="Meiryo UI" w:hAnsi="Meiryo UI" w:cs="Meiryo UI"/>
          <w:b w:val="0"/>
          <w:i w:val="0"/>
          <w:sz w:val="24"/>
        </w:rPr>
        <w:t>PBP</w:t>
      </w:r>
      <w:r w:rsidRPr="005F437A">
        <w:rPr>
          <w:rFonts w:ascii="Meiryo UI" w:eastAsia="Meiryo UI" w:hAnsi="Meiryo UI" w:cs="Meiryo UI"/>
          <w:b w:val="0"/>
          <w:i w:val="0"/>
          <w:sz w:val="24"/>
        </w:rPr>
        <w:t>、</w:t>
      </w:r>
      <w:r w:rsidRPr="005F437A">
        <w:rPr>
          <w:rFonts w:ascii="Meiryo UI" w:eastAsia="Meiryo UI" w:hAnsi="Meiryo UI" w:cs="Meiryo UI"/>
          <w:b w:val="0"/>
          <w:i w:val="0"/>
          <w:sz w:val="24"/>
        </w:rPr>
        <w:t>DCF</w:t>
      </w:r>
      <w:r w:rsidRPr="005F437A">
        <w:rPr>
          <w:rFonts w:ascii="Meiryo UI" w:eastAsia="Meiryo UI" w:hAnsi="Meiryo UI" w:cs="Meiryo UI"/>
          <w:b w:val="0"/>
          <w:i w:val="0"/>
          <w:sz w:val="24"/>
        </w:rPr>
        <w:t>法他）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3" w:name="________8"/>
      <w:bookmarkEnd w:id="153"/>
      <w:r w:rsidRPr="005F437A">
        <w:rPr>
          <w:rFonts w:ascii="Meiryo UI" w:eastAsia="Meiryo UI" w:hAnsi="Meiryo UI" w:cs="Meiryo UI"/>
          <w:b w:val="0"/>
          <w:i w:val="0"/>
          <w:sz w:val="24"/>
        </w:rPr>
        <w:t>要員教育計画</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54" w:name="____________7"/>
      <w:bookmarkEnd w:id="154"/>
      <w:r w:rsidRPr="005F437A">
        <w:rPr>
          <w:rFonts w:ascii="Meiryo UI" w:eastAsia="Meiryo UI" w:hAnsi="Meiryo UI" w:cs="Meiryo UI"/>
          <w:b w:val="0"/>
          <w:sz w:val="24"/>
        </w:rPr>
        <w:t>システム企画立案手法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5" w:name="_BPMN"/>
      <w:bookmarkEnd w:id="155"/>
      <w:r w:rsidRPr="005F437A">
        <w:rPr>
          <w:rFonts w:ascii="Meiryo UI" w:eastAsia="Meiryo UI" w:hAnsi="Meiryo UI" w:cs="Meiryo UI"/>
          <w:b w:val="0"/>
          <w:i w:val="0"/>
          <w:sz w:val="24"/>
        </w:rPr>
        <w:t>BPMN</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6" w:name="_DCF_"/>
      <w:bookmarkEnd w:id="156"/>
      <w:r w:rsidRPr="005F437A">
        <w:rPr>
          <w:rFonts w:ascii="Meiryo UI" w:eastAsia="Meiryo UI" w:hAnsi="Meiryo UI" w:cs="Meiryo UI"/>
          <w:b w:val="0"/>
          <w:i w:val="0"/>
          <w:sz w:val="24"/>
        </w:rPr>
        <w:t>DCF</w:t>
      </w:r>
      <w:r w:rsidRPr="005F437A">
        <w:rPr>
          <w:rFonts w:ascii="Meiryo UI" w:eastAsia="Meiryo UI" w:hAnsi="Meiryo UI" w:cs="Meiryo UI"/>
          <w:b w:val="0"/>
          <w:i w:val="0"/>
          <w:sz w:val="24"/>
        </w:rPr>
        <w:t>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7" w:name="_DFD"/>
      <w:bookmarkEnd w:id="157"/>
      <w:r w:rsidRPr="005F437A">
        <w:rPr>
          <w:rFonts w:ascii="Meiryo UI" w:eastAsia="Meiryo UI" w:hAnsi="Meiryo UI" w:cs="Meiryo UI"/>
          <w:b w:val="0"/>
          <w:i w:val="0"/>
          <w:sz w:val="24"/>
        </w:rPr>
        <w:t>DFD</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8" w:name="_DMM"/>
      <w:bookmarkEnd w:id="158"/>
      <w:r w:rsidRPr="005F437A">
        <w:rPr>
          <w:rFonts w:ascii="Meiryo UI" w:eastAsia="Meiryo UI" w:hAnsi="Meiryo UI" w:cs="Meiryo UI"/>
          <w:b w:val="0"/>
          <w:i w:val="0"/>
          <w:sz w:val="24"/>
        </w:rPr>
        <w:t>DMM</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59" w:name="_ERD"/>
      <w:bookmarkEnd w:id="159"/>
      <w:r w:rsidRPr="005F437A">
        <w:rPr>
          <w:rFonts w:ascii="Meiryo UI" w:eastAsia="Meiryo UI" w:hAnsi="Meiryo UI" w:cs="Meiryo UI"/>
          <w:b w:val="0"/>
          <w:i w:val="0"/>
          <w:sz w:val="24"/>
        </w:rPr>
        <w:t>ERD</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0" w:name="_ISO9000____"/>
      <w:bookmarkEnd w:id="160"/>
      <w:r w:rsidRPr="005F437A">
        <w:rPr>
          <w:rFonts w:ascii="Meiryo UI" w:eastAsia="Meiryo UI" w:hAnsi="Meiryo UI" w:cs="Meiryo UI"/>
          <w:b w:val="0"/>
          <w:i w:val="0"/>
          <w:sz w:val="24"/>
        </w:rPr>
        <w:t>ISO9000</w:t>
      </w:r>
      <w:r w:rsidRPr="005F437A">
        <w:rPr>
          <w:rFonts w:ascii="Meiryo UI" w:eastAsia="Meiryo UI" w:hAnsi="Meiryo UI" w:cs="Meiryo UI"/>
          <w:b w:val="0"/>
          <w:i w:val="0"/>
          <w:sz w:val="24"/>
        </w:rPr>
        <w:t>シリーズ</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1" w:name="_ITIL"/>
      <w:bookmarkEnd w:id="161"/>
      <w:r w:rsidRPr="005F437A">
        <w:rPr>
          <w:rFonts w:ascii="Meiryo UI" w:eastAsia="Meiryo UI" w:hAnsi="Meiryo UI" w:cs="Meiryo UI"/>
          <w:b w:val="0"/>
          <w:i w:val="0"/>
          <w:sz w:val="24"/>
        </w:rPr>
        <w:t>ITIL</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2" w:name="_KJ__2"/>
      <w:bookmarkEnd w:id="162"/>
      <w:r w:rsidRPr="005F437A">
        <w:rPr>
          <w:rFonts w:ascii="Meiryo UI" w:eastAsia="Meiryo UI" w:hAnsi="Meiryo UI" w:cs="Meiryo UI"/>
          <w:b w:val="0"/>
          <w:i w:val="0"/>
          <w:sz w:val="24"/>
        </w:rPr>
        <w:t>KJ</w:t>
      </w:r>
      <w:r w:rsidRPr="005F437A">
        <w:rPr>
          <w:rFonts w:ascii="Meiryo UI" w:eastAsia="Meiryo UI" w:hAnsi="Meiryo UI" w:cs="Meiryo UI"/>
          <w:b w:val="0"/>
          <w:i w:val="0"/>
          <w:sz w:val="24"/>
        </w:rPr>
        <w:t>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3" w:name="_MN_"/>
      <w:bookmarkEnd w:id="163"/>
      <w:r w:rsidRPr="005F437A">
        <w:rPr>
          <w:rFonts w:ascii="Meiryo UI" w:eastAsia="Meiryo UI" w:hAnsi="Meiryo UI" w:cs="Meiryo UI"/>
          <w:b w:val="0"/>
          <w:i w:val="0"/>
          <w:sz w:val="24"/>
        </w:rPr>
        <w:t>MN</w:t>
      </w:r>
      <w:r w:rsidRPr="005F437A">
        <w:rPr>
          <w:rFonts w:ascii="Meiryo UI" w:eastAsia="Meiryo UI" w:hAnsi="Meiryo UI" w:cs="Meiryo UI"/>
          <w:b w:val="0"/>
          <w:i w:val="0"/>
          <w:sz w:val="24"/>
        </w:rPr>
        <w:t>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4" w:name="_UML"/>
      <w:bookmarkEnd w:id="164"/>
      <w:r w:rsidRPr="005F437A">
        <w:rPr>
          <w:rFonts w:ascii="Meiryo UI" w:eastAsia="Meiryo UI" w:hAnsi="Meiryo UI" w:cs="Meiryo UI"/>
          <w:b w:val="0"/>
          <w:i w:val="0"/>
          <w:sz w:val="24"/>
        </w:rPr>
        <w:t>UML</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5" w:name="___________________SLCP_"/>
      <w:bookmarkEnd w:id="165"/>
      <w:r w:rsidRPr="005F437A">
        <w:rPr>
          <w:rFonts w:ascii="Meiryo UI" w:eastAsia="Meiryo UI" w:hAnsi="Meiryo UI" w:cs="Meiryo UI"/>
          <w:b w:val="0"/>
          <w:i w:val="0"/>
          <w:sz w:val="24"/>
        </w:rPr>
        <w:t>ソフトウェアライフサイクルプロセス（</w:t>
      </w:r>
      <w:r w:rsidRPr="005F437A">
        <w:rPr>
          <w:rFonts w:ascii="Meiryo UI" w:eastAsia="Meiryo UI" w:hAnsi="Meiryo UI" w:cs="Meiryo UI"/>
          <w:b w:val="0"/>
          <w:i w:val="0"/>
          <w:sz w:val="24"/>
        </w:rPr>
        <w:t>SLCP</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6" w:name="________________BPM__4"/>
      <w:bookmarkEnd w:id="166"/>
      <w:r w:rsidRPr="005F437A">
        <w:rPr>
          <w:rFonts w:ascii="Meiryo UI" w:eastAsia="Meiryo UI" w:hAnsi="Meiryo UI" w:cs="Meiryo UI"/>
          <w:b w:val="0"/>
          <w:i w:val="0"/>
          <w:sz w:val="24"/>
        </w:rPr>
        <w:t>ビジネスプロセスマネジメント（</w:t>
      </w:r>
      <w:r w:rsidRPr="005F437A">
        <w:rPr>
          <w:rFonts w:ascii="Meiryo UI" w:eastAsia="Meiryo UI" w:hAnsi="Meiryo UI" w:cs="Meiryo UI"/>
          <w:b w:val="0"/>
          <w:i w:val="0"/>
          <w:sz w:val="24"/>
        </w:rPr>
        <w:t>BPM</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7" w:name="___________________BPR__6"/>
      <w:bookmarkEnd w:id="167"/>
      <w:r w:rsidRPr="005F437A">
        <w:rPr>
          <w:rFonts w:ascii="Meiryo UI" w:eastAsia="Meiryo UI" w:hAnsi="Meiryo UI" w:cs="Meiryo UI"/>
          <w:b w:val="0"/>
          <w:i w:val="0"/>
          <w:sz w:val="24"/>
        </w:rPr>
        <w:t>ビジネスプロセスリエンジニアリング（</w:t>
      </w:r>
      <w:r w:rsidRPr="005F437A">
        <w:rPr>
          <w:rFonts w:ascii="Meiryo UI" w:eastAsia="Meiryo UI" w:hAnsi="Meiryo UI" w:cs="Meiryo UI"/>
          <w:b w:val="0"/>
          <w:i w:val="0"/>
          <w:sz w:val="24"/>
        </w:rPr>
        <w:t>BPR</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8" w:name="_____ISO_IEC20000"/>
      <w:bookmarkEnd w:id="168"/>
      <w:r w:rsidRPr="005F437A">
        <w:rPr>
          <w:rFonts w:ascii="Meiryo UI" w:eastAsia="Meiryo UI" w:hAnsi="Meiryo UI" w:cs="Meiryo UI"/>
          <w:b w:val="0"/>
          <w:i w:val="0"/>
          <w:sz w:val="24"/>
        </w:rPr>
        <w:t>国際標準</w:t>
      </w:r>
      <w:r w:rsidRPr="005F437A">
        <w:rPr>
          <w:rFonts w:ascii="Meiryo UI" w:eastAsia="Meiryo UI" w:hAnsi="Meiryo UI" w:cs="Meiryo UI"/>
          <w:b w:val="0"/>
          <w:i w:val="0"/>
          <w:sz w:val="24"/>
        </w:rPr>
        <w:t>ISO/IEC20000</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9" w:name="______KGI_KPI_______2"/>
      <w:bookmarkEnd w:id="169"/>
      <w:r w:rsidRPr="005F437A">
        <w:rPr>
          <w:rFonts w:ascii="Meiryo UI" w:eastAsia="Meiryo UI" w:hAnsi="Meiryo UI" w:cs="Meiryo UI"/>
          <w:b w:val="0"/>
          <w:i w:val="0"/>
          <w:sz w:val="24"/>
        </w:rPr>
        <w:t>評価指標（</w:t>
      </w:r>
      <w:r w:rsidRPr="005F437A">
        <w:rPr>
          <w:rFonts w:ascii="Meiryo UI" w:eastAsia="Meiryo UI" w:hAnsi="Meiryo UI" w:cs="Meiryo UI"/>
          <w:b w:val="0"/>
          <w:i w:val="0"/>
          <w:sz w:val="24"/>
        </w:rPr>
        <w:t>KGI</w:t>
      </w:r>
      <w:r w:rsidRPr="005F437A">
        <w:rPr>
          <w:rFonts w:ascii="Meiryo UI" w:eastAsia="Meiryo UI" w:hAnsi="Meiryo UI" w:cs="Meiryo UI"/>
          <w:b w:val="0"/>
          <w:i w:val="0"/>
          <w:sz w:val="24"/>
        </w:rPr>
        <w:t>・</w:t>
      </w:r>
      <w:r w:rsidRPr="005F437A">
        <w:rPr>
          <w:rFonts w:ascii="Meiryo UI" w:eastAsia="Meiryo UI" w:hAnsi="Meiryo UI" w:cs="Meiryo UI"/>
          <w:b w:val="0"/>
          <w:i w:val="0"/>
          <w:sz w:val="24"/>
        </w:rPr>
        <w:t>KPI</w:t>
      </w:r>
      <w:r w:rsidRPr="005F437A">
        <w:rPr>
          <w:rFonts w:ascii="Meiryo UI" w:eastAsia="Meiryo UI" w:hAnsi="Meiryo UI" w:cs="Meiryo UI"/>
          <w:b w:val="0"/>
          <w:i w:val="0"/>
          <w:sz w:val="24"/>
        </w:rPr>
        <w:t>）の評価方法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70" w:name="_____________8"/>
      <w:bookmarkEnd w:id="170"/>
      <w:r w:rsidRPr="005F437A">
        <w:rPr>
          <w:rFonts w:ascii="Meiryo UI" w:eastAsia="Meiryo UI" w:hAnsi="Meiryo UI" w:cs="Meiryo UI"/>
          <w:b w:val="0"/>
          <w:sz w:val="24"/>
        </w:rPr>
        <w:t>ソリューション提案手法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71" w:name="__________8"/>
      <w:bookmarkEnd w:id="171"/>
      <w:r w:rsidRPr="005F437A">
        <w:rPr>
          <w:rFonts w:ascii="Meiryo UI" w:eastAsia="Meiryo UI" w:hAnsi="Meiryo UI" w:cs="Meiryo UI"/>
          <w:b w:val="0"/>
          <w:sz w:val="24"/>
        </w:rPr>
        <w:t>技術問題解決手法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72" w:name="_________4"/>
      <w:bookmarkEnd w:id="172"/>
      <w:r w:rsidRPr="005F437A">
        <w:rPr>
          <w:rFonts w:ascii="Meiryo UI" w:eastAsia="Meiryo UI" w:hAnsi="Meiryo UI" w:cs="Meiryo UI"/>
          <w:b w:val="0"/>
          <w:sz w:val="24"/>
        </w:rPr>
        <w:t>調達計画・実施</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3" w:name="_RFC_Request_for_Change_"/>
      <w:bookmarkEnd w:id="173"/>
      <w:r w:rsidRPr="005F437A">
        <w:rPr>
          <w:rFonts w:ascii="Meiryo UI" w:eastAsia="Meiryo UI" w:hAnsi="Meiryo UI" w:cs="Meiryo UI"/>
          <w:b w:val="0"/>
          <w:i w:val="0"/>
          <w:sz w:val="24"/>
        </w:rPr>
        <w:t>RFC</w:t>
      </w:r>
      <w:r w:rsidRPr="005F437A">
        <w:rPr>
          <w:rFonts w:ascii="Meiryo UI" w:eastAsia="Meiryo UI" w:hAnsi="Meiryo UI" w:cs="Meiryo UI"/>
          <w:b w:val="0"/>
          <w:i w:val="0"/>
          <w:sz w:val="24"/>
        </w:rPr>
        <w:t>（</w:t>
      </w:r>
      <w:r w:rsidRPr="005F437A">
        <w:rPr>
          <w:rFonts w:ascii="Meiryo UI" w:eastAsia="Meiryo UI" w:hAnsi="Meiryo UI" w:cs="Meiryo UI"/>
          <w:b w:val="0"/>
          <w:i w:val="0"/>
          <w:sz w:val="24"/>
        </w:rPr>
        <w:t>Request for Change</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4" w:name="________________3"/>
      <w:bookmarkEnd w:id="174"/>
      <w:r w:rsidRPr="005F437A">
        <w:rPr>
          <w:rFonts w:ascii="Meiryo UI" w:eastAsia="Meiryo UI" w:hAnsi="Meiryo UI" w:cs="Meiryo UI"/>
          <w:b w:val="0"/>
          <w:i w:val="0"/>
          <w:sz w:val="24"/>
        </w:rPr>
        <w:t>アウトソーシングに関する知識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5" w:name="_______________4"/>
      <w:bookmarkEnd w:id="175"/>
      <w:r w:rsidRPr="005F437A">
        <w:rPr>
          <w:rFonts w:ascii="Meiryo UI" w:eastAsia="Meiryo UI" w:hAnsi="Meiryo UI" w:cs="Meiryo UI"/>
          <w:b w:val="0"/>
          <w:i w:val="0"/>
          <w:sz w:val="24"/>
        </w:rPr>
        <w:t>アンケート技法に関する知識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6" w:name="__________________2"/>
      <w:bookmarkEnd w:id="176"/>
      <w:r w:rsidRPr="005F437A">
        <w:rPr>
          <w:rFonts w:ascii="Meiryo UI" w:eastAsia="Meiryo UI" w:hAnsi="Meiryo UI" w:cs="Meiryo UI"/>
          <w:b w:val="0"/>
          <w:i w:val="0"/>
          <w:sz w:val="24"/>
        </w:rPr>
        <w:t>インソーシング</w:t>
      </w:r>
      <w:r w:rsidRPr="005F437A">
        <w:rPr>
          <w:rFonts w:ascii="Meiryo UI" w:eastAsia="Meiryo UI" w:hAnsi="Meiryo UI" w:cs="Meiryo UI"/>
          <w:b w:val="0"/>
          <w:i w:val="0"/>
          <w:sz w:val="24"/>
        </w:rPr>
        <w:t>/</w:t>
      </w:r>
      <w:r w:rsidRPr="005F437A">
        <w:rPr>
          <w:rFonts w:ascii="Meiryo UI" w:eastAsia="Meiryo UI" w:hAnsi="Meiryo UI" w:cs="Meiryo UI"/>
          <w:b w:val="0"/>
          <w:i w:val="0"/>
          <w:sz w:val="24"/>
        </w:rPr>
        <w:t>アウトソーシング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7" w:name="_____"/>
      <w:bookmarkEnd w:id="177"/>
      <w:r w:rsidRPr="005F437A">
        <w:rPr>
          <w:rFonts w:ascii="Meiryo UI" w:eastAsia="Meiryo UI" w:hAnsi="Meiryo UI" w:cs="Meiryo UI"/>
          <w:b w:val="0"/>
          <w:i w:val="0"/>
          <w:sz w:val="24"/>
        </w:rPr>
        <w:t>サポート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8" w:name="________9"/>
      <w:bookmarkEnd w:id="178"/>
      <w:r w:rsidRPr="005F437A">
        <w:rPr>
          <w:rFonts w:ascii="Meiryo UI" w:eastAsia="Meiryo UI" w:hAnsi="Meiryo UI" w:cs="Meiryo UI"/>
          <w:b w:val="0"/>
          <w:i w:val="0"/>
          <w:sz w:val="24"/>
        </w:rPr>
        <w:t>ソフトウェア</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9" w:name="______________________"/>
      <w:bookmarkEnd w:id="179"/>
      <w:r w:rsidRPr="005F437A">
        <w:rPr>
          <w:rFonts w:ascii="Meiryo UI" w:eastAsia="Meiryo UI" w:hAnsi="Meiryo UI" w:cs="Meiryo UI"/>
          <w:b w:val="0"/>
          <w:i w:val="0"/>
          <w:sz w:val="24"/>
        </w:rPr>
        <w:t>ソフトウェアのサプライチェーンマネジメント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0" w:name="____________8"/>
      <w:bookmarkEnd w:id="180"/>
      <w:r w:rsidRPr="005F437A">
        <w:rPr>
          <w:rFonts w:ascii="Meiryo UI" w:eastAsia="Meiryo UI" w:hAnsi="Meiryo UI" w:cs="Meiryo UI"/>
          <w:b w:val="0"/>
          <w:i w:val="0"/>
          <w:sz w:val="24"/>
        </w:rPr>
        <w:t>ソフトウェア資産管理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1" w:name="_______________5"/>
      <w:bookmarkEnd w:id="181"/>
      <w:r w:rsidRPr="005F437A">
        <w:rPr>
          <w:rFonts w:ascii="Meiryo UI" w:eastAsia="Meiryo UI" w:hAnsi="Meiryo UI" w:cs="Meiryo UI"/>
          <w:b w:val="0"/>
          <w:i w:val="0"/>
          <w:sz w:val="24"/>
        </w:rPr>
        <w:t>テスト</w:t>
      </w:r>
      <w:r w:rsidRPr="005F437A">
        <w:rPr>
          <w:rFonts w:ascii="Meiryo UI" w:eastAsia="Meiryo UI" w:hAnsi="Meiryo UI" w:cs="Meiryo UI"/>
          <w:b w:val="0"/>
          <w:i w:val="0"/>
          <w:sz w:val="24"/>
        </w:rPr>
        <w:t>/</w:t>
      </w:r>
      <w:r w:rsidRPr="005F437A">
        <w:rPr>
          <w:rFonts w:ascii="Meiryo UI" w:eastAsia="Meiryo UI" w:hAnsi="Meiryo UI" w:cs="Meiryo UI"/>
          <w:b w:val="0"/>
          <w:i w:val="0"/>
          <w:sz w:val="24"/>
        </w:rPr>
        <w:t>評価</w:t>
      </w:r>
      <w:r w:rsidRPr="005F437A">
        <w:rPr>
          <w:rFonts w:ascii="Meiryo UI" w:eastAsia="Meiryo UI" w:hAnsi="Meiryo UI" w:cs="Meiryo UI"/>
          <w:b w:val="0"/>
          <w:i w:val="0"/>
          <w:sz w:val="24"/>
        </w:rPr>
        <w:t>/</w:t>
      </w:r>
      <w:r w:rsidRPr="005F437A">
        <w:rPr>
          <w:rFonts w:ascii="Meiryo UI" w:eastAsia="Meiryo UI" w:hAnsi="Meiryo UI" w:cs="Meiryo UI"/>
          <w:b w:val="0"/>
          <w:i w:val="0"/>
          <w:sz w:val="24"/>
        </w:rPr>
        <w:t>ベンチマーク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2" w:name="________10"/>
      <w:bookmarkEnd w:id="182"/>
      <w:r w:rsidRPr="005F437A">
        <w:rPr>
          <w:rFonts w:ascii="Meiryo UI" w:eastAsia="Meiryo UI" w:hAnsi="Meiryo UI" w:cs="Meiryo UI"/>
          <w:b w:val="0"/>
          <w:i w:val="0"/>
          <w:sz w:val="24"/>
        </w:rPr>
        <w:t>ハードウェア</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3" w:name="_____________9"/>
      <w:bookmarkEnd w:id="183"/>
      <w:r w:rsidRPr="005F437A">
        <w:rPr>
          <w:rFonts w:ascii="Meiryo UI" w:eastAsia="Meiryo UI" w:hAnsi="Meiryo UI" w:cs="Meiryo UI"/>
          <w:b w:val="0"/>
          <w:i w:val="0"/>
          <w:sz w:val="24"/>
        </w:rPr>
        <w:t>リスククライシスの事例</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4" w:name="________________________"/>
      <w:bookmarkEnd w:id="184"/>
      <w:r w:rsidRPr="005F437A">
        <w:rPr>
          <w:rFonts w:ascii="Meiryo UI" w:eastAsia="Meiryo UI" w:hAnsi="Meiryo UI" w:cs="Meiryo UI"/>
          <w:b w:val="0"/>
          <w:i w:val="0"/>
          <w:sz w:val="24"/>
        </w:rPr>
        <w:t>リスク対策に関する知識（回避予防軽減移転保有）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5" w:name="____RFP_Request_for_Proposal_"/>
      <w:bookmarkEnd w:id="185"/>
      <w:r w:rsidRPr="005F437A">
        <w:rPr>
          <w:rFonts w:ascii="Meiryo UI" w:eastAsia="Meiryo UI" w:hAnsi="Meiryo UI" w:cs="Meiryo UI"/>
          <w:b w:val="0"/>
          <w:i w:val="0"/>
          <w:sz w:val="24"/>
        </w:rPr>
        <w:t>契約</w:t>
      </w:r>
      <w:r w:rsidRPr="005F437A">
        <w:rPr>
          <w:rFonts w:ascii="Meiryo UI" w:eastAsia="Meiryo UI" w:hAnsi="Meiryo UI" w:cs="Meiryo UI"/>
          <w:b w:val="0"/>
          <w:i w:val="0"/>
          <w:sz w:val="24"/>
        </w:rPr>
        <w:t>/RFP</w:t>
      </w:r>
      <w:r w:rsidRPr="005F437A">
        <w:rPr>
          <w:rFonts w:ascii="Meiryo UI" w:eastAsia="Meiryo UI" w:hAnsi="Meiryo UI" w:cs="Meiryo UI"/>
          <w:b w:val="0"/>
          <w:i w:val="0"/>
          <w:sz w:val="24"/>
        </w:rPr>
        <w:t>（</w:t>
      </w:r>
      <w:r w:rsidRPr="005F437A">
        <w:rPr>
          <w:rFonts w:ascii="Meiryo UI" w:eastAsia="Meiryo UI" w:hAnsi="Meiryo UI" w:cs="Meiryo UI"/>
          <w:b w:val="0"/>
          <w:i w:val="0"/>
          <w:sz w:val="24"/>
        </w:rPr>
        <w:t>Request for Proposal</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6" w:name="____"/>
      <w:bookmarkEnd w:id="186"/>
      <w:r w:rsidRPr="005F437A">
        <w:rPr>
          <w:rFonts w:ascii="Meiryo UI" w:eastAsia="Meiryo UI" w:hAnsi="Meiryo UI" w:cs="Meiryo UI"/>
          <w:b w:val="0"/>
          <w:i w:val="0"/>
          <w:sz w:val="24"/>
        </w:rPr>
        <w:t>見積書</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7" w:name="__________9"/>
      <w:bookmarkEnd w:id="187"/>
      <w:r w:rsidRPr="005F437A">
        <w:rPr>
          <w:rFonts w:ascii="Meiryo UI" w:eastAsia="Meiryo UI" w:hAnsi="Meiryo UI" w:cs="Meiryo UI"/>
          <w:b w:val="0"/>
          <w:i w:val="0"/>
          <w:sz w:val="24"/>
        </w:rPr>
        <w:t>見積書の記述項目</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8" w:name="______________3"/>
      <w:bookmarkEnd w:id="188"/>
      <w:r w:rsidRPr="005F437A">
        <w:rPr>
          <w:rFonts w:ascii="Meiryo UI" w:eastAsia="Meiryo UI" w:hAnsi="Meiryo UI" w:cs="Meiryo UI"/>
          <w:b w:val="0"/>
          <w:i w:val="0"/>
          <w:sz w:val="24"/>
        </w:rPr>
        <w:t>現行環境分析に関する知識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9" w:name="_______4"/>
      <w:bookmarkEnd w:id="189"/>
      <w:r w:rsidRPr="005F437A">
        <w:rPr>
          <w:rFonts w:ascii="Meiryo UI" w:eastAsia="Meiryo UI" w:hAnsi="Meiryo UI" w:cs="Meiryo UI"/>
          <w:b w:val="0"/>
          <w:i w:val="0"/>
          <w:sz w:val="24"/>
        </w:rPr>
        <w:t>構築</w:t>
      </w:r>
      <w:r w:rsidRPr="005F437A">
        <w:rPr>
          <w:rFonts w:ascii="Meiryo UI" w:eastAsia="Meiryo UI" w:hAnsi="Meiryo UI" w:cs="Meiryo UI"/>
          <w:b w:val="0"/>
          <w:i w:val="0"/>
          <w:sz w:val="24"/>
        </w:rPr>
        <w:t>/</w:t>
      </w:r>
      <w:r w:rsidRPr="005F437A">
        <w:rPr>
          <w:rFonts w:ascii="Meiryo UI" w:eastAsia="Meiryo UI" w:hAnsi="Meiryo UI" w:cs="Meiryo UI"/>
          <w:b w:val="0"/>
          <w:i w:val="0"/>
          <w:sz w:val="24"/>
        </w:rPr>
        <w:t>購入</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0" w:name="_______________6"/>
      <w:bookmarkEnd w:id="190"/>
      <w:r w:rsidRPr="005F437A">
        <w:rPr>
          <w:rFonts w:ascii="Meiryo UI" w:eastAsia="Meiryo UI" w:hAnsi="Meiryo UI" w:cs="Meiryo UI"/>
          <w:b w:val="0"/>
          <w:i w:val="0"/>
          <w:sz w:val="24"/>
        </w:rPr>
        <w:t>情報機器導入計画の記述項目</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1" w:name="__________________3"/>
      <w:bookmarkEnd w:id="191"/>
      <w:r w:rsidRPr="005F437A">
        <w:rPr>
          <w:rFonts w:ascii="Meiryo UI" w:eastAsia="Meiryo UI" w:hAnsi="Meiryo UI" w:cs="Meiryo UI"/>
          <w:b w:val="0"/>
          <w:i w:val="0"/>
          <w:sz w:val="24"/>
        </w:rPr>
        <w:t>新情報機器要件の把握に関する知識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2" w:name="_____________10"/>
      <w:bookmarkEnd w:id="192"/>
      <w:r w:rsidRPr="005F437A">
        <w:rPr>
          <w:rFonts w:ascii="Meiryo UI" w:eastAsia="Meiryo UI" w:hAnsi="Meiryo UI" w:cs="Meiryo UI"/>
          <w:b w:val="0"/>
          <w:i w:val="0"/>
          <w:sz w:val="24"/>
        </w:rPr>
        <w:t>著作権管理に関する知識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3" w:name="_______5"/>
      <w:bookmarkEnd w:id="193"/>
      <w:r w:rsidRPr="005F437A">
        <w:rPr>
          <w:rFonts w:ascii="Meiryo UI" w:eastAsia="Meiryo UI" w:hAnsi="Meiryo UI" w:cs="Meiryo UI"/>
          <w:b w:val="0"/>
          <w:i w:val="0"/>
          <w:sz w:val="24"/>
        </w:rPr>
        <w:t>調達の条件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4" w:name="_____________11"/>
      <w:bookmarkEnd w:id="194"/>
      <w:r w:rsidRPr="005F437A">
        <w:rPr>
          <w:rFonts w:ascii="Meiryo UI" w:eastAsia="Meiryo UI" w:hAnsi="Meiryo UI" w:cs="Meiryo UI"/>
          <w:b w:val="0"/>
          <w:i w:val="0"/>
          <w:sz w:val="24"/>
        </w:rPr>
        <w:t>調達の条件に関する知識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5" w:name="_________5"/>
      <w:bookmarkEnd w:id="195"/>
      <w:r w:rsidRPr="005F437A">
        <w:rPr>
          <w:rFonts w:ascii="Meiryo UI" w:eastAsia="Meiryo UI" w:hAnsi="Meiryo UI" w:cs="Meiryo UI"/>
          <w:b w:val="0"/>
          <w:i w:val="0"/>
          <w:sz w:val="24"/>
        </w:rPr>
        <w:t>調達の要求事項</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6" w:name="_________6"/>
      <w:bookmarkEnd w:id="196"/>
      <w:r w:rsidRPr="005F437A">
        <w:rPr>
          <w:rFonts w:ascii="Meiryo UI" w:eastAsia="Meiryo UI" w:hAnsi="Meiryo UI" w:cs="Meiryo UI"/>
          <w:b w:val="0"/>
          <w:i w:val="0"/>
          <w:sz w:val="24"/>
        </w:rPr>
        <w:t>調達リスク分析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7" w:name="______2"/>
      <w:bookmarkEnd w:id="197"/>
      <w:r w:rsidRPr="005F437A">
        <w:rPr>
          <w:rFonts w:ascii="Meiryo UI" w:eastAsia="Meiryo UI" w:hAnsi="Meiryo UI" w:cs="Meiryo UI"/>
          <w:b w:val="0"/>
          <w:i w:val="0"/>
          <w:sz w:val="24"/>
        </w:rPr>
        <w:t>調達計画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8" w:name="______3"/>
      <w:bookmarkEnd w:id="198"/>
      <w:r w:rsidRPr="005F437A">
        <w:rPr>
          <w:rFonts w:ascii="Meiryo UI" w:eastAsia="Meiryo UI" w:hAnsi="Meiryo UI" w:cs="Meiryo UI"/>
          <w:b w:val="0"/>
          <w:i w:val="0"/>
          <w:sz w:val="24"/>
        </w:rPr>
        <w:t>調達選定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9" w:name="____________9"/>
      <w:bookmarkEnd w:id="199"/>
      <w:r w:rsidRPr="005F437A">
        <w:rPr>
          <w:rFonts w:ascii="Meiryo UI" w:eastAsia="Meiryo UI" w:hAnsi="Meiryo UI" w:cs="Meiryo UI"/>
          <w:b w:val="0"/>
          <w:i w:val="0"/>
          <w:sz w:val="24"/>
        </w:rPr>
        <w:t>調達選定に関する知識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0" w:name="_______RFP_"/>
      <w:bookmarkEnd w:id="200"/>
      <w:r w:rsidRPr="005F437A">
        <w:rPr>
          <w:rFonts w:ascii="Meiryo UI" w:eastAsia="Meiryo UI" w:hAnsi="Meiryo UI" w:cs="Meiryo UI"/>
          <w:b w:val="0"/>
          <w:i w:val="0"/>
          <w:sz w:val="24"/>
        </w:rPr>
        <w:t>提案依頼書（</w:t>
      </w:r>
      <w:r w:rsidRPr="005F437A">
        <w:rPr>
          <w:rFonts w:ascii="Meiryo UI" w:eastAsia="Meiryo UI" w:hAnsi="Meiryo UI" w:cs="Meiryo UI"/>
          <w:b w:val="0"/>
          <w:i w:val="0"/>
          <w:sz w:val="24"/>
        </w:rPr>
        <w:t>RFP</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1" w:name="_____2"/>
      <w:bookmarkEnd w:id="201"/>
      <w:r w:rsidRPr="005F437A">
        <w:rPr>
          <w:rFonts w:ascii="Meiryo UI" w:eastAsia="Meiryo UI" w:hAnsi="Meiryo UI" w:cs="Meiryo UI"/>
          <w:b w:val="0"/>
          <w:i w:val="0"/>
          <w:sz w:val="24"/>
        </w:rPr>
        <w:t>提案書</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2" w:name="_________________________"/>
      <w:bookmarkEnd w:id="202"/>
      <w:r w:rsidRPr="005F437A">
        <w:rPr>
          <w:rFonts w:ascii="Meiryo UI" w:eastAsia="Meiryo UI" w:hAnsi="Meiryo UI" w:cs="Meiryo UI"/>
          <w:b w:val="0"/>
          <w:i w:val="0"/>
          <w:sz w:val="24"/>
        </w:rPr>
        <w:t>提案評価の際の評価項目および選定基準に関する知識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3" w:name="________11"/>
      <w:bookmarkEnd w:id="203"/>
      <w:r w:rsidRPr="005F437A">
        <w:rPr>
          <w:rFonts w:ascii="Meiryo UI" w:eastAsia="Meiryo UI" w:hAnsi="Meiryo UI" w:cs="Meiryo UI"/>
          <w:b w:val="0"/>
          <w:i w:val="0"/>
          <w:sz w:val="24"/>
        </w:rPr>
        <w:t>提案評価基準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4" w:name="____________10"/>
      <w:bookmarkEnd w:id="204"/>
      <w:r w:rsidRPr="005F437A">
        <w:rPr>
          <w:rFonts w:ascii="Meiryo UI" w:eastAsia="Meiryo UI" w:hAnsi="Meiryo UI" w:cs="Meiryo UI"/>
          <w:b w:val="0"/>
          <w:i w:val="0"/>
          <w:sz w:val="24"/>
        </w:rPr>
        <w:t>特許申請に関する知識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5" w:name="_______6"/>
      <w:bookmarkEnd w:id="205"/>
      <w:r w:rsidRPr="005F437A">
        <w:rPr>
          <w:rFonts w:ascii="Meiryo UI" w:eastAsia="Meiryo UI" w:hAnsi="Meiryo UI" w:cs="Meiryo UI"/>
          <w:b w:val="0"/>
          <w:i w:val="0"/>
          <w:sz w:val="24"/>
        </w:rPr>
        <w:t>内外作基準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6" w:name="________NDA_"/>
      <w:bookmarkEnd w:id="206"/>
      <w:r w:rsidRPr="005F437A">
        <w:rPr>
          <w:rFonts w:ascii="Meiryo UI" w:eastAsia="Meiryo UI" w:hAnsi="Meiryo UI" w:cs="Meiryo UI"/>
          <w:b w:val="0"/>
          <w:i w:val="0"/>
          <w:sz w:val="24"/>
        </w:rPr>
        <w:t>秘密保持契約（</w:t>
      </w:r>
      <w:r w:rsidRPr="005F437A">
        <w:rPr>
          <w:rFonts w:ascii="Meiryo UI" w:eastAsia="Meiryo UI" w:hAnsi="Meiryo UI" w:cs="Meiryo UI"/>
          <w:b w:val="0"/>
          <w:i w:val="0"/>
          <w:sz w:val="24"/>
        </w:rPr>
        <w:t>NDA</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7" w:name="____3"/>
      <w:bookmarkEnd w:id="207"/>
      <w:r w:rsidRPr="005F437A">
        <w:rPr>
          <w:rFonts w:ascii="Meiryo UI" w:eastAsia="Meiryo UI" w:hAnsi="Meiryo UI" w:cs="Meiryo UI"/>
          <w:b w:val="0"/>
          <w:i w:val="0"/>
          <w:sz w:val="24"/>
        </w:rPr>
        <w:t>品質</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8" w:name="_________________6"/>
      <w:bookmarkStart w:id="209" w:name="_Toc499812294"/>
      <w:bookmarkEnd w:id="208"/>
      <w:r w:rsidRPr="005F437A">
        <w:rPr>
          <w:rFonts w:ascii="Meiryo UI" w:eastAsia="Meiryo UI" w:hAnsi="Meiryo UI" w:cs="Meiryo UI"/>
          <w:b w:val="0"/>
          <w:sz w:val="24"/>
        </w:rPr>
        <w:t>（企画）　セールス事務管理手法</w:t>
      </w:r>
      <w:bookmarkEnd w:id="209"/>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10" w:name="__________10"/>
      <w:bookmarkEnd w:id="210"/>
      <w:r w:rsidRPr="005F437A">
        <w:rPr>
          <w:rFonts w:ascii="Meiryo UI" w:eastAsia="Meiryo UI" w:hAnsi="Meiryo UI" w:cs="Meiryo UI"/>
          <w:b w:val="0"/>
          <w:sz w:val="24"/>
        </w:rPr>
        <w:t>セールス交渉手法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11" w:name="________12"/>
      <w:bookmarkEnd w:id="211"/>
      <w:r w:rsidRPr="005F437A">
        <w:rPr>
          <w:rFonts w:ascii="Meiryo UI" w:eastAsia="Meiryo UI" w:hAnsi="Meiryo UI" w:cs="Meiryo UI"/>
          <w:b w:val="0"/>
          <w:sz w:val="24"/>
        </w:rPr>
        <w:t>契約事務手法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2" w:name="________13"/>
      <w:bookmarkEnd w:id="212"/>
      <w:r w:rsidRPr="005F437A">
        <w:rPr>
          <w:rFonts w:ascii="Meiryo UI" w:eastAsia="Meiryo UI" w:hAnsi="Meiryo UI" w:cs="Meiryo UI"/>
          <w:b w:val="0"/>
          <w:i w:val="0"/>
          <w:sz w:val="24"/>
        </w:rPr>
        <w:t>クレーム管理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3" w:name="__________________"/>
      <w:bookmarkEnd w:id="213"/>
      <w:r w:rsidRPr="005F437A">
        <w:rPr>
          <w:rFonts w:ascii="Meiryo UI" w:eastAsia="Meiryo UI" w:hAnsi="Meiryo UI" w:cs="Meiryo UI"/>
          <w:b w:val="0"/>
          <w:i w:val="0"/>
          <w:sz w:val="24"/>
        </w:rPr>
        <w:t>サービス仕様とサービスレベルの検討</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4" w:name="____OEM_______"/>
      <w:bookmarkEnd w:id="214"/>
      <w:r w:rsidRPr="005F437A">
        <w:rPr>
          <w:rFonts w:ascii="Meiryo UI" w:eastAsia="Meiryo UI" w:hAnsi="Meiryo UI" w:cs="Meiryo UI"/>
          <w:b w:val="0"/>
          <w:i w:val="0"/>
          <w:sz w:val="24"/>
        </w:rPr>
        <w:t>外注、</w:t>
      </w:r>
      <w:r w:rsidRPr="005F437A">
        <w:rPr>
          <w:rFonts w:ascii="Meiryo UI" w:eastAsia="Meiryo UI" w:hAnsi="Meiryo UI" w:cs="Meiryo UI"/>
          <w:b w:val="0"/>
          <w:i w:val="0"/>
          <w:sz w:val="24"/>
        </w:rPr>
        <w:t>OEM</w:t>
      </w:r>
      <w:r w:rsidRPr="005F437A">
        <w:rPr>
          <w:rFonts w:ascii="Meiryo UI" w:eastAsia="Meiryo UI" w:hAnsi="Meiryo UI" w:cs="Meiryo UI"/>
          <w:b w:val="0"/>
          <w:i w:val="0"/>
          <w:sz w:val="24"/>
        </w:rPr>
        <w:t>契約業務の理解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5" w:name="____________11"/>
      <w:bookmarkEnd w:id="215"/>
      <w:r w:rsidRPr="005F437A">
        <w:rPr>
          <w:rFonts w:ascii="Meiryo UI" w:eastAsia="Meiryo UI" w:hAnsi="Meiryo UI" w:cs="Meiryo UI"/>
          <w:b w:val="0"/>
          <w:i w:val="0"/>
          <w:sz w:val="24"/>
        </w:rPr>
        <w:t>関連法規の理解と遵守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6" w:name="______________4"/>
      <w:bookmarkEnd w:id="216"/>
      <w:r w:rsidRPr="005F437A">
        <w:rPr>
          <w:rFonts w:ascii="Meiryo UI" w:eastAsia="Meiryo UI" w:hAnsi="Meiryo UI" w:cs="Meiryo UI"/>
          <w:b w:val="0"/>
          <w:i w:val="0"/>
          <w:sz w:val="24"/>
        </w:rPr>
        <w:t>記録マネジメントシステム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7" w:name="_______7"/>
      <w:bookmarkEnd w:id="217"/>
      <w:r w:rsidRPr="005F437A">
        <w:rPr>
          <w:rFonts w:ascii="Meiryo UI" w:eastAsia="Meiryo UI" w:hAnsi="Meiryo UI" w:cs="Meiryo UI"/>
          <w:b w:val="0"/>
          <w:i w:val="0"/>
          <w:sz w:val="24"/>
        </w:rPr>
        <w:t>契約の締結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8" w:name="_________7"/>
      <w:bookmarkEnd w:id="218"/>
      <w:r w:rsidRPr="005F437A">
        <w:rPr>
          <w:rFonts w:ascii="Meiryo UI" w:eastAsia="Meiryo UI" w:hAnsi="Meiryo UI" w:cs="Meiryo UI"/>
          <w:b w:val="0"/>
          <w:i w:val="0"/>
          <w:sz w:val="24"/>
        </w:rPr>
        <w:t>契約業務の理解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9" w:name="____________12"/>
      <w:bookmarkEnd w:id="219"/>
      <w:r w:rsidRPr="005F437A">
        <w:rPr>
          <w:rFonts w:ascii="Meiryo UI" w:eastAsia="Meiryo UI" w:hAnsi="Meiryo UI" w:cs="Meiryo UI"/>
          <w:b w:val="0"/>
          <w:i w:val="0"/>
          <w:sz w:val="24"/>
        </w:rPr>
        <w:t>契約条件の確認と合意</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0" w:name="_______________7"/>
      <w:bookmarkEnd w:id="220"/>
      <w:r w:rsidRPr="005F437A">
        <w:rPr>
          <w:rFonts w:ascii="Meiryo UI" w:eastAsia="Meiryo UI" w:hAnsi="Meiryo UI" w:cs="Meiryo UI"/>
          <w:b w:val="0"/>
          <w:i w:val="0"/>
          <w:sz w:val="24"/>
        </w:rPr>
        <w:t>契約条文に関する確認、折衝</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1" w:name="___________7"/>
      <w:bookmarkEnd w:id="221"/>
      <w:r w:rsidRPr="005F437A">
        <w:rPr>
          <w:rFonts w:ascii="Meiryo UI" w:eastAsia="Meiryo UI" w:hAnsi="Meiryo UI" w:cs="Meiryo UI"/>
          <w:b w:val="0"/>
          <w:i w:val="0"/>
          <w:sz w:val="24"/>
        </w:rPr>
        <w:t>契約内容の合意形成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2" w:name="____________13"/>
      <w:bookmarkEnd w:id="222"/>
      <w:r w:rsidRPr="005F437A">
        <w:rPr>
          <w:rFonts w:ascii="Meiryo UI" w:eastAsia="Meiryo UI" w:hAnsi="Meiryo UI" w:cs="Meiryo UI"/>
          <w:b w:val="0"/>
          <w:i w:val="0"/>
          <w:sz w:val="24"/>
        </w:rPr>
        <w:t>契約変更管理システム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3" w:name="________14"/>
      <w:bookmarkEnd w:id="223"/>
      <w:r w:rsidRPr="005F437A">
        <w:rPr>
          <w:rFonts w:ascii="Meiryo UI" w:eastAsia="Meiryo UI" w:hAnsi="Meiryo UI" w:cs="Meiryo UI"/>
          <w:b w:val="0"/>
          <w:i w:val="0"/>
          <w:sz w:val="24"/>
        </w:rPr>
        <w:t>検査及び監査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4" w:name="__________11"/>
      <w:bookmarkEnd w:id="224"/>
      <w:r w:rsidRPr="005F437A">
        <w:rPr>
          <w:rFonts w:ascii="Meiryo UI" w:eastAsia="Meiryo UI" w:hAnsi="Meiryo UI" w:cs="Meiryo UI"/>
          <w:b w:val="0"/>
          <w:i w:val="0"/>
          <w:sz w:val="24"/>
        </w:rPr>
        <w:t>固有契約書の作成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5" w:name="_________8"/>
      <w:bookmarkEnd w:id="225"/>
      <w:r w:rsidRPr="005F437A">
        <w:rPr>
          <w:rFonts w:ascii="Meiryo UI" w:eastAsia="Meiryo UI" w:hAnsi="Meiryo UI" w:cs="Meiryo UI"/>
          <w:b w:val="0"/>
          <w:i w:val="0"/>
          <w:sz w:val="24"/>
        </w:rPr>
        <w:t>顧客環境の理解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6" w:name="______________5"/>
      <w:bookmarkEnd w:id="226"/>
      <w:r w:rsidRPr="005F437A">
        <w:rPr>
          <w:rFonts w:ascii="Meiryo UI" w:eastAsia="Meiryo UI" w:hAnsi="Meiryo UI" w:cs="Meiryo UI"/>
          <w:b w:val="0"/>
          <w:i w:val="0"/>
          <w:sz w:val="24"/>
        </w:rPr>
        <w:t>顧客契約担当部門との交渉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7" w:name="____________________2"/>
      <w:bookmarkEnd w:id="227"/>
      <w:r w:rsidRPr="005F437A">
        <w:rPr>
          <w:rFonts w:ascii="Meiryo UI" w:eastAsia="Meiryo UI" w:hAnsi="Meiryo UI" w:cs="Meiryo UI"/>
          <w:b w:val="0"/>
          <w:i w:val="0"/>
          <w:sz w:val="24"/>
        </w:rPr>
        <w:t>購入者主催のパフォーマンス・レビュー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8" w:name="________15"/>
      <w:bookmarkEnd w:id="228"/>
      <w:r w:rsidRPr="005F437A">
        <w:rPr>
          <w:rFonts w:ascii="Meiryo UI" w:eastAsia="Meiryo UI" w:hAnsi="Meiryo UI" w:cs="Meiryo UI"/>
          <w:b w:val="0"/>
          <w:i w:val="0"/>
          <w:sz w:val="24"/>
        </w:rPr>
        <w:t>支払システム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9" w:name="_____________12"/>
      <w:bookmarkEnd w:id="229"/>
      <w:r w:rsidRPr="005F437A">
        <w:rPr>
          <w:rFonts w:ascii="Meiryo UI" w:eastAsia="Meiryo UI" w:hAnsi="Meiryo UI" w:cs="Meiryo UI"/>
          <w:b w:val="0"/>
          <w:i w:val="0"/>
          <w:sz w:val="24"/>
        </w:rPr>
        <w:t>自社内関連部門との調整</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0" w:name="______4"/>
      <w:bookmarkEnd w:id="230"/>
      <w:r w:rsidRPr="005F437A">
        <w:rPr>
          <w:rFonts w:ascii="Meiryo UI" w:eastAsia="Meiryo UI" w:hAnsi="Meiryo UI" w:cs="Meiryo UI"/>
          <w:b w:val="0"/>
          <w:i w:val="0"/>
          <w:sz w:val="24"/>
        </w:rPr>
        <w:t>実績報告</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1" w:name="______5"/>
      <w:bookmarkEnd w:id="231"/>
      <w:r w:rsidRPr="005F437A">
        <w:rPr>
          <w:rFonts w:ascii="Meiryo UI" w:eastAsia="Meiryo UI" w:hAnsi="Meiryo UI" w:cs="Meiryo UI"/>
          <w:b w:val="0"/>
          <w:i w:val="0"/>
          <w:sz w:val="24"/>
        </w:rPr>
        <w:t>情報技術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2" w:name="_________9"/>
      <w:bookmarkEnd w:id="232"/>
      <w:r w:rsidRPr="005F437A">
        <w:rPr>
          <w:rFonts w:ascii="Meiryo UI" w:eastAsia="Meiryo UI" w:hAnsi="Meiryo UI" w:cs="Meiryo UI"/>
          <w:b w:val="0"/>
          <w:i w:val="0"/>
          <w:sz w:val="24"/>
        </w:rPr>
        <w:t>例外事項の処理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33" w:name="________16"/>
      <w:bookmarkEnd w:id="233"/>
      <w:r w:rsidRPr="005F437A">
        <w:rPr>
          <w:rFonts w:ascii="Meiryo UI" w:eastAsia="Meiryo UI" w:hAnsi="Meiryo UI" w:cs="Meiryo UI"/>
          <w:b w:val="0"/>
          <w:sz w:val="24"/>
        </w:rPr>
        <w:t>経理事務手法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4" w:name="_________10"/>
      <w:bookmarkEnd w:id="234"/>
      <w:r w:rsidRPr="005F437A">
        <w:rPr>
          <w:rFonts w:ascii="Meiryo UI" w:eastAsia="Meiryo UI" w:hAnsi="Meiryo UI" w:cs="Meiryo UI"/>
          <w:b w:val="0"/>
          <w:i w:val="0"/>
          <w:sz w:val="24"/>
        </w:rPr>
        <w:t>回収業務の実践</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5" w:name="___________________2"/>
      <w:bookmarkEnd w:id="235"/>
      <w:r w:rsidRPr="005F437A">
        <w:rPr>
          <w:rFonts w:ascii="Meiryo UI" w:eastAsia="Meiryo UI" w:hAnsi="Meiryo UI" w:cs="Meiryo UI"/>
          <w:b w:val="0"/>
          <w:i w:val="0"/>
          <w:sz w:val="24"/>
        </w:rPr>
        <w:t>支払業務、回収業務知識の把握と活用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6" w:name="________17"/>
      <w:bookmarkEnd w:id="236"/>
      <w:r w:rsidRPr="005F437A">
        <w:rPr>
          <w:rFonts w:ascii="Meiryo UI" w:eastAsia="Meiryo UI" w:hAnsi="Meiryo UI" w:cs="Meiryo UI"/>
          <w:b w:val="0"/>
          <w:i w:val="0"/>
          <w:sz w:val="24"/>
        </w:rPr>
        <w:t>受注業務手配</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7" w:name="______________6"/>
      <w:bookmarkEnd w:id="237"/>
      <w:r w:rsidRPr="005F437A">
        <w:rPr>
          <w:rFonts w:ascii="Meiryo UI" w:eastAsia="Meiryo UI" w:hAnsi="Meiryo UI" w:cs="Meiryo UI"/>
          <w:b w:val="0"/>
          <w:i w:val="0"/>
          <w:sz w:val="24"/>
        </w:rPr>
        <w:t>受注業務知識の把握と活用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8" w:name="_________11"/>
      <w:bookmarkEnd w:id="238"/>
      <w:r w:rsidRPr="005F437A">
        <w:rPr>
          <w:rFonts w:ascii="Meiryo UI" w:eastAsia="Meiryo UI" w:hAnsi="Meiryo UI" w:cs="Meiryo UI"/>
          <w:b w:val="0"/>
          <w:i w:val="0"/>
          <w:sz w:val="24"/>
        </w:rPr>
        <w:t>損益管理の実践</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9" w:name="____________14"/>
      <w:bookmarkEnd w:id="239"/>
      <w:r w:rsidRPr="005F437A">
        <w:rPr>
          <w:rFonts w:ascii="Meiryo UI" w:eastAsia="Meiryo UI" w:hAnsi="Meiryo UI" w:cs="Meiryo UI"/>
          <w:b w:val="0"/>
          <w:i w:val="0"/>
          <w:sz w:val="24"/>
        </w:rPr>
        <w:t>納期条件の確認、合意</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0" w:name="____________________3"/>
      <w:bookmarkEnd w:id="240"/>
      <w:r w:rsidRPr="005F437A">
        <w:rPr>
          <w:rFonts w:ascii="Meiryo UI" w:eastAsia="Meiryo UI" w:hAnsi="Meiryo UI" w:cs="Meiryo UI"/>
          <w:b w:val="0"/>
          <w:i w:val="0"/>
          <w:sz w:val="24"/>
        </w:rPr>
        <w:t>売上の把握、コストの把握、損益の把握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1" w:name="________18"/>
      <w:bookmarkEnd w:id="241"/>
      <w:r w:rsidRPr="005F437A">
        <w:rPr>
          <w:rFonts w:ascii="Meiryo UI" w:eastAsia="Meiryo UI" w:hAnsi="Meiryo UI" w:cs="Meiryo UI"/>
          <w:b w:val="0"/>
          <w:i w:val="0"/>
          <w:sz w:val="24"/>
        </w:rPr>
        <w:t>物流業務手配</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42" w:name="_____________13"/>
      <w:bookmarkStart w:id="243" w:name="_Toc499812295"/>
      <w:bookmarkEnd w:id="242"/>
      <w:r w:rsidRPr="005F437A">
        <w:rPr>
          <w:rFonts w:ascii="Meiryo UI" w:eastAsia="Meiryo UI" w:hAnsi="Meiryo UI" w:cs="Meiryo UI"/>
          <w:b w:val="0"/>
          <w:sz w:val="24"/>
        </w:rPr>
        <w:t>（企画）　要求分析手法</w:t>
      </w:r>
      <w:bookmarkEnd w:id="243"/>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4" w:name="_________12"/>
      <w:bookmarkEnd w:id="244"/>
      <w:r w:rsidRPr="005F437A">
        <w:rPr>
          <w:rFonts w:ascii="Meiryo UI" w:eastAsia="Meiryo UI" w:hAnsi="Meiryo UI" w:cs="Meiryo UI"/>
          <w:b w:val="0"/>
          <w:sz w:val="24"/>
        </w:rPr>
        <w:t>要求の抽出手法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5" w:name="_RACI_____"/>
      <w:bookmarkEnd w:id="245"/>
      <w:r w:rsidRPr="005F437A">
        <w:rPr>
          <w:rFonts w:ascii="Meiryo UI" w:eastAsia="Meiryo UI" w:hAnsi="Meiryo UI" w:cs="Meiryo UI"/>
          <w:b w:val="0"/>
          <w:i w:val="0"/>
          <w:sz w:val="24"/>
        </w:rPr>
        <w:t>RACI</w:t>
      </w:r>
      <w:r w:rsidRPr="005F437A">
        <w:rPr>
          <w:rFonts w:ascii="Meiryo UI" w:eastAsia="Meiryo UI" w:hAnsi="Meiryo UI" w:cs="Meiryo UI"/>
          <w:b w:val="0"/>
          <w:i w:val="0"/>
          <w:sz w:val="24"/>
        </w:rPr>
        <w:t>マトリクス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6" w:name="___________8"/>
      <w:bookmarkEnd w:id="246"/>
      <w:r w:rsidRPr="005F437A">
        <w:rPr>
          <w:rFonts w:ascii="Meiryo UI" w:eastAsia="Meiryo UI" w:hAnsi="Meiryo UI" w:cs="Meiryo UI"/>
          <w:b w:val="0"/>
          <w:i w:val="0"/>
          <w:sz w:val="24"/>
        </w:rPr>
        <w:t>インタフェース分析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7" w:name="________19"/>
      <w:bookmarkEnd w:id="247"/>
      <w:r w:rsidRPr="005F437A">
        <w:rPr>
          <w:rFonts w:ascii="Meiryo UI" w:eastAsia="Meiryo UI" w:hAnsi="Meiryo UI" w:cs="Meiryo UI"/>
          <w:b w:val="0"/>
          <w:i w:val="0"/>
          <w:sz w:val="24"/>
        </w:rPr>
        <w:t>インタビュー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8" w:name="_____________14"/>
      <w:bookmarkEnd w:id="248"/>
      <w:r w:rsidRPr="005F437A">
        <w:rPr>
          <w:rFonts w:ascii="Meiryo UI" w:eastAsia="Meiryo UI" w:hAnsi="Meiryo UI" w:cs="Meiryo UI"/>
          <w:b w:val="0"/>
          <w:i w:val="0"/>
          <w:sz w:val="24"/>
        </w:rPr>
        <w:t>シナリオとユースケース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9" w:name="_________13"/>
      <w:bookmarkEnd w:id="249"/>
      <w:r w:rsidRPr="005F437A">
        <w:rPr>
          <w:rFonts w:ascii="Meiryo UI" w:eastAsia="Meiryo UI" w:hAnsi="Meiryo UI" w:cs="Meiryo UI"/>
          <w:b w:val="0"/>
          <w:i w:val="0"/>
          <w:sz w:val="24"/>
        </w:rPr>
        <w:t>シャドーイング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0" w:name="___________9"/>
      <w:bookmarkEnd w:id="250"/>
      <w:r w:rsidRPr="005F437A">
        <w:rPr>
          <w:rFonts w:ascii="Meiryo UI" w:eastAsia="Meiryo UI" w:hAnsi="Meiryo UI" w:cs="Meiryo UI"/>
          <w:b w:val="0"/>
          <w:i w:val="0"/>
          <w:sz w:val="24"/>
        </w:rPr>
        <w:t>スコープモデリング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1" w:name="___________Stakeholder_Analysis_"/>
      <w:bookmarkEnd w:id="251"/>
      <w:r w:rsidRPr="005F437A">
        <w:rPr>
          <w:rFonts w:ascii="Meiryo UI" w:eastAsia="Meiryo UI" w:hAnsi="Meiryo UI" w:cs="Meiryo UI"/>
          <w:b w:val="0"/>
          <w:i w:val="0"/>
          <w:sz w:val="24"/>
        </w:rPr>
        <w:t>ステークホルダ分析（</w:t>
      </w:r>
      <w:r w:rsidRPr="005F437A">
        <w:rPr>
          <w:rFonts w:ascii="Meiryo UI" w:eastAsia="Meiryo UI" w:hAnsi="Meiryo UI" w:cs="Meiryo UI"/>
          <w:b w:val="0"/>
          <w:i w:val="0"/>
          <w:sz w:val="24"/>
        </w:rPr>
        <w:t>Stakeholder Analysis</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2" w:name="_________________________________"/>
      <w:bookmarkEnd w:id="252"/>
      <w:r w:rsidRPr="005F437A">
        <w:rPr>
          <w:rFonts w:ascii="Meiryo UI" w:eastAsia="Meiryo UI" w:hAnsi="Meiryo UI" w:cs="Meiryo UI"/>
          <w:b w:val="0"/>
          <w:i w:val="0"/>
          <w:sz w:val="24"/>
        </w:rPr>
        <w:t>その他の技法（アンケート、特別用途のレコード、活動サンプリング）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3" w:name="_________14"/>
      <w:bookmarkEnd w:id="253"/>
      <w:r w:rsidRPr="005F437A">
        <w:rPr>
          <w:rFonts w:ascii="Meiryo UI" w:eastAsia="Meiryo UI" w:hAnsi="Meiryo UI" w:cs="Meiryo UI"/>
          <w:b w:val="0"/>
          <w:i w:val="0"/>
          <w:sz w:val="24"/>
        </w:rPr>
        <w:t>チェックリスト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4" w:name="_____3"/>
      <w:bookmarkEnd w:id="254"/>
      <w:r w:rsidRPr="005F437A">
        <w:rPr>
          <w:rFonts w:ascii="Meiryo UI" w:eastAsia="Meiryo UI" w:hAnsi="Meiryo UI" w:cs="Meiryo UI"/>
          <w:b w:val="0"/>
          <w:i w:val="0"/>
          <w:sz w:val="24"/>
        </w:rPr>
        <w:t>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5" w:name="_______________8"/>
      <w:bookmarkEnd w:id="255"/>
      <w:r w:rsidRPr="005F437A">
        <w:rPr>
          <w:rFonts w:ascii="Meiryo UI" w:eastAsia="Meiryo UI" w:hAnsi="Meiryo UI" w:cs="Meiryo UI"/>
          <w:b w:val="0"/>
          <w:i w:val="0"/>
          <w:sz w:val="24"/>
        </w:rPr>
        <w:t>ニーズの分析と優先順位付け</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6" w:name="___________10"/>
      <w:bookmarkEnd w:id="256"/>
      <w:r w:rsidRPr="005F437A">
        <w:rPr>
          <w:rFonts w:ascii="Meiryo UI" w:eastAsia="Meiryo UI" w:hAnsi="Meiryo UI" w:cs="Meiryo UI"/>
          <w:b w:val="0"/>
          <w:i w:val="0"/>
          <w:sz w:val="24"/>
        </w:rPr>
        <w:t>フォーカスグループ</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7" w:name="____________15"/>
      <w:bookmarkEnd w:id="257"/>
      <w:r w:rsidRPr="005F437A">
        <w:rPr>
          <w:rFonts w:ascii="Meiryo UI" w:eastAsia="Meiryo UI" w:hAnsi="Meiryo UI" w:cs="Meiryo UI"/>
          <w:b w:val="0"/>
          <w:i w:val="0"/>
          <w:sz w:val="24"/>
        </w:rPr>
        <w:t>ブレインストーミング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8" w:name="___________11"/>
      <w:bookmarkEnd w:id="258"/>
      <w:r w:rsidRPr="005F437A">
        <w:rPr>
          <w:rFonts w:ascii="Meiryo UI" w:eastAsia="Meiryo UI" w:hAnsi="Meiryo UI" w:cs="Meiryo UI"/>
          <w:b w:val="0"/>
          <w:i w:val="0"/>
          <w:sz w:val="24"/>
        </w:rPr>
        <w:t>プロセスモデリング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59" w:name="_________15"/>
      <w:bookmarkEnd w:id="259"/>
      <w:r w:rsidRPr="005F437A">
        <w:rPr>
          <w:rFonts w:ascii="Meiryo UI" w:eastAsia="Meiryo UI" w:hAnsi="Meiryo UI" w:cs="Meiryo UI"/>
          <w:b w:val="0"/>
          <w:i w:val="0"/>
          <w:sz w:val="24"/>
        </w:rPr>
        <w:t>プロトコル分析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60" w:name="__________12"/>
      <w:bookmarkEnd w:id="260"/>
      <w:r w:rsidRPr="005F437A">
        <w:rPr>
          <w:rFonts w:ascii="Meiryo UI" w:eastAsia="Meiryo UI" w:hAnsi="Meiryo UI" w:cs="Meiryo UI"/>
          <w:b w:val="0"/>
          <w:i w:val="0"/>
          <w:sz w:val="24"/>
        </w:rPr>
        <w:t>プロトタイピング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61" w:name="_______KPI"/>
      <w:bookmarkEnd w:id="261"/>
      <w:r w:rsidRPr="005F437A">
        <w:rPr>
          <w:rFonts w:ascii="Meiryo UI" w:eastAsia="Meiryo UI" w:hAnsi="Meiryo UI" w:cs="Meiryo UI"/>
          <w:b w:val="0"/>
          <w:i w:val="0"/>
          <w:sz w:val="24"/>
        </w:rPr>
        <w:t>メトリクスと</w:t>
      </w:r>
      <w:r w:rsidRPr="005F437A">
        <w:rPr>
          <w:rFonts w:ascii="Meiryo UI" w:eastAsia="Meiryo UI" w:hAnsi="Meiryo UI" w:cs="Meiryo UI"/>
          <w:b w:val="0"/>
          <w:i w:val="0"/>
          <w:sz w:val="24"/>
        </w:rPr>
        <w:t>KPI</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62" w:name="_______8"/>
      <w:bookmarkEnd w:id="262"/>
      <w:r w:rsidRPr="005F437A">
        <w:rPr>
          <w:rFonts w:ascii="Meiryo UI" w:eastAsia="Meiryo UI" w:hAnsi="Meiryo UI" w:cs="Meiryo UI"/>
          <w:b w:val="0"/>
          <w:i w:val="0"/>
          <w:sz w:val="24"/>
        </w:rPr>
        <w:t>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63" w:name="_______________9"/>
      <w:bookmarkEnd w:id="263"/>
      <w:r w:rsidRPr="005F437A">
        <w:rPr>
          <w:rFonts w:ascii="Meiryo UI" w:eastAsia="Meiryo UI" w:hAnsi="Meiryo UI" w:cs="Meiryo UI"/>
          <w:b w:val="0"/>
          <w:i w:val="0"/>
          <w:sz w:val="24"/>
        </w:rPr>
        <w:t>ユーザ、タスク、技術の収集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64" w:name="_________16"/>
      <w:bookmarkEnd w:id="264"/>
      <w:r w:rsidRPr="005F437A">
        <w:rPr>
          <w:rFonts w:ascii="Meiryo UI" w:eastAsia="Meiryo UI" w:hAnsi="Meiryo UI" w:cs="Meiryo UI"/>
          <w:b w:val="0"/>
          <w:i w:val="0"/>
          <w:sz w:val="24"/>
        </w:rPr>
        <w:t>ユーザストーリ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65" w:name="___________12"/>
      <w:bookmarkEnd w:id="265"/>
      <w:r w:rsidRPr="005F437A">
        <w:rPr>
          <w:rFonts w:ascii="Meiryo UI" w:eastAsia="Meiryo UI" w:hAnsi="Meiryo UI" w:cs="Meiryo UI"/>
          <w:b w:val="0"/>
          <w:i w:val="0"/>
          <w:sz w:val="24"/>
        </w:rPr>
        <w:t>ユーザニーズの把握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66" w:name="__________13"/>
      <w:bookmarkEnd w:id="266"/>
      <w:r w:rsidRPr="005F437A">
        <w:rPr>
          <w:rFonts w:ascii="Meiryo UI" w:eastAsia="Meiryo UI" w:hAnsi="Meiryo UI" w:cs="Meiryo UI"/>
          <w:b w:val="0"/>
          <w:i w:val="0"/>
          <w:sz w:val="24"/>
        </w:rPr>
        <w:t>ユーザモデリング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67" w:name="_________17"/>
      <w:bookmarkEnd w:id="267"/>
      <w:r w:rsidRPr="005F437A">
        <w:rPr>
          <w:rFonts w:ascii="Meiryo UI" w:eastAsia="Meiryo UI" w:hAnsi="Meiryo UI" w:cs="Meiryo UI"/>
          <w:b w:val="0"/>
          <w:i w:val="0"/>
          <w:sz w:val="24"/>
        </w:rPr>
        <w:t>ライフサイクル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68" w:name="_______9"/>
      <w:bookmarkEnd w:id="268"/>
      <w:r w:rsidRPr="005F437A">
        <w:rPr>
          <w:rFonts w:ascii="Meiryo UI" w:eastAsia="Meiryo UI" w:hAnsi="Meiryo UI" w:cs="Meiryo UI"/>
          <w:b w:val="0"/>
          <w:i w:val="0"/>
          <w:sz w:val="24"/>
        </w:rPr>
        <w:t>リスク分析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69" w:name="_________18"/>
      <w:bookmarkEnd w:id="269"/>
      <w:r w:rsidRPr="005F437A">
        <w:rPr>
          <w:rFonts w:ascii="Meiryo UI" w:eastAsia="Meiryo UI" w:hAnsi="Meiryo UI" w:cs="Meiryo UI"/>
          <w:b w:val="0"/>
          <w:i w:val="0"/>
          <w:sz w:val="24"/>
        </w:rPr>
        <w:t>ワークショップ</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0" w:name="____4"/>
      <w:bookmarkEnd w:id="270"/>
      <w:r w:rsidRPr="005F437A">
        <w:rPr>
          <w:rFonts w:ascii="Meiryo UI" w:eastAsia="Meiryo UI" w:hAnsi="Meiryo UI" w:cs="Meiryo UI"/>
          <w:b w:val="0"/>
          <w:i w:val="0"/>
          <w:sz w:val="24"/>
        </w:rPr>
        <w:t>観察</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1" w:name="________20"/>
      <w:bookmarkEnd w:id="271"/>
      <w:r w:rsidRPr="005F437A">
        <w:rPr>
          <w:rFonts w:ascii="Meiryo UI" w:eastAsia="Meiryo UI" w:hAnsi="Meiryo UI" w:cs="Meiryo UI"/>
          <w:b w:val="0"/>
          <w:i w:val="0"/>
          <w:sz w:val="24"/>
        </w:rPr>
        <w:t>教訓プロセス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2" w:name="______6"/>
      <w:bookmarkEnd w:id="272"/>
      <w:r w:rsidRPr="005F437A">
        <w:rPr>
          <w:rFonts w:ascii="Meiryo UI" w:eastAsia="Meiryo UI" w:hAnsi="Meiryo UI" w:cs="Meiryo UI"/>
          <w:b w:val="0"/>
          <w:i w:val="0"/>
          <w:sz w:val="24"/>
        </w:rPr>
        <w:t>決定分析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3" w:name="____________16"/>
      <w:bookmarkEnd w:id="273"/>
      <w:r w:rsidRPr="005F437A">
        <w:rPr>
          <w:rFonts w:ascii="Meiryo UI" w:eastAsia="Meiryo UI" w:hAnsi="Meiryo UI" w:cs="Meiryo UI"/>
          <w:b w:val="0"/>
          <w:i w:val="0"/>
          <w:sz w:val="24"/>
        </w:rPr>
        <w:t>構造化ウォークスルー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4" w:name="________21"/>
      <w:bookmarkEnd w:id="274"/>
      <w:r w:rsidRPr="005F437A">
        <w:rPr>
          <w:rFonts w:ascii="Meiryo UI" w:eastAsia="Meiryo UI" w:hAnsi="Meiryo UI" w:cs="Meiryo UI"/>
          <w:b w:val="0"/>
          <w:i w:val="0"/>
          <w:sz w:val="24"/>
        </w:rPr>
        <w:t>根本原因分析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5" w:name="______7"/>
      <w:bookmarkEnd w:id="275"/>
      <w:r w:rsidRPr="005F437A">
        <w:rPr>
          <w:rFonts w:ascii="Meiryo UI" w:eastAsia="Meiryo UI" w:hAnsi="Meiryo UI" w:cs="Meiryo UI"/>
          <w:b w:val="0"/>
          <w:i w:val="0"/>
          <w:sz w:val="24"/>
        </w:rPr>
        <w:t>差異分析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6" w:name="________________4"/>
      <w:bookmarkEnd w:id="276"/>
      <w:r w:rsidRPr="005F437A">
        <w:rPr>
          <w:rFonts w:ascii="Meiryo UI" w:eastAsia="Meiryo UI" w:hAnsi="Meiryo UI" w:cs="Meiryo UI"/>
          <w:b w:val="0"/>
          <w:i w:val="0"/>
          <w:sz w:val="24"/>
        </w:rPr>
        <w:t>受け入れ基準と評価基準の定義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7" w:name="___________________3"/>
      <w:bookmarkEnd w:id="277"/>
      <w:r w:rsidRPr="005F437A">
        <w:rPr>
          <w:rFonts w:ascii="Meiryo UI" w:eastAsia="Meiryo UI" w:hAnsi="Meiryo UI" w:cs="Meiryo UI"/>
          <w:b w:val="0"/>
          <w:i w:val="0"/>
          <w:sz w:val="24"/>
        </w:rPr>
        <w:t>受講者要望、ニーズ</w:t>
      </w:r>
      <w:r w:rsidRPr="005F437A">
        <w:rPr>
          <w:rFonts w:ascii="Meiryo UI" w:eastAsia="Meiryo UI" w:hAnsi="Meiryo UI" w:cs="Meiryo UI"/>
          <w:b w:val="0"/>
          <w:i w:val="0"/>
          <w:sz w:val="24"/>
        </w:rPr>
        <w:t>&amp;</w:t>
      </w:r>
      <w:r w:rsidRPr="005F437A">
        <w:rPr>
          <w:rFonts w:ascii="Meiryo UI" w:eastAsia="Meiryo UI" w:hAnsi="Meiryo UI" w:cs="Meiryo UI"/>
          <w:b w:val="0"/>
          <w:i w:val="0"/>
          <w:sz w:val="24"/>
        </w:rPr>
        <w:t>ウォンツの把握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8" w:name="__________________________2"/>
      <w:bookmarkEnd w:id="278"/>
      <w:r w:rsidRPr="005F437A">
        <w:rPr>
          <w:rFonts w:ascii="Meiryo UI" w:eastAsia="Meiryo UI" w:hAnsi="Meiryo UI" w:cs="Meiryo UI"/>
          <w:b w:val="0"/>
          <w:i w:val="0"/>
          <w:sz w:val="24"/>
        </w:rPr>
        <w:t>進んだ要求獲得の技法（民族学的技法、知識獲得等）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79" w:name="_________19"/>
      <w:bookmarkEnd w:id="279"/>
      <w:r w:rsidRPr="005F437A">
        <w:rPr>
          <w:rFonts w:ascii="Meiryo UI" w:eastAsia="Meiryo UI" w:hAnsi="Meiryo UI" w:cs="Meiryo UI"/>
          <w:b w:val="0"/>
          <w:i w:val="0"/>
          <w:sz w:val="24"/>
        </w:rPr>
        <w:t>進行役つき会議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0" w:name="_________20"/>
      <w:bookmarkEnd w:id="280"/>
      <w:r w:rsidRPr="005F437A">
        <w:rPr>
          <w:rFonts w:ascii="Meiryo UI" w:eastAsia="Meiryo UI" w:hAnsi="Meiryo UI" w:cs="Meiryo UI"/>
          <w:b w:val="0"/>
          <w:i w:val="0"/>
          <w:sz w:val="24"/>
        </w:rPr>
        <w:t>組織モデリング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1" w:name="__________14"/>
      <w:bookmarkEnd w:id="281"/>
      <w:r w:rsidRPr="005F437A">
        <w:rPr>
          <w:rFonts w:ascii="Meiryo UI" w:eastAsia="Meiryo UI" w:hAnsi="Meiryo UI" w:cs="Meiryo UI"/>
          <w:b w:val="0"/>
          <w:i w:val="0"/>
          <w:sz w:val="24"/>
        </w:rPr>
        <w:t>調査とアンケート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2" w:name="______8"/>
      <w:bookmarkEnd w:id="282"/>
      <w:r w:rsidRPr="005F437A">
        <w:rPr>
          <w:rFonts w:ascii="Meiryo UI" w:eastAsia="Meiryo UI" w:hAnsi="Meiryo UI" w:cs="Meiryo UI"/>
          <w:b w:val="0"/>
          <w:i w:val="0"/>
          <w:sz w:val="24"/>
        </w:rPr>
        <w:t>文書分析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3" w:name="___________13"/>
      <w:bookmarkEnd w:id="283"/>
      <w:r w:rsidRPr="005F437A">
        <w:rPr>
          <w:rFonts w:ascii="Meiryo UI" w:eastAsia="Meiryo UI" w:hAnsi="Meiryo UI" w:cs="Meiryo UI"/>
          <w:b w:val="0"/>
          <w:i w:val="0"/>
          <w:sz w:val="24"/>
        </w:rPr>
        <w:t>問題のトラッキング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4" w:name="___________14"/>
      <w:bookmarkEnd w:id="284"/>
      <w:r w:rsidRPr="005F437A">
        <w:rPr>
          <w:rFonts w:ascii="Meiryo UI" w:eastAsia="Meiryo UI" w:hAnsi="Meiryo UI" w:cs="Meiryo UI"/>
          <w:b w:val="0"/>
          <w:i w:val="0"/>
          <w:sz w:val="24"/>
        </w:rPr>
        <w:t>要求ワークショップ</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要求を獲得する対象（ステークホルダ、ドメインエキスパート、操作環境や組織環境等）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要求獲得の技法（インタビュー、アンケート</w:t>
      </w:r>
      <w:r w:rsidRPr="005F437A">
        <w:rPr>
          <w:rFonts w:ascii="Meiryo UI" w:eastAsia="Meiryo UI" w:hAnsi="Meiryo UI" w:cs="Meiryo UI"/>
          <w:b w:val="0"/>
          <w:i w:val="0"/>
          <w:sz w:val="24"/>
        </w:rPr>
        <w:t>/</w:t>
      </w:r>
      <w:r w:rsidRPr="005F437A">
        <w:rPr>
          <w:rFonts w:ascii="Meiryo UI" w:eastAsia="Meiryo UI" w:hAnsi="Meiryo UI" w:cs="Meiryo UI"/>
          <w:b w:val="0"/>
          <w:i w:val="0"/>
          <w:sz w:val="24"/>
        </w:rPr>
        <w:t>調査、プロトタイピング、ユースケース、観察、参加型技法等）</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5" w:name="_________21"/>
      <w:bookmarkEnd w:id="285"/>
      <w:r w:rsidRPr="005F437A">
        <w:rPr>
          <w:rFonts w:ascii="Meiryo UI" w:eastAsia="Meiryo UI" w:hAnsi="Meiryo UI" w:cs="Meiryo UI"/>
          <w:b w:val="0"/>
          <w:sz w:val="24"/>
        </w:rPr>
        <w:t>要求の整理手法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6" w:name="_100_____"/>
      <w:bookmarkEnd w:id="286"/>
      <w:r w:rsidRPr="005F437A">
        <w:rPr>
          <w:rFonts w:ascii="Meiryo UI" w:eastAsia="Meiryo UI" w:hAnsi="Meiryo UI" w:cs="Meiryo UI"/>
          <w:b w:val="0"/>
          <w:i w:val="0"/>
          <w:sz w:val="24"/>
        </w:rPr>
        <w:t>100</w:t>
      </w:r>
      <w:r w:rsidRPr="005F437A">
        <w:rPr>
          <w:rFonts w:ascii="Meiryo UI" w:eastAsia="Meiryo UI" w:hAnsi="Meiryo UI" w:cs="Meiryo UI"/>
          <w:b w:val="0"/>
          <w:i w:val="0"/>
          <w:sz w:val="24"/>
        </w:rPr>
        <w:t>ドルテスト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7" w:name="_______10"/>
      <w:bookmarkEnd w:id="287"/>
      <w:r w:rsidRPr="005F437A">
        <w:rPr>
          <w:rFonts w:ascii="Meiryo UI" w:eastAsia="Meiryo UI" w:hAnsi="Meiryo UI" w:cs="Meiryo UI"/>
          <w:b w:val="0"/>
          <w:i w:val="0"/>
          <w:sz w:val="24"/>
        </w:rPr>
        <w:t>４象限方式</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8" w:name="_5W1H__________________BSC_Balanced_Scor"/>
      <w:bookmarkEnd w:id="288"/>
      <w:r w:rsidRPr="005F437A">
        <w:rPr>
          <w:rFonts w:ascii="Meiryo UI" w:eastAsia="Meiryo UI" w:hAnsi="Meiryo UI" w:cs="Meiryo UI"/>
          <w:b w:val="0"/>
          <w:i w:val="0"/>
          <w:sz w:val="24"/>
        </w:rPr>
        <w:t>5W1H</w:t>
      </w:r>
      <w:r w:rsidRPr="005F437A">
        <w:rPr>
          <w:rFonts w:ascii="Meiryo UI" w:eastAsia="Meiryo UI" w:hAnsi="Meiryo UI" w:cs="Meiryo UI"/>
          <w:b w:val="0"/>
          <w:i w:val="0"/>
          <w:sz w:val="24"/>
        </w:rPr>
        <w:t>による構造化（バランススコアカード（</w:t>
      </w:r>
      <w:r w:rsidRPr="005F437A">
        <w:rPr>
          <w:rFonts w:ascii="Meiryo UI" w:eastAsia="Meiryo UI" w:hAnsi="Meiryo UI" w:cs="Meiryo UI"/>
          <w:b w:val="0"/>
          <w:i w:val="0"/>
          <w:sz w:val="24"/>
        </w:rPr>
        <w:t>BSC</w:t>
      </w:r>
      <w:r w:rsidRPr="005F437A">
        <w:rPr>
          <w:rFonts w:ascii="Meiryo UI" w:eastAsia="Meiryo UI" w:hAnsi="Meiryo UI" w:cs="Meiryo UI"/>
          <w:b w:val="0"/>
          <w:i w:val="0"/>
          <w:sz w:val="24"/>
        </w:rPr>
        <w:t>：</w:t>
      </w:r>
      <w:r w:rsidRPr="005F437A">
        <w:rPr>
          <w:rFonts w:ascii="Meiryo UI" w:eastAsia="Meiryo UI" w:hAnsi="Meiryo UI" w:cs="Meiryo UI"/>
          <w:b w:val="0"/>
          <w:i w:val="0"/>
          <w:sz w:val="24"/>
        </w:rPr>
        <w:t>Balanced Score Card</w:t>
      </w:r>
      <w:r w:rsidRPr="005F437A">
        <w:rPr>
          <w:rFonts w:ascii="Meiryo UI" w:eastAsia="Meiryo UI" w:hAnsi="Meiryo UI" w:cs="Meiryo UI"/>
          <w:b w:val="0"/>
          <w:i w:val="0"/>
          <w:sz w:val="24"/>
        </w:rPr>
        <w:t>）の戦略マップを拡張したモデル、問題</w:t>
      </w:r>
      <w:r w:rsidRPr="005F437A">
        <w:rPr>
          <w:rFonts w:ascii="Meiryo UI" w:eastAsia="Meiryo UI" w:hAnsi="Meiryo UI" w:cs="Meiryo UI"/>
          <w:b w:val="0"/>
          <w:i w:val="0"/>
          <w:sz w:val="24"/>
        </w:rPr>
        <w:t>-</w:t>
      </w:r>
      <w:r w:rsidRPr="005F437A">
        <w:rPr>
          <w:rFonts w:ascii="Meiryo UI" w:eastAsia="Meiryo UI" w:hAnsi="Meiryo UI" w:cs="Meiryo UI"/>
          <w:b w:val="0"/>
          <w:i w:val="0"/>
          <w:sz w:val="24"/>
        </w:rPr>
        <w:t>原因に展開したモデル、業務フロー、ユースケース図、組織モデル、ステークホルダの責務モデル（役割モデル）、</w:t>
      </w:r>
      <w:r w:rsidRPr="005F437A">
        <w:rPr>
          <w:rFonts w:ascii="Meiryo UI" w:eastAsia="Meiryo UI" w:hAnsi="Meiryo UI" w:cs="Meiryo UI"/>
          <w:b w:val="0"/>
          <w:i w:val="0"/>
          <w:sz w:val="24"/>
        </w:rPr>
        <w:t>RACI</w:t>
      </w:r>
      <w:r w:rsidRPr="005F437A">
        <w:rPr>
          <w:rFonts w:ascii="Meiryo UI" w:eastAsia="Meiryo UI" w:hAnsi="Meiryo UI" w:cs="Meiryo UI"/>
          <w:b w:val="0"/>
          <w:i w:val="0"/>
          <w:sz w:val="24"/>
        </w:rPr>
        <w:t>マトリックス（</w:t>
      </w:r>
      <w:r w:rsidRPr="005F437A">
        <w:rPr>
          <w:rFonts w:ascii="Meiryo UI" w:eastAsia="Meiryo UI" w:hAnsi="Meiryo UI" w:cs="Meiryo UI"/>
          <w:b w:val="0"/>
          <w:i w:val="0"/>
          <w:sz w:val="24"/>
        </w:rPr>
        <w:t>RAM</w:t>
      </w:r>
      <w:r w:rsidRPr="005F437A">
        <w:rPr>
          <w:rFonts w:ascii="Meiryo UI" w:eastAsia="Meiryo UI" w:hAnsi="Meiryo UI" w:cs="Meiryo UI"/>
          <w:b w:val="0"/>
          <w:i w:val="0"/>
          <w:sz w:val="24"/>
        </w:rPr>
        <w:t>（</w:t>
      </w:r>
      <w:r w:rsidRPr="005F437A">
        <w:rPr>
          <w:rFonts w:ascii="Meiryo UI" w:eastAsia="Meiryo UI" w:hAnsi="Meiryo UI" w:cs="Meiryo UI"/>
          <w:b w:val="0"/>
          <w:i w:val="0"/>
          <w:sz w:val="24"/>
        </w:rPr>
        <w:t>Responsibi</w:t>
      </w:r>
      <w:r w:rsidRPr="005F437A">
        <w:rPr>
          <w:rFonts w:ascii="Meiryo UI" w:eastAsia="Meiryo UI" w:hAnsi="Meiryo UI" w:cs="Meiryo UI"/>
          <w:b w:val="0"/>
          <w:i w:val="0"/>
          <w:sz w:val="24"/>
        </w:rPr>
        <w:t>lity Assignment Matrix</w:t>
      </w:r>
      <w:r w:rsidRPr="005F437A">
        <w:rPr>
          <w:rFonts w:ascii="Meiryo UI" w:eastAsia="Meiryo UI" w:hAnsi="Meiryo UI" w:cs="Meiryo UI"/>
          <w:b w:val="0"/>
          <w:i w:val="0"/>
          <w:sz w:val="24"/>
        </w:rPr>
        <w:t>））、</w:t>
      </w:r>
      <w:r w:rsidRPr="005F437A">
        <w:rPr>
          <w:rFonts w:ascii="Meiryo UI" w:eastAsia="Meiryo UI" w:hAnsi="Meiryo UI" w:cs="Meiryo UI"/>
          <w:b w:val="0"/>
          <w:i w:val="0"/>
          <w:sz w:val="24"/>
        </w:rPr>
        <w:t>RAEW</w:t>
      </w:r>
      <w:r w:rsidRPr="005F437A">
        <w:rPr>
          <w:rFonts w:ascii="Meiryo UI" w:eastAsia="Meiryo UI" w:hAnsi="Meiryo UI" w:cs="Meiryo UI"/>
          <w:b w:val="0"/>
          <w:i w:val="0"/>
          <w:sz w:val="24"/>
        </w:rPr>
        <w:t>マトリックス、用語集、構造モデル、機能モデル、イベントモデル、状態遷移モデル、フローモデル、シナリオ、複数視点による構造化）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89" w:name="_KJ__3"/>
      <w:bookmarkEnd w:id="289"/>
      <w:r w:rsidRPr="005F437A">
        <w:rPr>
          <w:rFonts w:ascii="Meiryo UI" w:eastAsia="Meiryo UI" w:hAnsi="Meiryo UI" w:cs="Meiryo UI"/>
          <w:b w:val="0"/>
          <w:i w:val="0"/>
          <w:sz w:val="24"/>
        </w:rPr>
        <w:t>KJ</w:t>
      </w:r>
      <w:r w:rsidRPr="005F437A">
        <w:rPr>
          <w:rFonts w:ascii="Meiryo UI" w:eastAsia="Meiryo UI" w:hAnsi="Meiryo UI" w:cs="Meiryo UI"/>
          <w:b w:val="0"/>
          <w:i w:val="0"/>
          <w:sz w:val="24"/>
        </w:rPr>
        <w:t>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90" w:name="_MoSCoW__"/>
      <w:bookmarkEnd w:id="290"/>
      <w:r w:rsidRPr="005F437A">
        <w:rPr>
          <w:rFonts w:ascii="Meiryo UI" w:eastAsia="Meiryo UI" w:hAnsi="Meiryo UI" w:cs="Meiryo UI"/>
          <w:b w:val="0"/>
          <w:i w:val="0"/>
          <w:sz w:val="24"/>
        </w:rPr>
        <w:t>MoSCoW</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91" w:name="_SWOT___5"/>
      <w:bookmarkEnd w:id="291"/>
      <w:r w:rsidRPr="005F437A">
        <w:rPr>
          <w:rFonts w:ascii="Meiryo UI" w:eastAsia="Meiryo UI" w:hAnsi="Meiryo UI" w:cs="Meiryo UI"/>
          <w:b w:val="0"/>
          <w:i w:val="0"/>
          <w:sz w:val="24"/>
        </w:rPr>
        <w:t>SWOT</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92" w:name="_Zachman_______"/>
      <w:bookmarkEnd w:id="292"/>
      <w:r w:rsidRPr="005F437A">
        <w:rPr>
          <w:rFonts w:ascii="Meiryo UI" w:eastAsia="Meiryo UI" w:hAnsi="Meiryo UI" w:cs="Meiryo UI"/>
          <w:b w:val="0"/>
          <w:i w:val="0"/>
          <w:sz w:val="24"/>
        </w:rPr>
        <w:t>Zachman</w:t>
      </w:r>
      <w:r w:rsidRPr="005F437A">
        <w:rPr>
          <w:rFonts w:ascii="Meiryo UI" w:eastAsia="Meiryo UI" w:hAnsi="Meiryo UI" w:cs="Meiryo UI"/>
          <w:b w:val="0"/>
          <w:i w:val="0"/>
          <w:sz w:val="24"/>
        </w:rPr>
        <w:t>フレームワーク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93" w:name="__________15"/>
      <w:bookmarkEnd w:id="293"/>
      <w:r w:rsidRPr="005F437A">
        <w:rPr>
          <w:rFonts w:ascii="Meiryo UI" w:eastAsia="Meiryo UI" w:hAnsi="Meiryo UI" w:cs="Meiryo UI"/>
          <w:b w:val="0"/>
          <w:i w:val="0"/>
          <w:sz w:val="24"/>
        </w:rPr>
        <w:t>イエス</w:t>
      </w:r>
      <w:r w:rsidRPr="005F437A">
        <w:rPr>
          <w:rFonts w:ascii="Meiryo UI" w:eastAsia="Meiryo UI" w:hAnsi="Meiryo UI" w:cs="Meiryo UI"/>
          <w:b w:val="0"/>
          <w:i w:val="0"/>
          <w:sz w:val="24"/>
        </w:rPr>
        <w:t>/</w:t>
      </w:r>
      <w:r w:rsidRPr="005F437A">
        <w:rPr>
          <w:rFonts w:ascii="Meiryo UI" w:eastAsia="Meiryo UI" w:hAnsi="Meiryo UI" w:cs="Meiryo UI"/>
          <w:b w:val="0"/>
          <w:i w:val="0"/>
          <w:sz w:val="24"/>
        </w:rPr>
        <w:t>ノー投票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94" w:name="__________16"/>
      <w:bookmarkEnd w:id="294"/>
      <w:r w:rsidRPr="005F437A">
        <w:rPr>
          <w:rFonts w:ascii="Meiryo UI" w:eastAsia="Meiryo UI" w:hAnsi="Meiryo UI" w:cs="Meiryo UI"/>
          <w:b w:val="0"/>
          <w:i w:val="0"/>
          <w:sz w:val="24"/>
        </w:rPr>
        <w:t>イベントトレース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95" w:name="___________15"/>
      <w:bookmarkEnd w:id="295"/>
      <w:r w:rsidRPr="005F437A">
        <w:rPr>
          <w:rFonts w:ascii="Meiryo UI" w:eastAsia="Meiryo UI" w:hAnsi="Meiryo UI" w:cs="Meiryo UI"/>
          <w:b w:val="0"/>
          <w:i w:val="0"/>
          <w:sz w:val="24"/>
        </w:rPr>
        <w:t>インタフェース分析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96" w:name="________22"/>
      <w:bookmarkEnd w:id="296"/>
      <w:r w:rsidRPr="005F437A">
        <w:rPr>
          <w:rFonts w:ascii="Meiryo UI" w:eastAsia="Meiryo UI" w:hAnsi="Meiryo UI" w:cs="Meiryo UI"/>
          <w:b w:val="0"/>
          <w:i w:val="0"/>
          <w:sz w:val="24"/>
        </w:rPr>
        <w:t>インタビュー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97" w:name="__________Ethno_methodology_"/>
      <w:bookmarkEnd w:id="297"/>
      <w:r w:rsidRPr="005F437A">
        <w:rPr>
          <w:rFonts w:ascii="Meiryo UI" w:eastAsia="Meiryo UI" w:hAnsi="Meiryo UI" w:cs="Meiryo UI"/>
          <w:b w:val="0"/>
          <w:i w:val="0"/>
          <w:sz w:val="24"/>
        </w:rPr>
        <w:t>エスノメソドロジ（</w:t>
      </w:r>
      <w:r w:rsidRPr="005F437A">
        <w:rPr>
          <w:rFonts w:ascii="Meiryo UI" w:eastAsia="Meiryo UI" w:hAnsi="Meiryo UI" w:cs="Meiryo UI"/>
          <w:b w:val="0"/>
          <w:i w:val="0"/>
          <w:sz w:val="24"/>
        </w:rPr>
        <w:t>Ethno methodology</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98" w:name="_________Ergonomics_"/>
      <w:bookmarkEnd w:id="298"/>
      <w:r w:rsidRPr="005F437A">
        <w:rPr>
          <w:rFonts w:ascii="Meiryo UI" w:eastAsia="Meiryo UI" w:hAnsi="Meiryo UI" w:cs="Meiryo UI"/>
          <w:b w:val="0"/>
          <w:i w:val="0"/>
          <w:sz w:val="24"/>
        </w:rPr>
        <w:t>エルゴノミクス（</w:t>
      </w:r>
      <w:r w:rsidRPr="005F437A">
        <w:rPr>
          <w:rFonts w:ascii="Meiryo UI" w:eastAsia="Meiryo UI" w:hAnsi="Meiryo UI" w:cs="Meiryo UI"/>
          <w:b w:val="0"/>
          <w:i w:val="0"/>
          <w:sz w:val="24"/>
        </w:rPr>
        <w:t>Ergonomics</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99" w:name="________________EA_Enterprise_Architectu"/>
      <w:bookmarkEnd w:id="299"/>
      <w:r w:rsidRPr="005F437A">
        <w:rPr>
          <w:rFonts w:ascii="Meiryo UI" w:eastAsia="Meiryo UI" w:hAnsi="Meiryo UI" w:cs="Meiryo UI"/>
          <w:b w:val="0"/>
          <w:i w:val="0"/>
          <w:sz w:val="24"/>
        </w:rPr>
        <w:t>エンタープライズアーキテクチャ</w:t>
      </w:r>
      <w:r w:rsidRPr="005F437A">
        <w:rPr>
          <w:rFonts w:ascii="Meiryo UI" w:eastAsia="Meiryo UI" w:hAnsi="Meiryo UI" w:cs="Meiryo UI"/>
          <w:b w:val="0"/>
          <w:i w:val="0"/>
          <w:sz w:val="24"/>
        </w:rPr>
        <w:t>EA</w:t>
      </w:r>
      <w:r w:rsidRPr="005F437A">
        <w:rPr>
          <w:rFonts w:ascii="Meiryo UI" w:eastAsia="Meiryo UI" w:hAnsi="Meiryo UI" w:cs="Meiryo UI"/>
          <w:b w:val="0"/>
          <w:i w:val="0"/>
          <w:sz w:val="24"/>
        </w:rPr>
        <w:t>（</w:t>
      </w:r>
      <w:r w:rsidRPr="005F437A">
        <w:rPr>
          <w:rFonts w:ascii="Meiryo UI" w:eastAsia="Meiryo UI" w:hAnsi="Meiryo UI" w:cs="Meiryo UI"/>
          <w:b w:val="0"/>
          <w:i w:val="0"/>
          <w:sz w:val="24"/>
        </w:rPr>
        <w:t>Enterprise Architecture</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0" w:name="___________16"/>
      <w:bookmarkEnd w:id="300"/>
      <w:r w:rsidRPr="005F437A">
        <w:rPr>
          <w:rFonts w:ascii="Meiryo UI" w:eastAsia="Meiryo UI" w:hAnsi="Meiryo UI" w:cs="Meiryo UI"/>
          <w:b w:val="0"/>
          <w:i w:val="0"/>
          <w:sz w:val="24"/>
        </w:rPr>
        <w:t>オブジ</w:t>
      </w:r>
      <w:r w:rsidRPr="005F437A">
        <w:rPr>
          <w:rFonts w:ascii="Meiryo UI" w:eastAsia="Meiryo UI" w:hAnsi="Meiryo UI" w:cs="Meiryo UI"/>
          <w:b w:val="0"/>
          <w:i w:val="0"/>
          <w:sz w:val="24"/>
        </w:rPr>
        <w:t>ェクトモデル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1" w:name="_____________15"/>
      <w:bookmarkEnd w:id="301"/>
      <w:r w:rsidRPr="005F437A">
        <w:rPr>
          <w:rFonts w:ascii="Meiryo UI" w:eastAsia="Meiryo UI" w:hAnsi="Meiryo UI" w:cs="Meiryo UI"/>
          <w:b w:val="0"/>
          <w:i w:val="0"/>
          <w:sz w:val="24"/>
        </w:rPr>
        <w:t>オブジェクト指向表記法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2" w:name="_____________16"/>
      <w:bookmarkEnd w:id="302"/>
      <w:r w:rsidRPr="005F437A">
        <w:rPr>
          <w:rFonts w:ascii="Meiryo UI" w:eastAsia="Meiryo UI" w:hAnsi="Meiryo UI" w:cs="Meiryo UI"/>
          <w:b w:val="0"/>
          <w:i w:val="0"/>
          <w:sz w:val="24"/>
        </w:rPr>
        <w:t>カバレッジマトリックス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3" w:name="____________17"/>
      <w:bookmarkEnd w:id="303"/>
      <w:r w:rsidRPr="005F437A">
        <w:rPr>
          <w:rFonts w:ascii="Meiryo UI" w:eastAsia="Meiryo UI" w:hAnsi="Meiryo UI" w:cs="Meiryo UI"/>
          <w:b w:val="0"/>
          <w:i w:val="0"/>
          <w:sz w:val="24"/>
        </w:rPr>
        <w:t>グループインタビュー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4" w:name="_____________________"/>
      <w:bookmarkEnd w:id="304"/>
      <w:r w:rsidRPr="005F437A">
        <w:rPr>
          <w:rFonts w:ascii="Meiryo UI" w:eastAsia="Meiryo UI" w:hAnsi="Meiryo UI" w:cs="Meiryo UI"/>
          <w:b w:val="0"/>
          <w:i w:val="0"/>
          <w:sz w:val="24"/>
        </w:rPr>
        <w:t>グループ化、クラスタリングの一般的な方法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5" w:name="________23"/>
      <w:bookmarkEnd w:id="305"/>
      <w:r w:rsidRPr="005F437A">
        <w:rPr>
          <w:rFonts w:ascii="Meiryo UI" w:eastAsia="Meiryo UI" w:hAnsi="Meiryo UI" w:cs="Meiryo UI"/>
          <w:b w:val="0"/>
          <w:i w:val="0"/>
          <w:sz w:val="24"/>
        </w:rPr>
        <w:t>クレーム分析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6" w:name="___________17"/>
      <w:bookmarkEnd w:id="306"/>
      <w:r w:rsidRPr="005F437A">
        <w:rPr>
          <w:rFonts w:ascii="Meiryo UI" w:eastAsia="Meiryo UI" w:hAnsi="Meiryo UI" w:cs="Meiryo UI"/>
          <w:b w:val="0"/>
          <w:i w:val="0"/>
          <w:sz w:val="24"/>
        </w:rPr>
        <w:t>ケプナー・トリゴー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7" w:name="______________________KAOS__NFR________"/>
      <w:bookmarkEnd w:id="307"/>
      <w:r w:rsidRPr="005F437A">
        <w:rPr>
          <w:rFonts w:ascii="Meiryo UI" w:eastAsia="Meiryo UI" w:hAnsi="Meiryo UI" w:cs="Meiryo UI"/>
          <w:b w:val="0"/>
          <w:i w:val="0"/>
          <w:sz w:val="24"/>
        </w:rPr>
        <w:t>ゴールと要求の関係の構造化（ゴールモデル（</w:t>
      </w:r>
      <w:r w:rsidRPr="005F437A">
        <w:rPr>
          <w:rFonts w:ascii="Meiryo UI" w:eastAsia="Meiryo UI" w:hAnsi="Meiryo UI" w:cs="Meiryo UI"/>
          <w:b w:val="0"/>
          <w:i w:val="0"/>
          <w:sz w:val="24"/>
        </w:rPr>
        <w:t>KAOS</w:t>
      </w:r>
      <w:r w:rsidRPr="005F437A">
        <w:rPr>
          <w:rFonts w:ascii="Meiryo UI" w:eastAsia="Meiryo UI" w:hAnsi="Meiryo UI" w:cs="Meiryo UI"/>
          <w:b w:val="0"/>
          <w:i w:val="0"/>
          <w:sz w:val="24"/>
        </w:rPr>
        <w:t>）、</w:t>
      </w:r>
      <w:r w:rsidRPr="005F437A">
        <w:rPr>
          <w:rFonts w:ascii="Meiryo UI" w:eastAsia="Meiryo UI" w:hAnsi="Meiryo UI" w:cs="Meiryo UI"/>
          <w:b w:val="0"/>
          <w:i w:val="0"/>
          <w:sz w:val="24"/>
        </w:rPr>
        <w:t>NFR</w:t>
      </w:r>
      <w:r w:rsidRPr="005F437A">
        <w:rPr>
          <w:rFonts w:ascii="Meiryo UI" w:eastAsia="Meiryo UI" w:hAnsi="Meiryo UI" w:cs="Meiryo UI"/>
          <w:b w:val="0"/>
          <w:i w:val="0"/>
          <w:sz w:val="24"/>
        </w:rPr>
        <w:t>フレームワーク）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8" w:name="_______11"/>
      <w:bookmarkEnd w:id="308"/>
      <w:r w:rsidRPr="005F437A">
        <w:rPr>
          <w:rFonts w:ascii="Meiryo UI" w:eastAsia="Meiryo UI" w:hAnsi="Meiryo UI" w:cs="Meiryo UI"/>
          <w:b w:val="0"/>
          <w:i w:val="0"/>
          <w:sz w:val="24"/>
        </w:rPr>
        <w:t>サインオフ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09" w:name="______________7"/>
      <w:bookmarkEnd w:id="309"/>
      <w:r w:rsidRPr="005F437A">
        <w:rPr>
          <w:rFonts w:ascii="Meiryo UI" w:eastAsia="Meiryo UI" w:hAnsi="Meiryo UI" w:cs="Meiryo UI"/>
          <w:b w:val="0"/>
          <w:i w:val="0"/>
          <w:sz w:val="24"/>
        </w:rPr>
        <w:t>シナリオとユーザストーリ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10" w:name="_____________17"/>
      <w:bookmarkEnd w:id="310"/>
      <w:r w:rsidRPr="005F437A">
        <w:rPr>
          <w:rFonts w:ascii="Meiryo UI" w:eastAsia="Meiryo UI" w:hAnsi="Meiryo UI" w:cs="Meiryo UI"/>
          <w:b w:val="0"/>
          <w:i w:val="0"/>
          <w:sz w:val="24"/>
        </w:rPr>
        <w:t>シナリオとユースケース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11" w:name="___________18"/>
      <w:bookmarkEnd w:id="311"/>
      <w:r w:rsidRPr="005F437A">
        <w:rPr>
          <w:rFonts w:ascii="Meiryo UI" w:eastAsia="Meiryo UI" w:hAnsi="Meiryo UI" w:cs="Meiryo UI"/>
          <w:b w:val="0"/>
          <w:i w:val="0"/>
          <w:sz w:val="24"/>
        </w:rPr>
        <w:t>スコープモデリング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12" w:name="_________22"/>
      <w:bookmarkEnd w:id="312"/>
      <w:r w:rsidRPr="005F437A">
        <w:rPr>
          <w:rFonts w:ascii="Meiryo UI" w:eastAsia="Meiryo UI" w:hAnsi="Meiryo UI" w:cs="Meiryo UI"/>
          <w:b w:val="0"/>
          <w:i w:val="0"/>
          <w:sz w:val="24"/>
        </w:rPr>
        <w:t>ステートメント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13" w:name="_______12"/>
      <w:bookmarkEnd w:id="313"/>
      <w:r w:rsidRPr="005F437A">
        <w:rPr>
          <w:rFonts w:ascii="Meiryo UI" w:eastAsia="Meiryo UI" w:hAnsi="Meiryo UI" w:cs="Meiryo UI"/>
          <w:b w:val="0"/>
          <w:i w:val="0"/>
          <w:sz w:val="24"/>
        </w:rPr>
        <w:t>タスク分析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14" w:name="________24"/>
      <w:bookmarkEnd w:id="314"/>
      <w:r w:rsidRPr="005F437A">
        <w:rPr>
          <w:rFonts w:ascii="Meiryo UI" w:eastAsia="Meiryo UI" w:hAnsi="Meiryo UI" w:cs="Meiryo UI"/>
          <w:b w:val="0"/>
          <w:i w:val="0"/>
          <w:sz w:val="24"/>
        </w:rPr>
        <w:t>データフロー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15" w:name="_________DFD_"/>
      <w:bookmarkEnd w:id="315"/>
      <w:r w:rsidRPr="005F437A">
        <w:rPr>
          <w:rFonts w:ascii="Meiryo UI" w:eastAsia="Meiryo UI" w:hAnsi="Meiryo UI" w:cs="Meiryo UI"/>
          <w:b w:val="0"/>
          <w:i w:val="0"/>
          <w:sz w:val="24"/>
        </w:rPr>
        <w:t>データフロー図（</w:t>
      </w:r>
      <w:r w:rsidRPr="005F437A">
        <w:rPr>
          <w:rFonts w:ascii="Meiryo UI" w:eastAsia="Meiryo UI" w:hAnsi="Meiryo UI" w:cs="Meiryo UI"/>
          <w:b w:val="0"/>
          <w:i w:val="0"/>
          <w:sz w:val="24"/>
        </w:rPr>
        <w:t>DFD</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16" w:name="__________17"/>
      <w:bookmarkEnd w:id="316"/>
      <w:r w:rsidRPr="005F437A">
        <w:rPr>
          <w:rFonts w:ascii="Meiryo UI" w:eastAsia="Meiryo UI" w:hAnsi="Meiryo UI" w:cs="Meiryo UI"/>
          <w:b w:val="0"/>
          <w:i w:val="0"/>
          <w:sz w:val="24"/>
        </w:rPr>
        <w:t>データモデリング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17" w:name="________Trawling_"/>
      <w:bookmarkEnd w:id="317"/>
      <w:r w:rsidRPr="005F437A">
        <w:rPr>
          <w:rFonts w:ascii="Meiryo UI" w:eastAsia="Meiryo UI" w:hAnsi="Meiryo UI" w:cs="Meiryo UI"/>
          <w:b w:val="0"/>
          <w:i w:val="0"/>
          <w:sz w:val="24"/>
        </w:rPr>
        <w:t>トローリング（</w:t>
      </w:r>
      <w:r w:rsidRPr="005F437A">
        <w:rPr>
          <w:rFonts w:ascii="Meiryo UI" w:eastAsia="Meiryo UI" w:hAnsi="Meiryo UI" w:cs="Meiryo UI"/>
          <w:b w:val="0"/>
          <w:i w:val="0"/>
          <w:sz w:val="24"/>
        </w:rPr>
        <w:t>Trawling</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18" w:name="________25"/>
      <w:bookmarkEnd w:id="318"/>
      <w:r w:rsidRPr="005F437A">
        <w:rPr>
          <w:rFonts w:ascii="Meiryo UI" w:eastAsia="Meiryo UI" w:hAnsi="Meiryo UI" w:cs="Meiryo UI"/>
          <w:b w:val="0"/>
          <w:i w:val="0"/>
          <w:sz w:val="24"/>
        </w:rPr>
        <w:t>なぜなぜ分析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19" w:name="___________19"/>
      <w:bookmarkEnd w:id="319"/>
      <w:r w:rsidRPr="005F437A">
        <w:rPr>
          <w:rFonts w:ascii="Meiryo UI" w:eastAsia="Meiryo UI" w:hAnsi="Meiryo UI" w:cs="Meiryo UI"/>
          <w:b w:val="0"/>
          <w:i w:val="0"/>
          <w:sz w:val="24"/>
        </w:rPr>
        <w:t>ビジネスモデリング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0" w:name="___________20"/>
      <w:bookmarkEnd w:id="320"/>
      <w:r w:rsidRPr="005F437A">
        <w:rPr>
          <w:rFonts w:ascii="Meiryo UI" w:eastAsia="Meiryo UI" w:hAnsi="Meiryo UI" w:cs="Meiryo UI"/>
          <w:b w:val="0"/>
          <w:i w:val="0"/>
          <w:sz w:val="24"/>
        </w:rPr>
        <w:t>ビジネスルール分析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1" w:name="____________18"/>
      <w:bookmarkEnd w:id="321"/>
      <w:r w:rsidRPr="005F437A">
        <w:rPr>
          <w:rFonts w:ascii="Meiryo UI" w:eastAsia="Meiryo UI" w:hAnsi="Meiryo UI" w:cs="Meiryo UI"/>
          <w:b w:val="0"/>
          <w:i w:val="0"/>
          <w:sz w:val="24"/>
        </w:rPr>
        <w:t>フィージビリティ分析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2" w:name="_________23"/>
      <w:bookmarkEnd w:id="322"/>
      <w:r w:rsidRPr="005F437A">
        <w:rPr>
          <w:rFonts w:ascii="Meiryo UI" w:eastAsia="Meiryo UI" w:hAnsi="Meiryo UI" w:cs="Meiryo UI"/>
          <w:b w:val="0"/>
          <w:i w:val="0"/>
          <w:sz w:val="24"/>
        </w:rPr>
        <w:t>フィードバック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3" w:name="___________21"/>
      <w:bookmarkEnd w:id="323"/>
      <w:r w:rsidRPr="005F437A">
        <w:rPr>
          <w:rFonts w:ascii="Meiryo UI" w:eastAsia="Meiryo UI" w:hAnsi="Meiryo UI" w:cs="Meiryo UI"/>
          <w:b w:val="0"/>
          <w:i w:val="0"/>
          <w:sz w:val="24"/>
        </w:rPr>
        <w:t>フォーカスグループ</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4" w:name="___________22"/>
      <w:bookmarkEnd w:id="324"/>
      <w:r w:rsidRPr="005F437A">
        <w:rPr>
          <w:rFonts w:ascii="Meiryo UI" w:eastAsia="Meiryo UI" w:hAnsi="Meiryo UI" w:cs="Meiryo UI"/>
          <w:b w:val="0"/>
          <w:i w:val="0"/>
          <w:sz w:val="24"/>
        </w:rPr>
        <w:t>プライオリティ方式</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5" w:name="____________19"/>
      <w:bookmarkEnd w:id="325"/>
      <w:r w:rsidRPr="005F437A">
        <w:rPr>
          <w:rFonts w:ascii="Meiryo UI" w:eastAsia="Meiryo UI" w:hAnsi="Meiryo UI" w:cs="Meiryo UI"/>
          <w:b w:val="0"/>
          <w:i w:val="0"/>
          <w:sz w:val="24"/>
        </w:rPr>
        <w:t>ブレインストーミング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6" w:name="___________23"/>
      <w:bookmarkEnd w:id="326"/>
      <w:r w:rsidRPr="005F437A">
        <w:rPr>
          <w:rFonts w:ascii="Meiryo UI" w:eastAsia="Meiryo UI" w:hAnsi="Meiryo UI" w:cs="Meiryo UI"/>
          <w:b w:val="0"/>
          <w:i w:val="0"/>
          <w:sz w:val="24"/>
        </w:rPr>
        <w:t>プロセスモデリング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7" w:name="__________18"/>
      <w:bookmarkEnd w:id="327"/>
      <w:r w:rsidRPr="005F437A">
        <w:rPr>
          <w:rFonts w:ascii="Meiryo UI" w:eastAsia="Meiryo UI" w:hAnsi="Meiryo UI" w:cs="Meiryo UI"/>
          <w:b w:val="0"/>
          <w:i w:val="0"/>
          <w:sz w:val="24"/>
        </w:rPr>
        <w:t>プロトタイピング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8" w:name="_________24"/>
      <w:bookmarkEnd w:id="328"/>
      <w:r w:rsidRPr="005F437A">
        <w:rPr>
          <w:rFonts w:ascii="Meiryo UI" w:eastAsia="Meiryo UI" w:hAnsi="Meiryo UI" w:cs="Meiryo UI"/>
          <w:b w:val="0"/>
          <w:i w:val="0"/>
          <w:sz w:val="24"/>
        </w:rPr>
        <w:t>ベースライン化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29" w:name="____________20"/>
      <w:bookmarkEnd w:id="329"/>
      <w:r w:rsidRPr="005F437A">
        <w:rPr>
          <w:rFonts w:ascii="Meiryo UI" w:eastAsia="Meiryo UI" w:hAnsi="Meiryo UI" w:cs="Meiryo UI"/>
          <w:b w:val="0"/>
          <w:i w:val="0"/>
          <w:sz w:val="24"/>
        </w:rPr>
        <w:t>ベンダのアセスメント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30" w:name="________26"/>
      <w:bookmarkEnd w:id="330"/>
      <w:r w:rsidRPr="005F437A">
        <w:rPr>
          <w:rFonts w:ascii="Meiryo UI" w:eastAsia="Meiryo UI" w:hAnsi="Meiryo UI" w:cs="Meiryo UI"/>
          <w:b w:val="0"/>
          <w:i w:val="0"/>
          <w:sz w:val="24"/>
        </w:rPr>
        <w:t>ベンチマーク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31" w:name="_____________18"/>
      <w:bookmarkEnd w:id="331"/>
      <w:r w:rsidRPr="005F437A">
        <w:rPr>
          <w:rFonts w:ascii="Meiryo UI" w:eastAsia="Meiryo UI" w:hAnsi="Meiryo UI" w:cs="Meiryo UI"/>
          <w:b w:val="0"/>
          <w:i w:val="0"/>
          <w:sz w:val="24"/>
        </w:rPr>
        <w:t>マイルストーンの明確化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32" w:name="_________25"/>
      <w:bookmarkEnd w:id="332"/>
      <w:r w:rsidRPr="005F437A">
        <w:rPr>
          <w:rFonts w:ascii="Meiryo UI" w:eastAsia="Meiryo UI" w:hAnsi="Meiryo UI" w:cs="Meiryo UI"/>
          <w:b w:val="0"/>
          <w:i w:val="0"/>
          <w:sz w:val="24"/>
        </w:rPr>
        <w:t>マインドマップ</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33" w:name="____________21"/>
      <w:bookmarkEnd w:id="333"/>
      <w:r w:rsidRPr="005F437A">
        <w:rPr>
          <w:rFonts w:ascii="Meiryo UI" w:eastAsia="Meiryo UI" w:hAnsi="Meiryo UI" w:cs="Meiryo UI"/>
          <w:b w:val="0"/>
          <w:i w:val="0"/>
          <w:sz w:val="24"/>
        </w:rPr>
        <w:t>ミスユースケース分析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34" w:name="_______KPI__________"/>
      <w:bookmarkEnd w:id="334"/>
      <w:r w:rsidRPr="005F437A">
        <w:rPr>
          <w:rFonts w:ascii="Meiryo UI" w:eastAsia="Meiryo UI" w:hAnsi="Meiryo UI" w:cs="Meiryo UI"/>
          <w:b w:val="0"/>
          <w:i w:val="0"/>
          <w:sz w:val="24"/>
        </w:rPr>
        <w:t>メトリクスと</w:t>
      </w:r>
      <w:r w:rsidRPr="005F437A">
        <w:rPr>
          <w:rFonts w:ascii="Meiryo UI" w:eastAsia="Meiryo UI" w:hAnsi="Meiryo UI" w:cs="Meiryo UI"/>
          <w:b w:val="0"/>
          <w:i w:val="0"/>
          <w:sz w:val="24"/>
        </w:rPr>
        <w:t>KPI</w:t>
      </w:r>
      <w:r w:rsidRPr="005F437A">
        <w:rPr>
          <w:rFonts w:ascii="Meiryo UI" w:eastAsia="Meiryo UI" w:hAnsi="Meiryo UI" w:cs="Meiryo UI"/>
          <w:b w:val="0"/>
          <w:i w:val="0"/>
          <w:sz w:val="24"/>
        </w:rPr>
        <w:t>（重要成果達成指標）</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35" w:name="________27"/>
      <w:bookmarkEnd w:id="335"/>
      <w:r w:rsidRPr="005F437A">
        <w:rPr>
          <w:rFonts w:ascii="Meiryo UI" w:eastAsia="Meiryo UI" w:hAnsi="Meiryo UI" w:cs="Meiryo UI"/>
          <w:b w:val="0"/>
          <w:i w:val="0"/>
          <w:sz w:val="24"/>
        </w:rPr>
        <w:t>モックアップ</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36" w:name="_______13"/>
      <w:bookmarkEnd w:id="336"/>
      <w:r w:rsidRPr="005F437A">
        <w:rPr>
          <w:rFonts w:ascii="Meiryo UI" w:eastAsia="Meiryo UI" w:hAnsi="Meiryo UI" w:cs="Meiryo UI"/>
          <w:b w:val="0"/>
          <w:i w:val="0"/>
          <w:sz w:val="24"/>
        </w:rPr>
        <w:t>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37" w:name="_________26"/>
      <w:bookmarkEnd w:id="337"/>
      <w:r w:rsidRPr="005F437A">
        <w:rPr>
          <w:rFonts w:ascii="Meiryo UI" w:eastAsia="Meiryo UI" w:hAnsi="Meiryo UI" w:cs="Meiryo UI"/>
          <w:b w:val="0"/>
          <w:i w:val="0"/>
          <w:sz w:val="24"/>
        </w:rPr>
        <w:t>ユーザストーリ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38" w:name="_____________19"/>
      <w:bookmarkEnd w:id="338"/>
      <w:r w:rsidRPr="005F437A">
        <w:rPr>
          <w:rFonts w:ascii="Meiryo UI" w:eastAsia="Meiryo UI" w:hAnsi="Meiryo UI" w:cs="Meiryo UI"/>
          <w:b w:val="0"/>
          <w:i w:val="0"/>
          <w:sz w:val="24"/>
        </w:rPr>
        <w:t>ユーザインタラクション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39" w:name="____________________"/>
      <w:bookmarkEnd w:id="339"/>
      <w:r w:rsidRPr="005F437A">
        <w:rPr>
          <w:rFonts w:ascii="Meiryo UI" w:eastAsia="Meiryo UI" w:hAnsi="Meiryo UI" w:cs="Meiryo UI"/>
          <w:b w:val="0"/>
          <w:i w:val="0"/>
          <w:sz w:val="24"/>
        </w:rPr>
        <w:t>リスクマネジメントに関する知識（準用）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40" w:name="_______14"/>
      <w:bookmarkEnd w:id="340"/>
      <w:r w:rsidRPr="005F437A">
        <w:rPr>
          <w:rFonts w:ascii="Meiryo UI" w:eastAsia="Meiryo UI" w:hAnsi="Meiryo UI" w:cs="Meiryo UI"/>
          <w:b w:val="0"/>
          <w:i w:val="0"/>
          <w:sz w:val="24"/>
        </w:rPr>
        <w:t>リスク分析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41" w:name="______________________2"/>
      <w:bookmarkEnd w:id="341"/>
      <w:r w:rsidRPr="005F437A">
        <w:rPr>
          <w:rFonts w:ascii="Meiryo UI" w:eastAsia="Meiryo UI" w:hAnsi="Meiryo UI" w:cs="Meiryo UI"/>
          <w:b w:val="0"/>
          <w:i w:val="0"/>
          <w:sz w:val="24"/>
        </w:rPr>
        <w:t>リッチピクチャ（ソフトシステムズ方法論）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42" w:name="__________Role_Playing_"/>
      <w:bookmarkEnd w:id="342"/>
      <w:r w:rsidRPr="005F437A">
        <w:rPr>
          <w:rFonts w:ascii="Meiryo UI" w:eastAsia="Meiryo UI" w:hAnsi="Meiryo UI" w:cs="Meiryo UI"/>
          <w:b w:val="0"/>
          <w:i w:val="0"/>
          <w:sz w:val="24"/>
        </w:rPr>
        <w:t>ロールプレイング（</w:t>
      </w:r>
      <w:r w:rsidRPr="005F437A">
        <w:rPr>
          <w:rFonts w:ascii="Meiryo UI" w:eastAsia="Meiryo UI" w:hAnsi="Meiryo UI" w:cs="Meiryo UI"/>
          <w:b w:val="0"/>
          <w:i w:val="0"/>
          <w:sz w:val="24"/>
        </w:rPr>
        <w:t>Role Playing</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43" w:name="_____________20"/>
      <w:bookmarkEnd w:id="343"/>
      <w:r w:rsidRPr="005F437A">
        <w:rPr>
          <w:rFonts w:ascii="Meiryo UI" w:eastAsia="Meiryo UI" w:hAnsi="Meiryo UI" w:cs="Meiryo UI"/>
          <w:b w:val="0"/>
          <w:i w:val="0"/>
          <w:sz w:val="24"/>
        </w:rPr>
        <w:t>影響分析チェックリスト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44" w:name="___________24"/>
      <w:bookmarkEnd w:id="344"/>
      <w:r w:rsidRPr="005F437A">
        <w:rPr>
          <w:rFonts w:ascii="Meiryo UI" w:eastAsia="Meiryo UI" w:hAnsi="Meiryo UI" w:cs="Meiryo UI"/>
          <w:b w:val="0"/>
          <w:i w:val="0"/>
          <w:sz w:val="24"/>
        </w:rPr>
        <w:t>影響分析評価報告書</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45" w:name="_______15"/>
      <w:bookmarkEnd w:id="345"/>
      <w:r w:rsidRPr="005F437A">
        <w:rPr>
          <w:rFonts w:ascii="Meiryo UI" w:eastAsia="Meiryo UI" w:hAnsi="Meiryo UI" w:cs="Meiryo UI"/>
          <w:b w:val="0"/>
          <w:i w:val="0"/>
          <w:sz w:val="24"/>
        </w:rPr>
        <w:t>課題の発見</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46" w:name="______________8"/>
      <w:bookmarkEnd w:id="346"/>
      <w:r w:rsidRPr="005F437A">
        <w:rPr>
          <w:rFonts w:ascii="Meiryo UI" w:eastAsia="Meiryo UI" w:hAnsi="Meiryo UI" w:cs="Meiryo UI"/>
          <w:b w:val="0"/>
          <w:i w:val="0"/>
          <w:sz w:val="24"/>
        </w:rPr>
        <w:t>課題解決の阻害要因の分析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47" w:name="_______________________"/>
      <w:bookmarkEnd w:id="347"/>
      <w:r w:rsidRPr="005F437A">
        <w:rPr>
          <w:rFonts w:ascii="Meiryo UI" w:eastAsia="Meiryo UI" w:hAnsi="Meiryo UI" w:cs="Meiryo UI"/>
          <w:b w:val="0"/>
          <w:i w:val="0"/>
          <w:sz w:val="24"/>
        </w:rPr>
        <w:t>課題管理・課題解決のツールや手法に関する知識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48" w:name="________28"/>
      <w:bookmarkEnd w:id="348"/>
      <w:r w:rsidRPr="005F437A">
        <w:rPr>
          <w:rFonts w:ascii="Meiryo UI" w:eastAsia="Meiryo UI" w:hAnsi="Meiryo UI" w:cs="Meiryo UI"/>
          <w:b w:val="0"/>
          <w:i w:val="0"/>
          <w:sz w:val="24"/>
        </w:rPr>
        <w:t>解決策の検討</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49" w:name="_________27"/>
      <w:bookmarkEnd w:id="349"/>
      <w:r w:rsidRPr="005F437A">
        <w:rPr>
          <w:rFonts w:ascii="Meiryo UI" w:eastAsia="Meiryo UI" w:hAnsi="Meiryo UI" w:cs="Meiryo UI"/>
          <w:b w:val="0"/>
          <w:i w:val="0"/>
          <w:sz w:val="24"/>
        </w:rPr>
        <w:t>概念モデリング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50" w:name="____5"/>
      <w:bookmarkEnd w:id="350"/>
      <w:r w:rsidRPr="005F437A">
        <w:rPr>
          <w:rFonts w:ascii="Meiryo UI" w:eastAsia="Meiryo UI" w:hAnsi="Meiryo UI" w:cs="Meiryo UI"/>
          <w:b w:val="0"/>
          <w:i w:val="0"/>
          <w:sz w:val="24"/>
        </w:rPr>
        <w:t>観察</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51" w:name="______9"/>
      <w:bookmarkEnd w:id="351"/>
      <w:r w:rsidRPr="005F437A">
        <w:rPr>
          <w:rFonts w:ascii="Meiryo UI" w:eastAsia="Meiryo UI" w:hAnsi="Meiryo UI" w:cs="Meiryo UI"/>
          <w:b w:val="0"/>
          <w:i w:val="0"/>
          <w:sz w:val="24"/>
        </w:rPr>
        <w:t>機能分解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52" w:name="______10"/>
      <w:bookmarkEnd w:id="352"/>
      <w:r w:rsidRPr="005F437A">
        <w:rPr>
          <w:rFonts w:ascii="Meiryo UI" w:eastAsia="Meiryo UI" w:hAnsi="Meiryo UI" w:cs="Meiryo UI"/>
          <w:b w:val="0"/>
          <w:i w:val="0"/>
          <w:sz w:val="24"/>
        </w:rPr>
        <w:t>機能分析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53" w:name="__________19"/>
      <w:bookmarkEnd w:id="353"/>
      <w:r w:rsidRPr="005F437A">
        <w:rPr>
          <w:rFonts w:ascii="Meiryo UI" w:eastAsia="Meiryo UI" w:hAnsi="Meiryo UI" w:cs="Meiryo UI"/>
          <w:b w:val="0"/>
          <w:i w:val="0"/>
          <w:sz w:val="24"/>
        </w:rPr>
        <w:t>形式的モデリング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54" w:name="______11"/>
      <w:bookmarkEnd w:id="354"/>
      <w:r w:rsidRPr="005F437A">
        <w:rPr>
          <w:rFonts w:ascii="Meiryo UI" w:eastAsia="Meiryo UI" w:hAnsi="Meiryo UI" w:cs="Meiryo UI"/>
          <w:b w:val="0"/>
          <w:i w:val="0"/>
          <w:sz w:val="24"/>
        </w:rPr>
        <w:t>決定分析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55" w:name="_____4"/>
      <w:bookmarkEnd w:id="355"/>
      <w:r w:rsidRPr="005F437A">
        <w:rPr>
          <w:rFonts w:ascii="Meiryo UI" w:eastAsia="Meiryo UI" w:hAnsi="Meiryo UI" w:cs="Meiryo UI"/>
          <w:b w:val="0"/>
          <w:i w:val="0"/>
          <w:sz w:val="24"/>
        </w:rPr>
        <w:t>見積り</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56" w:name="______12"/>
      <w:bookmarkEnd w:id="356"/>
      <w:r w:rsidRPr="005F437A">
        <w:rPr>
          <w:rFonts w:ascii="Meiryo UI" w:eastAsia="Meiryo UI" w:hAnsi="Meiryo UI" w:cs="Meiryo UI"/>
          <w:b w:val="0"/>
          <w:i w:val="0"/>
          <w:sz w:val="24"/>
        </w:rPr>
        <w:t>効果測定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57" w:name="___________25"/>
      <w:bookmarkEnd w:id="357"/>
      <w:r w:rsidRPr="005F437A">
        <w:rPr>
          <w:rFonts w:ascii="Meiryo UI" w:eastAsia="Meiryo UI" w:hAnsi="Meiryo UI" w:cs="Meiryo UI"/>
          <w:b w:val="0"/>
          <w:i w:val="0"/>
          <w:sz w:val="24"/>
        </w:rPr>
        <w:t>構造化インタビュー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58" w:name="____________22"/>
      <w:bookmarkEnd w:id="358"/>
      <w:r w:rsidRPr="005F437A">
        <w:rPr>
          <w:rFonts w:ascii="Meiryo UI" w:eastAsia="Meiryo UI" w:hAnsi="Meiryo UI" w:cs="Meiryo UI"/>
          <w:b w:val="0"/>
          <w:i w:val="0"/>
          <w:sz w:val="24"/>
        </w:rPr>
        <w:t>構造化ウォークスルー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59" w:name="________29"/>
      <w:bookmarkEnd w:id="359"/>
      <w:r w:rsidRPr="005F437A">
        <w:rPr>
          <w:rFonts w:ascii="Meiryo UI" w:eastAsia="Meiryo UI" w:hAnsi="Meiryo UI" w:cs="Meiryo UI"/>
          <w:b w:val="0"/>
          <w:i w:val="0"/>
          <w:sz w:val="24"/>
        </w:rPr>
        <w:t>根本原因分析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0" w:name="___________26"/>
      <w:bookmarkEnd w:id="360"/>
      <w:r w:rsidRPr="005F437A">
        <w:rPr>
          <w:rFonts w:ascii="Meiryo UI" w:eastAsia="Meiryo UI" w:hAnsi="Meiryo UI" w:cs="Meiryo UI"/>
          <w:b w:val="0"/>
          <w:i w:val="0"/>
          <w:sz w:val="24"/>
        </w:rPr>
        <w:t>時間制限</w:t>
      </w:r>
      <w:r w:rsidRPr="005F437A">
        <w:rPr>
          <w:rFonts w:ascii="Meiryo UI" w:eastAsia="Meiryo UI" w:hAnsi="Meiryo UI" w:cs="Meiryo UI"/>
          <w:b w:val="0"/>
          <w:i w:val="0"/>
          <w:sz w:val="24"/>
        </w:rPr>
        <w:t>/</w:t>
      </w:r>
      <w:r w:rsidRPr="005F437A">
        <w:rPr>
          <w:rFonts w:ascii="Meiryo UI" w:eastAsia="Meiryo UI" w:hAnsi="Meiryo UI" w:cs="Meiryo UI"/>
          <w:b w:val="0"/>
          <w:i w:val="0"/>
          <w:sz w:val="24"/>
        </w:rPr>
        <w:t>予算制限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1" w:name="_______16"/>
      <w:bookmarkEnd w:id="361"/>
      <w:r w:rsidRPr="005F437A">
        <w:rPr>
          <w:rFonts w:ascii="Meiryo UI" w:eastAsia="Meiryo UI" w:hAnsi="Meiryo UI" w:cs="Meiryo UI"/>
          <w:b w:val="0"/>
          <w:i w:val="0"/>
          <w:sz w:val="24"/>
        </w:rPr>
        <w:t>時系列分析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2" w:name="____6"/>
      <w:bookmarkEnd w:id="362"/>
      <w:r w:rsidRPr="005F437A">
        <w:rPr>
          <w:rFonts w:ascii="Meiryo UI" w:eastAsia="Meiryo UI" w:hAnsi="Meiryo UI" w:cs="Meiryo UI"/>
          <w:b w:val="0"/>
          <w:i w:val="0"/>
          <w:sz w:val="24"/>
        </w:rPr>
        <w:t>実行</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3" w:name="___________________________CC_Common_Cri"/>
      <w:bookmarkEnd w:id="363"/>
      <w:r w:rsidRPr="005F437A">
        <w:rPr>
          <w:rFonts w:ascii="Meiryo UI" w:eastAsia="Meiryo UI" w:hAnsi="Meiryo UI" w:cs="Meiryo UI"/>
          <w:b w:val="0"/>
          <w:i w:val="0"/>
          <w:sz w:val="24"/>
        </w:rPr>
        <w:t>情報技術セキュリティ評価のためのコモンクライテリア（</w:t>
      </w:r>
      <w:r w:rsidRPr="005F437A">
        <w:rPr>
          <w:rFonts w:ascii="Meiryo UI" w:eastAsia="Meiryo UI" w:hAnsi="Meiryo UI" w:cs="Meiryo UI"/>
          <w:b w:val="0"/>
          <w:i w:val="0"/>
          <w:sz w:val="24"/>
        </w:rPr>
        <w:t>CC</w:t>
      </w:r>
      <w:r w:rsidRPr="005F437A">
        <w:rPr>
          <w:rFonts w:ascii="Meiryo UI" w:eastAsia="Meiryo UI" w:hAnsi="Meiryo UI" w:cs="Meiryo UI"/>
          <w:b w:val="0"/>
          <w:i w:val="0"/>
          <w:sz w:val="24"/>
        </w:rPr>
        <w:t>：</w:t>
      </w:r>
      <w:r w:rsidRPr="005F437A">
        <w:rPr>
          <w:rFonts w:ascii="Meiryo UI" w:eastAsia="Meiryo UI" w:hAnsi="Meiryo UI" w:cs="Meiryo UI"/>
          <w:b w:val="0"/>
          <w:i w:val="0"/>
          <w:sz w:val="24"/>
        </w:rPr>
        <w:t>Common Criteria</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4" w:name="______________________CEM_Common_Evaluat"/>
      <w:bookmarkEnd w:id="364"/>
      <w:r w:rsidRPr="005F437A">
        <w:rPr>
          <w:rFonts w:ascii="Meiryo UI" w:eastAsia="Meiryo UI" w:hAnsi="Meiryo UI" w:cs="Meiryo UI"/>
          <w:b w:val="0"/>
          <w:i w:val="0"/>
          <w:sz w:val="24"/>
        </w:rPr>
        <w:t>情報技術セキュリティ評価のための共通方法（</w:t>
      </w:r>
      <w:r w:rsidRPr="005F437A">
        <w:rPr>
          <w:rFonts w:ascii="Meiryo UI" w:eastAsia="Meiryo UI" w:hAnsi="Meiryo UI" w:cs="Meiryo UI"/>
          <w:b w:val="0"/>
          <w:i w:val="0"/>
          <w:sz w:val="24"/>
        </w:rPr>
        <w:t>CEM</w:t>
      </w:r>
      <w:r w:rsidRPr="005F437A">
        <w:rPr>
          <w:rFonts w:ascii="Meiryo UI" w:eastAsia="Meiryo UI" w:hAnsi="Meiryo UI" w:cs="Meiryo UI"/>
          <w:b w:val="0"/>
          <w:i w:val="0"/>
          <w:sz w:val="24"/>
        </w:rPr>
        <w:t>：</w:t>
      </w:r>
      <w:r w:rsidRPr="005F437A">
        <w:rPr>
          <w:rFonts w:ascii="Meiryo UI" w:eastAsia="Meiryo UI" w:hAnsi="Meiryo UI" w:cs="Meiryo UI"/>
          <w:b w:val="0"/>
          <w:i w:val="0"/>
          <w:sz w:val="24"/>
        </w:rPr>
        <w:t xml:space="preserve">Common Evaluation </w:t>
      </w:r>
      <w:r w:rsidRPr="005F437A">
        <w:rPr>
          <w:rFonts w:ascii="Meiryo UI" w:eastAsia="Meiryo UI" w:hAnsi="Meiryo UI" w:cs="Meiryo UI"/>
          <w:b w:val="0"/>
          <w:i w:val="0"/>
          <w:sz w:val="24"/>
        </w:rPr>
        <w:t>Methodology</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5" w:name="_______17"/>
      <w:bookmarkEnd w:id="365"/>
      <w:r w:rsidRPr="005F437A">
        <w:rPr>
          <w:rFonts w:ascii="Meiryo UI" w:eastAsia="Meiryo UI" w:hAnsi="Meiryo UI" w:cs="Meiryo UI"/>
          <w:b w:val="0"/>
          <w:i w:val="0"/>
          <w:sz w:val="24"/>
        </w:rPr>
        <w:t>状態モデル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6" w:name="__QC____"/>
      <w:bookmarkEnd w:id="366"/>
      <w:r w:rsidRPr="005F437A">
        <w:rPr>
          <w:rFonts w:ascii="Meiryo UI" w:eastAsia="Meiryo UI" w:hAnsi="Meiryo UI" w:cs="Meiryo UI"/>
          <w:b w:val="0"/>
          <w:i w:val="0"/>
          <w:sz w:val="24"/>
        </w:rPr>
        <w:t>新</w:t>
      </w:r>
      <w:r w:rsidRPr="005F437A">
        <w:rPr>
          <w:rFonts w:ascii="Meiryo UI" w:eastAsia="Meiryo UI" w:hAnsi="Meiryo UI" w:cs="Meiryo UI"/>
          <w:b w:val="0"/>
          <w:i w:val="0"/>
          <w:sz w:val="24"/>
        </w:rPr>
        <w:t>QC</w:t>
      </w:r>
      <w:r w:rsidRPr="005F437A">
        <w:rPr>
          <w:rFonts w:ascii="Meiryo UI" w:eastAsia="Meiryo UI" w:hAnsi="Meiryo UI" w:cs="Meiryo UI"/>
          <w:b w:val="0"/>
          <w:i w:val="0"/>
          <w:sz w:val="24"/>
        </w:rPr>
        <w:t>７つ道具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7" w:name="______13"/>
      <w:bookmarkEnd w:id="367"/>
      <w:r w:rsidRPr="005F437A">
        <w:rPr>
          <w:rFonts w:ascii="Meiryo UI" w:eastAsia="Meiryo UI" w:hAnsi="Meiryo UI" w:cs="Meiryo UI"/>
          <w:b w:val="0"/>
          <w:i w:val="0"/>
          <w:sz w:val="24"/>
        </w:rPr>
        <w:t>人間工学</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8" w:name="_______18"/>
      <w:bookmarkEnd w:id="368"/>
      <w:r w:rsidRPr="005F437A">
        <w:rPr>
          <w:rFonts w:ascii="Meiryo UI" w:eastAsia="Meiryo UI" w:hAnsi="Meiryo UI" w:cs="Meiryo UI"/>
          <w:b w:val="0"/>
          <w:i w:val="0"/>
          <w:sz w:val="24"/>
        </w:rPr>
        <w:t>制御フロー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69" w:name="________30"/>
      <w:bookmarkEnd w:id="369"/>
      <w:r w:rsidRPr="005F437A">
        <w:rPr>
          <w:rFonts w:ascii="Meiryo UI" w:eastAsia="Meiryo UI" w:hAnsi="Meiryo UI" w:cs="Meiryo UI"/>
          <w:b w:val="0"/>
          <w:i w:val="0"/>
          <w:sz w:val="24"/>
        </w:rPr>
        <w:t>切り分け手法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70" w:name="_________28"/>
      <w:bookmarkEnd w:id="370"/>
      <w:r w:rsidRPr="005F437A">
        <w:rPr>
          <w:rFonts w:ascii="Meiryo UI" w:eastAsia="Meiryo UI" w:hAnsi="Meiryo UI" w:cs="Meiryo UI"/>
          <w:b w:val="0"/>
          <w:i w:val="0"/>
          <w:sz w:val="24"/>
        </w:rPr>
        <w:t>組織モデリング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71" w:name="__________20"/>
      <w:bookmarkEnd w:id="371"/>
      <w:r w:rsidRPr="005F437A">
        <w:rPr>
          <w:rFonts w:ascii="Meiryo UI" w:eastAsia="Meiryo UI" w:hAnsi="Meiryo UI" w:cs="Meiryo UI"/>
          <w:b w:val="0"/>
          <w:i w:val="0"/>
          <w:sz w:val="24"/>
        </w:rPr>
        <w:t>調査とアンケート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72" w:name="________31"/>
      <w:bookmarkEnd w:id="372"/>
      <w:r w:rsidRPr="005F437A">
        <w:rPr>
          <w:rFonts w:ascii="Meiryo UI" w:eastAsia="Meiryo UI" w:hAnsi="Meiryo UI" w:cs="Meiryo UI"/>
          <w:b w:val="0"/>
          <w:i w:val="0"/>
          <w:sz w:val="24"/>
        </w:rPr>
        <w:t>痛みの値分析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73" w:name="____7"/>
      <w:bookmarkEnd w:id="373"/>
      <w:r w:rsidRPr="005F437A">
        <w:rPr>
          <w:rFonts w:ascii="Meiryo UI" w:eastAsia="Meiryo UI" w:hAnsi="Meiryo UI" w:cs="Meiryo UI"/>
          <w:b w:val="0"/>
          <w:i w:val="0"/>
          <w:sz w:val="24"/>
        </w:rPr>
        <w:t>投票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74" w:name="____________23"/>
      <w:bookmarkEnd w:id="374"/>
      <w:r w:rsidRPr="005F437A">
        <w:rPr>
          <w:rFonts w:ascii="Meiryo UI" w:eastAsia="Meiryo UI" w:hAnsi="Meiryo UI" w:cs="Meiryo UI"/>
          <w:b w:val="0"/>
          <w:i w:val="0"/>
          <w:sz w:val="24"/>
        </w:rPr>
        <w:t>半構造化インタビュー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75" w:name="__________________QFD__NFR________"/>
      <w:bookmarkEnd w:id="375"/>
      <w:r w:rsidRPr="005F437A">
        <w:rPr>
          <w:rFonts w:ascii="Meiryo UI" w:eastAsia="Meiryo UI" w:hAnsi="Meiryo UI" w:cs="Meiryo UI"/>
          <w:b w:val="0"/>
          <w:i w:val="0"/>
          <w:sz w:val="24"/>
        </w:rPr>
        <w:t>非機能要求の構造化（品質機能展開（</w:t>
      </w:r>
      <w:r w:rsidRPr="005F437A">
        <w:rPr>
          <w:rFonts w:ascii="Meiryo UI" w:eastAsia="Meiryo UI" w:hAnsi="Meiryo UI" w:cs="Meiryo UI"/>
          <w:b w:val="0"/>
          <w:i w:val="0"/>
          <w:sz w:val="24"/>
        </w:rPr>
        <w:t>QFD</w:t>
      </w:r>
      <w:r w:rsidRPr="005F437A">
        <w:rPr>
          <w:rFonts w:ascii="Meiryo UI" w:eastAsia="Meiryo UI" w:hAnsi="Meiryo UI" w:cs="Meiryo UI"/>
          <w:b w:val="0"/>
          <w:i w:val="0"/>
          <w:sz w:val="24"/>
        </w:rPr>
        <w:t>）、</w:t>
      </w:r>
      <w:r w:rsidRPr="005F437A">
        <w:rPr>
          <w:rFonts w:ascii="Meiryo UI" w:eastAsia="Meiryo UI" w:hAnsi="Meiryo UI" w:cs="Meiryo UI"/>
          <w:b w:val="0"/>
          <w:i w:val="0"/>
          <w:sz w:val="24"/>
        </w:rPr>
        <w:t>NFR</w:t>
      </w:r>
      <w:r w:rsidRPr="005F437A">
        <w:rPr>
          <w:rFonts w:ascii="Meiryo UI" w:eastAsia="Meiryo UI" w:hAnsi="Meiryo UI" w:cs="Meiryo UI"/>
          <w:b w:val="0"/>
          <w:i w:val="0"/>
          <w:sz w:val="24"/>
        </w:rPr>
        <w:t>フレームワーク）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76" w:name="____________24"/>
      <w:bookmarkEnd w:id="376"/>
      <w:r w:rsidRPr="005F437A">
        <w:rPr>
          <w:rFonts w:ascii="Meiryo UI" w:eastAsia="Meiryo UI" w:hAnsi="Meiryo UI" w:cs="Meiryo UI"/>
          <w:b w:val="0"/>
          <w:i w:val="0"/>
          <w:sz w:val="24"/>
        </w:rPr>
        <w:t>非構造化インタビュー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複数視点による構造化（クラス図、ブロック図、シーケンス図、コミュニケーション図、ステートチャート図、アクティビティ図、ユースケース図、データフローダイアグラム図（</w:t>
      </w:r>
      <w:r w:rsidRPr="005F437A">
        <w:rPr>
          <w:rFonts w:ascii="Meiryo UI" w:eastAsia="Meiryo UI" w:hAnsi="Meiryo UI" w:cs="Meiryo UI"/>
          <w:b w:val="0"/>
          <w:i w:val="0"/>
          <w:sz w:val="24"/>
        </w:rPr>
        <w:t>DFD</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77" w:name="______14"/>
      <w:bookmarkEnd w:id="377"/>
      <w:r w:rsidRPr="005F437A">
        <w:rPr>
          <w:rFonts w:ascii="Meiryo UI" w:eastAsia="Meiryo UI" w:hAnsi="Meiryo UI" w:cs="Meiryo UI"/>
          <w:b w:val="0"/>
          <w:i w:val="0"/>
          <w:sz w:val="24"/>
        </w:rPr>
        <w:t>文献調査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78" w:name="______15"/>
      <w:bookmarkEnd w:id="378"/>
      <w:r w:rsidRPr="005F437A">
        <w:rPr>
          <w:rFonts w:ascii="Meiryo UI" w:eastAsia="Meiryo UI" w:hAnsi="Meiryo UI" w:cs="Meiryo UI"/>
          <w:b w:val="0"/>
          <w:i w:val="0"/>
          <w:sz w:val="24"/>
        </w:rPr>
        <w:t>文書分析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79" w:name="____________________________"/>
      <w:bookmarkEnd w:id="379"/>
      <w:r w:rsidRPr="005F437A">
        <w:rPr>
          <w:rFonts w:ascii="Meiryo UI" w:eastAsia="Meiryo UI" w:hAnsi="Meiryo UI" w:cs="Meiryo UI"/>
          <w:b w:val="0"/>
          <w:i w:val="0"/>
          <w:sz w:val="24"/>
        </w:rPr>
        <w:t>目的と手段、または、ゴールとサブゴールに展開したモデル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80" w:name="_______19"/>
      <w:bookmarkEnd w:id="380"/>
      <w:r w:rsidRPr="005F437A">
        <w:rPr>
          <w:rFonts w:ascii="Meiryo UI" w:eastAsia="Meiryo UI" w:hAnsi="Meiryo UI" w:cs="Meiryo UI"/>
          <w:b w:val="0"/>
          <w:i w:val="0"/>
          <w:sz w:val="24"/>
        </w:rPr>
        <w:t>目標の</w:t>
      </w:r>
      <w:r w:rsidRPr="005F437A">
        <w:rPr>
          <w:rFonts w:ascii="Meiryo UI" w:eastAsia="Meiryo UI" w:hAnsi="Meiryo UI" w:cs="Meiryo UI"/>
          <w:b w:val="0"/>
          <w:i w:val="0"/>
          <w:sz w:val="24"/>
        </w:rPr>
        <w:t>設定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81" w:name="___________27"/>
      <w:bookmarkEnd w:id="381"/>
      <w:r w:rsidRPr="005F437A">
        <w:rPr>
          <w:rFonts w:ascii="Meiryo UI" w:eastAsia="Meiryo UI" w:hAnsi="Meiryo UI" w:cs="Meiryo UI"/>
          <w:b w:val="0"/>
          <w:i w:val="0"/>
          <w:sz w:val="24"/>
        </w:rPr>
        <w:t>問題、課題の明確化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82" w:name="___________28"/>
      <w:bookmarkEnd w:id="382"/>
      <w:r w:rsidRPr="005F437A">
        <w:rPr>
          <w:rFonts w:ascii="Meiryo UI" w:eastAsia="Meiryo UI" w:hAnsi="Meiryo UI" w:cs="Meiryo UI"/>
          <w:b w:val="0"/>
          <w:i w:val="0"/>
          <w:sz w:val="24"/>
        </w:rPr>
        <w:t>問題のトラッキング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83" w:name="______16"/>
      <w:bookmarkEnd w:id="383"/>
      <w:r w:rsidRPr="005F437A">
        <w:rPr>
          <w:rFonts w:ascii="Meiryo UI" w:eastAsia="Meiryo UI" w:hAnsi="Meiryo UI" w:cs="Meiryo UI"/>
          <w:b w:val="0"/>
          <w:i w:val="0"/>
          <w:sz w:val="24"/>
        </w:rPr>
        <w:t>問題解決</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84" w:name="______Role_Analysis_"/>
      <w:bookmarkEnd w:id="384"/>
      <w:r w:rsidRPr="005F437A">
        <w:rPr>
          <w:rFonts w:ascii="Meiryo UI" w:eastAsia="Meiryo UI" w:hAnsi="Meiryo UI" w:cs="Meiryo UI"/>
          <w:b w:val="0"/>
          <w:i w:val="0"/>
          <w:sz w:val="24"/>
        </w:rPr>
        <w:t>役割分析（</w:t>
      </w:r>
      <w:r w:rsidRPr="005F437A">
        <w:rPr>
          <w:rFonts w:ascii="Meiryo UI" w:eastAsia="Meiryo UI" w:hAnsi="Meiryo UI" w:cs="Meiryo UI"/>
          <w:b w:val="0"/>
          <w:i w:val="0"/>
          <w:sz w:val="24"/>
        </w:rPr>
        <w:t>Role Analysis</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85" w:name="______________9"/>
      <w:bookmarkEnd w:id="385"/>
      <w:r w:rsidRPr="005F437A">
        <w:rPr>
          <w:rFonts w:ascii="Meiryo UI" w:eastAsia="Meiryo UI" w:hAnsi="Meiryo UI" w:cs="Meiryo UI"/>
          <w:b w:val="0"/>
          <w:i w:val="0"/>
          <w:sz w:val="24"/>
        </w:rPr>
        <w:t>優先順位づけマトリックス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86" w:name="____8"/>
      <w:bookmarkEnd w:id="386"/>
      <w:r w:rsidRPr="005F437A">
        <w:rPr>
          <w:rFonts w:ascii="Meiryo UI" w:eastAsia="Meiryo UI" w:hAnsi="Meiryo UI" w:cs="Meiryo UI"/>
          <w:b w:val="0"/>
          <w:i w:val="0"/>
          <w:sz w:val="24"/>
        </w:rPr>
        <w:t>要求</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87" w:name="________32"/>
      <w:bookmarkEnd w:id="387"/>
      <w:r w:rsidRPr="005F437A">
        <w:rPr>
          <w:rFonts w:ascii="Meiryo UI" w:eastAsia="Meiryo UI" w:hAnsi="Meiryo UI" w:cs="Meiryo UI"/>
          <w:b w:val="0"/>
          <w:i w:val="0"/>
          <w:sz w:val="24"/>
        </w:rPr>
        <w:t>要求の文書化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88" w:name="___________29"/>
      <w:bookmarkEnd w:id="388"/>
      <w:r w:rsidRPr="005F437A">
        <w:rPr>
          <w:rFonts w:ascii="Meiryo UI" w:eastAsia="Meiryo UI" w:hAnsi="Meiryo UI" w:cs="Meiryo UI"/>
          <w:b w:val="0"/>
          <w:i w:val="0"/>
          <w:sz w:val="24"/>
        </w:rPr>
        <w:t>要求ワークショップ</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89" w:name="______17"/>
      <w:bookmarkEnd w:id="389"/>
      <w:r w:rsidRPr="005F437A">
        <w:rPr>
          <w:rFonts w:ascii="Meiryo UI" w:eastAsia="Meiryo UI" w:hAnsi="Meiryo UI" w:cs="Meiryo UI"/>
          <w:b w:val="0"/>
          <w:i w:val="0"/>
          <w:sz w:val="24"/>
        </w:rPr>
        <w:t>要求獲得</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90" w:name="______18"/>
      <w:bookmarkEnd w:id="390"/>
      <w:r w:rsidRPr="005F437A">
        <w:rPr>
          <w:rFonts w:ascii="Meiryo UI" w:eastAsia="Meiryo UI" w:hAnsi="Meiryo UI" w:cs="Meiryo UI"/>
          <w:b w:val="0"/>
          <w:i w:val="0"/>
          <w:sz w:val="24"/>
        </w:rPr>
        <w:t>要求定義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91" w:name="______19"/>
      <w:bookmarkEnd w:id="391"/>
      <w:r w:rsidRPr="005F437A">
        <w:rPr>
          <w:rFonts w:ascii="Meiryo UI" w:eastAsia="Meiryo UI" w:hAnsi="Meiryo UI" w:cs="Meiryo UI"/>
          <w:b w:val="0"/>
          <w:i w:val="0"/>
          <w:sz w:val="24"/>
        </w:rPr>
        <w:t>要求分析</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392" w:name="__________21"/>
      <w:bookmarkEnd w:id="392"/>
      <w:r w:rsidRPr="005F437A">
        <w:rPr>
          <w:rFonts w:ascii="Meiryo UI" w:eastAsia="Meiryo UI" w:hAnsi="Meiryo UI" w:cs="Meiryo UI"/>
          <w:b w:val="0"/>
          <w:sz w:val="24"/>
        </w:rPr>
        <w:t>要求の仕様化手法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93" w:name="_CATWOE_______________"/>
      <w:bookmarkEnd w:id="393"/>
      <w:r w:rsidRPr="005F437A">
        <w:rPr>
          <w:rFonts w:ascii="Meiryo UI" w:eastAsia="Meiryo UI" w:hAnsi="Meiryo UI" w:cs="Meiryo UI"/>
          <w:b w:val="0"/>
          <w:i w:val="0"/>
          <w:sz w:val="24"/>
        </w:rPr>
        <w:t>CATWOE</w:t>
      </w:r>
      <w:r w:rsidRPr="005F437A">
        <w:rPr>
          <w:rFonts w:ascii="Meiryo UI" w:eastAsia="Meiryo UI" w:hAnsi="Meiryo UI" w:cs="Meiryo UI"/>
          <w:b w:val="0"/>
          <w:i w:val="0"/>
          <w:sz w:val="24"/>
        </w:rPr>
        <w:t>分法（ソフトシステムズ方法論）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94" w:name="_KJ__4"/>
      <w:bookmarkEnd w:id="394"/>
      <w:r w:rsidRPr="005F437A">
        <w:rPr>
          <w:rFonts w:ascii="Meiryo UI" w:eastAsia="Meiryo UI" w:hAnsi="Meiryo UI" w:cs="Meiryo UI"/>
          <w:b w:val="0"/>
          <w:i w:val="0"/>
          <w:sz w:val="24"/>
        </w:rPr>
        <w:t>KJ</w:t>
      </w:r>
      <w:r w:rsidRPr="005F437A">
        <w:rPr>
          <w:rFonts w:ascii="Meiryo UI" w:eastAsia="Meiryo UI" w:hAnsi="Meiryo UI" w:cs="Meiryo UI"/>
          <w:b w:val="0"/>
          <w:i w:val="0"/>
          <w:sz w:val="24"/>
        </w:rPr>
        <w:t>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95" w:name="_SWOT___6"/>
      <w:bookmarkEnd w:id="395"/>
      <w:r w:rsidRPr="005F437A">
        <w:rPr>
          <w:rFonts w:ascii="Meiryo UI" w:eastAsia="Meiryo UI" w:hAnsi="Meiryo UI" w:cs="Meiryo UI"/>
          <w:b w:val="0"/>
          <w:i w:val="0"/>
          <w:sz w:val="24"/>
        </w:rPr>
        <w:t>SWOT</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96" w:name="_________Abduction_"/>
      <w:bookmarkEnd w:id="396"/>
      <w:r w:rsidRPr="005F437A">
        <w:rPr>
          <w:rFonts w:ascii="Meiryo UI" w:eastAsia="Meiryo UI" w:hAnsi="Meiryo UI" w:cs="Meiryo UI"/>
          <w:b w:val="0"/>
          <w:i w:val="0"/>
          <w:sz w:val="24"/>
        </w:rPr>
        <w:t>アブダクション（</w:t>
      </w:r>
      <w:r w:rsidRPr="005F437A">
        <w:rPr>
          <w:rFonts w:ascii="Meiryo UI" w:eastAsia="Meiryo UI" w:hAnsi="Meiryo UI" w:cs="Meiryo UI"/>
          <w:b w:val="0"/>
          <w:i w:val="0"/>
          <w:sz w:val="24"/>
        </w:rPr>
        <w:t>Abduction</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97" w:name="___________30"/>
      <w:bookmarkEnd w:id="397"/>
      <w:r w:rsidRPr="005F437A">
        <w:rPr>
          <w:rFonts w:ascii="Meiryo UI" w:eastAsia="Meiryo UI" w:hAnsi="Meiryo UI" w:cs="Meiryo UI"/>
          <w:b w:val="0"/>
          <w:i w:val="0"/>
          <w:sz w:val="24"/>
        </w:rPr>
        <w:t>インタフェース分析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98" w:name="________33"/>
      <w:bookmarkEnd w:id="398"/>
      <w:r w:rsidRPr="005F437A">
        <w:rPr>
          <w:rFonts w:ascii="Meiryo UI" w:eastAsia="Meiryo UI" w:hAnsi="Meiryo UI" w:cs="Meiryo UI"/>
          <w:b w:val="0"/>
          <w:i w:val="0"/>
          <w:sz w:val="24"/>
        </w:rPr>
        <w:t>インタビュー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399" w:name="_________Goal_Oriented_Analysis_"/>
      <w:bookmarkEnd w:id="399"/>
      <w:r w:rsidRPr="005F437A">
        <w:rPr>
          <w:rFonts w:ascii="Meiryo UI" w:eastAsia="Meiryo UI" w:hAnsi="Meiryo UI" w:cs="Meiryo UI"/>
          <w:b w:val="0"/>
          <w:i w:val="0"/>
          <w:sz w:val="24"/>
        </w:rPr>
        <w:t>ゴール指向分析（</w:t>
      </w:r>
      <w:r w:rsidRPr="005F437A">
        <w:rPr>
          <w:rFonts w:ascii="Meiryo UI" w:eastAsia="Meiryo UI" w:hAnsi="Meiryo UI" w:cs="Meiryo UI"/>
          <w:b w:val="0"/>
          <w:i w:val="0"/>
          <w:sz w:val="24"/>
        </w:rPr>
        <w:t>Goal-Oriented Analysis</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00" w:name="________34"/>
      <w:bookmarkEnd w:id="400"/>
      <w:r w:rsidRPr="005F437A">
        <w:rPr>
          <w:rFonts w:ascii="Meiryo UI" w:eastAsia="Meiryo UI" w:hAnsi="Meiryo UI" w:cs="Meiryo UI"/>
          <w:b w:val="0"/>
          <w:i w:val="0"/>
          <w:sz w:val="24"/>
        </w:rPr>
        <w:t>シーケンス図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01" w:name="____________25"/>
      <w:bookmarkEnd w:id="401"/>
      <w:r w:rsidRPr="005F437A">
        <w:rPr>
          <w:rFonts w:ascii="Meiryo UI" w:eastAsia="Meiryo UI" w:hAnsi="Meiryo UI" w:cs="Meiryo UI"/>
          <w:b w:val="0"/>
          <w:i w:val="0"/>
          <w:sz w:val="24"/>
        </w:rPr>
        <w:t>システム化計画の作成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02" w:name="____________26"/>
      <w:bookmarkEnd w:id="402"/>
      <w:r w:rsidRPr="005F437A">
        <w:rPr>
          <w:rFonts w:ascii="Meiryo UI" w:eastAsia="Meiryo UI" w:hAnsi="Meiryo UI" w:cs="Meiryo UI"/>
          <w:b w:val="0"/>
          <w:i w:val="0"/>
          <w:sz w:val="24"/>
        </w:rPr>
        <w:t>システム化計画の策定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03" w:name="__________________EVA_Economic_Value_Add"/>
      <w:bookmarkEnd w:id="403"/>
      <w:r w:rsidRPr="005F437A">
        <w:rPr>
          <w:rFonts w:ascii="Meiryo UI" w:eastAsia="Meiryo UI" w:hAnsi="Meiryo UI" w:cs="Meiryo UI"/>
          <w:b w:val="0"/>
          <w:i w:val="0"/>
          <w:sz w:val="24"/>
        </w:rPr>
        <w:t>システム投資の評価（経済付加価値（</w:t>
      </w:r>
      <w:r w:rsidRPr="005F437A">
        <w:rPr>
          <w:rFonts w:ascii="Meiryo UI" w:eastAsia="Meiryo UI" w:hAnsi="Meiryo UI" w:cs="Meiryo UI"/>
          <w:b w:val="0"/>
          <w:i w:val="0"/>
          <w:sz w:val="24"/>
        </w:rPr>
        <w:t>EVA</w:t>
      </w:r>
      <w:r w:rsidRPr="005F437A">
        <w:rPr>
          <w:rFonts w:ascii="Meiryo UI" w:eastAsia="Meiryo UI" w:hAnsi="Meiryo UI" w:cs="Meiryo UI"/>
          <w:b w:val="0"/>
          <w:i w:val="0"/>
          <w:sz w:val="24"/>
        </w:rPr>
        <w:t>：</w:t>
      </w:r>
      <w:r w:rsidRPr="005F437A">
        <w:rPr>
          <w:rFonts w:ascii="Meiryo UI" w:eastAsia="Meiryo UI" w:hAnsi="Meiryo UI" w:cs="Meiryo UI"/>
          <w:b w:val="0"/>
          <w:i w:val="0"/>
          <w:sz w:val="24"/>
        </w:rPr>
        <w:t>Economic Value Added</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04" w:name="________________________________"/>
      <w:bookmarkEnd w:id="404"/>
      <w:r w:rsidRPr="005F437A">
        <w:rPr>
          <w:rFonts w:ascii="Meiryo UI" w:eastAsia="Meiryo UI" w:hAnsi="Meiryo UI" w:cs="Meiryo UI"/>
          <w:b w:val="0"/>
          <w:i w:val="0"/>
          <w:sz w:val="24"/>
        </w:rPr>
        <w:t>システム投資の評価（資金回収期間法（投資資本</w:t>
      </w:r>
      <w:r w:rsidRPr="005F437A">
        <w:rPr>
          <w:rFonts w:ascii="Meiryo UI" w:eastAsia="Meiryo UI" w:hAnsi="Meiryo UI" w:cs="Meiryo UI"/>
          <w:b w:val="0"/>
          <w:i w:val="0"/>
          <w:sz w:val="24"/>
        </w:rPr>
        <w:t>÷</w:t>
      </w:r>
      <w:r w:rsidRPr="005F437A">
        <w:rPr>
          <w:rFonts w:ascii="Meiryo UI" w:eastAsia="Meiryo UI" w:hAnsi="Meiryo UI" w:cs="Meiryo UI"/>
          <w:b w:val="0"/>
          <w:i w:val="0"/>
          <w:sz w:val="24"/>
        </w:rPr>
        <w:t>年間期待利益））</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05" w:name="__________________NPV_Net_Present_Value_"/>
      <w:bookmarkEnd w:id="405"/>
      <w:r w:rsidRPr="005F437A">
        <w:rPr>
          <w:rFonts w:ascii="Meiryo UI" w:eastAsia="Meiryo UI" w:hAnsi="Meiryo UI" w:cs="Meiryo UI"/>
          <w:b w:val="0"/>
          <w:i w:val="0"/>
          <w:sz w:val="24"/>
        </w:rPr>
        <w:t>システム投資の評価（正味現在価値（</w:t>
      </w:r>
      <w:r w:rsidRPr="005F437A">
        <w:rPr>
          <w:rFonts w:ascii="Meiryo UI" w:eastAsia="Meiryo UI" w:hAnsi="Meiryo UI" w:cs="Meiryo UI"/>
          <w:b w:val="0"/>
          <w:i w:val="0"/>
          <w:sz w:val="24"/>
        </w:rPr>
        <w:t>NPV</w:t>
      </w:r>
      <w:r w:rsidRPr="005F437A">
        <w:rPr>
          <w:rFonts w:ascii="Meiryo UI" w:eastAsia="Meiryo UI" w:hAnsi="Meiryo UI" w:cs="Meiryo UI"/>
          <w:b w:val="0"/>
          <w:i w:val="0"/>
          <w:sz w:val="24"/>
        </w:rPr>
        <w:t>：</w:t>
      </w:r>
      <w:r w:rsidRPr="005F437A">
        <w:rPr>
          <w:rFonts w:ascii="Meiryo UI" w:eastAsia="Meiryo UI" w:hAnsi="Meiryo UI" w:cs="Meiryo UI"/>
          <w:b w:val="0"/>
          <w:i w:val="0"/>
          <w:sz w:val="24"/>
        </w:rPr>
        <w:t>Net Present Value</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06" w:name="___________________________"/>
      <w:bookmarkEnd w:id="406"/>
      <w:r w:rsidRPr="005F437A">
        <w:rPr>
          <w:rFonts w:ascii="Meiryo UI" w:eastAsia="Meiryo UI" w:hAnsi="Meiryo UI" w:cs="Meiryo UI"/>
          <w:b w:val="0"/>
          <w:i w:val="0"/>
          <w:sz w:val="24"/>
        </w:rPr>
        <w:t>システム投資の評価（投資利益率法（利益</w:t>
      </w:r>
      <w:r w:rsidRPr="005F437A">
        <w:rPr>
          <w:rFonts w:ascii="Meiryo UI" w:eastAsia="Meiryo UI" w:hAnsi="Meiryo UI" w:cs="Meiryo UI"/>
          <w:b w:val="0"/>
          <w:i w:val="0"/>
          <w:sz w:val="24"/>
        </w:rPr>
        <w:t>÷</w:t>
      </w:r>
      <w:r w:rsidRPr="005F437A">
        <w:rPr>
          <w:rFonts w:ascii="Meiryo UI" w:eastAsia="Meiryo UI" w:hAnsi="Meiryo UI" w:cs="Meiryo UI"/>
          <w:b w:val="0"/>
          <w:i w:val="0"/>
          <w:sz w:val="24"/>
        </w:rPr>
        <w:t>投資資本））</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07" w:name="___________________4"/>
      <w:bookmarkEnd w:id="407"/>
      <w:r w:rsidRPr="005F437A">
        <w:rPr>
          <w:rFonts w:ascii="Meiryo UI" w:eastAsia="Meiryo UI" w:hAnsi="Meiryo UI" w:cs="Meiryo UI"/>
          <w:b w:val="0"/>
          <w:i w:val="0"/>
          <w:sz w:val="24"/>
        </w:rPr>
        <w:t>システム投資の評価（内部利益率法）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08" w:name="_________________ROI_Return_On_Investmen"/>
      <w:bookmarkEnd w:id="408"/>
      <w:r w:rsidRPr="005F437A">
        <w:rPr>
          <w:rFonts w:ascii="Meiryo UI" w:eastAsia="Meiryo UI" w:hAnsi="Meiryo UI" w:cs="Meiryo UI"/>
          <w:b w:val="0"/>
          <w:i w:val="0"/>
          <w:sz w:val="24"/>
        </w:rPr>
        <w:t>システム投資の評価（費用対効果（</w:t>
      </w:r>
      <w:r w:rsidRPr="005F437A">
        <w:rPr>
          <w:rFonts w:ascii="Meiryo UI" w:eastAsia="Meiryo UI" w:hAnsi="Meiryo UI" w:cs="Meiryo UI"/>
          <w:b w:val="0"/>
          <w:i w:val="0"/>
          <w:sz w:val="24"/>
        </w:rPr>
        <w:t>ROI</w:t>
      </w:r>
      <w:r w:rsidRPr="005F437A">
        <w:rPr>
          <w:rFonts w:ascii="Meiryo UI" w:eastAsia="Meiryo UI" w:hAnsi="Meiryo UI" w:cs="Meiryo UI"/>
          <w:b w:val="0"/>
          <w:i w:val="0"/>
          <w:sz w:val="24"/>
        </w:rPr>
        <w:t>：</w:t>
      </w:r>
      <w:r w:rsidRPr="005F437A">
        <w:rPr>
          <w:rFonts w:ascii="Meiryo UI" w:eastAsia="Meiryo UI" w:hAnsi="Meiryo UI" w:cs="Meiryo UI"/>
          <w:b w:val="0"/>
          <w:i w:val="0"/>
          <w:sz w:val="24"/>
        </w:rPr>
        <w:t>Return On Investment</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09" w:name="__________________4"/>
      <w:bookmarkEnd w:id="409"/>
      <w:r w:rsidRPr="005F437A">
        <w:rPr>
          <w:rFonts w:ascii="Meiryo UI" w:eastAsia="Meiryo UI" w:hAnsi="Meiryo UI" w:cs="Meiryo UI"/>
          <w:b w:val="0"/>
          <w:i w:val="0"/>
          <w:sz w:val="24"/>
        </w:rPr>
        <w:t>システム投資の評価（利益比較法）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10" w:name="_____________21"/>
      <w:bookmarkEnd w:id="410"/>
      <w:r w:rsidRPr="005F437A">
        <w:rPr>
          <w:rFonts w:ascii="Meiryo UI" w:eastAsia="Meiryo UI" w:hAnsi="Meiryo UI" w:cs="Meiryo UI"/>
          <w:b w:val="0"/>
          <w:i w:val="0"/>
          <w:sz w:val="24"/>
        </w:rPr>
        <w:t>シナリオとユースケース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11" w:name="__________________________"/>
      <w:bookmarkEnd w:id="411"/>
      <w:r w:rsidRPr="005F437A">
        <w:rPr>
          <w:rFonts w:ascii="Meiryo UI" w:eastAsia="Meiryo UI" w:hAnsi="Meiryo UI" w:cs="Meiryo UI"/>
          <w:b w:val="0"/>
          <w:i w:val="0"/>
          <w:sz w:val="24"/>
        </w:rPr>
        <w:t>シナリオに基づく要求のアーキテクチャへのマッピング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12" w:name="______________10"/>
      <w:bookmarkEnd w:id="412"/>
      <w:r w:rsidRPr="005F437A">
        <w:rPr>
          <w:rFonts w:ascii="Meiryo UI" w:eastAsia="Meiryo UI" w:hAnsi="Meiryo UI" w:cs="Meiryo UI"/>
          <w:b w:val="0"/>
          <w:i w:val="0"/>
          <w:sz w:val="24"/>
        </w:rPr>
        <w:t>ソフトウェア要求の仕様化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13" w:name="________________5"/>
      <w:bookmarkEnd w:id="413"/>
      <w:r w:rsidRPr="005F437A">
        <w:rPr>
          <w:rFonts w:ascii="Meiryo UI" w:eastAsia="Meiryo UI" w:hAnsi="Meiryo UI" w:cs="Meiryo UI"/>
          <w:b w:val="0"/>
          <w:i w:val="0"/>
          <w:sz w:val="24"/>
        </w:rPr>
        <w:t>データディクショナリと用語集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14" w:name="_________DFD__2"/>
      <w:bookmarkEnd w:id="414"/>
      <w:r w:rsidRPr="005F437A">
        <w:rPr>
          <w:rFonts w:ascii="Meiryo UI" w:eastAsia="Meiryo UI" w:hAnsi="Meiryo UI" w:cs="Meiryo UI"/>
          <w:b w:val="0"/>
          <w:i w:val="0"/>
          <w:sz w:val="24"/>
        </w:rPr>
        <w:t>データフロー図（</w:t>
      </w:r>
      <w:r w:rsidRPr="005F437A">
        <w:rPr>
          <w:rFonts w:ascii="Meiryo UI" w:eastAsia="Meiryo UI" w:hAnsi="Meiryo UI" w:cs="Meiryo UI"/>
          <w:b w:val="0"/>
          <w:i w:val="0"/>
          <w:sz w:val="24"/>
        </w:rPr>
        <w:t>DFD</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15" w:name="__________22"/>
      <w:bookmarkEnd w:id="415"/>
      <w:r w:rsidRPr="005F437A">
        <w:rPr>
          <w:rFonts w:ascii="Meiryo UI" w:eastAsia="Meiryo UI" w:hAnsi="Meiryo UI" w:cs="Meiryo UI"/>
          <w:b w:val="0"/>
          <w:i w:val="0"/>
          <w:sz w:val="24"/>
        </w:rPr>
        <w:t>データモデリング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16" w:name="___________31"/>
      <w:bookmarkEnd w:id="416"/>
      <w:r w:rsidRPr="005F437A">
        <w:rPr>
          <w:rFonts w:ascii="Meiryo UI" w:eastAsia="Meiryo UI" w:hAnsi="Meiryo UI" w:cs="Meiryo UI"/>
          <w:b w:val="0"/>
          <w:i w:val="0"/>
          <w:sz w:val="24"/>
        </w:rPr>
        <w:t>ビジネスルール分析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17" w:name="___________32"/>
      <w:bookmarkEnd w:id="417"/>
      <w:r w:rsidRPr="005F437A">
        <w:rPr>
          <w:rFonts w:ascii="Meiryo UI" w:eastAsia="Meiryo UI" w:hAnsi="Meiryo UI" w:cs="Meiryo UI"/>
          <w:b w:val="0"/>
          <w:i w:val="0"/>
          <w:sz w:val="24"/>
        </w:rPr>
        <w:t>フォーカスグループ</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18" w:name="_____________22"/>
      <w:bookmarkEnd w:id="418"/>
      <w:r w:rsidRPr="005F437A">
        <w:rPr>
          <w:rFonts w:ascii="Meiryo UI" w:eastAsia="Meiryo UI" w:hAnsi="Meiryo UI" w:cs="Meiryo UI"/>
          <w:b w:val="0"/>
          <w:i w:val="0"/>
          <w:sz w:val="24"/>
        </w:rPr>
        <w:t>フォースフィールド分析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19" w:name="__________23"/>
      <w:bookmarkEnd w:id="419"/>
      <w:r w:rsidRPr="005F437A">
        <w:rPr>
          <w:rFonts w:ascii="Meiryo UI" w:eastAsia="Meiryo UI" w:hAnsi="Meiryo UI" w:cs="Meiryo UI"/>
          <w:b w:val="0"/>
          <w:i w:val="0"/>
          <w:sz w:val="24"/>
        </w:rPr>
        <w:t>プロジェクト範囲</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20" w:name="___________33"/>
      <w:bookmarkEnd w:id="420"/>
      <w:r w:rsidRPr="005F437A">
        <w:rPr>
          <w:rFonts w:ascii="Meiryo UI" w:eastAsia="Meiryo UI" w:hAnsi="Meiryo UI" w:cs="Meiryo UI"/>
          <w:b w:val="0"/>
          <w:i w:val="0"/>
          <w:sz w:val="24"/>
        </w:rPr>
        <w:t>プロセスモデリング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21" w:name="__________24"/>
      <w:bookmarkEnd w:id="421"/>
      <w:r w:rsidRPr="005F437A">
        <w:rPr>
          <w:rFonts w:ascii="Meiryo UI" w:eastAsia="Meiryo UI" w:hAnsi="Meiryo UI" w:cs="Meiryo UI"/>
          <w:b w:val="0"/>
          <w:i w:val="0"/>
          <w:sz w:val="24"/>
        </w:rPr>
        <w:t>プロトタイピング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22" w:name="____________27"/>
      <w:bookmarkEnd w:id="422"/>
      <w:r w:rsidRPr="005F437A">
        <w:rPr>
          <w:rFonts w:ascii="Meiryo UI" w:eastAsia="Meiryo UI" w:hAnsi="Meiryo UI" w:cs="Meiryo UI"/>
          <w:b w:val="0"/>
          <w:i w:val="0"/>
          <w:sz w:val="24"/>
        </w:rPr>
        <w:t>ベンダのアセスメント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23" w:name="_______KPI_2"/>
      <w:bookmarkEnd w:id="423"/>
      <w:r w:rsidRPr="005F437A">
        <w:rPr>
          <w:rFonts w:ascii="Meiryo UI" w:eastAsia="Meiryo UI" w:hAnsi="Meiryo UI" w:cs="Meiryo UI"/>
          <w:b w:val="0"/>
          <w:i w:val="0"/>
          <w:sz w:val="24"/>
        </w:rPr>
        <w:t>メトリクスと</w:t>
      </w:r>
      <w:r w:rsidRPr="005F437A">
        <w:rPr>
          <w:rFonts w:ascii="Meiryo UI" w:eastAsia="Meiryo UI" w:hAnsi="Meiryo UI" w:cs="Meiryo UI"/>
          <w:b w:val="0"/>
          <w:i w:val="0"/>
          <w:sz w:val="24"/>
        </w:rPr>
        <w:t>KPI</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24" w:name="______________MDA_Model_Driven_Architect"/>
      <w:bookmarkEnd w:id="424"/>
      <w:r w:rsidRPr="005F437A">
        <w:rPr>
          <w:rFonts w:ascii="Meiryo UI" w:eastAsia="Meiryo UI" w:hAnsi="Meiryo UI" w:cs="Meiryo UI"/>
          <w:b w:val="0"/>
          <w:i w:val="0"/>
          <w:sz w:val="24"/>
        </w:rPr>
        <w:t>モデル駆動アーキテクチャ（</w:t>
      </w:r>
      <w:r w:rsidRPr="005F437A">
        <w:rPr>
          <w:rFonts w:ascii="Meiryo UI" w:eastAsia="Meiryo UI" w:hAnsi="Meiryo UI" w:cs="Meiryo UI"/>
          <w:b w:val="0"/>
          <w:i w:val="0"/>
          <w:sz w:val="24"/>
        </w:rPr>
        <w:t>MDA</w:t>
      </w:r>
      <w:r w:rsidRPr="005F437A">
        <w:rPr>
          <w:rFonts w:ascii="Meiryo UI" w:eastAsia="Meiryo UI" w:hAnsi="Meiryo UI" w:cs="Meiryo UI"/>
          <w:b w:val="0"/>
          <w:i w:val="0"/>
          <w:sz w:val="24"/>
        </w:rPr>
        <w:t>：</w:t>
      </w:r>
      <w:r w:rsidRPr="005F437A">
        <w:rPr>
          <w:rFonts w:ascii="Meiryo UI" w:eastAsia="Meiryo UI" w:hAnsi="Meiryo UI" w:cs="Meiryo UI"/>
          <w:b w:val="0"/>
          <w:i w:val="0"/>
          <w:sz w:val="24"/>
        </w:rPr>
        <w:t>Model-Driven Architecture</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25" w:name="_________29"/>
      <w:bookmarkEnd w:id="425"/>
      <w:r w:rsidRPr="005F437A">
        <w:rPr>
          <w:rFonts w:ascii="Meiryo UI" w:eastAsia="Meiryo UI" w:hAnsi="Meiryo UI" w:cs="Meiryo UI"/>
          <w:b w:val="0"/>
          <w:i w:val="0"/>
          <w:sz w:val="24"/>
        </w:rPr>
        <w:t>ユーザストーリ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26" w:name="_______________________2"/>
      <w:bookmarkEnd w:id="426"/>
      <w:r w:rsidRPr="005F437A">
        <w:rPr>
          <w:rFonts w:ascii="Meiryo UI" w:eastAsia="Meiryo UI" w:hAnsi="Meiryo UI" w:cs="Meiryo UI"/>
          <w:b w:val="0"/>
          <w:i w:val="0"/>
          <w:sz w:val="24"/>
        </w:rPr>
        <w:t>ユーザ要求、プロジェクト範囲、目的の明確化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27" w:name="_______20"/>
      <w:bookmarkEnd w:id="427"/>
      <w:r w:rsidRPr="005F437A">
        <w:rPr>
          <w:rFonts w:ascii="Meiryo UI" w:eastAsia="Meiryo UI" w:hAnsi="Meiryo UI" w:cs="Meiryo UI"/>
          <w:b w:val="0"/>
          <w:i w:val="0"/>
          <w:sz w:val="24"/>
        </w:rPr>
        <w:t>リスク分析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28" w:name="___________________5"/>
      <w:bookmarkEnd w:id="428"/>
      <w:r w:rsidRPr="005F437A">
        <w:rPr>
          <w:rFonts w:ascii="Meiryo UI" w:eastAsia="Meiryo UI" w:hAnsi="Meiryo UI" w:cs="Meiryo UI"/>
          <w:b w:val="0"/>
          <w:i w:val="0"/>
          <w:sz w:val="24"/>
        </w:rPr>
        <w:t>案件の優先順位付けと関連部門の調整</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29" w:name="______20"/>
      <w:bookmarkEnd w:id="429"/>
      <w:r w:rsidRPr="005F437A">
        <w:rPr>
          <w:rFonts w:ascii="Meiryo UI" w:eastAsia="Meiryo UI" w:hAnsi="Meiryo UI" w:cs="Meiryo UI"/>
          <w:b w:val="0"/>
          <w:i w:val="0"/>
          <w:sz w:val="24"/>
        </w:rPr>
        <w:t>機</w:t>
      </w:r>
      <w:r w:rsidRPr="005F437A">
        <w:rPr>
          <w:rFonts w:ascii="Meiryo UI" w:eastAsia="Meiryo UI" w:hAnsi="Meiryo UI" w:cs="Meiryo UI"/>
          <w:b w:val="0"/>
          <w:i w:val="0"/>
          <w:sz w:val="24"/>
        </w:rPr>
        <w:t>能分解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30" w:name="______21"/>
      <w:bookmarkEnd w:id="430"/>
      <w:r w:rsidRPr="005F437A">
        <w:rPr>
          <w:rFonts w:ascii="Meiryo UI" w:eastAsia="Meiryo UI" w:hAnsi="Meiryo UI" w:cs="Meiryo UI"/>
          <w:b w:val="0"/>
          <w:i w:val="0"/>
          <w:sz w:val="24"/>
        </w:rPr>
        <w:t>形式言語</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31" w:name="__________VDM_Z_OB_J_"/>
      <w:bookmarkEnd w:id="431"/>
      <w:r w:rsidRPr="005F437A">
        <w:rPr>
          <w:rFonts w:ascii="Meiryo UI" w:eastAsia="Meiryo UI" w:hAnsi="Meiryo UI" w:cs="Meiryo UI"/>
          <w:b w:val="0"/>
          <w:i w:val="0"/>
          <w:sz w:val="24"/>
        </w:rPr>
        <w:t>形式仕様記述言語：</w:t>
      </w:r>
      <w:r w:rsidRPr="005F437A">
        <w:rPr>
          <w:rFonts w:ascii="Meiryo UI" w:eastAsia="Meiryo UI" w:hAnsi="Meiryo UI" w:cs="Meiryo UI"/>
          <w:b w:val="0"/>
          <w:i w:val="0"/>
          <w:sz w:val="24"/>
        </w:rPr>
        <w:t>VDM</w:t>
      </w:r>
      <w:r w:rsidRPr="005F437A">
        <w:rPr>
          <w:rFonts w:ascii="Meiryo UI" w:eastAsia="Meiryo UI" w:hAnsi="Meiryo UI" w:cs="Meiryo UI"/>
          <w:b w:val="0"/>
          <w:i w:val="0"/>
          <w:sz w:val="24"/>
        </w:rPr>
        <w:t>、</w:t>
      </w:r>
      <w:r w:rsidRPr="005F437A">
        <w:rPr>
          <w:rFonts w:ascii="Meiryo UI" w:eastAsia="Meiryo UI" w:hAnsi="Meiryo UI" w:cs="Meiryo UI"/>
          <w:b w:val="0"/>
          <w:i w:val="0"/>
          <w:sz w:val="24"/>
        </w:rPr>
        <w:t>Z</w:t>
      </w:r>
      <w:r w:rsidRPr="005F437A">
        <w:rPr>
          <w:rFonts w:ascii="Meiryo UI" w:eastAsia="Meiryo UI" w:hAnsi="Meiryo UI" w:cs="Meiryo UI"/>
          <w:b w:val="0"/>
          <w:i w:val="0"/>
          <w:sz w:val="24"/>
        </w:rPr>
        <w:t>、</w:t>
      </w:r>
      <w:r w:rsidRPr="005F437A">
        <w:rPr>
          <w:rFonts w:ascii="Meiryo UI" w:eastAsia="Meiryo UI" w:hAnsi="Meiryo UI" w:cs="Meiryo UI"/>
          <w:b w:val="0"/>
          <w:i w:val="0"/>
          <w:sz w:val="24"/>
        </w:rPr>
        <w:t>OB</w:t>
      </w:r>
      <w:r w:rsidRPr="005F437A">
        <w:rPr>
          <w:rFonts w:ascii="Meiryo UI" w:eastAsia="Meiryo UI" w:hAnsi="Meiryo UI" w:cs="Meiryo UI"/>
          <w:b w:val="0"/>
          <w:i w:val="0"/>
          <w:sz w:val="24"/>
        </w:rPr>
        <w:t>、</w:t>
      </w:r>
      <w:r w:rsidRPr="005F437A">
        <w:rPr>
          <w:rFonts w:ascii="Meiryo UI" w:eastAsia="Meiryo UI" w:hAnsi="Meiryo UI" w:cs="Meiryo UI"/>
          <w:b w:val="0"/>
          <w:i w:val="0"/>
          <w:sz w:val="24"/>
        </w:rPr>
        <w:t>J</w:t>
      </w:r>
      <w:r w:rsidRPr="005F437A">
        <w:rPr>
          <w:rFonts w:ascii="Meiryo UI" w:eastAsia="Meiryo UI" w:hAnsi="Meiryo UI" w:cs="Meiryo UI"/>
          <w:b w:val="0"/>
          <w:i w:val="0"/>
          <w:sz w:val="24"/>
        </w:rPr>
        <w:t>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32" w:name="______22"/>
      <w:bookmarkEnd w:id="432"/>
      <w:r w:rsidRPr="005F437A">
        <w:rPr>
          <w:rFonts w:ascii="Meiryo UI" w:eastAsia="Meiryo UI" w:hAnsi="Meiryo UI" w:cs="Meiryo UI"/>
          <w:b w:val="0"/>
          <w:i w:val="0"/>
          <w:sz w:val="24"/>
        </w:rPr>
        <w:t>決定分析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33" w:name="________________UML_Z_VDM_SCR_RSML______"/>
      <w:bookmarkEnd w:id="433"/>
      <w:r w:rsidRPr="005F437A">
        <w:rPr>
          <w:rFonts w:ascii="Meiryo UI" w:eastAsia="Meiryo UI" w:hAnsi="Meiryo UI" w:cs="Meiryo UI"/>
          <w:b w:val="0"/>
          <w:i w:val="0"/>
          <w:sz w:val="24"/>
        </w:rPr>
        <w:t>仕様記述言語（構造化自然言語、</w:t>
      </w:r>
      <w:r w:rsidRPr="005F437A">
        <w:rPr>
          <w:rFonts w:ascii="Meiryo UI" w:eastAsia="Meiryo UI" w:hAnsi="Meiryo UI" w:cs="Meiryo UI"/>
          <w:b w:val="0"/>
          <w:i w:val="0"/>
          <w:sz w:val="24"/>
        </w:rPr>
        <w:t>UML</w:t>
      </w:r>
      <w:r w:rsidRPr="005F437A">
        <w:rPr>
          <w:rFonts w:ascii="Meiryo UI" w:eastAsia="Meiryo UI" w:hAnsi="Meiryo UI" w:cs="Meiryo UI"/>
          <w:b w:val="0"/>
          <w:i w:val="0"/>
          <w:sz w:val="24"/>
        </w:rPr>
        <w:t>、</w:t>
      </w:r>
      <w:r w:rsidRPr="005F437A">
        <w:rPr>
          <w:rFonts w:ascii="Meiryo UI" w:eastAsia="Meiryo UI" w:hAnsi="Meiryo UI" w:cs="Meiryo UI"/>
          <w:b w:val="0"/>
          <w:i w:val="0"/>
          <w:sz w:val="24"/>
        </w:rPr>
        <w:t>Z</w:t>
      </w:r>
      <w:r w:rsidRPr="005F437A">
        <w:rPr>
          <w:rFonts w:ascii="Meiryo UI" w:eastAsia="Meiryo UI" w:hAnsi="Meiryo UI" w:cs="Meiryo UI"/>
          <w:b w:val="0"/>
          <w:i w:val="0"/>
          <w:sz w:val="24"/>
        </w:rPr>
        <w:t>・</w:t>
      </w:r>
      <w:r w:rsidRPr="005F437A">
        <w:rPr>
          <w:rFonts w:ascii="Meiryo UI" w:eastAsia="Meiryo UI" w:hAnsi="Meiryo UI" w:cs="Meiryo UI"/>
          <w:b w:val="0"/>
          <w:i w:val="0"/>
          <w:sz w:val="24"/>
        </w:rPr>
        <w:t>VDM</w:t>
      </w:r>
      <w:r w:rsidRPr="005F437A">
        <w:rPr>
          <w:rFonts w:ascii="Meiryo UI" w:eastAsia="Meiryo UI" w:hAnsi="Meiryo UI" w:cs="Meiryo UI"/>
          <w:b w:val="0"/>
          <w:i w:val="0"/>
          <w:sz w:val="24"/>
        </w:rPr>
        <w:t>・</w:t>
      </w:r>
      <w:r w:rsidRPr="005F437A">
        <w:rPr>
          <w:rFonts w:ascii="Meiryo UI" w:eastAsia="Meiryo UI" w:hAnsi="Meiryo UI" w:cs="Meiryo UI"/>
          <w:b w:val="0"/>
          <w:i w:val="0"/>
          <w:sz w:val="24"/>
        </w:rPr>
        <w:t>SCR</w:t>
      </w:r>
      <w:r w:rsidRPr="005F437A">
        <w:rPr>
          <w:rFonts w:ascii="Meiryo UI" w:eastAsia="Meiryo UI" w:hAnsi="Meiryo UI" w:cs="Meiryo UI"/>
          <w:b w:val="0"/>
          <w:i w:val="0"/>
          <w:sz w:val="24"/>
        </w:rPr>
        <w:t>・</w:t>
      </w:r>
      <w:r w:rsidRPr="005F437A">
        <w:rPr>
          <w:rFonts w:ascii="Meiryo UI" w:eastAsia="Meiryo UI" w:hAnsi="Meiryo UI" w:cs="Meiryo UI"/>
          <w:b w:val="0"/>
          <w:i w:val="0"/>
          <w:sz w:val="24"/>
        </w:rPr>
        <w:t>RSML</w:t>
      </w:r>
      <w:r w:rsidRPr="005F437A">
        <w:rPr>
          <w:rFonts w:ascii="Meiryo UI" w:eastAsia="Meiryo UI" w:hAnsi="Meiryo UI" w:cs="Meiryo UI"/>
          <w:b w:val="0"/>
          <w:i w:val="0"/>
          <w:sz w:val="24"/>
        </w:rPr>
        <w:t>等の形式言語）</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34" w:name="_________30"/>
      <w:bookmarkEnd w:id="434"/>
      <w:r w:rsidRPr="005F437A">
        <w:rPr>
          <w:rFonts w:ascii="Meiryo UI" w:eastAsia="Meiryo UI" w:hAnsi="Meiryo UI" w:cs="Meiryo UI"/>
          <w:b w:val="0"/>
          <w:i w:val="0"/>
          <w:sz w:val="24"/>
        </w:rPr>
        <w:t>資源要求の調査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35" w:name="________________6"/>
      <w:bookmarkEnd w:id="435"/>
      <w:r w:rsidRPr="005F437A">
        <w:rPr>
          <w:rFonts w:ascii="Meiryo UI" w:eastAsia="Meiryo UI" w:hAnsi="Meiryo UI" w:cs="Meiryo UI"/>
          <w:b w:val="0"/>
          <w:i w:val="0"/>
          <w:sz w:val="24"/>
        </w:rPr>
        <w:t>受け入れ基準と評価基準の定義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36" w:name="_______21"/>
      <w:bookmarkEnd w:id="436"/>
      <w:r w:rsidRPr="005F437A">
        <w:rPr>
          <w:rFonts w:ascii="Meiryo UI" w:eastAsia="Meiryo UI" w:hAnsi="Meiryo UI" w:cs="Meiryo UI"/>
          <w:b w:val="0"/>
          <w:i w:val="0"/>
          <w:sz w:val="24"/>
        </w:rPr>
        <w:t>状態遷移図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37" w:name="_______BPMN_Business_Process_Model_and_N"/>
      <w:bookmarkEnd w:id="437"/>
      <w:r w:rsidRPr="005F437A">
        <w:rPr>
          <w:rFonts w:ascii="Meiryo UI" w:eastAsia="Meiryo UI" w:hAnsi="Meiryo UI" w:cs="Meiryo UI"/>
          <w:b w:val="0"/>
          <w:i w:val="0"/>
          <w:sz w:val="24"/>
        </w:rPr>
        <w:t>図的表記法（</w:t>
      </w:r>
      <w:r w:rsidRPr="005F437A">
        <w:rPr>
          <w:rFonts w:ascii="Meiryo UI" w:eastAsia="Meiryo UI" w:hAnsi="Meiryo UI" w:cs="Meiryo UI"/>
          <w:b w:val="0"/>
          <w:i w:val="0"/>
          <w:sz w:val="24"/>
        </w:rPr>
        <w:t>BPMN</w:t>
      </w:r>
      <w:r w:rsidRPr="005F437A">
        <w:rPr>
          <w:rFonts w:ascii="Meiryo UI" w:eastAsia="Meiryo UI" w:hAnsi="Meiryo UI" w:cs="Meiryo UI"/>
          <w:b w:val="0"/>
          <w:i w:val="0"/>
          <w:sz w:val="24"/>
        </w:rPr>
        <w:t>（</w:t>
      </w:r>
      <w:r w:rsidRPr="005F437A">
        <w:rPr>
          <w:rFonts w:ascii="Meiryo UI" w:eastAsia="Meiryo UI" w:hAnsi="Meiryo UI" w:cs="Meiryo UI"/>
          <w:b w:val="0"/>
          <w:i w:val="0"/>
          <w:sz w:val="24"/>
        </w:rPr>
        <w:t>Business Process Model and Notation</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38" w:name="_______UML_"/>
      <w:bookmarkEnd w:id="438"/>
      <w:r w:rsidRPr="005F437A">
        <w:rPr>
          <w:rFonts w:ascii="Meiryo UI" w:eastAsia="Meiryo UI" w:hAnsi="Meiryo UI" w:cs="Meiryo UI"/>
          <w:b w:val="0"/>
          <w:i w:val="0"/>
          <w:sz w:val="24"/>
        </w:rPr>
        <w:t>図的表記法（</w:t>
      </w:r>
      <w:r w:rsidRPr="005F437A">
        <w:rPr>
          <w:rFonts w:ascii="Meiryo UI" w:eastAsia="Meiryo UI" w:hAnsi="Meiryo UI" w:cs="Meiryo UI"/>
          <w:b w:val="0"/>
          <w:i w:val="0"/>
          <w:sz w:val="24"/>
        </w:rPr>
        <w:t>UML</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39" w:name="_______________DFD__"/>
      <w:bookmarkEnd w:id="439"/>
      <w:r w:rsidRPr="005F437A">
        <w:rPr>
          <w:rFonts w:ascii="Meiryo UI" w:eastAsia="Meiryo UI" w:hAnsi="Meiryo UI" w:cs="Meiryo UI"/>
          <w:b w:val="0"/>
          <w:i w:val="0"/>
          <w:sz w:val="24"/>
        </w:rPr>
        <w:t>図的表記法（データフロー図（</w:t>
      </w:r>
      <w:r w:rsidRPr="005F437A">
        <w:rPr>
          <w:rFonts w:ascii="Meiryo UI" w:eastAsia="Meiryo UI" w:hAnsi="Meiryo UI" w:cs="Meiryo UI"/>
          <w:b w:val="0"/>
          <w:i w:val="0"/>
          <w:sz w:val="24"/>
        </w:rPr>
        <w:t>DFD</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40" w:name="_____________ER___"/>
      <w:bookmarkEnd w:id="440"/>
      <w:r w:rsidRPr="005F437A">
        <w:rPr>
          <w:rFonts w:ascii="Meiryo UI" w:eastAsia="Meiryo UI" w:hAnsi="Meiryo UI" w:cs="Meiryo UI"/>
          <w:b w:val="0"/>
          <w:i w:val="0"/>
          <w:sz w:val="24"/>
        </w:rPr>
        <w:t>図的表記法（実体関連図（</w:t>
      </w:r>
      <w:r w:rsidRPr="005F437A">
        <w:rPr>
          <w:rFonts w:ascii="Meiryo UI" w:eastAsia="Meiryo UI" w:hAnsi="Meiryo UI" w:cs="Meiryo UI"/>
          <w:b w:val="0"/>
          <w:i w:val="0"/>
          <w:sz w:val="24"/>
        </w:rPr>
        <w:t>ER</w:t>
      </w:r>
      <w:r w:rsidRPr="005F437A">
        <w:rPr>
          <w:rFonts w:ascii="Meiryo UI" w:eastAsia="Meiryo UI" w:hAnsi="Meiryo UI" w:cs="Meiryo UI"/>
          <w:b w:val="0"/>
          <w:i w:val="0"/>
          <w:sz w:val="24"/>
        </w:rPr>
        <w:t>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41" w:name="_________31"/>
      <w:bookmarkEnd w:id="441"/>
      <w:r w:rsidRPr="005F437A">
        <w:rPr>
          <w:rFonts w:ascii="Meiryo UI" w:eastAsia="Meiryo UI" w:hAnsi="Meiryo UI" w:cs="Meiryo UI"/>
          <w:b w:val="0"/>
          <w:i w:val="0"/>
          <w:sz w:val="24"/>
        </w:rPr>
        <w:t>組織モデリング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42" w:name="__________25"/>
      <w:bookmarkEnd w:id="442"/>
      <w:r w:rsidRPr="005F437A">
        <w:rPr>
          <w:rFonts w:ascii="Meiryo UI" w:eastAsia="Meiryo UI" w:hAnsi="Meiryo UI" w:cs="Meiryo UI"/>
          <w:b w:val="0"/>
          <w:i w:val="0"/>
          <w:sz w:val="24"/>
        </w:rPr>
        <w:t>調査とアンケート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43" w:name="__________26"/>
      <w:bookmarkEnd w:id="443"/>
      <w:r w:rsidRPr="005F437A">
        <w:rPr>
          <w:rFonts w:ascii="Meiryo UI" w:eastAsia="Meiryo UI" w:hAnsi="Meiryo UI" w:cs="Meiryo UI"/>
          <w:b w:val="0"/>
          <w:i w:val="0"/>
          <w:sz w:val="24"/>
        </w:rPr>
        <w:t>非機能要求の分析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44" w:name="__________________ER____________________"/>
      <w:bookmarkEnd w:id="444"/>
      <w:r w:rsidRPr="005F437A">
        <w:rPr>
          <w:rFonts w:ascii="Meiryo UI" w:eastAsia="Meiryo UI" w:hAnsi="Meiryo UI" w:cs="Meiryo UI"/>
          <w:b w:val="0"/>
          <w:i w:val="0"/>
          <w:sz w:val="24"/>
        </w:rPr>
        <w:t>表記方法（ユースケース、クラス図、</w:t>
      </w:r>
      <w:r w:rsidRPr="005F437A">
        <w:rPr>
          <w:rFonts w:ascii="Meiryo UI" w:eastAsia="Meiryo UI" w:hAnsi="Meiryo UI" w:cs="Meiryo UI"/>
          <w:b w:val="0"/>
          <w:i w:val="0"/>
          <w:sz w:val="24"/>
        </w:rPr>
        <w:t>ER</w:t>
      </w:r>
      <w:r w:rsidRPr="005F437A">
        <w:rPr>
          <w:rFonts w:ascii="Meiryo UI" w:eastAsia="Meiryo UI" w:hAnsi="Meiryo UI" w:cs="Meiryo UI"/>
          <w:b w:val="0"/>
          <w:i w:val="0"/>
          <w:sz w:val="24"/>
        </w:rPr>
        <w:t>図、相互作用図、状態遷移図、アクティビティ図等）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45" w:name="____________28"/>
      <w:bookmarkEnd w:id="445"/>
      <w:r w:rsidRPr="005F437A">
        <w:rPr>
          <w:rFonts w:ascii="Meiryo UI" w:eastAsia="Meiryo UI" w:hAnsi="Meiryo UI" w:cs="Meiryo UI"/>
          <w:b w:val="0"/>
          <w:i w:val="0"/>
          <w:sz w:val="24"/>
        </w:rPr>
        <w:t>表現方法（自然言語）</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46" w:name="________QFD_"/>
      <w:bookmarkEnd w:id="446"/>
      <w:r w:rsidRPr="005F437A">
        <w:rPr>
          <w:rFonts w:ascii="Meiryo UI" w:eastAsia="Meiryo UI" w:hAnsi="Meiryo UI" w:cs="Meiryo UI"/>
          <w:b w:val="0"/>
          <w:i w:val="0"/>
          <w:sz w:val="24"/>
        </w:rPr>
        <w:t>品質機能展開（</w:t>
      </w:r>
      <w:r w:rsidRPr="005F437A">
        <w:rPr>
          <w:rFonts w:ascii="Meiryo UI" w:eastAsia="Meiryo UI" w:hAnsi="Meiryo UI" w:cs="Meiryo UI"/>
          <w:b w:val="0"/>
          <w:i w:val="0"/>
          <w:sz w:val="24"/>
        </w:rPr>
        <w:t>QFD</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47" w:name="_____5"/>
      <w:bookmarkEnd w:id="447"/>
      <w:r w:rsidRPr="005F437A">
        <w:rPr>
          <w:rFonts w:ascii="Meiryo UI" w:eastAsia="Meiryo UI" w:hAnsi="Meiryo UI" w:cs="Meiryo UI"/>
          <w:b w:val="0"/>
          <w:i w:val="0"/>
          <w:sz w:val="24"/>
        </w:rPr>
        <w:t>文書化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48" w:name="________35"/>
      <w:bookmarkEnd w:id="448"/>
      <w:r w:rsidRPr="005F437A">
        <w:rPr>
          <w:rFonts w:ascii="Meiryo UI" w:eastAsia="Meiryo UI" w:hAnsi="Meiryo UI" w:cs="Meiryo UI"/>
          <w:b w:val="0"/>
          <w:i w:val="0"/>
          <w:sz w:val="24"/>
        </w:rPr>
        <w:t>目的の明確化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49" w:name="___________34"/>
      <w:bookmarkEnd w:id="449"/>
      <w:r w:rsidRPr="005F437A">
        <w:rPr>
          <w:rFonts w:ascii="Meiryo UI" w:eastAsia="Meiryo UI" w:hAnsi="Meiryo UI" w:cs="Meiryo UI"/>
          <w:b w:val="0"/>
          <w:i w:val="0"/>
          <w:sz w:val="24"/>
        </w:rPr>
        <w:t>問題のトラッキング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50" w:name="____9"/>
      <w:bookmarkEnd w:id="450"/>
      <w:r w:rsidRPr="005F437A">
        <w:rPr>
          <w:rFonts w:ascii="Meiryo UI" w:eastAsia="Meiryo UI" w:hAnsi="Meiryo UI" w:cs="Meiryo UI"/>
          <w:b w:val="0"/>
          <w:i w:val="0"/>
          <w:sz w:val="24"/>
        </w:rPr>
        <w:t>要求</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51" w:name="_________________Co_Design_of_Requiremen"/>
      <w:bookmarkEnd w:id="451"/>
      <w:r w:rsidRPr="005F437A">
        <w:rPr>
          <w:rFonts w:ascii="Meiryo UI" w:eastAsia="Meiryo UI" w:hAnsi="Meiryo UI" w:cs="Meiryo UI"/>
          <w:b w:val="0"/>
          <w:i w:val="0"/>
          <w:sz w:val="24"/>
        </w:rPr>
        <w:t>要求とアーキテクチャの協調設計（</w:t>
      </w:r>
      <w:r w:rsidRPr="005F437A">
        <w:rPr>
          <w:rFonts w:ascii="Meiryo UI" w:eastAsia="Meiryo UI" w:hAnsi="Meiryo UI" w:cs="Meiryo UI"/>
          <w:b w:val="0"/>
          <w:i w:val="0"/>
          <w:sz w:val="24"/>
        </w:rPr>
        <w:t>Co-Design of Requirements and Architecture</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52" w:name="_________32"/>
      <w:bookmarkEnd w:id="452"/>
      <w:r w:rsidRPr="005F437A">
        <w:rPr>
          <w:rFonts w:ascii="Meiryo UI" w:eastAsia="Meiryo UI" w:hAnsi="Meiryo UI" w:cs="Meiryo UI"/>
          <w:b w:val="0"/>
          <w:i w:val="0"/>
          <w:sz w:val="24"/>
        </w:rPr>
        <w:t>要求のクローズ</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53" w:name="_________33"/>
      <w:bookmarkEnd w:id="453"/>
      <w:r w:rsidRPr="005F437A">
        <w:rPr>
          <w:rFonts w:ascii="Meiryo UI" w:eastAsia="Meiryo UI" w:hAnsi="Meiryo UI" w:cs="Meiryo UI"/>
          <w:b w:val="0"/>
          <w:i w:val="0"/>
          <w:sz w:val="24"/>
        </w:rPr>
        <w:t>要求のレビュー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54" w:name="____________29"/>
      <w:bookmarkEnd w:id="454"/>
      <w:r w:rsidRPr="005F437A">
        <w:rPr>
          <w:rFonts w:ascii="Meiryo UI" w:eastAsia="Meiryo UI" w:hAnsi="Meiryo UI" w:cs="Meiryo UI"/>
          <w:b w:val="0"/>
          <w:i w:val="0"/>
          <w:sz w:val="24"/>
        </w:rPr>
        <w:t>要求の再提起のルール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55" w:name="_______________________________"/>
      <w:bookmarkEnd w:id="455"/>
      <w:r w:rsidRPr="005F437A">
        <w:rPr>
          <w:rFonts w:ascii="Meiryo UI" w:eastAsia="Meiryo UI" w:hAnsi="Meiryo UI" w:cs="Meiryo UI"/>
          <w:b w:val="0"/>
          <w:i w:val="0"/>
          <w:sz w:val="24"/>
        </w:rPr>
        <w:t>要求の文書化の基礎（種類、読み手、構造、品質、属性、標準等）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56" w:name="__________27"/>
      <w:bookmarkEnd w:id="456"/>
      <w:r w:rsidRPr="005F437A">
        <w:rPr>
          <w:rFonts w:ascii="Meiryo UI" w:eastAsia="Meiryo UI" w:hAnsi="Meiryo UI" w:cs="Meiryo UI"/>
          <w:b w:val="0"/>
          <w:i w:val="0"/>
          <w:sz w:val="24"/>
        </w:rPr>
        <w:t>要求モデルの実行</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57" w:name="___________35"/>
      <w:bookmarkEnd w:id="457"/>
      <w:r w:rsidRPr="005F437A">
        <w:rPr>
          <w:rFonts w:ascii="Meiryo UI" w:eastAsia="Meiryo UI" w:hAnsi="Meiryo UI" w:cs="Meiryo UI"/>
          <w:b w:val="0"/>
          <w:i w:val="0"/>
          <w:sz w:val="24"/>
        </w:rPr>
        <w:t>要件の定義と文書化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58" w:name="_________34"/>
      <w:bookmarkEnd w:id="458"/>
      <w:r w:rsidRPr="005F437A">
        <w:rPr>
          <w:rFonts w:ascii="Meiryo UI" w:eastAsia="Meiryo UI" w:hAnsi="Meiryo UI" w:cs="Meiryo UI"/>
          <w:b w:val="0"/>
          <w:i w:val="0"/>
          <w:sz w:val="24"/>
        </w:rPr>
        <w:t>要件調査の実施</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59" w:name="_________35"/>
      <w:bookmarkEnd w:id="459"/>
      <w:r w:rsidRPr="005F437A">
        <w:rPr>
          <w:rFonts w:ascii="Meiryo UI" w:eastAsia="Meiryo UI" w:hAnsi="Meiryo UI" w:cs="Meiryo UI"/>
          <w:b w:val="0"/>
          <w:sz w:val="24"/>
        </w:rPr>
        <w:t>要求の評価手法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60" w:name="_SWOT___7"/>
      <w:bookmarkEnd w:id="460"/>
      <w:r w:rsidRPr="005F437A">
        <w:rPr>
          <w:rFonts w:ascii="Meiryo UI" w:eastAsia="Meiryo UI" w:hAnsi="Meiryo UI" w:cs="Meiryo UI"/>
          <w:b w:val="0"/>
          <w:i w:val="0"/>
          <w:sz w:val="24"/>
        </w:rPr>
        <w:t>SWOT</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61" w:name="________36"/>
      <w:bookmarkEnd w:id="461"/>
      <w:r w:rsidRPr="005F437A">
        <w:rPr>
          <w:rFonts w:ascii="Meiryo UI" w:eastAsia="Meiryo UI" w:hAnsi="Meiryo UI" w:cs="Meiryo UI"/>
          <w:b w:val="0"/>
          <w:i w:val="0"/>
          <w:sz w:val="24"/>
        </w:rPr>
        <w:t>インタビュー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62" w:name="_______22"/>
      <w:bookmarkEnd w:id="462"/>
      <w:r w:rsidRPr="005F437A">
        <w:rPr>
          <w:rFonts w:ascii="Meiryo UI" w:eastAsia="Meiryo UI" w:hAnsi="Meiryo UI" w:cs="Meiryo UI"/>
          <w:b w:val="0"/>
          <w:i w:val="0"/>
          <w:sz w:val="24"/>
        </w:rPr>
        <w:t>ガイダンス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63" w:name="___________36"/>
      <w:bookmarkEnd w:id="463"/>
      <w:r w:rsidRPr="005F437A">
        <w:rPr>
          <w:rFonts w:ascii="Meiryo UI" w:eastAsia="Meiryo UI" w:hAnsi="Meiryo UI" w:cs="Meiryo UI"/>
          <w:b w:val="0"/>
          <w:i w:val="0"/>
          <w:sz w:val="24"/>
        </w:rPr>
        <w:t>ゴールに基づく方法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64" w:name="__________28"/>
      <w:bookmarkEnd w:id="464"/>
      <w:r w:rsidRPr="005F437A">
        <w:rPr>
          <w:rFonts w:ascii="Meiryo UI" w:eastAsia="Meiryo UI" w:hAnsi="Meiryo UI" w:cs="Meiryo UI"/>
          <w:b w:val="0"/>
          <w:i w:val="0"/>
          <w:sz w:val="24"/>
        </w:rPr>
        <w:t>チェックリスト法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65" w:name="_______Delphi__"/>
      <w:bookmarkEnd w:id="465"/>
      <w:r w:rsidRPr="005F437A">
        <w:rPr>
          <w:rFonts w:ascii="Meiryo UI" w:eastAsia="Meiryo UI" w:hAnsi="Meiryo UI" w:cs="Meiryo UI"/>
          <w:b w:val="0"/>
          <w:i w:val="0"/>
          <w:sz w:val="24"/>
        </w:rPr>
        <w:t>デルファイ（</w:t>
      </w:r>
      <w:r w:rsidRPr="005F437A">
        <w:rPr>
          <w:rFonts w:ascii="Meiryo UI" w:eastAsia="Meiryo UI" w:hAnsi="Meiryo UI" w:cs="Meiryo UI"/>
          <w:b w:val="0"/>
          <w:i w:val="0"/>
          <w:sz w:val="24"/>
        </w:rPr>
        <w:t>Delphi</w:t>
      </w:r>
      <w:r w:rsidRPr="005F437A">
        <w:rPr>
          <w:rFonts w:ascii="Meiryo UI" w:eastAsia="Meiryo UI" w:hAnsi="Meiryo UI" w:cs="Meiryo UI"/>
          <w:b w:val="0"/>
          <w:i w:val="0"/>
          <w:sz w:val="24"/>
        </w:rPr>
        <w:t>）法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66" w:name="________37"/>
      <w:bookmarkEnd w:id="466"/>
      <w:r w:rsidRPr="005F437A">
        <w:rPr>
          <w:rFonts w:ascii="Meiryo UI" w:eastAsia="Meiryo UI" w:hAnsi="Meiryo UI" w:cs="Meiryo UI"/>
          <w:b w:val="0"/>
          <w:i w:val="0"/>
          <w:sz w:val="24"/>
        </w:rPr>
        <w:t>トレードオフ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67" w:name="__________29"/>
      <w:bookmarkEnd w:id="467"/>
      <w:r w:rsidRPr="005F437A">
        <w:rPr>
          <w:rFonts w:ascii="Meiryo UI" w:eastAsia="Meiryo UI" w:hAnsi="Meiryo UI" w:cs="Meiryo UI"/>
          <w:b w:val="0"/>
          <w:i w:val="0"/>
          <w:sz w:val="24"/>
        </w:rPr>
        <w:t>フリップチャート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68" w:name="____________What_if____"/>
      <w:bookmarkEnd w:id="468"/>
      <w:r w:rsidRPr="005F437A">
        <w:rPr>
          <w:rFonts w:ascii="Meiryo UI" w:eastAsia="Meiryo UI" w:hAnsi="Meiryo UI" w:cs="Meiryo UI"/>
          <w:b w:val="0"/>
          <w:i w:val="0"/>
          <w:sz w:val="24"/>
        </w:rPr>
        <w:t>ブレインストーミング</w:t>
      </w:r>
      <w:r w:rsidRPr="005F437A">
        <w:rPr>
          <w:rFonts w:ascii="Meiryo UI" w:eastAsia="Meiryo UI" w:hAnsi="Meiryo UI" w:cs="Meiryo UI"/>
          <w:b w:val="0"/>
          <w:i w:val="0"/>
          <w:sz w:val="24"/>
        </w:rPr>
        <w:t>/What-if</w:t>
      </w:r>
      <w:r w:rsidRPr="005F437A">
        <w:rPr>
          <w:rFonts w:ascii="Meiryo UI" w:eastAsia="Meiryo UI" w:hAnsi="Meiryo UI" w:cs="Meiryo UI"/>
          <w:b w:val="0"/>
          <w:i w:val="0"/>
          <w:sz w:val="24"/>
        </w:rPr>
        <w:t>分析手法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69" w:name="__________________5"/>
      <w:bookmarkEnd w:id="469"/>
      <w:r w:rsidRPr="005F437A">
        <w:rPr>
          <w:rFonts w:ascii="Meiryo UI" w:eastAsia="Meiryo UI" w:hAnsi="Meiryo UI" w:cs="Meiryo UI"/>
          <w:b w:val="0"/>
          <w:i w:val="0"/>
          <w:sz w:val="24"/>
        </w:rPr>
        <w:t>プロセスリスクとプロダクトリスク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70" w:name="_____________23"/>
      <w:bookmarkEnd w:id="470"/>
      <w:r w:rsidRPr="005F437A">
        <w:rPr>
          <w:rFonts w:ascii="Meiryo UI" w:eastAsia="Meiryo UI" w:hAnsi="Meiryo UI" w:cs="Meiryo UI"/>
          <w:b w:val="0"/>
          <w:i w:val="0"/>
          <w:sz w:val="24"/>
        </w:rPr>
        <w:t>ペーパプロトタイピング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71" w:name="________38"/>
      <w:bookmarkEnd w:id="471"/>
      <w:r w:rsidRPr="005F437A">
        <w:rPr>
          <w:rFonts w:ascii="Meiryo UI" w:eastAsia="Meiryo UI" w:hAnsi="Meiryo UI" w:cs="Meiryo UI"/>
          <w:b w:val="0"/>
          <w:i w:val="0"/>
          <w:sz w:val="24"/>
        </w:rPr>
        <w:t>モックアップ</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72" w:name="_____________Structured_Walkthrough_"/>
      <w:bookmarkEnd w:id="472"/>
      <w:r w:rsidRPr="005F437A">
        <w:rPr>
          <w:rFonts w:ascii="Meiryo UI" w:eastAsia="Meiryo UI" w:hAnsi="Meiryo UI" w:cs="Meiryo UI"/>
          <w:b w:val="0"/>
          <w:i w:val="0"/>
          <w:sz w:val="24"/>
        </w:rPr>
        <w:t>構造化ウォータースルー（</w:t>
      </w:r>
      <w:r w:rsidRPr="005F437A">
        <w:rPr>
          <w:rFonts w:ascii="Meiryo UI" w:eastAsia="Meiryo UI" w:hAnsi="Meiryo UI" w:cs="Meiryo UI"/>
          <w:b w:val="0"/>
          <w:i w:val="0"/>
          <w:sz w:val="24"/>
        </w:rPr>
        <w:t>Structured Walkthrough</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73" w:name="________Root_Cause_Analysis_"/>
      <w:bookmarkEnd w:id="473"/>
      <w:r w:rsidRPr="005F437A">
        <w:rPr>
          <w:rFonts w:ascii="Meiryo UI" w:eastAsia="Meiryo UI" w:hAnsi="Meiryo UI" w:cs="Meiryo UI"/>
          <w:b w:val="0"/>
          <w:i w:val="0"/>
          <w:sz w:val="24"/>
        </w:rPr>
        <w:t>根本原因分析（</w:t>
      </w:r>
      <w:r w:rsidRPr="005F437A">
        <w:rPr>
          <w:rFonts w:ascii="Meiryo UI" w:eastAsia="Meiryo UI" w:hAnsi="Meiryo UI" w:cs="Meiryo UI"/>
          <w:b w:val="0"/>
          <w:i w:val="0"/>
          <w:sz w:val="24"/>
        </w:rPr>
        <w:t>Root Cause Analysis</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74" w:name="______________11"/>
      <w:bookmarkEnd w:id="474"/>
      <w:r w:rsidRPr="005F437A">
        <w:rPr>
          <w:rFonts w:ascii="Meiryo UI" w:eastAsia="Meiryo UI" w:hAnsi="Meiryo UI" w:cs="Meiryo UI"/>
          <w:b w:val="0"/>
          <w:i w:val="0"/>
          <w:sz w:val="24"/>
        </w:rPr>
        <w:t>使い捨てプロトタイピング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75" w:name="_________36"/>
      <w:bookmarkEnd w:id="475"/>
      <w:r w:rsidRPr="005F437A">
        <w:rPr>
          <w:rFonts w:ascii="Meiryo UI" w:eastAsia="Meiryo UI" w:hAnsi="Meiryo UI" w:cs="Meiryo UI"/>
          <w:b w:val="0"/>
          <w:i w:val="0"/>
          <w:sz w:val="24"/>
        </w:rPr>
        <w:t>受け入れテスト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76" w:name="_____________24"/>
      <w:bookmarkEnd w:id="476"/>
      <w:r w:rsidRPr="005F437A">
        <w:rPr>
          <w:rFonts w:ascii="Meiryo UI" w:eastAsia="Meiryo UI" w:hAnsi="Meiryo UI" w:cs="Meiryo UI"/>
          <w:b w:val="0"/>
          <w:i w:val="0"/>
          <w:sz w:val="24"/>
        </w:rPr>
        <w:t>進化型プロトタイピング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77" w:name="____________30"/>
      <w:bookmarkEnd w:id="477"/>
      <w:r w:rsidRPr="005F437A">
        <w:rPr>
          <w:rFonts w:ascii="Meiryo UI" w:eastAsia="Meiryo UI" w:hAnsi="Meiryo UI" w:cs="Meiryo UI"/>
          <w:b w:val="0"/>
          <w:i w:val="0"/>
          <w:sz w:val="24"/>
        </w:rPr>
        <w:t>垂直プロトタイピング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78" w:name="____________31"/>
      <w:bookmarkEnd w:id="478"/>
      <w:r w:rsidRPr="005F437A">
        <w:rPr>
          <w:rFonts w:ascii="Meiryo UI" w:eastAsia="Meiryo UI" w:hAnsi="Meiryo UI" w:cs="Meiryo UI"/>
          <w:b w:val="0"/>
          <w:i w:val="0"/>
          <w:sz w:val="24"/>
        </w:rPr>
        <w:t>水平プロトタイピング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79" w:name="______23"/>
      <w:bookmarkEnd w:id="479"/>
      <w:r w:rsidRPr="005F437A">
        <w:rPr>
          <w:rFonts w:ascii="Meiryo UI" w:eastAsia="Meiryo UI" w:hAnsi="Meiryo UI" w:cs="Meiryo UI"/>
          <w:b w:val="0"/>
          <w:i w:val="0"/>
          <w:sz w:val="24"/>
        </w:rPr>
        <w:t>静的解析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80" w:name="__________________Collaborating_"/>
      <w:bookmarkEnd w:id="480"/>
      <w:r w:rsidRPr="005F437A">
        <w:rPr>
          <w:rFonts w:ascii="Meiryo UI" w:eastAsia="Meiryo UI" w:hAnsi="Meiryo UI" w:cs="Meiryo UI"/>
          <w:b w:val="0"/>
          <w:i w:val="0"/>
          <w:sz w:val="24"/>
        </w:rPr>
        <w:t>対立解消の一般的方法</w:t>
      </w:r>
      <w:r w:rsidRPr="005F437A">
        <w:rPr>
          <w:rFonts w:ascii="Meiryo UI" w:eastAsia="Meiryo UI" w:hAnsi="Meiryo UI" w:cs="Meiryo UI"/>
          <w:b w:val="0"/>
          <w:i w:val="0"/>
          <w:sz w:val="24"/>
        </w:rPr>
        <w:t>に基づく協調（</w:t>
      </w:r>
      <w:r w:rsidRPr="005F437A">
        <w:rPr>
          <w:rFonts w:ascii="Meiryo UI" w:eastAsia="Meiryo UI" w:hAnsi="Meiryo UI" w:cs="Meiryo UI"/>
          <w:b w:val="0"/>
          <w:i w:val="0"/>
          <w:sz w:val="24"/>
        </w:rPr>
        <w:t>Collaborating</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81" w:name="__________________Compromising_"/>
      <w:bookmarkEnd w:id="481"/>
      <w:r w:rsidRPr="005F437A">
        <w:rPr>
          <w:rFonts w:ascii="Meiryo UI" w:eastAsia="Meiryo UI" w:hAnsi="Meiryo UI" w:cs="Meiryo UI"/>
          <w:b w:val="0"/>
          <w:i w:val="0"/>
          <w:sz w:val="24"/>
        </w:rPr>
        <w:t>対立解消の一般的方法に基づく妥協（</w:t>
      </w:r>
      <w:r w:rsidRPr="005F437A">
        <w:rPr>
          <w:rFonts w:ascii="Meiryo UI" w:eastAsia="Meiryo UI" w:hAnsi="Meiryo UI" w:cs="Meiryo UI"/>
          <w:b w:val="0"/>
          <w:i w:val="0"/>
          <w:sz w:val="24"/>
        </w:rPr>
        <w:t>Compromising</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82" w:name="_________Spiral_Approach_"/>
      <w:bookmarkEnd w:id="482"/>
      <w:r w:rsidRPr="005F437A">
        <w:rPr>
          <w:rFonts w:ascii="Meiryo UI" w:eastAsia="Meiryo UI" w:hAnsi="Meiryo UI" w:cs="Meiryo UI"/>
          <w:b w:val="0"/>
          <w:i w:val="0"/>
          <w:sz w:val="24"/>
        </w:rPr>
        <w:t>段階的合意形成（</w:t>
      </w:r>
      <w:r w:rsidRPr="005F437A">
        <w:rPr>
          <w:rFonts w:ascii="Meiryo UI" w:eastAsia="Meiryo UI" w:hAnsi="Meiryo UI" w:cs="Meiryo UI"/>
          <w:b w:val="0"/>
          <w:i w:val="0"/>
          <w:sz w:val="24"/>
        </w:rPr>
        <w:t>Spiral Approach</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83" w:name="_____________25"/>
      <w:bookmarkEnd w:id="483"/>
      <w:r w:rsidRPr="005F437A">
        <w:rPr>
          <w:rFonts w:ascii="Meiryo UI" w:eastAsia="Meiryo UI" w:hAnsi="Meiryo UI" w:cs="Meiryo UI"/>
          <w:b w:val="0"/>
          <w:i w:val="0"/>
          <w:sz w:val="24"/>
        </w:rPr>
        <w:t>電子的プロトタイピング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84" w:name="__________DAG_"/>
      <w:bookmarkEnd w:id="484"/>
      <w:r w:rsidRPr="005F437A">
        <w:rPr>
          <w:rFonts w:ascii="Meiryo UI" w:eastAsia="Meiryo UI" w:hAnsi="Meiryo UI" w:cs="Meiryo UI"/>
          <w:b w:val="0"/>
          <w:i w:val="0"/>
          <w:sz w:val="24"/>
        </w:rPr>
        <w:t>有向非巡回グラフ（</w:t>
      </w:r>
      <w:r w:rsidRPr="005F437A">
        <w:rPr>
          <w:rFonts w:ascii="Meiryo UI" w:eastAsia="Meiryo UI" w:hAnsi="Meiryo UI" w:cs="Meiryo UI"/>
          <w:b w:val="0"/>
          <w:i w:val="0"/>
          <w:sz w:val="24"/>
        </w:rPr>
        <w:t>DAG</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85" w:name="______________Requirements_Trace_Matrix_"/>
      <w:bookmarkEnd w:id="485"/>
      <w:r w:rsidRPr="005F437A">
        <w:rPr>
          <w:rFonts w:ascii="Meiryo UI" w:eastAsia="Meiryo UI" w:hAnsi="Meiryo UI" w:cs="Meiryo UI"/>
          <w:b w:val="0"/>
          <w:i w:val="0"/>
          <w:sz w:val="24"/>
        </w:rPr>
        <w:t>要求トレースマトリックス（</w:t>
      </w:r>
      <w:r w:rsidRPr="005F437A">
        <w:rPr>
          <w:rFonts w:ascii="Meiryo UI" w:eastAsia="Meiryo UI" w:hAnsi="Meiryo UI" w:cs="Meiryo UI"/>
          <w:b w:val="0"/>
          <w:i w:val="0"/>
          <w:sz w:val="24"/>
        </w:rPr>
        <w:t>Requirements Trace Matrix</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86" w:name="_____________26"/>
      <w:bookmarkEnd w:id="486"/>
      <w:r w:rsidRPr="005F437A">
        <w:rPr>
          <w:rFonts w:ascii="Meiryo UI" w:eastAsia="Meiryo UI" w:hAnsi="Meiryo UI" w:cs="Meiryo UI"/>
          <w:b w:val="0"/>
          <w:i w:val="0"/>
          <w:sz w:val="24"/>
        </w:rPr>
        <w:t>要求トレース管理ツール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87" w:name="_________________________________2"/>
      <w:bookmarkEnd w:id="487"/>
      <w:r w:rsidRPr="005F437A">
        <w:rPr>
          <w:rFonts w:ascii="Meiryo UI" w:eastAsia="Meiryo UI" w:hAnsi="Meiryo UI" w:cs="Meiryo UI"/>
          <w:b w:val="0"/>
          <w:i w:val="0"/>
          <w:sz w:val="24"/>
        </w:rPr>
        <w:t>要求の対象に関するリスク（開発リスク、運用リスク、情報リスク）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88" w:name="__________________________________"/>
      <w:bookmarkEnd w:id="488"/>
      <w:r w:rsidRPr="005F437A">
        <w:rPr>
          <w:rFonts w:ascii="Meiryo UI" w:eastAsia="Meiryo UI" w:hAnsi="Meiryo UI" w:cs="Meiryo UI"/>
          <w:b w:val="0"/>
          <w:i w:val="0"/>
          <w:sz w:val="24"/>
        </w:rPr>
        <w:t>要求の内容に関するリスク分類（技術リスク、経営リスク、法的リスク）</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489" w:name="______24"/>
      <w:bookmarkEnd w:id="489"/>
      <w:r w:rsidRPr="005F437A">
        <w:rPr>
          <w:rFonts w:ascii="Meiryo UI" w:eastAsia="Meiryo UI" w:hAnsi="Meiryo UI" w:cs="Meiryo UI"/>
          <w:b w:val="0"/>
          <w:sz w:val="24"/>
        </w:rPr>
        <w:t>要件定義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90" w:name="_FURPS_"/>
      <w:bookmarkEnd w:id="490"/>
      <w:r w:rsidRPr="005F437A">
        <w:rPr>
          <w:rFonts w:ascii="Meiryo UI" w:eastAsia="Meiryo UI" w:hAnsi="Meiryo UI" w:cs="Meiryo UI"/>
          <w:b w:val="0"/>
          <w:i w:val="0"/>
          <w:sz w:val="24"/>
        </w:rPr>
        <w:t>FURPS+</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91" w:name="_GQM__"/>
      <w:bookmarkEnd w:id="491"/>
      <w:r w:rsidRPr="005F437A">
        <w:rPr>
          <w:rFonts w:ascii="Meiryo UI" w:eastAsia="Meiryo UI" w:hAnsi="Meiryo UI" w:cs="Meiryo UI"/>
          <w:b w:val="0"/>
          <w:i w:val="0"/>
          <w:sz w:val="24"/>
        </w:rPr>
        <w:t>GQM</w:t>
      </w:r>
      <w:r w:rsidRPr="005F437A">
        <w:rPr>
          <w:rFonts w:ascii="Meiryo UI" w:eastAsia="Meiryo UI" w:hAnsi="Meiryo UI" w:cs="Meiryo UI"/>
          <w:b w:val="0"/>
          <w:i w:val="0"/>
          <w:sz w:val="24"/>
        </w:rPr>
        <w:t>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92" w:name="_RASIS"/>
      <w:bookmarkEnd w:id="492"/>
      <w:r w:rsidRPr="005F437A">
        <w:rPr>
          <w:rFonts w:ascii="Meiryo UI" w:eastAsia="Meiryo UI" w:hAnsi="Meiryo UI" w:cs="Meiryo UI"/>
          <w:b w:val="0"/>
          <w:i w:val="0"/>
          <w:sz w:val="24"/>
        </w:rPr>
        <w:t>RASIS</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93" w:name="________________7"/>
      <w:bookmarkEnd w:id="493"/>
      <w:r w:rsidRPr="005F437A">
        <w:rPr>
          <w:rFonts w:ascii="Meiryo UI" w:eastAsia="Meiryo UI" w:hAnsi="Meiryo UI" w:cs="Meiryo UI"/>
          <w:b w:val="0"/>
          <w:i w:val="0"/>
          <w:sz w:val="24"/>
        </w:rPr>
        <w:t>インタビュー技法に関する知識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94" w:name="________________8"/>
      <w:bookmarkEnd w:id="494"/>
      <w:r w:rsidRPr="005F437A">
        <w:rPr>
          <w:rFonts w:ascii="Meiryo UI" w:eastAsia="Meiryo UI" w:hAnsi="Meiryo UI" w:cs="Meiryo UI"/>
          <w:b w:val="0"/>
          <w:i w:val="0"/>
          <w:sz w:val="24"/>
        </w:rPr>
        <w:t>インタビュー技法の活用と実践</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95" w:name="____________________________2"/>
      <w:bookmarkEnd w:id="495"/>
      <w:r w:rsidRPr="005F437A">
        <w:rPr>
          <w:rFonts w:ascii="Meiryo UI" w:eastAsia="Meiryo UI" w:hAnsi="Meiryo UI" w:cs="Meiryo UI"/>
          <w:b w:val="0"/>
          <w:i w:val="0"/>
          <w:sz w:val="24"/>
        </w:rPr>
        <w:t>システムエンジニアリングや人間中心設計と要求との関係</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96" w:name="_______________10"/>
      <w:bookmarkEnd w:id="496"/>
      <w:r w:rsidRPr="005F437A">
        <w:rPr>
          <w:rFonts w:ascii="Meiryo UI" w:eastAsia="Meiryo UI" w:hAnsi="Meiryo UI" w:cs="Meiryo UI"/>
          <w:b w:val="0"/>
          <w:i w:val="0"/>
          <w:sz w:val="24"/>
        </w:rPr>
        <w:t>ニーズの分析と優先順位付け</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97" w:name="_________________7"/>
      <w:bookmarkEnd w:id="497"/>
      <w:r w:rsidRPr="005F437A">
        <w:rPr>
          <w:rFonts w:ascii="Meiryo UI" w:eastAsia="Meiryo UI" w:hAnsi="Meiryo UI" w:cs="Meiryo UI"/>
          <w:b w:val="0"/>
          <w:i w:val="0"/>
          <w:sz w:val="24"/>
        </w:rPr>
        <w:t>ユーザニーズの把握に関する知識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98" w:name="__________30"/>
      <w:bookmarkEnd w:id="498"/>
      <w:r w:rsidRPr="005F437A">
        <w:rPr>
          <w:rFonts w:ascii="Meiryo UI" w:eastAsia="Meiryo UI" w:hAnsi="Meiryo UI" w:cs="Meiryo UI"/>
          <w:b w:val="0"/>
          <w:i w:val="0"/>
          <w:sz w:val="24"/>
        </w:rPr>
        <w:t>ユーザニーズ調査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499" w:name="______25"/>
      <w:bookmarkEnd w:id="499"/>
      <w:r w:rsidRPr="005F437A">
        <w:rPr>
          <w:rFonts w:ascii="Meiryo UI" w:eastAsia="Meiryo UI" w:hAnsi="Meiryo UI" w:cs="Meiryo UI"/>
          <w:b w:val="0"/>
          <w:i w:val="0"/>
          <w:sz w:val="24"/>
        </w:rPr>
        <w:t>課題定義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00" w:name="______26"/>
      <w:bookmarkEnd w:id="500"/>
      <w:r w:rsidRPr="005F437A">
        <w:rPr>
          <w:rFonts w:ascii="Meiryo UI" w:eastAsia="Meiryo UI" w:hAnsi="Meiryo UI" w:cs="Meiryo UI"/>
          <w:b w:val="0"/>
          <w:i w:val="0"/>
          <w:sz w:val="24"/>
        </w:rPr>
        <w:t>機能要求</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01" w:name="________39"/>
      <w:bookmarkEnd w:id="501"/>
      <w:r w:rsidRPr="005F437A">
        <w:rPr>
          <w:rFonts w:ascii="Meiryo UI" w:eastAsia="Meiryo UI" w:hAnsi="Meiryo UI" w:cs="Meiryo UI"/>
          <w:b w:val="0"/>
          <w:i w:val="0"/>
          <w:sz w:val="24"/>
        </w:rPr>
        <w:t>機能要件定義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02" w:name="________40"/>
      <w:bookmarkEnd w:id="502"/>
      <w:r w:rsidRPr="005F437A">
        <w:rPr>
          <w:rFonts w:ascii="Meiryo UI" w:eastAsia="Meiryo UI" w:hAnsi="Meiryo UI" w:cs="Meiryo UI"/>
          <w:b w:val="0"/>
          <w:i w:val="0"/>
          <w:sz w:val="24"/>
        </w:rPr>
        <w:t>技術要件定義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03" w:name="________41"/>
      <w:bookmarkEnd w:id="503"/>
      <w:r w:rsidRPr="005F437A">
        <w:rPr>
          <w:rFonts w:ascii="Meiryo UI" w:eastAsia="Meiryo UI" w:hAnsi="Meiryo UI" w:cs="Meiryo UI"/>
          <w:b w:val="0"/>
          <w:i w:val="0"/>
          <w:sz w:val="24"/>
        </w:rPr>
        <w:t>業務要件定義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04" w:name="___IT____"/>
      <w:bookmarkEnd w:id="504"/>
      <w:r w:rsidRPr="005F437A">
        <w:rPr>
          <w:rFonts w:ascii="Meiryo UI" w:eastAsia="Meiryo UI" w:hAnsi="Meiryo UI" w:cs="Meiryo UI"/>
          <w:b w:val="0"/>
          <w:i w:val="0"/>
          <w:sz w:val="24"/>
        </w:rPr>
        <w:t>現行</w:t>
      </w:r>
      <w:r w:rsidRPr="005F437A">
        <w:rPr>
          <w:rFonts w:ascii="Meiryo UI" w:eastAsia="Meiryo UI" w:hAnsi="Meiryo UI" w:cs="Meiryo UI"/>
          <w:b w:val="0"/>
          <w:i w:val="0"/>
          <w:sz w:val="24"/>
        </w:rPr>
        <w:t>IT</w:t>
      </w:r>
      <w:r w:rsidRPr="005F437A">
        <w:rPr>
          <w:rFonts w:ascii="Meiryo UI" w:eastAsia="Meiryo UI" w:hAnsi="Meiryo UI" w:cs="Meiryo UI"/>
          <w:b w:val="0"/>
          <w:i w:val="0"/>
          <w:sz w:val="24"/>
        </w:rPr>
        <w:t>環境分析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05" w:name="________42"/>
      <w:bookmarkEnd w:id="505"/>
      <w:r w:rsidRPr="005F437A">
        <w:rPr>
          <w:rFonts w:ascii="Meiryo UI" w:eastAsia="Meiryo UI" w:hAnsi="Meiryo UI" w:cs="Meiryo UI"/>
          <w:b w:val="0"/>
          <w:i w:val="0"/>
          <w:sz w:val="24"/>
        </w:rPr>
        <w:t>現行業務分析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06" w:name="______27"/>
      <w:bookmarkEnd w:id="506"/>
      <w:r w:rsidRPr="005F437A">
        <w:rPr>
          <w:rFonts w:ascii="Meiryo UI" w:eastAsia="Meiryo UI" w:hAnsi="Meiryo UI" w:cs="Meiryo UI"/>
          <w:b w:val="0"/>
          <w:i w:val="0"/>
          <w:sz w:val="24"/>
        </w:rPr>
        <w:t>現状分析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07" w:name="_________________8"/>
      <w:bookmarkEnd w:id="507"/>
      <w:r w:rsidRPr="005F437A">
        <w:rPr>
          <w:rFonts w:ascii="Meiryo UI" w:eastAsia="Meiryo UI" w:hAnsi="Meiryo UI" w:cs="Meiryo UI"/>
          <w:b w:val="0"/>
          <w:i w:val="0"/>
          <w:sz w:val="24"/>
        </w:rPr>
        <w:t>情報システム戦略との整合性検証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08" w:name="___________37"/>
      <w:bookmarkEnd w:id="508"/>
      <w:r w:rsidRPr="005F437A">
        <w:rPr>
          <w:rFonts w:ascii="Meiryo UI" w:eastAsia="Meiryo UI" w:hAnsi="Meiryo UI" w:cs="Meiryo UI"/>
          <w:b w:val="0"/>
          <w:i w:val="0"/>
          <w:sz w:val="24"/>
        </w:rPr>
        <w:t>新規技術要件の把握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09" w:name="___________38"/>
      <w:bookmarkEnd w:id="509"/>
      <w:r w:rsidRPr="005F437A">
        <w:rPr>
          <w:rFonts w:ascii="Meiryo UI" w:eastAsia="Meiryo UI" w:hAnsi="Meiryo UI" w:cs="Meiryo UI"/>
          <w:b w:val="0"/>
          <w:i w:val="0"/>
          <w:sz w:val="24"/>
        </w:rPr>
        <w:t>新規業務要件の把握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10" w:name="_______COTS"/>
      <w:bookmarkEnd w:id="510"/>
      <w:r w:rsidRPr="005F437A">
        <w:rPr>
          <w:rFonts w:ascii="Meiryo UI" w:eastAsia="Meiryo UI" w:hAnsi="Meiryo UI" w:cs="Meiryo UI"/>
          <w:b w:val="0"/>
          <w:i w:val="0"/>
          <w:sz w:val="24"/>
        </w:rPr>
        <w:t>制約としての</w:t>
      </w:r>
      <w:r w:rsidRPr="005F437A">
        <w:rPr>
          <w:rFonts w:ascii="Meiryo UI" w:eastAsia="Meiryo UI" w:hAnsi="Meiryo UI" w:cs="Meiryo UI"/>
          <w:b w:val="0"/>
          <w:i w:val="0"/>
          <w:sz w:val="24"/>
        </w:rPr>
        <w:t>COTS</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11" w:name="_______23"/>
      <w:bookmarkEnd w:id="511"/>
      <w:r w:rsidRPr="005F437A">
        <w:rPr>
          <w:rFonts w:ascii="Meiryo UI" w:eastAsia="Meiryo UI" w:hAnsi="Meiryo UI" w:cs="Meiryo UI"/>
          <w:b w:val="0"/>
          <w:i w:val="0"/>
          <w:sz w:val="24"/>
        </w:rPr>
        <w:t>非機能要求</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12" w:name="_________37"/>
      <w:bookmarkEnd w:id="512"/>
      <w:r w:rsidRPr="005F437A">
        <w:rPr>
          <w:rFonts w:ascii="Meiryo UI" w:eastAsia="Meiryo UI" w:hAnsi="Meiryo UI" w:cs="Meiryo UI"/>
          <w:b w:val="0"/>
          <w:i w:val="0"/>
          <w:sz w:val="24"/>
        </w:rPr>
        <w:t>非機能要件定義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13" w:name="________43"/>
      <w:bookmarkEnd w:id="513"/>
      <w:r w:rsidRPr="005F437A">
        <w:rPr>
          <w:rFonts w:ascii="Meiryo UI" w:eastAsia="Meiryo UI" w:hAnsi="Meiryo UI" w:cs="Meiryo UI"/>
          <w:b w:val="0"/>
          <w:i w:val="0"/>
          <w:sz w:val="24"/>
        </w:rPr>
        <w:t>品質機能展開</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14" w:name="_______________________________________"/>
      <w:bookmarkEnd w:id="514"/>
      <w:r w:rsidRPr="005F437A">
        <w:rPr>
          <w:rFonts w:ascii="Meiryo UI" w:eastAsia="Meiryo UI" w:hAnsi="Meiryo UI" w:cs="Meiryo UI"/>
          <w:b w:val="0"/>
          <w:i w:val="0"/>
          <w:sz w:val="24"/>
        </w:rPr>
        <w:t>品質特性（非機能特性）の分析（安全性、セキュリティ、ユーザビリティ、性能等）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15" w:name="_____6"/>
      <w:bookmarkEnd w:id="515"/>
      <w:r w:rsidRPr="005F437A">
        <w:rPr>
          <w:rFonts w:ascii="Meiryo UI" w:eastAsia="Meiryo UI" w:hAnsi="Meiryo UI" w:cs="Meiryo UI"/>
          <w:b w:val="0"/>
          <w:i w:val="0"/>
          <w:sz w:val="24"/>
        </w:rPr>
        <w:t>品質表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16" w:name="________44"/>
      <w:bookmarkEnd w:id="516"/>
      <w:r w:rsidRPr="005F437A">
        <w:rPr>
          <w:rFonts w:ascii="Meiryo UI" w:eastAsia="Meiryo UI" w:hAnsi="Meiryo UI" w:cs="Meiryo UI"/>
          <w:b w:val="0"/>
          <w:i w:val="0"/>
          <w:sz w:val="24"/>
        </w:rPr>
        <w:t>品質要求定義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17" w:name="_________________________________3"/>
      <w:bookmarkEnd w:id="517"/>
      <w:r w:rsidRPr="005F437A">
        <w:rPr>
          <w:rFonts w:ascii="Meiryo UI" w:eastAsia="Meiryo UI" w:hAnsi="Meiryo UI" w:cs="Meiryo UI"/>
          <w:b w:val="0"/>
          <w:i w:val="0"/>
          <w:sz w:val="24"/>
        </w:rPr>
        <w:t>厄介型問題（構造の歪みに起因する問題、解がたくさんある問題等）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18" w:name="_____________________________2"/>
      <w:bookmarkEnd w:id="518"/>
      <w:r w:rsidRPr="005F437A">
        <w:rPr>
          <w:rFonts w:ascii="Meiryo UI" w:eastAsia="Meiryo UI" w:hAnsi="Meiryo UI" w:cs="Meiryo UI"/>
          <w:b w:val="0"/>
          <w:i w:val="0"/>
          <w:sz w:val="24"/>
        </w:rPr>
        <w:t>優先順位付け、トレードオフ分析、要求のためのリスク分析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要求が備えるべき特性（検証可能性、非曖昧性、一貫性、正当性、トレーサビリティ、優先度等）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19" w:name="_______________11"/>
      <w:bookmarkEnd w:id="519"/>
      <w:r w:rsidRPr="005F437A">
        <w:rPr>
          <w:rFonts w:ascii="Meiryo UI" w:eastAsia="Meiryo UI" w:hAnsi="Meiryo UI" w:cs="Meiryo UI"/>
          <w:b w:val="0"/>
          <w:i w:val="0"/>
          <w:sz w:val="24"/>
        </w:rPr>
        <w:t>要求とアーキテクチャの競合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要求という概念の定義（プロダクト、プロジェクト、制約、システムの境界、システムの外部、システムの内部等）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要求のレベル</w:t>
      </w:r>
      <w:r w:rsidRPr="005F437A">
        <w:rPr>
          <w:rFonts w:ascii="Meiryo UI" w:eastAsia="Meiryo UI" w:hAnsi="Meiryo UI" w:cs="Meiryo UI"/>
          <w:b w:val="0"/>
          <w:i w:val="0"/>
          <w:sz w:val="24"/>
        </w:rPr>
        <w:t>/</w:t>
      </w:r>
      <w:r w:rsidRPr="005F437A">
        <w:rPr>
          <w:rFonts w:ascii="Meiryo UI" w:eastAsia="Meiryo UI" w:hAnsi="Meiryo UI" w:cs="Meiryo UI"/>
          <w:b w:val="0"/>
          <w:i w:val="0"/>
          <w:sz w:val="24"/>
        </w:rPr>
        <w:t>階層（ニーズ、ゴール、ユーザ要求、システム要求、ソフトウェア要求等）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20" w:name="______28"/>
      <w:bookmarkEnd w:id="520"/>
      <w:r w:rsidRPr="005F437A">
        <w:rPr>
          <w:rFonts w:ascii="Meiryo UI" w:eastAsia="Meiryo UI" w:hAnsi="Meiryo UI" w:cs="Meiryo UI"/>
          <w:b w:val="0"/>
          <w:i w:val="0"/>
          <w:sz w:val="24"/>
        </w:rPr>
        <w:t>要求分析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21" w:name="___________39"/>
      <w:bookmarkEnd w:id="521"/>
      <w:r w:rsidRPr="005F437A">
        <w:rPr>
          <w:rFonts w:ascii="Meiryo UI" w:eastAsia="Meiryo UI" w:hAnsi="Meiryo UI" w:cs="Meiryo UI"/>
          <w:b w:val="0"/>
          <w:i w:val="0"/>
          <w:sz w:val="24"/>
        </w:rPr>
        <w:t>要求分析のプロセス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22" w:name="________45"/>
      <w:bookmarkEnd w:id="522"/>
      <w:r w:rsidRPr="005F437A">
        <w:rPr>
          <w:rFonts w:ascii="Meiryo UI" w:eastAsia="Meiryo UI" w:hAnsi="Meiryo UI" w:cs="Meiryo UI"/>
          <w:b w:val="0"/>
          <w:i w:val="0"/>
          <w:sz w:val="24"/>
        </w:rPr>
        <w:t>要件定義手法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23" w:name="_________38"/>
      <w:bookmarkEnd w:id="523"/>
      <w:r w:rsidRPr="005F437A">
        <w:rPr>
          <w:rFonts w:ascii="Meiryo UI" w:eastAsia="Meiryo UI" w:hAnsi="Meiryo UI" w:cs="Meiryo UI"/>
          <w:b w:val="0"/>
          <w:i w:val="0"/>
          <w:sz w:val="24"/>
        </w:rPr>
        <w:t>要件定義書作成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24" w:name="____________32"/>
      <w:bookmarkEnd w:id="524"/>
      <w:r w:rsidRPr="005F437A">
        <w:rPr>
          <w:rFonts w:ascii="Meiryo UI" w:eastAsia="Meiryo UI" w:hAnsi="Meiryo UI" w:cs="Meiryo UI"/>
          <w:b w:val="0"/>
          <w:i w:val="0"/>
          <w:sz w:val="24"/>
        </w:rPr>
        <w:t>利害関係者要件の確認</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525" w:name="________________9"/>
      <w:bookmarkStart w:id="526" w:name="_Toc499812296"/>
      <w:bookmarkEnd w:id="525"/>
      <w:r w:rsidRPr="005F437A">
        <w:rPr>
          <w:rFonts w:ascii="Meiryo UI" w:eastAsia="Meiryo UI" w:hAnsi="Meiryo UI" w:cs="Meiryo UI"/>
          <w:b w:val="0"/>
          <w:sz w:val="24"/>
        </w:rPr>
        <w:t>（企画）　非機能要件設定手法</w:t>
      </w:r>
      <w:bookmarkEnd w:id="526"/>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27" w:name="________________10"/>
      <w:bookmarkEnd w:id="527"/>
      <w:r w:rsidRPr="005F437A">
        <w:rPr>
          <w:rFonts w:ascii="Meiryo UI" w:eastAsia="Meiryo UI" w:hAnsi="Meiryo UI" w:cs="Meiryo UI"/>
          <w:b w:val="0"/>
          <w:sz w:val="24"/>
        </w:rPr>
        <w:t>プラットフォーム要件定義手法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28" w:name="_CPU_____"/>
      <w:bookmarkEnd w:id="528"/>
      <w:r w:rsidRPr="005F437A">
        <w:rPr>
          <w:rFonts w:ascii="Meiryo UI" w:eastAsia="Meiryo UI" w:hAnsi="Meiryo UI" w:cs="Meiryo UI"/>
          <w:b w:val="0"/>
          <w:i w:val="0"/>
          <w:sz w:val="24"/>
        </w:rPr>
        <w:t>CPU</w:t>
      </w:r>
      <w:r w:rsidRPr="005F437A">
        <w:rPr>
          <w:rFonts w:ascii="Meiryo UI" w:eastAsia="Meiryo UI" w:hAnsi="Meiryo UI" w:cs="Meiryo UI"/>
          <w:b w:val="0"/>
          <w:i w:val="0"/>
          <w:sz w:val="24"/>
        </w:rPr>
        <w:t>能力の見積</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29" w:name="__________31"/>
      <w:bookmarkEnd w:id="529"/>
      <w:r w:rsidRPr="005F437A">
        <w:rPr>
          <w:rFonts w:ascii="Meiryo UI" w:eastAsia="Meiryo UI" w:hAnsi="Meiryo UI" w:cs="Meiryo UI"/>
          <w:b w:val="0"/>
          <w:i w:val="0"/>
          <w:sz w:val="24"/>
        </w:rPr>
        <w:t>キャパシティ要件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30" w:name="____________33"/>
      <w:bookmarkEnd w:id="530"/>
      <w:r w:rsidRPr="005F437A">
        <w:rPr>
          <w:rFonts w:ascii="Meiryo UI" w:eastAsia="Meiryo UI" w:hAnsi="Meiryo UI" w:cs="Meiryo UI"/>
          <w:b w:val="0"/>
          <w:i w:val="0"/>
          <w:sz w:val="24"/>
        </w:rPr>
        <w:t>ストレージ容量の見積</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31" w:name="_______________________3"/>
      <w:bookmarkEnd w:id="531"/>
      <w:r w:rsidRPr="005F437A">
        <w:rPr>
          <w:rFonts w:ascii="Meiryo UI" w:eastAsia="Meiryo UI" w:hAnsi="Meiryo UI" w:cs="Meiryo UI"/>
          <w:b w:val="0"/>
          <w:i w:val="0"/>
          <w:sz w:val="24"/>
        </w:rPr>
        <w:t>セキュリティ要件（ユーザー定義、権限定義）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32" w:name="______________12"/>
      <w:bookmarkEnd w:id="532"/>
      <w:r w:rsidRPr="005F437A">
        <w:rPr>
          <w:rFonts w:ascii="Meiryo UI" w:eastAsia="Meiryo UI" w:hAnsi="Meiryo UI" w:cs="Meiryo UI"/>
          <w:b w:val="0"/>
          <w:i w:val="0"/>
          <w:sz w:val="24"/>
        </w:rPr>
        <w:t>トランザクション量の見積</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33" w:name="__________32"/>
      <w:bookmarkEnd w:id="533"/>
      <w:r w:rsidRPr="005F437A">
        <w:rPr>
          <w:rFonts w:ascii="Meiryo UI" w:eastAsia="Meiryo UI" w:hAnsi="Meiryo UI" w:cs="Meiryo UI"/>
          <w:b w:val="0"/>
          <w:i w:val="0"/>
          <w:sz w:val="24"/>
        </w:rPr>
        <w:t>レスポンスの見積</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34" w:name="_______24"/>
      <w:bookmarkEnd w:id="534"/>
      <w:r w:rsidRPr="005F437A">
        <w:rPr>
          <w:rFonts w:ascii="Meiryo UI" w:eastAsia="Meiryo UI" w:hAnsi="Meiryo UI" w:cs="Meiryo UI"/>
          <w:b w:val="0"/>
          <w:i w:val="0"/>
          <w:sz w:val="24"/>
        </w:rPr>
        <w:t>可用性要件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35" w:name="_______25"/>
      <w:bookmarkEnd w:id="535"/>
      <w:r w:rsidRPr="005F437A">
        <w:rPr>
          <w:rFonts w:ascii="Meiryo UI" w:eastAsia="Meiryo UI" w:hAnsi="Meiryo UI" w:cs="Meiryo UI"/>
          <w:b w:val="0"/>
          <w:i w:val="0"/>
          <w:sz w:val="24"/>
        </w:rPr>
        <w:t>拡張性要件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36" w:name="______29"/>
      <w:bookmarkEnd w:id="536"/>
      <w:r w:rsidRPr="005F437A">
        <w:rPr>
          <w:rFonts w:ascii="Meiryo UI" w:eastAsia="Meiryo UI" w:hAnsi="Meiryo UI" w:cs="Meiryo UI"/>
          <w:b w:val="0"/>
          <w:i w:val="0"/>
          <w:sz w:val="24"/>
        </w:rPr>
        <w:t>性能要件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37" w:name="________46"/>
      <w:bookmarkEnd w:id="537"/>
      <w:r w:rsidRPr="005F437A">
        <w:rPr>
          <w:rFonts w:ascii="Meiryo UI" w:eastAsia="Meiryo UI" w:hAnsi="Meiryo UI" w:cs="Meiryo UI"/>
          <w:b w:val="0"/>
          <w:i w:val="0"/>
          <w:sz w:val="24"/>
        </w:rPr>
        <w:t>伝送量の見積</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38" w:name="________________11"/>
      <w:bookmarkEnd w:id="538"/>
      <w:r w:rsidRPr="005F437A">
        <w:rPr>
          <w:rFonts w:ascii="Meiryo UI" w:eastAsia="Meiryo UI" w:hAnsi="Meiryo UI" w:cs="Meiryo UI"/>
          <w:b w:val="0"/>
          <w:sz w:val="24"/>
        </w:rPr>
        <w:t>システム基盤の非機能要件設計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39" w:name="__________33"/>
      <w:bookmarkEnd w:id="539"/>
      <w:r w:rsidRPr="005F437A">
        <w:rPr>
          <w:rFonts w:ascii="Meiryo UI" w:eastAsia="Meiryo UI" w:hAnsi="Meiryo UI" w:cs="Meiryo UI"/>
          <w:b w:val="0"/>
          <w:i w:val="0"/>
          <w:sz w:val="24"/>
        </w:rPr>
        <w:t>キャパシティ設計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40" w:name="_______________________4"/>
      <w:bookmarkEnd w:id="540"/>
      <w:r w:rsidRPr="005F437A">
        <w:rPr>
          <w:rFonts w:ascii="Meiryo UI" w:eastAsia="Meiryo UI" w:hAnsi="Meiryo UI" w:cs="Meiryo UI"/>
          <w:b w:val="0"/>
          <w:i w:val="0"/>
          <w:sz w:val="24"/>
        </w:rPr>
        <w:t>セキュリティ設計（ユーザー設計、権限設計）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41" w:name="_______26"/>
      <w:bookmarkEnd w:id="541"/>
      <w:r w:rsidRPr="005F437A">
        <w:rPr>
          <w:rFonts w:ascii="Meiryo UI" w:eastAsia="Meiryo UI" w:hAnsi="Meiryo UI" w:cs="Meiryo UI"/>
          <w:b w:val="0"/>
          <w:i w:val="0"/>
          <w:sz w:val="24"/>
        </w:rPr>
        <w:t>可用性設計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42" w:name="_______27"/>
      <w:bookmarkEnd w:id="542"/>
      <w:r w:rsidRPr="005F437A">
        <w:rPr>
          <w:rFonts w:ascii="Meiryo UI" w:eastAsia="Meiryo UI" w:hAnsi="Meiryo UI" w:cs="Meiryo UI"/>
          <w:b w:val="0"/>
          <w:i w:val="0"/>
          <w:sz w:val="24"/>
        </w:rPr>
        <w:t>拡張性設計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43" w:name="______30"/>
      <w:bookmarkEnd w:id="543"/>
      <w:r w:rsidRPr="005F437A">
        <w:rPr>
          <w:rFonts w:ascii="Meiryo UI" w:eastAsia="Meiryo UI" w:hAnsi="Meiryo UI" w:cs="Meiryo UI"/>
          <w:b w:val="0"/>
          <w:i w:val="0"/>
          <w:sz w:val="24"/>
        </w:rPr>
        <w:t>性能設計</w:t>
      </w:r>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544" w:name="____10"/>
      <w:bookmarkStart w:id="545" w:name="_Toc499812297"/>
      <w:bookmarkEnd w:id="544"/>
      <w:r w:rsidRPr="005F437A">
        <w:rPr>
          <w:rFonts w:ascii="Meiryo UI" w:eastAsia="Meiryo UI" w:hAnsi="Meiryo UI" w:cs="Meiryo UI"/>
          <w:b w:val="0"/>
          <w:i w:val="0"/>
          <w:sz w:val="24"/>
        </w:rPr>
        <w:t>実践</w:t>
      </w:r>
      <w:bookmarkEnd w:id="545"/>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546" w:name="__________________6"/>
      <w:bookmarkStart w:id="547" w:name="_Toc499812298"/>
      <w:bookmarkEnd w:id="546"/>
      <w:r w:rsidRPr="005F437A">
        <w:rPr>
          <w:rFonts w:ascii="Meiryo UI" w:eastAsia="Meiryo UI" w:hAnsi="Meiryo UI" w:cs="Meiryo UI"/>
          <w:b w:val="0"/>
          <w:sz w:val="24"/>
        </w:rPr>
        <w:t>（実装）　アーキテクチャ設計手法</w:t>
      </w:r>
      <w:bookmarkEnd w:id="547"/>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48" w:name="_____________27"/>
      <w:bookmarkEnd w:id="548"/>
      <w:r w:rsidRPr="005F437A">
        <w:rPr>
          <w:rFonts w:ascii="Meiryo UI" w:eastAsia="Meiryo UI" w:hAnsi="Meiryo UI" w:cs="Meiryo UI"/>
          <w:b w:val="0"/>
          <w:sz w:val="24"/>
        </w:rPr>
        <w:t>アーキテクチャ設計手法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49" w:name="_________________________ARIS_Bredemeyer"/>
      <w:bookmarkEnd w:id="549"/>
      <w:r w:rsidRPr="005F437A">
        <w:rPr>
          <w:rFonts w:ascii="Meiryo UI" w:eastAsia="Meiryo UI" w:hAnsi="Meiryo UI" w:cs="Meiryo UI"/>
          <w:b w:val="0"/>
          <w:i w:val="0"/>
          <w:sz w:val="24"/>
        </w:rPr>
        <w:t>エンタープライズアーキテクチャのフレームワーク（</w:t>
      </w:r>
      <w:r w:rsidRPr="005F437A">
        <w:rPr>
          <w:rFonts w:ascii="Meiryo UI" w:eastAsia="Meiryo UI" w:hAnsi="Meiryo UI" w:cs="Meiryo UI"/>
          <w:b w:val="0"/>
          <w:i w:val="0"/>
          <w:sz w:val="24"/>
        </w:rPr>
        <w:t>ARIS</w:t>
      </w:r>
      <w:r w:rsidRPr="005F437A">
        <w:rPr>
          <w:rFonts w:ascii="Meiryo UI" w:eastAsia="Meiryo UI" w:hAnsi="Meiryo UI" w:cs="Meiryo UI"/>
          <w:b w:val="0"/>
          <w:i w:val="0"/>
          <w:sz w:val="24"/>
        </w:rPr>
        <w:t>、</w:t>
      </w:r>
      <w:r w:rsidRPr="005F437A">
        <w:rPr>
          <w:rFonts w:ascii="Meiryo UI" w:eastAsia="Meiryo UI" w:hAnsi="Meiryo UI" w:cs="Meiryo UI"/>
          <w:b w:val="0"/>
          <w:i w:val="0"/>
          <w:sz w:val="24"/>
        </w:rPr>
        <w:t>Bredemeyer</w:t>
      </w:r>
      <w:r w:rsidRPr="005F437A">
        <w:rPr>
          <w:rFonts w:ascii="Meiryo UI" w:eastAsia="Meiryo UI" w:hAnsi="Meiryo UI" w:cs="Meiryo UI"/>
          <w:b w:val="0"/>
          <w:i w:val="0"/>
          <w:sz w:val="24"/>
        </w:rPr>
        <w:t>、</w:t>
      </w:r>
      <w:r w:rsidRPr="005F437A">
        <w:rPr>
          <w:rFonts w:ascii="Meiryo UI" w:eastAsia="Meiryo UI" w:hAnsi="Meiryo UI" w:cs="Meiryo UI"/>
          <w:b w:val="0"/>
          <w:i w:val="0"/>
          <w:sz w:val="24"/>
        </w:rPr>
        <w:t>DODAF</w:t>
      </w:r>
      <w:r w:rsidRPr="005F437A">
        <w:rPr>
          <w:rFonts w:ascii="Meiryo UI" w:eastAsia="Meiryo UI" w:hAnsi="Meiryo UI" w:cs="Meiryo UI"/>
          <w:b w:val="0"/>
          <w:i w:val="0"/>
          <w:sz w:val="24"/>
        </w:rPr>
        <w:t>、</w:t>
      </w:r>
      <w:r w:rsidRPr="005F437A">
        <w:rPr>
          <w:rFonts w:ascii="Meiryo UI" w:eastAsia="Meiryo UI" w:hAnsi="Meiryo UI" w:cs="Meiryo UI"/>
          <w:b w:val="0"/>
          <w:i w:val="0"/>
          <w:sz w:val="24"/>
        </w:rPr>
        <w:t>Catalyst</w:t>
      </w:r>
      <w:r w:rsidRPr="005F437A">
        <w:rPr>
          <w:rFonts w:ascii="Meiryo UI" w:eastAsia="Meiryo UI" w:hAnsi="Meiryo UI" w:cs="Meiryo UI"/>
          <w:b w:val="0"/>
          <w:i w:val="0"/>
          <w:sz w:val="24"/>
        </w:rPr>
        <w:t>、</w:t>
      </w:r>
      <w:r w:rsidRPr="005F437A">
        <w:rPr>
          <w:rFonts w:ascii="Meiryo UI" w:eastAsia="Meiryo UI" w:hAnsi="Meiryo UI" w:cs="Meiryo UI"/>
          <w:b w:val="0"/>
          <w:i w:val="0"/>
          <w:sz w:val="24"/>
        </w:rPr>
        <w:t>CIMOSA</w:t>
      </w:r>
      <w:r w:rsidRPr="005F437A">
        <w:rPr>
          <w:rFonts w:ascii="Meiryo UI" w:eastAsia="Meiryo UI" w:hAnsi="Meiryo UI" w:cs="Meiryo UI"/>
          <w:b w:val="0"/>
          <w:i w:val="0"/>
          <w:sz w:val="24"/>
        </w:rPr>
        <w:t>、</w:t>
      </w:r>
      <w:r w:rsidRPr="005F437A">
        <w:rPr>
          <w:rFonts w:ascii="Meiryo UI" w:eastAsia="Meiryo UI" w:hAnsi="Meiryo UI" w:cs="Meiryo UI"/>
          <w:b w:val="0"/>
          <w:i w:val="0"/>
          <w:sz w:val="24"/>
        </w:rPr>
        <w:t>Gartner</w:t>
      </w:r>
      <w:r w:rsidRPr="005F437A">
        <w:rPr>
          <w:rFonts w:ascii="Meiryo UI" w:eastAsia="Meiryo UI" w:hAnsi="Meiryo UI" w:cs="Meiryo UI"/>
          <w:b w:val="0"/>
          <w:i w:val="0"/>
          <w:sz w:val="24"/>
        </w:rPr>
        <w:t>、</w:t>
      </w:r>
      <w:r w:rsidRPr="005F437A">
        <w:rPr>
          <w:rFonts w:ascii="Meiryo UI" w:eastAsia="Meiryo UI" w:hAnsi="Meiryo UI" w:cs="Meiryo UI"/>
          <w:b w:val="0"/>
          <w:i w:val="0"/>
          <w:sz w:val="24"/>
        </w:rPr>
        <w:t>EAP</w:t>
      </w:r>
      <w:r w:rsidRPr="005F437A">
        <w:rPr>
          <w:rFonts w:ascii="Meiryo UI" w:eastAsia="Meiryo UI" w:hAnsi="Meiryo UI" w:cs="Meiryo UI"/>
          <w:b w:val="0"/>
          <w:i w:val="0"/>
          <w:sz w:val="24"/>
        </w:rPr>
        <w:t>、</w:t>
      </w:r>
      <w:r w:rsidRPr="005F437A">
        <w:rPr>
          <w:rFonts w:ascii="Meiryo UI" w:eastAsia="Meiryo UI" w:hAnsi="Meiryo UI" w:cs="Meiryo UI"/>
          <w:b w:val="0"/>
          <w:i w:val="0"/>
          <w:sz w:val="24"/>
        </w:rPr>
        <w:t>E2AF</w:t>
      </w:r>
      <w:r w:rsidRPr="005F437A">
        <w:rPr>
          <w:rFonts w:ascii="Meiryo UI" w:eastAsia="Meiryo UI" w:hAnsi="Meiryo UI" w:cs="Meiryo UI"/>
          <w:b w:val="0"/>
          <w:i w:val="0"/>
          <w:sz w:val="24"/>
        </w:rPr>
        <w:t>、</w:t>
      </w:r>
      <w:r w:rsidRPr="005F437A">
        <w:rPr>
          <w:rFonts w:ascii="Meiryo UI" w:eastAsia="Meiryo UI" w:hAnsi="Meiryo UI" w:cs="Meiryo UI"/>
          <w:b w:val="0"/>
          <w:i w:val="0"/>
          <w:sz w:val="24"/>
        </w:rPr>
        <w:t>FEA</w:t>
      </w:r>
      <w:r w:rsidRPr="005F437A">
        <w:rPr>
          <w:rFonts w:ascii="Meiryo UI" w:eastAsia="Meiryo UI" w:hAnsi="Meiryo UI" w:cs="Meiryo UI"/>
          <w:b w:val="0"/>
          <w:i w:val="0"/>
          <w:sz w:val="24"/>
        </w:rPr>
        <w:t>、</w:t>
      </w:r>
      <w:r w:rsidRPr="005F437A">
        <w:rPr>
          <w:rFonts w:ascii="Meiryo UI" w:eastAsia="Meiryo UI" w:hAnsi="Meiryo UI" w:cs="Meiryo UI"/>
          <w:b w:val="0"/>
          <w:i w:val="0"/>
          <w:sz w:val="24"/>
        </w:rPr>
        <w:t>GERAM</w:t>
      </w:r>
      <w:r w:rsidRPr="005F437A">
        <w:rPr>
          <w:rFonts w:ascii="Meiryo UI" w:eastAsia="Meiryo UI" w:hAnsi="Meiryo UI" w:cs="Meiryo UI"/>
          <w:b w:val="0"/>
          <w:i w:val="0"/>
          <w:sz w:val="24"/>
        </w:rPr>
        <w:t>、</w:t>
      </w:r>
      <w:r w:rsidRPr="005F437A">
        <w:rPr>
          <w:rFonts w:ascii="Meiryo UI" w:eastAsia="Meiryo UI" w:hAnsi="Meiryo UI" w:cs="Meiryo UI"/>
          <w:b w:val="0"/>
          <w:i w:val="0"/>
          <w:sz w:val="24"/>
        </w:rPr>
        <w:t>IAF</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50" w:name="_____________________2"/>
      <w:bookmarkEnd w:id="550"/>
      <w:r w:rsidRPr="005F437A">
        <w:rPr>
          <w:rFonts w:ascii="Meiryo UI" w:eastAsia="Meiryo UI" w:hAnsi="Meiryo UI" w:cs="Meiryo UI"/>
          <w:b w:val="0"/>
          <w:sz w:val="24"/>
        </w:rPr>
        <w:t>アプリケーションアーキテクチャ設計手法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51" w:name="____________________4"/>
      <w:bookmarkEnd w:id="551"/>
      <w:r w:rsidRPr="005F437A">
        <w:rPr>
          <w:rFonts w:ascii="Meiryo UI" w:eastAsia="Meiryo UI" w:hAnsi="Meiryo UI" w:cs="Meiryo UI"/>
          <w:b w:val="0"/>
          <w:sz w:val="24"/>
        </w:rPr>
        <w:t>インダストリパッケージ設計・開発手法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52" w:name="_______________________5"/>
      <w:bookmarkEnd w:id="552"/>
      <w:r w:rsidRPr="005F437A">
        <w:rPr>
          <w:rFonts w:ascii="Meiryo UI" w:eastAsia="Meiryo UI" w:hAnsi="Meiryo UI" w:cs="Meiryo UI"/>
          <w:b w:val="0"/>
          <w:sz w:val="24"/>
        </w:rPr>
        <w:t>インフラストラクチャアーキテクチャ設計手法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53" w:name="________________12"/>
      <w:bookmarkEnd w:id="553"/>
      <w:r w:rsidRPr="005F437A">
        <w:rPr>
          <w:rFonts w:ascii="Meiryo UI" w:eastAsia="Meiryo UI" w:hAnsi="Meiryo UI" w:cs="Meiryo UI"/>
          <w:b w:val="0"/>
          <w:sz w:val="24"/>
        </w:rPr>
        <w:t>データアーキテクチャ設計手法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54" w:name="_IDEFIX"/>
      <w:bookmarkEnd w:id="554"/>
      <w:r w:rsidRPr="005F437A">
        <w:rPr>
          <w:rFonts w:ascii="Meiryo UI" w:eastAsia="Meiryo UI" w:hAnsi="Meiryo UI" w:cs="Meiryo UI"/>
          <w:b w:val="0"/>
          <w:i w:val="0"/>
          <w:sz w:val="24"/>
        </w:rPr>
        <w:t>IDEFIX</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55" w:name="_IE__________________"/>
      <w:bookmarkEnd w:id="555"/>
      <w:r w:rsidRPr="005F437A">
        <w:rPr>
          <w:rFonts w:ascii="Meiryo UI" w:eastAsia="Meiryo UI" w:hAnsi="Meiryo UI" w:cs="Meiryo UI"/>
          <w:b w:val="0"/>
          <w:i w:val="0"/>
          <w:sz w:val="24"/>
        </w:rPr>
        <w:t>IE</w:t>
      </w:r>
      <w:r w:rsidRPr="005F437A">
        <w:rPr>
          <w:rFonts w:ascii="Meiryo UI" w:eastAsia="Meiryo UI" w:hAnsi="Meiryo UI" w:cs="Meiryo UI"/>
          <w:b w:val="0"/>
          <w:i w:val="0"/>
          <w:sz w:val="24"/>
        </w:rPr>
        <w:t>：インフォメーションエンジニアリング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56" w:name="_ORM_______________"/>
      <w:bookmarkEnd w:id="556"/>
      <w:r w:rsidRPr="005F437A">
        <w:rPr>
          <w:rFonts w:ascii="Meiryo UI" w:eastAsia="Meiryo UI" w:hAnsi="Meiryo UI" w:cs="Meiryo UI"/>
          <w:b w:val="0"/>
          <w:i w:val="0"/>
          <w:sz w:val="24"/>
        </w:rPr>
        <w:t>ORM</w:t>
      </w:r>
      <w:r w:rsidRPr="005F437A">
        <w:rPr>
          <w:rFonts w:ascii="Meiryo UI" w:eastAsia="Meiryo UI" w:hAnsi="Meiryo UI" w:cs="Meiryo UI"/>
          <w:b w:val="0"/>
          <w:i w:val="0"/>
          <w:sz w:val="24"/>
        </w:rPr>
        <w:t>：オブジェクトロールモデリング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57" w:name="_UML__________"/>
      <w:bookmarkEnd w:id="557"/>
      <w:r w:rsidRPr="005F437A">
        <w:rPr>
          <w:rFonts w:ascii="Meiryo UI" w:eastAsia="Meiryo UI" w:hAnsi="Meiryo UI" w:cs="Meiryo UI"/>
          <w:b w:val="0"/>
          <w:i w:val="0"/>
          <w:sz w:val="24"/>
        </w:rPr>
        <w:t>UML</w:t>
      </w:r>
      <w:r w:rsidRPr="005F437A">
        <w:rPr>
          <w:rFonts w:ascii="Meiryo UI" w:eastAsia="Meiryo UI" w:hAnsi="Meiryo UI" w:cs="Meiryo UI"/>
          <w:b w:val="0"/>
          <w:i w:val="0"/>
          <w:sz w:val="24"/>
        </w:rPr>
        <w:t>：統一モデリング言語</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58" w:name="____________34"/>
      <w:bookmarkEnd w:id="558"/>
      <w:r w:rsidRPr="005F437A">
        <w:rPr>
          <w:rFonts w:ascii="Meiryo UI" w:eastAsia="Meiryo UI" w:hAnsi="Meiryo UI" w:cs="Meiryo UI"/>
          <w:b w:val="0"/>
          <w:i w:val="0"/>
          <w:sz w:val="24"/>
        </w:rPr>
        <w:t>概念データモデリング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59" w:name="____________35"/>
      <w:bookmarkEnd w:id="559"/>
      <w:r w:rsidRPr="005F437A">
        <w:rPr>
          <w:rFonts w:ascii="Meiryo UI" w:eastAsia="Meiryo UI" w:hAnsi="Meiryo UI" w:cs="Meiryo UI"/>
          <w:b w:val="0"/>
          <w:i w:val="0"/>
          <w:sz w:val="24"/>
        </w:rPr>
        <w:t>物理データモデリング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60" w:name="____________36"/>
      <w:bookmarkEnd w:id="560"/>
      <w:r w:rsidRPr="005F437A">
        <w:rPr>
          <w:rFonts w:ascii="Meiryo UI" w:eastAsia="Meiryo UI" w:hAnsi="Meiryo UI" w:cs="Meiryo UI"/>
          <w:b w:val="0"/>
          <w:i w:val="0"/>
          <w:sz w:val="24"/>
        </w:rPr>
        <w:t>論理デ</w:t>
      </w:r>
      <w:r w:rsidRPr="005F437A">
        <w:rPr>
          <w:rFonts w:ascii="Meiryo UI" w:eastAsia="Meiryo UI" w:hAnsi="Meiryo UI" w:cs="Meiryo UI"/>
          <w:b w:val="0"/>
          <w:i w:val="0"/>
          <w:sz w:val="24"/>
        </w:rPr>
        <w:t>ータモデリング</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561" w:name="_______________________6"/>
      <w:bookmarkStart w:id="562" w:name="_Toc499812299"/>
      <w:bookmarkEnd w:id="561"/>
      <w:r w:rsidRPr="005F437A">
        <w:rPr>
          <w:rFonts w:ascii="Meiryo UI" w:eastAsia="Meiryo UI" w:hAnsi="Meiryo UI" w:cs="Meiryo UI"/>
          <w:b w:val="0"/>
          <w:sz w:val="24"/>
        </w:rPr>
        <w:t>（実装）　ソフトウェアエンジニアリング手法</w:t>
      </w:r>
      <w:bookmarkEnd w:id="562"/>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63" w:name="____________37"/>
      <w:bookmarkEnd w:id="563"/>
      <w:r w:rsidRPr="005F437A">
        <w:rPr>
          <w:rFonts w:ascii="Meiryo UI" w:eastAsia="Meiryo UI" w:hAnsi="Meiryo UI" w:cs="Meiryo UI"/>
          <w:b w:val="0"/>
          <w:sz w:val="24"/>
        </w:rPr>
        <w:t>セキュリティ実装手法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64" w:name="_____________28"/>
      <w:bookmarkEnd w:id="564"/>
      <w:r w:rsidRPr="005F437A">
        <w:rPr>
          <w:rFonts w:ascii="Meiryo UI" w:eastAsia="Meiryo UI" w:hAnsi="Meiryo UI" w:cs="Meiryo UI"/>
          <w:b w:val="0"/>
          <w:i w:val="0"/>
          <w:sz w:val="24"/>
        </w:rPr>
        <w:t>ガイドラインと関連法規</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セキュリティ対策（機密保護、改ざん防止対応、不正侵入、コンピュータウィルス、インテグリティ対策、可用性対策、安全対策、ソーシャルエンジニアリング）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65" w:name="_________39"/>
      <w:bookmarkEnd w:id="565"/>
      <w:r w:rsidRPr="005F437A">
        <w:rPr>
          <w:rFonts w:ascii="Meiryo UI" w:eastAsia="Meiryo UI" w:hAnsi="Meiryo UI" w:cs="Meiryo UI"/>
          <w:b w:val="0"/>
          <w:i w:val="0"/>
          <w:sz w:val="24"/>
        </w:rPr>
        <w:t>プライバシ保護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66" w:name="_______28"/>
      <w:bookmarkEnd w:id="566"/>
      <w:r w:rsidRPr="005F437A">
        <w:rPr>
          <w:rFonts w:ascii="Meiryo UI" w:eastAsia="Meiryo UI" w:hAnsi="Meiryo UI" w:cs="Meiryo UI"/>
          <w:b w:val="0"/>
          <w:i w:val="0"/>
          <w:sz w:val="24"/>
        </w:rPr>
        <w:t>リスク管理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67" w:name="______________13"/>
      <w:bookmarkEnd w:id="567"/>
      <w:r w:rsidRPr="005F437A">
        <w:rPr>
          <w:rFonts w:ascii="Meiryo UI" w:eastAsia="Meiryo UI" w:hAnsi="Meiryo UI" w:cs="Meiryo UI"/>
          <w:b w:val="0"/>
          <w:sz w:val="24"/>
        </w:rPr>
        <w:t>ソフトウェアデザイン手法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68" w:name="_UML_2"/>
      <w:bookmarkEnd w:id="568"/>
      <w:r w:rsidRPr="005F437A">
        <w:rPr>
          <w:rFonts w:ascii="Meiryo UI" w:eastAsia="Meiryo UI" w:hAnsi="Meiryo UI" w:cs="Meiryo UI"/>
          <w:b w:val="0"/>
          <w:i w:val="0"/>
          <w:sz w:val="24"/>
        </w:rPr>
        <w:t>UML</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69" w:name="___________40"/>
      <w:bookmarkEnd w:id="569"/>
      <w:r w:rsidRPr="005F437A">
        <w:rPr>
          <w:rFonts w:ascii="Meiryo UI" w:eastAsia="Meiryo UI" w:hAnsi="Meiryo UI" w:cs="Meiryo UI"/>
          <w:b w:val="0"/>
          <w:i w:val="0"/>
          <w:sz w:val="24"/>
        </w:rPr>
        <w:t>インタフェース設計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70" w:name="_______________12"/>
      <w:bookmarkEnd w:id="570"/>
      <w:r w:rsidRPr="005F437A">
        <w:rPr>
          <w:rFonts w:ascii="Meiryo UI" w:eastAsia="Meiryo UI" w:hAnsi="Meiryo UI" w:cs="Meiryo UI"/>
          <w:b w:val="0"/>
          <w:i w:val="0"/>
          <w:sz w:val="24"/>
        </w:rPr>
        <w:t>オブジェクト指向の基本概念</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71" w:name="________________13"/>
      <w:bookmarkEnd w:id="571"/>
      <w:r w:rsidRPr="005F437A">
        <w:rPr>
          <w:rFonts w:ascii="Meiryo UI" w:eastAsia="Meiryo UI" w:hAnsi="Meiryo UI" w:cs="Meiryo UI"/>
          <w:b w:val="0"/>
          <w:i w:val="0"/>
          <w:sz w:val="24"/>
        </w:rPr>
        <w:t>オブジェクト指向開発プロセス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72" w:name="___________________6"/>
      <w:bookmarkEnd w:id="572"/>
      <w:r w:rsidRPr="005F437A">
        <w:rPr>
          <w:rFonts w:ascii="Meiryo UI" w:eastAsia="Meiryo UI" w:hAnsi="Meiryo UI" w:cs="Meiryo UI"/>
          <w:b w:val="0"/>
          <w:i w:val="0"/>
          <w:sz w:val="24"/>
        </w:rPr>
        <w:t>サブコンポーネントの識別、役割定義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73" w:name="_________________9"/>
      <w:bookmarkEnd w:id="573"/>
      <w:r w:rsidRPr="005F437A">
        <w:rPr>
          <w:rFonts w:ascii="Meiryo UI" w:eastAsia="Meiryo UI" w:hAnsi="Meiryo UI" w:cs="Meiryo UI"/>
          <w:b w:val="0"/>
          <w:i w:val="0"/>
          <w:sz w:val="24"/>
        </w:rPr>
        <w:t>サブコンポーネント間の関係定義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74" w:name="__________34"/>
      <w:bookmarkEnd w:id="574"/>
      <w:r w:rsidRPr="005F437A">
        <w:rPr>
          <w:rFonts w:ascii="Meiryo UI" w:eastAsia="Meiryo UI" w:hAnsi="Meiryo UI" w:cs="Meiryo UI"/>
          <w:b w:val="0"/>
          <w:i w:val="0"/>
          <w:sz w:val="24"/>
        </w:rPr>
        <w:t>システム機能設計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75" w:name="___________41"/>
      <w:bookmarkEnd w:id="575"/>
      <w:r w:rsidRPr="005F437A">
        <w:rPr>
          <w:rFonts w:ascii="Meiryo UI" w:eastAsia="Meiryo UI" w:hAnsi="Meiryo UI" w:cs="Meiryo UI"/>
          <w:b w:val="0"/>
          <w:i w:val="0"/>
          <w:sz w:val="24"/>
        </w:rPr>
        <w:t>データモデルの設計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76" w:name="_______29"/>
      <w:bookmarkEnd w:id="576"/>
      <w:r w:rsidRPr="005F437A">
        <w:rPr>
          <w:rFonts w:ascii="Meiryo UI" w:eastAsia="Meiryo UI" w:hAnsi="Meiryo UI" w:cs="Meiryo UI"/>
          <w:b w:val="0"/>
          <w:i w:val="0"/>
          <w:sz w:val="24"/>
        </w:rPr>
        <w:t>外部設計書</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77" w:name="______31"/>
      <w:bookmarkEnd w:id="577"/>
      <w:r w:rsidRPr="005F437A">
        <w:rPr>
          <w:rFonts w:ascii="Meiryo UI" w:eastAsia="Meiryo UI" w:hAnsi="Meiryo UI" w:cs="Meiryo UI"/>
          <w:b w:val="0"/>
          <w:i w:val="0"/>
          <w:sz w:val="24"/>
        </w:rPr>
        <w:t>機能設計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78" w:name="_______30"/>
      <w:bookmarkEnd w:id="578"/>
      <w:r w:rsidRPr="005F437A">
        <w:rPr>
          <w:rFonts w:ascii="Meiryo UI" w:eastAsia="Meiryo UI" w:hAnsi="Meiryo UI" w:cs="Meiryo UI"/>
          <w:b w:val="0"/>
          <w:i w:val="0"/>
          <w:sz w:val="24"/>
        </w:rPr>
        <w:t>内部設計書</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79" w:name="________________14"/>
      <w:bookmarkEnd w:id="579"/>
      <w:r w:rsidRPr="005F437A">
        <w:rPr>
          <w:rFonts w:ascii="Meiryo UI" w:eastAsia="Meiryo UI" w:hAnsi="Meiryo UI" w:cs="Meiryo UI"/>
          <w:b w:val="0"/>
          <w:sz w:val="24"/>
        </w:rPr>
        <w:t>ソフトウェアのモデリング手法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80" w:name="_____________________________"/>
      <w:bookmarkEnd w:id="580"/>
      <w:r w:rsidRPr="005F437A">
        <w:rPr>
          <w:rFonts w:ascii="Meiryo UI" w:eastAsia="Meiryo UI" w:hAnsi="Meiryo UI" w:cs="Meiryo UI"/>
          <w:b w:val="0"/>
          <w:i w:val="0"/>
          <w:sz w:val="24"/>
        </w:rPr>
        <w:t>アナリシスパターン（プロブレムフレーム、仕様の再利用等）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81" w:name="_________________________2"/>
      <w:bookmarkEnd w:id="581"/>
      <w:r w:rsidRPr="005F437A">
        <w:rPr>
          <w:rFonts w:ascii="Meiryo UI" w:eastAsia="Meiryo UI" w:hAnsi="Meiryo UI" w:cs="Meiryo UI"/>
          <w:b w:val="0"/>
          <w:i w:val="0"/>
          <w:sz w:val="24"/>
        </w:rPr>
        <w:t>まとまりの分析（完全性、一貫性、ロバスト性等）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モデリングの原則（分解、抽象化、汎化、投影</w:t>
      </w:r>
      <w:r w:rsidRPr="005F437A">
        <w:rPr>
          <w:rFonts w:ascii="Meiryo UI" w:eastAsia="Meiryo UI" w:hAnsi="Meiryo UI" w:cs="Meiryo UI"/>
          <w:b w:val="0"/>
          <w:i w:val="0"/>
          <w:sz w:val="24"/>
        </w:rPr>
        <w:t>/</w:t>
      </w:r>
      <w:r w:rsidRPr="005F437A">
        <w:rPr>
          <w:rFonts w:ascii="Meiryo UI" w:eastAsia="Meiryo UI" w:hAnsi="Meiryo UI" w:cs="Meiryo UI"/>
          <w:b w:val="0"/>
          <w:i w:val="0"/>
          <w:sz w:val="24"/>
        </w:rPr>
        <w:t>ビュー、明快性、形式的アプローチの利用等）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82" w:name="______________ERD_______"/>
      <w:bookmarkEnd w:id="582"/>
      <w:r w:rsidRPr="005F437A">
        <w:rPr>
          <w:rFonts w:ascii="Meiryo UI" w:eastAsia="Meiryo UI" w:hAnsi="Meiryo UI" w:cs="Meiryo UI"/>
          <w:b w:val="0"/>
          <w:i w:val="0"/>
          <w:sz w:val="24"/>
        </w:rPr>
        <w:t>情報やデータのモデリング（</w:t>
      </w:r>
      <w:r w:rsidRPr="005F437A">
        <w:rPr>
          <w:rFonts w:ascii="Meiryo UI" w:eastAsia="Meiryo UI" w:hAnsi="Meiryo UI" w:cs="Meiryo UI"/>
          <w:b w:val="0"/>
          <w:i w:val="0"/>
          <w:sz w:val="24"/>
        </w:rPr>
        <w:t>ERD</w:t>
      </w:r>
      <w:r w:rsidRPr="005F437A">
        <w:rPr>
          <w:rFonts w:ascii="Meiryo UI" w:eastAsia="Meiryo UI" w:hAnsi="Meiryo UI" w:cs="Meiryo UI"/>
          <w:b w:val="0"/>
          <w:i w:val="0"/>
          <w:sz w:val="24"/>
        </w:rPr>
        <w:t>、クラス図等）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振る舞いのモデリング（構造化分析、状態遷移図、ユースケース分析、インタラクション図、</w:t>
      </w:r>
      <w:r w:rsidRPr="005F437A">
        <w:rPr>
          <w:rFonts w:ascii="Meiryo UI" w:eastAsia="Meiryo UI" w:hAnsi="Meiryo UI" w:cs="Meiryo UI"/>
          <w:b w:val="0"/>
          <w:i w:val="0"/>
          <w:sz w:val="24"/>
        </w:rPr>
        <w:t>FMEA</w:t>
      </w:r>
      <w:r w:rsidRPr="005F437A">
        <w:rPr>
          <w:rFonts w:ascii="Meiryo UI" w:eastAsia="Meiryo UI" w:hAnsi="Meiryo UI" w:cs="Meiryo UI"/>
          <w:b w:val="0"/>
          <w:i w:val="0"/>
          <w:sz w:val="24"/>
        </w:rPr>
        <w:t>、</w:t>
      </w:r>
      <w:r w:rsidRPr="005F437A">
        <w:rPr>
          <w:rFonts w:ascii="Meiryo UI" w:eastAsia="Meiryo UI" w:hAnsi="Meiryo UI" w:cs="Meiryo UI"/>
          <w:b w:val="0"/>
          <w:i w:val="0"/>
          <w:sz w:val="24"/>
        </w:rPr>
        <w:t>FTA</w:t>
      </w:r>
      <w:r w:rsidRPr="005F437A">
        <w:rPr>
          <w:rFonts w:ascii="Meiryo UI" w:eastAsia="Meiryo UI" w:hAnsi="Meiryo UI" w:cs="Meiryo UI"/>
          <w:b w:val="0"/>
          <w:i w:val="0"/>
          <w:sz w:val="24"/>
        </w:rPr>
        <w:t>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83" w:name="______________Z_VDM____"/>
      <w:bookmarkEnd w:id="583"/>
      <w:r w:rsidRPr="005F437A">
        <w:rPr>
          <w:rFonts w:ascii="Meiryo UI" w:eastAsia="Meiryo UI" w:hAnsi="Meiryo UI" w:cs="Meiryo UI"/>
          <w:b w:val="0"/>
          <w:i w:val="0"/>
          <w:sz w:val="24"/>
        </w:rPr>
        <w:t>数理モデルと仕様記述言語（</w:t>
      </w:r>
      <w:r w:rsidRPr="005F437A">
        <w:rPr>
          <w:rFonts w:ascii="Meiryo UI" w:eastAsia="Meiryo UI" w:hAnsi="Meiryo UI" w:cs="Meiryo UI"/>
          <w:b w:val="0"/>
          <w:i w:val="0"/>
          <w:sz w:val="24"/>
        </w:rPr>
        <w:t>Z</w:t>
      </w:r>
      <w:r w:rsidRPr="005F437A">
        <w:rPr>
          <w:rFonts w:ascii="Meiryo UI" w:eastAsia="Meiryo UI" w:hAnsi="Meiryo UI" w:cs="Meiryo UI"/>
          <w:b w:val="0"/>
          <w:i w:val="0"/>
          <w:sz w:val="24"/>
        </w:rPr>
        <w:t>や</w:t>
      </w:r>
      <w:r w:rsidRPr="005F437A">
        <w:rPr>
          <w:rFonts w:ascii="Meiryo UI" w:eastAsia="Meiryo UI" w:hAnsi="Meiryo UI" w:cs="Meiryo UI"/>
          <w:b w:val="0"/>
          <w:i w:val="0"/>
          <w:sz w:val="24"/>
        </w:rPr>
        <w:t>VDM</w:t>
      </w:r>
      <w:r w:rsidRPr="005F437A">
        <w:rPr>
          <w:rFonts w:ascii="Meiryo UI" w:eastAsia="Meiryo UI" w:hAnsi="Meiryo UI" w:cs="Meiryo UI"/>
          <w:b w:val="0"/>
          <w:i w:val="0"/>
          <w:sz w:val="24"/>
        </w:rPr>
        <w:t>）の紹介</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84" w:name="____________38"/>
      <w:bookmarkEnd w:id="584"/>
      <w:r w:rsidRPr="005F437A">
        <w:rPr>
          <w:rFonts w:ascii="Meiryo UI" w:eastAsia="Meiryo UI" w:hAnsi="Meiryo UI" w:cs="Meiryo UI"/>
          <w:b w:val="0"/>
          <w:sz w:val="24"/>
        </w:rPr>
        <w:t>ソフトウェア開発手法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85" w:name="____________39"/>
      <w:bookmarkEnd w:id="585"/>
      <w:r w:rsidRPr="005F437A">
        <w:rPr>
          <w:rFonts w:ascii="Meiryo UI" w:eastAsia="Meiryo UI" w:hAnsi="Meiryo UI" w:cs="Meiryo UI"/>
          <w:b w:val="0"/>
          <w:sz w:val="24"/>
        </w:rPr>
        <w:t>ソフトウェア製作手法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86" w:name="_______________13"/>
      <w:bookmarkEnd w:id="586"/>
      <w:r w:rsidRPr="005F437A">
        <w:rPr>
          <w:rFonts w:ascii="Meiryo UI" w:eastAsia="Meiryo UI" w:hAnsi="Meiryo UI" w:cs="Meiryo UI"/>
          <w:b w:val="0"/>
          <w:sz w:val="24"/>
        </w:rPr>
        <w:t>ソフトウェア設計の表記</w:t>
      </w:r>
      <w:r w:rsidRPr="005F437A">
        <w:rPr>
          <w:rFonts w:ascii="Meiryo UI" w:eastAsia="Meiryo UI" w:hAnsi="Meiryo UI" w:cs="Meiryo UI"/>
          <w:b w:val="0"/>
          <w:sz w:val="24"/>
        </w:rPr>
        <w:t>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87" w:name="____________40"/>
      <w:bookmarkEnd w:id="587"/>
      <w:r w:rsidRPr="005F437A">
        <w:rPr>
          <w:rFonts w:ascii="Meiryo UI" w:eastAsia="Meiryo UI" w:hAnsi="Meiryo UI" w:cs="Meiryo UI"/>
          <w:b w:val="0"/>
          <w:i w:val="0"/>
          <w:sz w:val="24"/>
        </w:rPr>
        <w:t>オブジェクト指向設計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88" w:name="_______________________7"/>
      <w:bookmarkEnd w:id="588"/>
      <w:r w:rsidRPr="005F437A">
        <w:rPr>
          <w:rFonts w:ascii="Meiryo UI" w:eastAsia="Meiryo UI" w:hAnsi="Meiryo UI" w:cs="Meiryo UI"/>
          <w:b w:val="0"/>
          <w:i w:val="0"/>
          <w:sz w:val="24"/>
        </w:rPr>
        <w:t>その他手法（形式手法、厳密手法、変換手法）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89" w:name="_________40"/>
      <w:bookmarkEnd w:id="589"/>
      <w:r w:rsidRPr="005F437A">
        <w:rPr>
          <w:rFonts w:ascii="Meiryo UI" w:eastAsia="Meiryo UI" w:hAnsi="Meiryo UI" w:cs="Meiryo UI"/>
          <w:b w:val="0"/>
          <w:i w:val="0"/>
          <w:sz w:val="24"/>
        </w:rPr>
        <w:t>データフロー図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90" w:name="_________________________3"/>
      <w:bookmarkEnd w:id="590"/>
      <w:r w:rsidRPr="005F437A">
        <w:rPr>
          <w:rFonts w:ascii="Meiryo UI" w:eastAsia="Meiryo UI" w:hAnsi="Meiryo UI" w:cs="Meiryo UI"/>
          <w:b w:val="0"/>
          <w:i w:val="0"/>
          <w:sz w:val="24"/>
        </w:rPr>
        <w:t>データ構造中心設計（ジャクソン法、ワーニエ法）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91" w:name="______________14"/>
      <w:bookmarkEnd w:id="591"/>
      <w:r w:rsidRPr="005F437A">
        <w:rPr>
          <w:rFonts w:ascii="Meiryo UI" w:eastAsia="Meiryo UI" w:hAnsi="Meiryo UI" w:cs="Meiryo UI"/>
          <w:b w:val="0"/>
          <w:i w:val="0"/>
          <w:sz w:val="24"/>
        </w:rPr>
        <w:t>ファンイン</w:t>
      </w:r>
      <w:r w:rsidRPr="005F437A">
        <w:rPr>
          <w:rFonts w:ascii="Meiryo UI" w:eastAsia="Meiryo UI" w:hAnsi="Meiryo UI" w:cs="Meiryo UI"/>
          <w:b w:val="0"/>
          <w:i w:val="0"/>
          <w:sz w:val="24"/>
        </w:rPr>
        <w:t>/</w:t>
      </w:r>
      <w:r w:rsidRPr="005F437A">
        <w:rPr>
          <w:rFonts w:ascii="Meiryo UI" w:eastAsia="Meiryo UI" w:hAnsi="Meiryo UI" w:cs="Meiryo UI"/>
          <w:b w:val="0"/>
          <w:i w:val="0"/>
          <w:sz w:val="24"/>
        </w:rPr>
        <w:t>ファンアウト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92" w:name="______32"/>
      <w:bookmarkEnd w:id="592"/>
      <w:r w:rsidRPr="005F437A">
        <w:rPr>
          <w:rFonts w:ascii="Meiryo UI" w:eastAsia="Meiryo UI" w:hAnsi="Meiryo UI" w:cs="Meiryo UI"/>
          <w:b w:val="0"/>
          <w:i w:val="0"/>
          <w:sz w:val="24"/>
        </w:rPr>
        <w:t>影響分析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93" w:name="________________15"/>
      <w:bookmarkEnd w:id="593"/>
      <w:r w:rsidRPr="005F437A">
        <w:rPr>
          <w:rFonts w:ascii="Meiryo UI" w:eastAsia="Meiryo UI" w:hAnsi="Meiryo UI" w:cs="Meiryo UI"/>
          <w:b w:val="0"/>
          <w:i w:val="0"/>
          <w:sz w:val="24"/>
        </w:rPr>
        <w:t>振る舞い記述（動的レビュー）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94" w:name="______33"/>
      <w:bookmarkEnd w:id="594"/>
      <w:r w:rsidRPr="005F437A">
        <w:rPr>
          <w:rFonts w:ascii="Meiryo UI" w:eastAsia="Meiryo UI" w:hAnsi="Meiryo UI" w:cs="Meiryo UI"/>
          <w:b w:val="0"/>
          <w:i w:val="0"/>
          <w:sz w:val="24"/>
        </w:rPr>
        <w:t>制御範囲</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95" w:name="______________15"/>
      <w:bookmarkEnd w:id="595"/>
      <w:r w:rsidRPr="005F437A">
        <w:rPr>
          <w:rFonts w:ascii="Meiryo UI" w:eastAsia="Meiryo UI" w:hAnsi="Meiryo UI" w:cs="Meiryo UI"/>
          <w:b w:val="0"/>
          <w:i w:val="0"/>
          <w:sz w:val="24"/>
        </w:rPr>
        <w:t>表記記述（静的レビュー）</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596" w:name="____________41"/>
      <w:bookmarkEnd w:id="596"/>
      <w:r w:rsidRPr="005F437A">
        <w:rPr>
          <w:rFonts w:ascii="Meiryo UI" w:eastAsia="Meiryo UI" w:hAnsi="Meiryo UI" w:cs="Meiryo UI"/>
          <w:b w:val="0"/>
          <w:sz w:val="24"/>
        </w:rPr>
        <w:t>開発プロセス設定手法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97" w:name="_CMMI____________"/>
      <w:bookmarkEnd w:id="597"/>
      <w:r w:rsidRPr="005F437A">
        <w:rPr>
          <w:rFonts w:ascii="Meiryo UI" w:eastAsia="Meiryo UI" w:hAnsi="Meiryo UI" w:cs="Meiryo UI"/>
          <w:b w:val="0"/>
          <w:i w:val="0"/>
          <w:sz w:val="24"/>
        </w:rPr>
        <w:t>CMMI</w:t>
      </w:r>
      <w:r w:rsidRPr="005F437A">
        <w:rPr>
          <w:rFonts w:ascii="Meiryo UI" w:eastAsia="Meiryo UI" w:hAnsi="Meiryo UI" w:cs="Meiryo UI"/>
          <w:b w:val="0"/>
          <w:i w:val="0"/>
          <w:sz w:val="24"/>
        </w:rPr>
        <w:t>（能力成熟度モデル統合）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98" w:name="_IDEAL"/>
      <w:bookmarkEnd w:id="598"/>
      <w:r w:rsidRPr="005F437A">
        <w:rPr>
          <w:rFonts w:ascii="Meiryo UI" w:eastAsia="Meiryo UI" w:hAnsi="Meiryo UI" w:cs="Meiryo UI"/>
          <w:b w:val="0"/>
          <w:i w:val="0"/>
          <w:sz w:val="24"/>
        </w:rPr>
        <w:t>IDEAL</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599" w:name="_ISO_IEEE12207________"/>
      <w:bookmarkEnd w:id="599"/>
      <w:r w:rsidRPr="005F437A">
        <w:rPr>
          <w:rFonts w:ascii="Meiryo UI" w:eastAsia="Meiryo UI" w:hAnsi="Meiryo UI" w:cs="Meiryo UI"/>
          <w:b w:val="0"/>
          <w:i w:val="0"/>
          <w:sz w:val="24"/>
        </w:rPr>
        <w:t>ISO/IEEE12207</w:t>
      </w:r>
      <w:r w:rsidRPr="005F437A">
        <w:rPr>
          <w:rFonts w:ascii="Meiryo UI" w:eastAsia="Meiryo UI" w:hAnsi="Meiryo UI" w:cs="Meiryo UI"/>
          <w:b w:val="0"/>
          <w:i w:val="0"/>
          <w:sz w:val="24"/>
        </w:rPr>
        <w:t>：プロセスの要求</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00" w:name="_PSP___________________"/>
      <w:bookmarkEnd w:id="600"/>
      <w:r w:rsidRPr="005F437A">
        <w:rPr>
          <w:rFonts w:ascii="Meiryo UI" w:eastAsia="Meiryo UI" w:hAnsi="Meiryo UI" w:cs="Meiryo UI"/>
          <w:b w:val="0"/>
          <w:i w:val="0"/>
          <w:sz w:val="24"/>
        </w:rPr>
        <w:t>PSP</w:t>
      </w:r>
      <w:r w:rsidRPr="005F437A">
        <w:rPr>
          <w:rFonts w:ascii="Meiryo UI" w:eastAsia="Meiryo UI" w:hAnsi="Meiryo UI" w:cs="Meiryo UI"/>
          <w:b w:val="0"/>
          <w:i w:val="0"/>
          <w:sz w:val="24"/>
        </w:rPr>
        <w:t>（パーソナル・ソフトウェア・プロセス）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01" w:name="_TPI___________"/>
      <w:bookmarkEnd w:id="601"/>
      <w:r w:rsidRPr="005F437A">
        <w:rPr>
          <w:rFonts w:ascii="Meiryo UI" w:eastAsia="Meiryo UI" w:hAnsi="Meiryo UI" w:cs="Meiryo UI"/>
          <w:b w:val="0"/>
          <w:i w:val="0"/>
          <w:sz w:val="24"/>
        </w:rPr>
        <w:t>TPI</w:t>
      </w:r>
      <w:r w:rsidRPr="005F437A">
        <w:rPr>
          <w:rFonts w:ascii="Meiryo UI" w:eastAsia="Meiryo UI" w:hAnsi="Meiryo UI" w:cs="Meiryo UI"/>
          <w:b w:val="0"/>
          <w:i w:val="0"/>
          <w:sz w:val="24"/>
        </w:rPr>
        <w:t>（テストプロセス改善）</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02" w:name="_TSP_________________"/>
      <w:bookmarkEnd w:id="602"/>
      <w:r w:rsidRPr="005F437A">
        <w:rPr>
          <w:rFonts w:ascii="Meiryo UI" w:eastAsia="Meiryo UI" w:hAnsi="Meiryo UI" w:cs="Meiryo UI"/>
          <w:b w:val="0"/>
          <w:i w:val="0"/>
          <w:sz w:val="24"/>
        </w:rPr>
        <w:t>TSP</w:t>
      </w:r>
      <w:r w:rsidRPr="005F437A">
        <w:rPr>
          <w:rFonts w:ascii="Meiryo UI" w:eastAsia="Meiryo UI" w:hAnsi="Meiryo UI" w:cs="Meiryo UI"/>
          <w:b w:val="0"/>
          <w:i w:val="0"/>
          <w:sz w:val="24"/>
        </w:rPr>
        <w:t>（チーム・ソフトウェア・プロセス）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03" w:name="________________16"/>
      <w:bookmarkEnd w:id="603"/>
      <w:r w:rsidRPr="005F437A">
        <w:rPr>
          <w:rFonts w:ascii="Meiryo UI" w:eastAsia="Meiryo UI" w:hAnsi="Meiryo UI" w:cs="Meiryo UI"/>
          <w:b w:val="0"/>
          <w:i w:val="0"/>
          <w:sz w:val="24"/>
        </w:rPr>
        <w:t>アジャイル・ソフトウェア開発</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04" w:name="_____________29"/>
      <w:bookmarkEnd w:id="604"/>
      <w:r w:rsidRPr="005F437A">
        <w:rPr>
          <w:rFonts w:ascii="Meiryo UI" w:eastAsia="Meiryo UI" w:hAnsi="Meiryo UI" w:cs="Meiryo UI"/>
          <w:b w:val="0"/>
          <w:i w:val="0"/>
          <w:sz w:val="24"/>
        </w:rPr>
        <w:t>インクリメンタルモデル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05" w:name="____________RAD_Rapid_Application_Develo"/>
      <w:bookmarkEnd w:id="605"/>
      <w:r w:rsidRPr="005F437A">
        <w:rPr>
          <w:rFonts w:ascii="Meiryo UI" w:eastAsia="Meiryo UI" w:hAnsi="Meiryo UI" w:cs="Meiryo UI"/>
          <w:b w:val="0"/>
          <w:i w:val="0"/>
          <w:sz w:val="24"/>
        </w:rPr>
        <w:t>ウォーターフォール型、</w:t>
      </w:r>
      <w:r w:rsidRPr="005F437A">
        <w:rPr>
          <w:rFonts w:ascii="Meiryo UI" w:eastAsia="Meiryo UI" w:hAnsi="Meiryo UI" w:cs="Meiryo UI"/>
          <w:b w:val="0"/>
          <w:i w:val="0"/>
          <w:sz w:val="24"/>
        </w:rPr>
        <w:t>RAD</w:t>
      </w:r>
      <w:r w:rsidRPr="005F437A">
        <w:rPr>
          <w:rFonts w:ascii="Meiryo UI" w:eastAsia="Meiryo UI" w:hAnsi="Meiryo UI" w:cs="Meiryo UI"/>
          <w:b w:val="0"/>
          <w:i w:val="0"/>
          <w:sz w:val="24"/>
        </w:rPr>
        <w:t>（</w:t>
      </w:r>
      <w:r w:rsidRPr="005F437A">
        <w:rPr>
          <w:rFonts w:ascii="Meiryo UI" w:eastAsia="Meiryo UI" w:hAnsi="Meiryo UI" w:cs="Meiryo UI"/>
          <w:b w:val="0"/>
          <w:i w:val="0"/>
          <w:sz w:val="24"/>
        </w:rPr>
        <w:t>Rapid Application Development</w:t>
      </w:r>
      <w:r w:rsidRPr="005F437A">
        <w:rPr>
          <w:rFonts w:ascii="Meiryo UI" w:eastAsia="Meiryo UI" w:hAnsi="Meiryo UI" w:cs="Meiryo UI"/>
          <w:b w:val="0"/>
          <w:i w:val="0"/>
          <w:sz w:val="24"/>
        </w:rPr>
        <w:t>）型、スパイラル型</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06" w:name="_________________XP_eXtreme_Programming_"/>
      <w:bookmarkEnd w:id="606"/>
      <w:r w:rsidRPr="005F437A">
        <w:rPr>
          <w:rFonts w:ascii="Meiryo UI" w:eastAsia="Meiryo UI" w:hAnsi="Meiryo UI" w:cs="Meiryo UI"/>
          <w:b w:val="0"/>
          <w:i w:val="0"/>
          <w:sz w:val="24"/>
        </w:rPr>
        <w:t>エクストリーム・プログラミング（</w:t>
      </w:r>
      <w:r w:rsidRPr="005F437A">
        <w:rPr>
          <w:rFonts w:ascii="Meiryo UI" w:eastAsia="Meiryo UI" w:hAnsi="Meiryo UI" w:cs="Meiryo UI"/>
          <w:b w:val="0"/>
          <w:i w:val="0"/>
          <w:sz w:val="24"/>
        </w:rPr>
        <w:t>XP</w:t>
      </w:r>
      <w:r w:rsidRPr="005F437A">
        <w:rPr>
          <w:rFonts w:ascii="Meiryo UI" w:eastAsia="Meiryo UI" w:hAnsi="Meiryo UI" w:cs="Meiryo UI"/>
          <w:b w:val="0"/>
          <w:i w:val="0"/>
          <w:sz w:val="24"/>
        </w:rPr>
        <w:t>：</w:t>
      </w:r>
      <w:r w:rsidRPr="005F437A">
        <w:rPr>
          <w:rFonts w:ascii="Meiryo UI" w:eastAsia="Meiryo UI" w:hAnsi="Meiryo UI" w:cs="Meiryo UI"/>
          <w:b w:val="0"/>
          <w:i w:val="0"/>
          <w:sz w:val="24"/>
        </w:rPr>
        <w:t>eXtreme Programming</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07" w:name="_______________________ISO_IEC15288_"/>
      <w:bookmarkEnd w:id="607"/>
      <w:r w:rsidRPr="005F437A">
        <w:rPr>
          <w:rFonts w:ascii="Meiryo UI" w:eastAsia="Meiryo UI" w:hAnsi="Meiryo UI" w:cs="Meiryo UI"/>
          <w:b w:val="0"/>
          <w:i w:val="0"/>
          <w:sz w:val="24"/>
        </w:rPr>
        <w:t>システムライフサイクルプロセスに関する規格（</w:t>
      </w:r>
      <w:r w:rsidRPr="005F437A">
        <w:rPr>
          <w:rFonts w:ascii="Meiryo UI" w:eastAsia="Meiryo UI" w:hAnsi="Meiryo UI" w:cs="Meiryo UI"/>
          <w:b w:val="0"/>
          <w:i w:val="0"/>
          <w:sz w:val="24"/>
        </w:rPr>
        <w:t>ISO/IEC15288</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08" w:name="__________35"/>
      <w:bookmarkEnd w:id="608"/>
      <w:r w:rsidRPr="005F437A">
        <w:rPr>
          <w:rFonts w:ascii="Meiryo UI" w:eastAsia="Meiryo UI" w:hAnsi="Meiryo UI" w:cs="Meiryo UI"/>
          <w:b w:val="0"/>
          <w:i w:val="0"/>
          <w:sz w:val="24"/>
        </w:rPr>
        <w:t>スパイラルモデル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09" w:name="_________________________ISO_IEC12207_"/>
      <w:bookmarkEnd w:id="609"/>
      <w:r w:rsidRPr="005F437A">
        <w:rPr>
          <w:rFonts w:ascii="Meiryo UI" w:eastAsia="Meiryo UI" w:hAnsi="Meiryo UI" w:cs="Meiryo UI"/>
          <w:b w:val="0"/>
          <w:i w:val="0"/>
          <w:sz w:val="24"/>
        </w:rPr>
        <w:t>ソフトウェアライフサイクルプロセスに関する規格（</w:t>
      </w:r>
      <w:r w:rsidRPr="005F437A">
        <w:rPr>
          <w:rFonts w:ascii="Meiryo UI" w:eastAsia="Meiryo UI" w:hAnsi="Meiryo UI" w:cs="Meiryo UI"/>
          <w:b w:val="0"/>
          <w:i w:val="0"/>
          <w:sz w:val="24"/>
        </w:rPr>
        <w:t>ISO/IEC12207</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10" w:name="__________36"/>
      <w:bookmarkEnd w:id="610"/>
      <w:r w:rsidRPr="005F437A">
        <w:rPr>
          <w:rFonts w:ascii="Meiryo UI" w:eastAsia="Meiryo UI" w:hAnsi="Meiryo UI" w:cs="Meiryo UI"/>
          <w:b w:val="0"/>
          <w:sz w:val="24"/>
        </w:rPr>
        <w:t>開発環境設計手法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11" w:name="____________42"/>
      <w:bookmarkEnd w:id="611"/>
      <w:r w:rsidRPr="005F437A">
        <w:rPr>
          <w:rFonts w:ascii="Meiryo UI" w:eastAsia="Meiryo UI" w:hAnsi="Meiryo UI" w:cs="Meiryo UI"/>
          <w:b w:val="0"/>
          <w:sz w:val="24"/>
        </w:rPr>
        <w:t>ソフトウェア設計手法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12" w:name="____________43"/>
      <w:bookmarkEnd w:id="612"/>
      <w:r w:rsidRPr="005F437A">
        <w:rPr>
          <w:rFonts w:ascii="Meiryo UI" w:eastAsia="Meiryo UI" w:hAnsi="Meiryo UI" w:cs="Meiryo UI"/>
          <w:b w:val="0"/>
          <w:sz w:val="24"/>
        </w:rPr>
        <w:t>保守サービス提供手法</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13" w:name="__________________7"/>
      <w:bookmarkStart w:id="614" w:name="_Toc499812300"/>
      <w:bookmarkEnd w:id="613"/>
      <w:r w:rsidRPr="005F437A">
        <w:rPr>
          <w:rFonts w:ascii="Meiryo UI" w:eastAsia="Meiryo UI" w:hAnsi="Meiryo UI" w:cs="Meiryo UI"/>
          <w:b w:val="0"/>
          <w:sz w:val="24"/>
        </w:rPr>
        <w:t>（実装）　カスタマーサービス手法</w:t>
      </w:r>
      <w:bookmarkEnd w:id="614"/>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15" w:name="____________44"/>
      <w:bookmarkEnd w:id="615"/>
      <w:r w:rsidRPr="005F437A">
        <w:rPr>
          <w:rFonts w:ascii="Meiryo UI" w:eastAsia="Meiryo UI" w:hAnsi="Meiryo UI" w:cs="Meiryo UI"/>
          <w:b w:val="0"/>
          <w:sz w:val="24"/>
        </w:rPr>
        <w:t>ハードウェア導入手法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16" w:name="_______________14"/>
      <w:bookmarkEnd w:id="616"/>
      <w:r w:rsidRPr="005F437A">
        <w:rPr>
          <w:rFonts w:ascii="Meiryo UI" w:eastAsia="Meiryo UI" w:hAnsi="Meiryo UI" w:cs="Meiryo UI"/>
          <w:b w:val="0"/>
          <w:sz w:val="24"/>
        </w:rPr>
        <w:t>ソフトウェア導入・配信手法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17" w:name="________47"/>
      <w:bookmarkEnd w:id="617"/>
      <w:r w:rsidRPr="005F437A">
        <w:rPr>
          <w:rFonts w:ascii="Meiryo UI" w:eastAsia="Meiryo UI" w:hAnsi="Meiryo UI" w:cs="Meiryo UI"/>
          <w:b w:val="0"/>
          <w:sz w:val="24"/>
        </w:rPr>
        <w:t>予防保守手法</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18" w:name="__________________8"/>
      <w:bookmarkStart w:id="619" w:name="_Toc499812301"/>
      <w:bookmarkEnd w:id="618"/>
      <w:r w:rsidRPr="005F437A">
        <w:rPr>
          <w:rFonts w:ascii="Meiryo UI" w:eastAsia="Meiryo UI" w:hAnsi="Meiryo UI" w:cs="Meiryo UI"/>
          <w:b w:val="0"/>
          <w:sz w:val="24"/>
        </w:rPr>
        <w:t>（実装）　業務パッケージ活用手法</w:t>
      </w:r>
      <w:bookmarkEnd w:id="619"/>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20" w:name="_____________30"/>
      <w:bookmarkEnd w:id="620"/>
      <w:r w:rsidRPr="005F437A">
        <w:rPr>
          <w:rFonts w:ascii="Meiryo UI" w:eastAsia="Meiryo UI" w:hAnsi="Meiryo UI" w:cs="Meiryo UI"/>
          <w:b w:val="0"/>
          <w:sz w:val="24"/>
        </w:rPr>
        <w:t>業務パッケージ適用手法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21" w:name="_____________31"/>
      <w:bookmarkEnd w:id="621"/>
      <w:r w:rsidRPr="005F437A">
        <w:rPr>
          <w:rFonts w:ascii="Meiryo UI" w:eastAsia="Meiryo UI" w:hAnsi="Meiryo UI" w:cs="Meiryo UI"/>
          <w:b w:val="0"/>
          <w:sz w:val="24"/>
        </w:rPr>
        <w:t>業務パッケージ導入手法</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22" w:name="_________________10"/>
      <w:bookmarkStart w:id="623" w:name="_Toc499812302"/>
      <w:bookmarkEnd w:id="622"/>
      <w:r w:rsidRPr="005F437A">
        <w:rPr>
          <w:rFonts w:ascii="Meiryo UI" w:eastAsia="Meiryo UI" w:hAnsi="Meiryo UI" w:cs="Meiryo UI"/>
          <w:b w:val="0"/>
          <w:sz w:val="24"/>
        </w:rPr>
        <w:t>（実装）　データマイニング手法</w:t>
      </w:r>
      <w:bookmarkEnd w:id="623"/>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24" w:name="_________41"/>
      <w:bookmarkEnd w:id="624"/>
      <w:r w:rsidRPr="005F437A">
        <w:rPr>
          <w:rFonts w:ascii="Meiryo UI" w:eastAsia="Meiryo UI" w:hAnsi="Meiryo UI" w:cs="Meiryo UI"/>
          <w:b w:val="0"/>
          <w:sz w:val="24"/>
        </w:rPr>
        <w:t>データ分析手法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25" w:name="_t__"/>
      <w:bookmarkEnd w:id="625"/>
      <w:r w:rsidRPr="005F437A">
        <w:rPr>
          <w:rFonts w:ascii="Meiryo UI" w:eastAsia="Meiryo UI" w:hAnsi="Meiryo UI" w:cs="Meiryo UI"/>
          <w:b w:val="0"/>
          <w:i w:val="0"/>
          <w:sz w:val="24"/>
        </w:rPr>
        <w:t>t</w:t>
      </w:r>
      <w:r w:rsidRPr="005F437A">
        <w:rPr>
          <w:rFonts w:ascii="Meiryo UI" w:eastAsia="Meiryo UI" w:hAnsi="Meiryo UI" w:cs="Meiryo UI"/>
          <w:b w:val="0"/>
          <w:i w:val="0"/>
          <w:sz w:val="24"/>
        </w:rPr>
        <w:t>検定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26" w:name="________48"/>
      <w:bookmarkEnd w:id="626"/>
      <w:r w:rsidRPr="005F437A">
        <w:rPr>
          <w:rFonts w:ascii="Meiryo UI" w:eastAsia="Meiryo UI" w:hAnsi="Meiryo UI" w:cs="Meiryo UI"/>
          <w:b w:val="0"/>
          <w:i w:val="0"/>
          <w:sz w:val="24"/>
        </w:rPr>
        <w:t>カイ２乗検定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27" w:name="______34"/>
      <w:bookmarkEnd w:id="627"/>
      <w:r w:rsidRPr="005F437A">
        <w:rPr>
          <w:rFonts w:ascii="Meiryo UI" w:eastAsia="Meiryo UI" w:hAnsi="Meiryo UI" w:cs="Meiryo UI"/>
          <w:b w:val="0"/>
          <w:i w:val="0"/>
          <w:sz w:val="24"/>
        </w:rPr>
        <w:t>仮説検定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28" w:name="______R2__"/>
      <w:bookmarkEnd w:id="628"/>
      <w:r w:rsidRPr="005F437A">
        <w:rPr>
          <w:rFonts w:ascii="Meiryo UI" w:eastAsia="Meiryo UI" w:hAnsi="Meiryo UI" w:cs="Meiryo UI"/>
          <w:b w:val="0"/>
          <w:i w:val="0"/>
          <w:sz w:val="24"/>
        </w:rPr>
        <w:t>決定係数（</w:t>
      </w:r>
      <w:r w:rsidRPr="005F437A">
        <w:rPr>
          <w:rFonts w:ascii="Meiryo UI" w:eastAsia="Meiryo UI" w:hAnsi="Meiryo UI" w:cs="Meiryo UI"/>
          <w:b w:val="0"/>
          <w:i w:val="0"/>
          <w:sz w:val="24"/>
        </w:rPr>
        <w:t>R2</w:t>
      </w:r>
      <w:r w:rsidRPr="005F437A">
        <w:rPr>
          <w:rFonts w:ascii="Meiryo UI" w:eastAsia="Meiryo UI" w:hAnsi="Meiryo UI" w:cs="Meiryo UI"/>
          <w:b w:val="0"/>
          <w:i w:val="0"/>
          <w:sz w:val="24"/>
        </w:rPr>
        <w:t>乗）</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29" w:name="_______31"/>
      <w:bookmarkEnd w:id="629"/>
      <w:r w:rsidRPr="005F437A">
        <w:rPr>
          <w:rFonts w:ascii="Meiryo UI" w:eastAsia="Meiryo UI" w:hAnsi="Meiryo UI" w:cs="Meiryo UI"/>
          <w:b w:val="0"/>
          <w:i w:val="0"/>
          <w:sz w:val="24"/>
        </w:rPr>
        <w:t>データ分析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30" w:name="____________45"/>
      <w:bookmarkEnd w:id="630"/>
      <w:r w:rsidRPr="005F437A">
        <w:rPr>
          <w:rFonts w:ascii="Meiryo UI" w:eastAsia="Meiryo UI" w:hAnsi="Meiryo UI" w:cs="Meiryo UI"/>
          <w:b w:val="0"/>
          <w:i w:val="0"/>
          <w:sz w:val="24"/>
        </w:rPr>
        <w:t>検定によるデータ分析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31" w:name="____________46"/>
      <w:bookmarkEnd w:id="631"/>
      <w:r w:rsidRPr="005F437A">
        <w:rPr>
          <w:rFonts w:ascii="Meiryo UI" w:eastAsia="Meiryo UI" w:hAnsi="Meiryo UI" w:cs="Meiryo UI"/>
          <w:b w:val="0"/>
          <w:i w:val="0"/>
          <w:sz w:val="24"/>
        </w:rPr>
        <w:t>推定によるデータ分析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32" w:name="______35"/>
      <w:bookmarkEnd w:id="632"/>
      <w:r w:rsidRPr="005F437A">
        <w:rPr>
          <w:rFonts w:ascii="Meiryo UI" w:eastAsia="Meiryo UI" w:hAnsi="Meiryo UI" w:cs="Meiryo UI"/>
          <w:b w:val="0"/>
          <w:i w:val="0"/>
          <w:sz w:val="24"/>
        </w:rPr>
        <w:t>相関分析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33" w:name="_______32"/>
      <w:bookmarkEnd w:id="633"/>
      <w:r w:rsidRPr="005F437A">
        <w:rPr>
          <w:rFonts w:ascii="Meiryo UI" w:eastAsia="Meiryo UI" w:hAnsi="Meiryo UI" w:cs="Meiryo UI"/>
          <w:b w:val="0"/>
          <w:i w:val="0"/>
          <w:sz w:val="24"/>
        </w:rPr>
        <w:t>多次元分析</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34" w:name="____________47"/>
      <w:bookmarkEnd w:id="634"/>
      <w:r w:rsidRPr="005F437A">
        <w:rPr>
          <w:rFonts w:ascii="Meiryo UI" w:eastAsia="Meiryo UI" w:hAnsi="Meiryo UI" w:cs="Meiryo UI"/>
          <w:b w:val="0"/>
          <w:sz w:val="24"/>
        </w:rPr>
        <w:t>マイニングモデル手法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35" w:name="_______________15"/>
      <w:bookmarkEnd w:id="635"/>
      <w:r w:rsidRPr="005F437A">
        <w:rPr>
          <w:rFonts w:ascii="Meiryo UI" w:eastAsia="Meiryo UI" w:hAnsi="Meiryo UI" w:cs="Meiryo UI"/>
          <w:b w:val="0"/>
          <w:i w:val="0"/>
          <w:sz w:val="24"/>
        </w:rPr>
        <w:t>データ・マイニング・モデル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36" w:name="______________16"/>
      <w:bookmarkEnd w:id="636"/>
      <w:r w:rsidRPr="005F437A">
        <w:rPr>
          <w:rFonts w:ascii="Meiryo UI" w:eastAsia="Meiryo UI" w:hAnsi="Meiryo UI" w:cs="Meiryo UI"/>
          <w:b w:val="0"/>
          <w:i w:val="0"/>
          <w:sz w:val="24"/>
        </w:rPr>
        <w:t>マイニング・アルゴリズム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37" w:name="____Logical_Data_Spec_____"/>
      <w:bookmarkEnd w:id="637"/>
      <w:r w:rsidRPr="005F437A">
        <w:rPr>
          <w:rFonts w:ascii="Meiryo UI" w:eastAsia="Meiryo UI" w:hAnsi="Meiryo UI" w:cs="Meiryo UI"/>
          <w:b w:val="0"/>
          <w:i w:val="0"/>
          <w:sz w:val="24"/>
        </w:rPr>
        <w:t>論理（</w:t>
      </w:r>
      <w:r w:rsidRPr="005F437A">
        <w:rPr>
          <w:rFonts w:ascii="Meiryo UI" w:eastAsia="Meiryo UI" w:hAnsi="Meiryo UI" w:cs="Meiryo UI"/>
          <w:b w:val="0"/>
          <w:i w:val="0"/>
          <w:sz w:val="24"/>
        </w:rPr>
        <w:t>Logical Data Spec</w:t>
      </w:r>
      <w:r w:rsidRPr="005F437A">
        <w:rPr>
          <w:rFonts w:ascii="Meiryo UI" w:eastAsia="Meiryo UI" w:hAnsi="Meiryo UI" w:cs="Meiryo UI"/>
          <w:b w:val="0"/>
          <w:i w:val="0"/>
          <w:sz w:val="24"/>
        </w:rPr>
        <w:t>）スキーマ</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38" w:name="____________48"/>
      <w:bookmarkEnd w:id="638"/>
      <w:r w:rsidRPr="005F437A">
        <w:rPr>
          <w:rFonts w:ascii="Meiryo UI" w:eastAsia="Meiryo UI" w:hAnsi="Meiryo UI" w:cs="Meiryo UI"/>
          <w:b w:val="0"/>
          <w:i w:val="0"/>
          <w:sz w:val="24"/>
        </w:rPr>
        <w:t>論理データ仕様の定義</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39" w:name="_____________32"/>
      <w:bookmarkEnd w:id="639"/>
      <w:r w:rsidRPr="005F437A">
        <w:rPr>
          <w:rFonts w:ascii="Meiryo UI" w:eastAsia="Meiryo UI" w:hAnsi="Meiryo UI" w:cs="Meiryo UI"/>
          <w:b w:val="0"/>
          <w:sz w:val="24"/>
        </w:rPr>
        <w:t>テキストマイニング手法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40" w:name="_Map_Reduce"/>
      <w:bookmarkEnd w:id="640"/>
      <w:r w:rsidRPr="005F437A">
        <w:rPr>
          <w:rFonts w:ascii="Meiryo UI" w:eastAsia="Meiryo UI" w:hAnsi="Meiryo UI" w:cs="Meiryo UI"/>
          <w:b w:val="0"/>
          <w:i w:val="0"/>
          <w:sz w:val="24"/>
        </w:rPr>
        <w:t>Map Reduce</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41" w:name="____________49"/>
      <w:bookmarkEnd w:id="641"/>
      <w:r w:rsidRPr="005F437A">
        <w:rPr>
          <w:rFonts w:ascii="Meiryo UI" w:eastAsia="Meiryo UI" w:hAnsi="Meiryo UI" w:cs="Meiryo UI"/>
          <w:b w:val="0"/>
          <w:i w:val="0"/>
          <w:sz w:val="24"/>
        </w:rPr>
        <w:t>コレスポンデンス分析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42" w:name="___________42"/>
      <w:bookmarkEnd w:id="642"/>
      <w:r w:rsidRPr="005F437A">
        <w:rPr>
          <w:rFonts w:ascii="Meiryo UI" w:eastAsia="Meiryo UI" w:hAnsi="Meiryo UI" w:cs="Meiryo UI"/>
          <w:b w:val="0"/>
          <w:i w:val="0"/>
          <w:sz w:val="24"/>
        </w:rPr>
        <w:t>テキストマイニング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43" w:name="____________50"/>
      <w:bookmarkEnd w:id="643"/>
      <w:r w:rsidRPr="005F437A">
        <w:rPr>
          <w:rFonts w:ascii="Meiryo UI" w:eastAsia="Meiryo UI" w:hAnsi="Meiryo UI" w:cs="Meiryo UI"/>
          <w:b w:val="0"/>
          <w:i w:val="0"/>
          <w:sz w:val="24"/>
        </w:rPr>
        <w:t>マイニング設定の定義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44" w:name="_______33"/>
      <w:bookmarkEnd w:id="644"/>
      <w:r w:rsidRPr="005F437A">
        <w:rPr>
          <w:rFonts w:ascii="Meiryo UI" w:eastAsia="Meiryo UI" w:hAnsi="Meiryo UI" w:cs="Meiryo UI"/>
          <w:b w:val="0"/>
          <w:i w:val="0"/>
          <w:sz w:val="24"/>
        </w:rPr>
        <w:t>数量化理論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45" w:name="__________37"/>
      <w:bookmarkEnd w:id="645"/>
      <w:r w:rsidRPr="005F437A">
        <w:rPr>
          <w:rFonts w:ascii="Meiryo UI" w:eastAsia="Meiryo UI" w:hAnsi="Meiryo UI" w:cs="Meiryo UI"/>
          <w:b w:val="0"/>
          <w:i w:val="0"/>
          <w:sz w:val="24"/>
        </w:rPr>
        <w:t>文章のカテゴリ化</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46" w:name="____________51"/>
      <w:bookmarkStart w:id="647" w:name="_Toc499812303"/>
      <w:bookmarkEnd w:id="646"/>
      <w:r w:rsidRPr="005F437A">
        <w:rPr>
          <w:rFonts w:ascii="Meiryo UI" w:eastAsia="Meiryo UI" w:hAnsi="Meiryo UI" w:cs="Meiryo UI"/>
          <w:b w:val="0"/>
          <w:sz w:val="24"/>
        </w:rPr>
        <w:t>（実装）　見積り手法</w:t>
      </w:r>
      <w:bookmarkEnd w:id="647"/>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48" w:name="_________42"/>
      <w:bookmarkEnd w:id="648"/>
      <w:r w:rsidRPr="005F437A">
        <w:rPr>
          <w:rFonts w:ascii="Meiryo UI" w:eastAsia="Meiryo UI" w:hAnsi="Meiryo UI" w:cs="Meiryo UI"/>
          <w:b w:val="0"/>
          <w:sz w:val="24"/>
        </w:rPr>
        <w:t>規模の見積手法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49" w:name="____________________PERT__________"/>
      <w:bookmarkEnd w:id="649"/>
      <w:r w:rsidRPr="005F437A">
        <w:rPr>
          <w:rFonts w:ascii="Meiryo UI" w:eastAsia="Meiryo UI" w:hAnsi="Meiryo UI" w:cs="Meiryo UI"/>
          <w:b w:val="0"/>
          <w:i w:val="0"/>
          <w:sz w:val="24"/>
        </w:rPr>
        <w:t>スケジュール最適化（クリティカルパス、</w:t>
      </w:r>
      <w:r w:rsidRPr="005F437A">
        <w:rPr>
          <w:rFonts w:ascii="Meiryo UI" w:eastAsia="Meiryo UI" w:hAnsi="Meiryo UI" w:cs="Meiryo UI"/>
          <w:b w:val="0"/>
          <w:i w:val="0"/>
          <w:sz w:val="24"/>
        </w:rPr>
        <w:t>PERT</w:t>
      </w:r>
      <w:r w:rsidRPr="005F437A">
        <w:rPr>
          <w:rFonts w:ascii="Meiryo UI" w:eastAsia="Meiryo UI" w:hAnsi="Meiryo UI" w:cs="Meiryo UI"/>
          <w:b w:val="0"/>
          <w:i w:val="0"/>
          <w:sz w:val="24"/>
        </w:rPr>
        <w:t>、ガントチャート等）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50" w:name="_____________33"/>
      <w:bookmarkEnd w:id="650"/>
      <w:r w:rsidRPr="005F437A">
        <w:rPr>
          <w:rFonts w:ascii="Meiryo UI" w:eastAsia="Meiryo UI" w:hAnsi="Meiryo UI" w:cs="Meiryo UI"/>
          <w:b w:val="0"/>
          <w:i w:val="0"/>
          <w:sz w:val="24"/>
        </w:rPr>
        <w:t>パラメトリックモデル法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51" w:name="______________FP____FP____IFPUG__"/>
      <w:bookmarkEnd w:id="651"/>
      <w:r w:rsidRPr="005F437A">
        <w:rPr>
          <w:rFonts w:ascii="Meiryo UI" w:eastAsia="Meiryo UI" w:hAnsi="Meiryo UI" w:cs="Meiryo UI"/>
          <w:b w:val="0"/>
          <w:i w:val="0"/>
          <w:sz w:val="24"/>
        </w:rPr>
        <w:t>ファンクションポイント法（</w:t>
      </w:r>
      <w:r w:rsidRPr="005F437A">
        <w:rPr>
          <w:rFonts w:ascii="Meiryo UI" w:eastAsia="Meiryo UI" w:hAnsi="Meiryo UI" w:cs="Meiryo UI"/>
          <w:b w:val="0"/>
          <w:i w:val="0"/>
          <w:sz w:val="24"/>
        </w:rPr>
        <w:t>FP</w:t>
      </w:r>
      <w:r w:rsidRPr="005F437A">
        <w:rPr>
          <w:rFonts w:ascii="Meiryo UI" w:eastAsia="Meiryo UI" w:hAnsi="Meiryo UI" w:cs="Meiryo UI"/>
          <w:b w:val="0"/>
          <w:i w:val="0"/>
          <w:sz w:val="24"/>
        </w:rPr>
        <w:t>試算法、</w:t>
      </w:r>
      <w:r w:rsidRPr="005F437A">
        <w:rPr>
          <w:rFonts w:ascii="Meiryo UI" w:eastAsia="Meiryo UI" w:hAnsi="Meiryo UI" w:cs="Meiryo UI"/>
          <w:b w:val="0"/>
          <w:i w:val="0"/>
          <w:sz w:val="24"/>
        </w:rPr>
        <w:t>FP</w:t>
      </w:r>
      <w:r w:rsidRPr="005F437A">
        <w:rPr>
          <w:rFonts w:ascii="Meiryo UI" w:eastAsia="Meiryo UI" w:hAnsi="Meiryo UI" w:cs="Meiryo UI"/>
          <w:b w:val="0"/>
          <w:i w:val="0"/>
          <w:sz w:val="24"/>
        </w:rPr>
        <w:t>概算法、</w:t>
      </w:r>
      <w:r w:rsidRPr="005F437A">
        <w:rPr>
          <w:rFonts w:ascii="Meiryo UI" w:eastAsia="Meiryo UI" w:hAnsi="Meiryo UI" w:cs="Meiryo UI"/>
          <w:b w:val="0"/>
          <w:i w:val="0"/>
          <w:sz w:val="24"/>
        </w:rPr>
        <w:t>IFPUG</w:t>
      </w:r>
      <w:r w:rsidRPr="005F437A">
        <w:rPr>
          <w:rFonts w:ascii="Meiryo UI" w:eastAsia="Meiryo UI" w:hAnsi="Meiryo UI" w:cs="Meiryo UI"/>
          <w:b w:val="0"/>
          <w:i w:val="0"/>
          <w:sz w:val="24"/>
        </w:rPr>
        <w:t>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52" w:name="____________LOC__"/>
      <w:bookmarkEnd w:id="652"/>
      <w:r w:rsidRPr="005F437A">
        <w:rPr>
          <w:rFonts w:ascii="Meiryo UI" w:eastAsia="Meiryo UI" w:hAnsi="Meiryo UI" w:cs="Meiryo UI"/>
          <w:b w:val="0"/>
          <w:i w:val="0"/>
          <w:sz w:val="24"/>
        </w:rPr>
        <w:t>プログラム規模見積り（</w:t>
      </w:r>
      <w:r w:rsidRPr="005F437A">
        <w:rPr>
          <w:rFonts w:ascii="Meiryo UI" w:eastAsia="Meiryo UI" w:hAnsi="Meiryo UI" w:cs="Meiryo UI"/>
          <w:b w:val="0"/>
          <w:i w:val="0"/>
          <w:sz w:val="24"/>
        </w:rPr>
        <w:t>LOC</w:t>
      </w:r>
      <w:r w:rsidRPr="005F437A">
        <w:rPr>
          <w:rFonts w:ascii="Meiryo UI" w:eastAsia="Meiryo UI" w:hAnsi="Meiryo UI" w:cs="Meiryo UI"/>
          <w:b w:val="0"/>
          <w:i w:val="0"/>
          <w:sz w:val="24"/>
        </w:rPr>
        <w:t>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53" w:name="___________43"/>
      <w:bookmarkEnd w:id="653"/>
      <w:r w:rsidRPr="005F437A">
        <w:rPr>
          <w:rFonts w:ascii="Meiryo UI" w:eastAsia="Meiryo UI" w:hAnsi="Meiryo UI" w:cs="Meiryo UI"/>
          <w:b w:val="0"/>
          <w:i w:val="0"/>
          <w:sz w:val="24"/>
        </w:rPr>
        <w:t>ボトムアップ見積り</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54" w:name="________LOC_Function_Point_COCOMO__"/>
      <w:bookmarkEnd w:id="654"/>
      <w:r w:rsidRPr="005F437A">
        <w:rPr>
          <w:rFonts w:ascii="Meiryo UI" w:eastAsia="Meiryo UI" w:hAnsi="Meiryo UI" w:cs="Meiryo UI"/>
          <w:b w:val="0"/>
          <w:i w:val="0"/>
          <w:sz w:val="24"/>
        </w:rPr>
        <w:t>規模の見積り（</w:t>
      </w:r>
      <w:r w:rsidRPr="005F437A">
        <w:rPr>
          <w:rFonts w:ascii="Meiryo UI" w:eastAsia="Meiryo UI" w:hAnsi="Meiryo UI" w:cs="Meiryo UI"/>
          <w:b w:val="0"/>
          <w:i w:val="0"/>
          <w:sz w:val="24"/>
        </w:rPr>
        <w:t>LOC/Function Point/COCOMO</w:t>
      </w:r>
      <w:r w:rsidRPr="005F437A">
        <w:rPr>
          <w:rFonts w:ascii="Meiryo UI" w:eastAsia="Meiryo UI" w:hAnsi="Meiryo UI" w:cs="Meiryo UI"/>
          <w:b w:val="0"/>
          <w:i w:val="0"/>
          <w:sz w:val="24"/>
        </w:rPr>
        <w:t>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55" w:name="____________COCOMO_"/>
      <w:bookmarkEnd w:id="655"/>
      <w:r w:rsidRPr="005F437A">
        <w:rPr>
          <w:rFonts w:ascii="Meiryo UI" w:eastAsia="Meiryo UI" w:hAnsi="Meiryo UI" w:cs="Meiryo UI"/>
          <w:b w:val="0"/>
          <w:i w:val="0"/>
          <w:sz w:val="24"/>
        </w:rPr>
        <w:t>係数見積り（基準値法、</w:t>
      </w:r>
      <w:r w:rsidRPr="005F437A">
        <w:rPr>
          <w:rFonts w:ascii="Meiryo UI" w:eastAsia="Meiryo UI" w:hAnsi="Meiryo UI" w:cs="Meiryo UI"/>
          <w:b w:val="0"/>
          <w:i w:val="0"/>
          <w:sz w:val="24"/>
        </w:rPr>
        <w:t>COCOMO</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56" w:name="_____7"/>
      <w:bookmarkEnd w:id="656"/>
      <w:r w:rsidRPr="005F437A">
        <w:rPr>
          <w:rFonts w:ascii="Meiryo UI" w:eastAsia="Meiryo UI" w:hAnsi="Meiryo UI" w:cs="Meiryo UI"/>
          <w:b w:val="0"/>
          <w:i w:val="0"/>
          <w:sz w:val="24"/>
        </w:rPr>
        <w:t>経験法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57" w:name="___________________7"/>
      <w:bookmarkEnd w:id="657"/>
      <w:r w:rsidRPr="005F437A">
        <w:rPr>
          <w:rFonts w:ascii="Meiryo UI" w:eastAsia="Meiryo UI" w:hAnsi="Meiryo UI" w:cs="Meiryo UI"/>
          <w:b w:val="0"/>
          <w:i w:val="0"/>
          <w:sz w:val="24"/>
        </w:rPr>
        <w:t>類推見積り（累推法、デルファイ法）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58" w:name="___________44"/>
      <w:bookmarkEnd w:id="658"/>
      <w:r w:rsidRPr="005F437A">
        <w:rPr>
          <w:rFonts w:ascii="Meiryo UI" w:eastAsia="Meiryo UI" w:hAnsi="Meiryo UI" w:cs="Meiryo UI"/>
          <w:b w:val="0"/>
          <w:sz w:val="24"/>
        </w:rPr>
        <w:t>コストの見積り手法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59" w:name="________________17"/>
      <w:bookmarkEnd w:id="659"/>
      <w:r w:rsidRPr="005F437A">
        <w:rPr>
          <w:rFonts w:ascii="Meiryo UI" w:eastAsia="Meiryo UI" w:hAnsi="Meiryo UI" w:cs="Meiryo UI"/>
          <w:b w:val="0"/>
          <w:i w:val="0"/>
          <w:sz w:val="24"/>
        </w:rPr>
        <w:t>トップダウンコスト見積の実施</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60" w:name="_____________________3"/>
      <w:bookmarkEnd w:id="660"/>
      <w:r w:rsidRPr="005F437A">
        <w:rPr>
          <w:rFonts w:ascii="Meiryo UI" w:eastAsia="Meiryo UI" w:hAnsi="Meiryo UI" w:cs="Meiryo UI"/>
          <w:b w:val="0"/>
          <w:i w:val="0"/>
          <w:sz w:val="24"/>
        </w:rPr>
        <w:t>プロジェクトマネジメント・ソフトウェア</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61" w:name="__________38"/>
      <w:bookmarkEnd w:id="661"/>
      <w:r w:rsidRPr="005F437A">
        <w:rPr>
          <w:rFonts w:ascii="Meiryo UI" w:eastAsia="Meiryo UI" w:hAnsi="Meiryo UI" w:cs="Meiryo UI"/>
          <w:b w:val="0"/>
          <w:i w:val="0"/>
          <w:sz w:val="24"/>
        </w:rPr>
        <w:t>ベンダ入札の分析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62" w:name="___________45"/>
      <w:bookmarkEnd w:id="662"/>
      <w:r w:rsidRPr="005F437A">
        <w:rPr>
          <w:rFonts w:ascii="Meiryo UI" w:eastAsia="Meiryo UI" w:hAnsi="Meiryo UI" w:cs="Meiryo UI"/>
          <w:b w:val="0"/>
          <w:i w:val="0"/>
          <w:sz w:val="24"/>
        </w:rPr>
        <w:t>ボトムアップ見積り</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63" w:name="_______34"/>
      <w:bookmarkEnd w:id="663"/>
      <w:r w:rsidRPr="005F437A">
        <w:rPr>
          <w:rFonts w:ascii="Meiryo UI" w:eastAsia="Meiryo UI" w:hAnsi="Meiryo UI" w:cs="Meiryo UI"/>
          <w:b w:val="0"/>
          <w:i w:val="0"/>
          <w:sz w:val="24"/>
        </w:rPr>
        <w:t>リスク分析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64" w:name="______36"/>
      <w:bookmarkEnd w:id="664"/>
      <w:r w:rsidRPr="005F437A">
        <w:rPr>
          <w:rFonts w:ascii="Meiryo UI" w:eastAsia="Meiryo UI" w:hAnsi="Meiryo UI" w:cs="Meiryo UI"/>
          <w:b w:val="0"/>
          <w:i w:val="0"/>
          <w:sz w:val="24"/>
        </w:rPr>
        <w:t>機能分析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65" w:name="_______35"/>
      <w:bookmarkEnd w:id="665"/>
      <w:r w:rsidRPr="005F437A">
        <w:rPr>
          <w:rFonts w:ascii="Meiryo UI" w:eastAsia="Meiryo UI" w:hAnsi="Meiryo UI" w:cs="Meiryo UI"/>
          <w:b w:val="0"/>
          <w:i w:val="0"/>
          <w:sz w:val="24"/>
        </w:rPr>
        <w:t>係数見積り</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66" w:name="_____________34"/>
      <w:bookmarkEnd w:id="666"/>
      <w:r w:rsidRPr="005F437A">
        <w:rPr>
          <w:rFonts w:ascii="Meiryo UI" w:eastAsia="Meiryo UI" w:hAnsi="Meiryo UI" w:cs="Meiryo UI"/>
          <w:b w:val="0"/>
          <w:i w:val="0"/>
          <w:sz w:val="24"/>
        </w:rPr>
        <w:t>見積ツールの活用と実践</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67" w:name="_____8"/>
      <w:bookmarkEnd w:id="667"/>
      <w:r w:rsidRPr="005F437A">
        <w:rPr>
          <w:rFonts w:ascii="Meiryo UI" w:eastAsia="Meiryo UI" w:hAnsi="Meiryo UI" w:cs="Meiryo UI"/>
          <w:b w:val="0"/>
          <w:i w:val="0"/>
          <w:sz w:val="24"/>
        </w:rPr>
        <w:t>見積り</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68" w:name="______37"/>
      <w:bookmarkEnd w:id="668"/>
      <w:r w:rsidRPr="005F437A">
        <w:rPr>
          <w:rFonts w:ascii="Meiryo UI" w:eastAsia="Meiryo UI" w:hAnsi="Meiryo UI" w:cs="Meiryo UI"/>
          <w:b w:val="0"/>
          <w:i w:val="0"/>
          <w:sz w:val="24"/>
        </w:rPr>
        <w:t>資源単価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69" w:name="_______36"/>
      <w:bookmarkEnd w:id="669"/>
      <w:r w:rsidRPr="005F437A">
        <w:rPr>
          <w:rFonts w:ascii="Meiryo UI" w:eastAsia="Meiryo UI" w:hAnsi="Meiryo UI" w:cs="Meiryo UI"/>
          <w:b w:val="0"/>
          <w:i w:val="0"/>
          <w:sz w:val="24"/>
        </w:rPr>
        <w:t>品質コスト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70" w:name="________49"/>
      <w:bookmarkEnd w:id="670"/>
      <w:r w:rsidRPr="005F437A">
        <w:rPr>
          <w:rFonts w:ascii="Meiryo UI" w:eastAsia="Meiryo UI" w:hAnsi="Meiryo UI" w:cs="Meiryo UI"/>
          <w:b w:val="0"/>
          <w:i w:val="0"/>
          <w:sz w:val="24"/>
        </w:rPr>
        <w:t>予備設定分析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71" w:name="_______37"/>
      <w:bookmarkEnd w:id="671"/>
      <w:r w:rsidRPr="005F437A">
        <w:rPr>
          <w:rFonts w:ascii="Meiryo UI" w:eastAsia="Meiryo UI" w:hAnsi="Meiryo UI" w:cs="Meiryo UI"/>
          <w:b w:val="0"/>
          <w:i w:val="0"/>
          <w:sz w:val="24"/>
        </w:rPr>
        <w:t>類推見積り</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672" w:name="_____________________4"/>
      <w:bookmarkStart w:id="673" w:name="_Toc499812304"/>
      <w:bookmarkEnd w:id="672"/>
      <w:r w:rsidRPr="005F437A">
        <w:rPr>
          <w:rFonts w:ascii="Meiryo UI" w:eastAsia="Meiryo UI" w:hAnsi="Meiryo UI" w:cs="Meiryo UI"/>
          <w:b w:val="0"/>
          <w:sz w:val="24"/>
        </w:rPr>
        <w:t>（実装）　プロジェクトマネジメント手法</w:t>
      </w:r>
      <w:bookmarkEnd w:id="673"/>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74" w:name="______________17"/>
      <w:bookmarkEnd w:id="674"/>
      <w:r w:rsidRPr="005F437A">
        <w:rPr>
          <w:rFonts w:ascii="Meiryo UI" w:eastAsia="Meiryo UI" w:hAnsi="Meiryo UI" w:cs="Meiryo UI"/>
          <w:b w:val="0"/>
          <w:sz w:val="24"/>
        </w:rPr>
        <w:t>プロジェクトマネジメント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75" w:name="_P2M____________________"/>
      <w:bookmarkEnd w:id="675"/>
      <w:r w:rsidRPr="005F437A">
        <w:rPr>
          <w:rFonts w:ascii="Meiryo UI" w:eastAsia="Meiryo UI" w:hAnsi="Meiryo UI" w:cs="Meiryo UI"/>
          <w:b w:val="0"/>
          <w:i w:val="0"/>
          <w:sz w:val="24"/>
        </w:rPr>
        <w:t>P2M</w:t>
      </w:r>
      <w:r w:rsidRPr="005F437A">
        <w:rPr>
          <w:rFonts w:ascii="Meiryo UI" w:eastAsia="Meiryo UI" w:hAnsi="Meiryo UI" w:cs="Meiryo UI"/>
          <w:b w:val="0"/>
          <w:i w:val="0"/>
          <w:sz w:val="24"/>
        </w:rPr>
        <w:t>（プロジェクト</w:t>
      </w:r>
      <w:r w:rsidRPr="005F437A">
        <w:rPr>
          <w:rFonts w:ascii="Meiryo UI" w:eastAsia="Meiryo UI" w:hAnsi="Meiryo UI" w:cs="Meiryo UI"/>
          <w:b w:val="0"/>
          <w:i w:val="0"/>
          <w:sz w:val="24"/>
        </w:rPr>
        <w:t>&amp;</w:t>
      </w:r>
      <w:r w:rsidRPr="005F437A">
        <w:rPr>
          <w:rFonts w:ascii="Meiryo UI" w:eastAsia="Meiryo UI" w:hAnsi="Meiryo UI" w:cs="Meiryo UI"/>
          <w:b w:val="0"/>
          <w:i w:val="0"/>
          <w:sz w:val="24"/>
        </w:rPr>
        <w:t>プログラムマネジメント）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76" w:name="_PMBOK_____________________"/>
      <w:bookmarkEnd w:id="676"/>
      <w:r w:rsidRPr="005F437A">
        <w:rPr>
          <w:rFonts w:ascii="Meiryo UI" w:eastAsia="Meiryo UI" w:hAnsi="Meiryo UI" w:cs="Meiryo UI"/>
          <w:b w:val="0"/>
          <w:i w:val="0"/>
          <w:sz w:val="24"/>
        </w:rPr>
        <w:t>PMBOK</w:t>
      </w:r>
      <w:r w:rsidRPr="005F437A">
        <w:rPr>
          <w:rFonts w:ascii="Meiryo UI" w:eastAsia="Meiryo UI" w:hAnsi="Meiryo UI" w:cs="Meiryo UI"/>
          <w:b w:val="0"/>
          <w:i w:val="0"/>
          <w:sz w:val="24"/>
        </w:rPr>
        <w:t>（プロジェクトマネジメント知識体系ガイド）</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77" w:name="________________18"/>
      <w:bookmarkEnd w:id="677"/>
      <w:r w:rsidRPr="005F437A">
        <w:rPr>
          <w:rFonts w:ascii="Meiryo UI" w:eastAsia="Meiryo UI" w:hAnsi="Meiryo UI" w:cs="Meiryo UI"/>
          <w:b w:val="0"/>
          <w:sz w:val="24"/>
        </w:rPr>
        <w:t>プロジェクト統合マネジメント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78" w:name="_EVM_Earned_Value_Management_"/>
      <w:bookmarkEnd w:id="678"/>
      <w:r w:rsidRPr="005F437A">
        <w:rPr>
          <w:rFonts w:ascii="Meiryo UI" w:eastAsia="Meiryo UI" w:hAnsi="Meiryo UI" w:cs="Meiryo UI"/>
          <w:b w:val="0"/>
          <w:i w:val="0"/>
          <w:sz w:val="24"/>
        </w:rPr>
        <w:t>EVM</w:t>
      </w:r>
      <w:r w:rsidRPr="005F437A">
        <w:rPr>
          <w:rFonts w:ascii="Meiryo UI" w:eastAsia="Meiryo UI" w:hAnsi="Meiryo UI" w:cs="Meiryo UI"/>
          <w:b w:val="0"/>
          <w:i w:val="0"/>
          <w:sz w:val="24"/>
        </w:rPr>
        <w:t>（</w:t>
      </w:r>
      <w:r w:rsidRPr="005F437A">
        <w:rPr>
          <w:rFonts w:ascii="Meiryo UI" w:eastAsia="Meiryo UI" w:hAnsi="Meiryo UI" w:cs="Meiryo UI"/>
          <w:b w:val="0"/>
          <w:i w:val="0"/>
          <w:sz w:val="24"/>
        </w:rPr>
        <w:t>Earned Value Management</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79" w:name="_WBS_Work_Breakdown_Structure____"/>
      <w:bookmarkEnd w:id="679"/>
      <w:r w:rsidRPr="005F437A">
        <w:rPr>
          <w:rFonts w:ascii="Meiryo UI" w:eastAsia="Meiryo UI" w:hAnsi="Meiryo UI" w:cs="Meiryo UI"/>
          <w:b w:val="0"/>
          <w:i w:val="0"/>
          <w:sz w:val="24"/>
        </w:rPr>
        <w:t>WBS</w:t>
      </w:r>
      <w:r w:rsidRPr="005F437A">
        <w:rPr>
          <w:rFonts w:ascii="Meiryo UI" w:eastAsia="Meiryo UI" w:hAnsi="Meiryo UI" w:cs="Meiryo UI"/>
          <w:b w:val="0"/>
          <w:i w:val="0"/>
          <w:sz w:val="24"/>
        </w:rPr>
        <w:t>（</w:t>
      </w:r>
      <w:r w:rsidRPr="005F437A">
        <w:rPr>
          <w:rFonts w:ascii="Meiryo UI" w:eastAsia="Meiryo UI" w:hAnsi="Meiryo UI" w:cs="Meiryo UI"/>
          <w:b w:val="0"/>
          <w:i w:val="0"/>
          <w:sz w:val="24"/>
        </w:rPr>
        <w:t>Work Breakdown Structure</w:t>
      </w:r>
      <w:r w:rsidRPr="005F437A">
        <w:rPr>
          <w:rFonts w:ascii="Meiryo UI" w:eastAsia="Meiryo UI" w:hAnsi="Meiryo UI" w:cs="Meiryo UI"/>
          <w:b w:val="0"/>
          <w:i w:val="0"/>
          <w:sz w:val="24"/>
        </w:rPr>
        <w:t>）の作成</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80" w:name="_________________11"/>
      <w:bookmarkEnd w:id="680"/>
      <w:r w:rsidRPr="005F437A">
        <w:rPr>
          <w:rFonts w:ascii="Meiryo UI" w:eastAsia="Meiryo UI" w:hAnsi="Meiryo UI" w:cs="Meiryo UI"/>
          <w:b w:val="0"/>
          <w:sz w:val="24"/>
        </w:rPr>
        <w:t>プロジェクトコストマネジメント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81" w:name="_______________________8"/>
      <w:bookmarkEnd w:id="681"/>
      <w:r w:rsidRPr="005F437A">
        <w:rPr>
          <w:rFonts w:ascii="Meiryo UI" w:eastAsia="Meiryo UI" w:hAnsi="Meiryo UI" w:cs="Meiryo UI"/>
          <w:b w:val="0"/>
          <w:sz w:val="24"/>
        </w:rPr>
        <w:t>プロジェクトコミュニケーションマネジメント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82" w:name="__________________9"/>
      <w:bookmarkEnd w:id="682"/>
      <w:r w:rsidRPr="005F437A">
        <w:rPr>
          <w:rFonts w:ascii="Meiryo UI" w:eastAsia="Meiryo UI" w:hAnsi="Meiryo UI" w:cs="Meiryo UI"/>
          <w:b w:val="0"/>
          <w:sz w:val="24"/>
        </w:rPr>
        <w:t>プロジェクトスコープマネジメント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83" w:name="_PERT_Program_Evaluation_and_Review_Tech"/>
      <w:bookmarkEnd w:id="683"/>
      <w:r w:rsidRPr="005F437A">
        <w:rPr>
          <w:rFonts w:ascii="Meiryo UI" w:eastAsia="Meiryo UI" w:hAnsi="Meiryo UI" w:cs="Meiryo UI"/>
          <w:b w:val="0"/>
          <w:i w:val="0"/>
          <w:sz w:val="24"/>
        </w:rPr>
        <w:t>PERT</w:t>
      </w:r>
      <w:r w:rsidRPr="005F437A">
        <w:rPr>
          <w:rFonts w:ascii="Meiryo UI" w:eastAsia="Meiryo UI" w:hAnsi="Meiryo UI" w:cs="Meiryo UI"/>
          <w:b w:val="0"/>
          <w:i w:val="0"/>
          <w:sz w:val="24"/>
        </w:rPr>
        <w:t>（</w:t>
      </w:r>
      <w:r w:rsidRPr="005F437A">
        <w:rPr>
          <w:rFonts w:ascii="Meiryo UI" w:eastAsia="Meiryo UI" w:hAnsi="Meiryo UI" w:cs="Meiryo UI"/>
          <w:b w:val="0"/>
          <w:i w:val="0"/>
          <w:sz w:val="24"/>
        </w:rPr>
        <w:t>Program Evaluation and Review Technique</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84" w:name="_WBS___"/>
      <w:bookmarkEnd w:id="684"/>
      <w:r w:rsidRPr="005F437A">
        <w:rPr>
          <w:rFonts w:ascii="Meiryo UI" w:eastAsia="Meiryo UI" w:hAnsi="Meiryo UI" w:cs="Meiryo UI"/>
          <w:b w:val="0"/>
          <w:i w:val="0"/>
          <w:sz w:val="24"/>
        </w:rPr>
        <w:t>WBS</w:t>
      </w:r>
      <w:r w:rsidRPr="005F437A">
        <w:rPr>
          <w:rFonts w:ascii="Meiryo UI" w:eastAsia="Meiryo UI" w:hAnsi="Meiryo UI" w:cs="Meiryo UI"/>
          <w:b w:val="0"/>
          <w:i w:val="0"/>
          <w:sz w:val="24"/>
        </w:rPr>
        <w:t>の作成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85" w:name="_WBS________"/>
      <w:bookmarkEnd w:id="685"/>
      <w:r w:rsidRPr="005F437A">
        <w:rPr>
          <w:rFonts w:ascii="Meiryo UI" w:eastAsia="Meiryo UI" w:hAnsi="Meiryo UI" w:cs="Meiryo UI"/>
          <w:b w:val="0"/>
          <w:i w:val="0"/>
          <w:sz w:val="24"/>
        </w:rPr>
        <w:t>WBS</w:t>
      </w:r>
      <w:r w:rsidRPr="005F437A">
        <w:rPr>
          <w:rFonts w:ascii="Meiryo UI" w:eastAsia="Meiryo UI" w:hAnsi="Meiryo UI" w:cs="Meiryo UI"/>
          <w:b w:val="0"/>
          <w:i w:val="0"/>
          <w:sz w:val="24"/>
        </w:rPr>
        <w:t>作成（要素分解）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86" w:name="_____________ADM_"/>
      <w:bookmarkEnd w:id="686"/>
      <w:r w:rsidRPr="005F437A">
        <w:rPr>
          <w:rFonts w:ascii="Meiryo UI" w:eastAsia="Meiryo UI" w:hAnsi="Meiryo UI" w:cs="Meiryo UI"/>
          <w:b w:val="0"/>
          <w:i w:val="0"/>
          <w:sz w:val="24"/>
        </w:rPr>
        <w:t>アロー・ダイアグラム法（</w:t>
      </w:r>
      <w:r w:rsidRPr="005F437A">
        <w:rPr>
          <w:rFonts w:ascii="Meiryo UI" w:eastAsia="Meiryo UI" w:hAnsi="Meiryo UI" w:cs="Meiryo UI"/>
          <w:b w:val="0"/>
          <w:i w:val="0"/>
          <w:sz w:val="24"/>
        </w:rPr>
        <w:t>ADM</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87" w:name="___________________SLCP__2"/>
      <w:bookmarkEnd w:id="687"/>
      <w:r w:rsidRPr="005F437A">
        <w:rPr>
          <w:rFonts w:ascii="Meiryo UI" w:eastAsia="Meiryo UI" w:hAnsi="Meiryo UI" w:cs="Meiryo UI"/>
          <w:b w:val="0"/>
          <w:i w:val="0"/>
          <w:sz w:val="24"/>
        </w:rPr>
        <w:t>ソフトウェアライフサイクルプロセス（</w:t>
      </w:r>
      <w:r w:rsidRPr="005F437A">
        <w:rPr>
          <w:rFonts w:ascii="Meiryo UI" w:eastAsia="Meiryo UI" w:hAnsi="Meiryo UI" w:cs="Meiryo UI"/>
          <w:b w:val="0"/>
          <w:i w:val="0"/>
          <w:sz w:val="24"/>
        </w:rPr>
        <w:t>SLCP</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88" w:name="________________PDM_"/>
      <w:bookmarkEnd w:id="688"/>
      <w:r w:rsidRPr="005F437A">
        <w:rPr>
          <w:rFonts w:ascii="Meiryo UI" w:eastAsia="Meiryo UI" w:hAnsi="Meiryo UI" w:cs="Meiryo UI"/>
          <w:b w:val="0"/>
          <w:i w:val="0"/>
          <w:sz w:val="24"/>
        </w:rPr>
        <w:t>プレシデンス・ダイアグラム法（</w:t>
      </w:r>
      <w:r w:rsidRPr="005F437A">
        <w:rPr>
          <w:rFonts w:ascii="Meiryo UI" w:eastAsia="Meiryo UI" w:hAnsi="Meiryo UI" w:cs="Meiryo UI"/>
          <w:b w:val="0"/>
          <w:i w:val="0"/>
          <w:sz w:val="24"/>
        </w:rPr>
        <w:t>PDM</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89" w:name="____________________PMIS_"/>
      <w:bookmarkEnd w:id="689"/>
      <w:r w:rsidRPr="005F437A">
        <w:rPr>
          <w:rFonts w:ascii="Meiryo UI" w:eastAsia="Meiryo UI" w:hAnsi="Meiryo UI" w:cs="Meiryo UI"/>
          <w:b w:val="0"/>
          <w:i w:val="0"/>
          <w:sz w:val="24"/>
        </w:rPr>
        <w:t>プロジェクトマネジメント情報システム（</w:t>
      </w:r>
      <w:r w:rsidRPr="005F437A">
        <w:rPr>
          <w:rFonts w:ascii="Meiryo UI" w:eastAsia="Meiryo UI" w:hAnsi="Meiryo UI" w:cs="Meiryo UI"/>
          <w:b w:val="0"/>
          <w:i w:val="0"/>
          <w:sz w:val="24"/>
        </w:rPr>
        <w:t>PMIS</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90" w:name="_____________________5"/>
      <w:bookmarkEnd w:id="690"/>
      <w:r w:rsidRPr="005F437A">
        <w:rPr>
          <w:rFonts w:ascii="Meiryo UI" w:eastAsia="Meiryo UI" w:hAnsi="Meiryo UI" w:cs="Meiryo UI"/>
          <w:b w:val="0"/>
          <w:sz w:val="24"/>
        </w:rPr>
        <w:t>プロジェクトステークホルダマネジメント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91" w:name="_________________12"/>
      <w:bookmarkEnd w:id="691"/>
      <w:r w:rsidRPr="005F437A">
        <w:rPr>
          <w:rFonts w:ascii="Meiryo UI" w:eastAsia="Meiryo UI" w:hAnsi="Meiryo UI" w:cs="Meiryo UI"/>
          <w:b w:val="0"/>
          <w:sz w:val="24"/>
        </w:rPr>
        <w:t>プロジェクトタイムマネジメント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92" w:name="_What_If_______"/>
      <w:bookmarkEnd w:id="692"/>
      <w:r w:rsidRPr="005F437A">
        <w:rPr>
          <w:rFonts w:ascii="Meiryo UI" w:eastAsia="Meiryo UI" w:hAnsi="Meiryo UI" w:cs="Meiryo UI"/>
          <w:b w:val="0"/>
          <w:i w:val="0"/>
          <w:sz w:val="24"/>
        </w:rPr>
        <w:t xml:space="preserve">What-If </w:t>
      </w:r>
      <w:r w:rsidRPr="005F437A">
        <w:rPr>
          <w:rFonts w:ascii="Meiryo UI" w:eastAsia="Meiryo UI" w:hAnsi="Meiryo UI" w:cs="Meiryo UI"/>
          <w:b w:val="0"/>
          <w:i w:val="0"/>
          <w:sz w:val="24"/>
        </w:rPr>
        <w:t>シナリオ分析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93" w:name="___________46"/>
      <w:bookmarkEnd w:id="693"/>
      <w:r w:rsidRPr="005F437A">
        <w:rPr>
          <w:rFonts w:ascii="Meiryo UI" w:eastAsia="Meiryo UI" w:hAnsi="Meiryo UI" w:cs="Meiryo UI"/>
          <w:b w:val="0"/>
          <w:i w:val="0"/>
          <w:sz w:val="24"/>
        </w:rPr>
        <w:t>クリティカルパス法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94" w:name="____________________5"/>
      <w:bookmarkEnd w:id="694"/>
      <w:r w:rsidRPr="005F437A">
        <w:rPr>
          <w:rFonts w:ascii="Meiryo UI" w:eastAsia="Meiryo UI" w:hAnsi="Meiryo UI" w:cs="Meiryo UI"/>
          <w:b w:val="0"/>
          <w:i w:val="0"/>
          <w:sz w:val="24"/>
        </w:rPr>
        <w:t>バー・チャートによるスケジュール対比</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95" w:name="_________________13"/>
      <w:bookmarkEnd w:id="695"/>
      <w:r w:rsidRPr="005F437A">
        <w:rPr>
          <w:rFonts w:ascii="Meiryo UI" w:eastAsia="Meiryo UI" w:hAnsi="Meiryo UI" w:cs="Meiryo UI"/>
          <w:b w:val="0"/>
          <w:sz w:val="24"/>
        </w:rPr>
        <w:t>プロジェクトリスクマネジメント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96" w:name="________________19"/>
      <w:bookmarkEnd w:id="696"/>
      <w:r w:rsidRPr="005F437A">
        <w:rPr>
          <w:rFonts w:ascii="Meiryo UI" w:eastAsia="Meiryo UI" w:hAnsi="Meiryo UI" w:cs="Meiryo UI"/>
          <w:b w:val="0"/>
          <w:sz w:val="24"/>
        </w:rPr>
        <w:t>プロジェクト資源マネジメント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697" w:name="________________20"/>
      <w:bookmarkEnd w:id="697"/>
      <w:r w:rsidRPr="005F437A">
        <w:rPr>
          <w:rFonts w:ascii="Meiryo UI" w:eastAsia="Meiryo UI" w:hAnsi="Meiryo UI" w:cs="Meiryo UI"/>
          <w:b w:val="0"/>
          <w:sz w:val="24"/>
        </w:rPr>
        <w:t>プロジェクト調達マネジメント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98" w:name="_COTS_Commercial_Off_The_Shelf_"/>
      <w:bookmarkEnd w:id="698"/>
      <w:r w:rsidRPr="005F437A">
        <w:rPr>
          <w:rFonts w:ascii="Meiryo UI" w:eastAsia="Meiryo UI" w:hAnsi="Meiryo UI" w:cs="Meiryo UI"/>
          <w:b w:val="0"/>
          <w:i w:val="0"/>
          <w:sz w:val="24"/>
        </w:rPr>
        <w:t>COTS</w:t>
      </w:r>
      <w:r w:rsidRPr="005F437A">
        <w:rPr>
          <w:rFonts w:ascii="Meiryo UI" w:eastAsia="Meiryo UI" w:hAnsi="Meiryo UI" w:cs="Meiryo UI"/>
          <w:b w:val="0"/>
          <w:i w:val="0"/>
          <w:sz w:val="24"/>
        </w:rPr>
        <w:t>（</w:t>
      </w:r>
      <w:r w:rsidRPr="005F437A">
        <w:rPr>
          <w:rFonts w:ascii="Meiryo UI" w:eastAsia="Meiryo UI" w:hAnsi="Meiryo UI" w:cs="Meiryo UI"/>
          <w:b w:val="0"/>
          <w:i w:val="0"/>
          <w:sz w:val="24"/>
        </w:rPr>
        <w:t>Commercial Off The Shelf</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699" w:name="__________39"/>
      <w:bookmarkEnd w:id="699"/>
      <w:r w:rsidRPr="005F437A">
        <w:rPr>
          <w:rFonts w:ascii="Meiryo UI" w:eastAsia="Meiryo UI" w:hAnsi="Meiryo UI" w:cs="Meiryo UI"/>
          <w:b w:val="0"/>
          <w:i w:val="0"/>
          <w:sz w:val="24"/>
        </w:rPr>
        <w:t>見積書の記述項目</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00" w:name="_______38"/>
      <w:bookmarkEnd w:id="700"/>
      <w:r w:rsidRPr="005F437A">
        <w:rPr>
          <w:rFonts w:ascii="Meiryo UI" w:eastAsia="Meiryo UI" w:hAnsi="Meiryo UI" w:cs="Meiryo UI"/>
          <w:b w:val="0"/>
          <w:i w:val="0"/>
          <w:sz w:val="24"/>
        </w:rPr>
        <w:t>知的所有権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01" w:name="_____________35"/>
      <w:bookmarkEnd w:id="701"/>
      <w:r w:rsidRPr="005F437A">
        <w:rPr>
          <w:rFonts w:ascii="Meiryo UI" w:eastAsia="Meiryo UI" w:hAnsi="Meiryo UI" w:cs="Meiryo UI"/>
          <w:b w:val="0"/>
          <w:i w:val="0"/>
          <w:sz w:val="24"/>
        </w:rPr>
        <w:t>著作権管理に関する知識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調達管理（契約管理システム、調達パフォーマンス・レビュー、検査および監査、実績報告、支払システム、クレーム管理、記録マネジメントシステム）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調達実行（入札説明会、プロポーザル評価法、独自見積り、専門家の判断、入札公告、インターネット検索、調達交渉）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02" w:name="_______RFP______"/>
      <w:bookmarkEnd w:id="702"/>
      <w:r w:rsidRPr="005F437A">
        <w:rPr>
          <w:rFonts w:ascii="Meiryo UI" w:eastAsia="Meiryo UI" w:hAnsi="Meiryo UI" w:cs="Meiryo UI"/>
          <w:b w:val="0"/>
          <w:i w:val="0"/>
          <w:sz w:val="24"/>
        </w:rPr>
        <w:t>提案依頼書（</w:t>
      </w:r>
      <w:r w:rsidRPr="005F437A">
        <w:rPr>
          <w:rFonts w:ascii="Meiryo UI" w:eastAsia="Meiryo UI" w:hAnsi="Meiryo UI" w:cs="Meiryo UI"/>
          <w:b w:val="0"/>
          <w:i w:val="0"/>
          <w:sz w:val="24"/>
        </w:rPr>
        <w:t>RFP</w:t>
      </w:r>
      <w:r w:rsidRPr="005F437A">
        <w:rPr>
          <w:rFonts w:ascii="Meiryo UI" w:eastAsia="Meiryo UI" w:hAnsi="Meiryo UI" w:cs="Meiryo UI"/>
          <w:b w:val="0"/>
          <w:i w:val="0"/>
          <w:sz w:val="24"/>
        </w:rPr>
        <w:t>）の記述項目</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03" w:name="________________21"/>
      <w:bookmarkEnd w:id="703"/>
      <w:r w:rsidRPr="005F437A">
        <w:rPr>
          <w:rFonts w:ascii="Meiryo UI" w:eastAsia="Meiryo UI" w:hAnsi="Meiryo UI" w:cs="Meiryo UI"/>
          <w:b w:val="0"/>
          <w:sz w:val="24"/>
        </w:rPr>
        <w:t>プロジェクト品質マネジメント</w:t>
      </w:r>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704" w:name="_____9"/>
      <w:bookmarkStart w:id="705" w:name="_Toc499812305"/>
      <w:bookmarkEnd w:id="704"/>
      <w:r w:rsidRPr="005F437A">
        <w:rPr>
          <w:rFonts w:ascii="Meiryo UI" w:eastAsia="Meiryo UI" w:hAnsi="Meiryo UI" w:cs="Meiryo UI"/>
          <w:b w:val="0"/>
          <w:i w:val="0"/>
          <w:sz w:val="24"/>
        </w:rPr>
        <w:t>利活用</w:t>
      </w:r>
      <w:bookmarkEnd w:id="705"/>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06" w:name="__________________10"/>
      <w:bookmarkStart w:id="707" w:name="_Toc499812306"/>
      <w:bookmarkEnd w:id="706"/>
      <w:r w:rsidRPr="005F437A">
        <w:rPr>
          <w:rFonts w:ascii="Meiryo UI" w:eastAsia="Meiryo UI" w:hAnsi="Meiryo UI" w:cs="Meiryo UI"/>
          <w:b w:val="0"/>
          <w:sz w:val="24"/>
        </w:rPr>
        <w:t>（利活用）　サービスマネジメント</w:t>
      </w:r>
      <w:bookmarkEnd w:id="707"/>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08" w:name="________________22"/>
      <w:bookmarkEnd w:id="708"/>
      <w:r w:rsidRPr="005F437A">
        <w:rPr>
          <w:rFonts w:ascii="Meiryo UI" w:eastAsia="Meiryo UI" w:hAnsi="Meiryo UI" w:cs="Meiryo UI"/>
          <w:b w:val="0"/>
          <w:sz w:val="24"/>
        </w:rPr>
        <w:t>統合サービスマネジメント手法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09" w:name="_ITIL_2"/>
      <w:bookmarkEnd w:id="709"/>
      <w:r w:rsidRPr="005F437A">
        <w:rPr>
          <w:rFonts w:ascii="Meiryo UI" w:eastAsia="Meiryo UI" w:hAnsi="Meiryo UI" w:cs="Meiryo UI"/>
          <w:b w:val="0"/>
          <w:i w:val="0"/>
          <w:sz w:val="24"/>
        </w:rPr>
        <w:t>ITIL</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10" w:name="___________SLM_"/>
      <w:bookmarkEnd w:id="710"/>
      <w:r w:rsidRPr="005F437A">
        <w:rPr>
          <w:rFonts w:ascii="Meiryo UI" w:eastAsia="Meiryo UI" w:hAnsi="Meiryo UI" w:cs="Meiryo UI"/>
          <w:b w:val="0"/>
          <w:i w:val="0"/>
          <w:sz w:val="24"/>
        </w:rPr>
        <w:t>サービスレベル管理（</w:t>
      </w:r>
      <w:r w:rsidRPr="005F437A">
        <w:rPr>
          <w:rFonts w:ascii="Meiryo UI" w:eastAsia="Meiryo UI" w:hAnsi="Meiryo UI" w:cs="Meiryo UI"/>
          <w:b w:val="0"/>
          <w:i w:val="0"/>
          <w:sz w:val="24"/>
        </w:rPr>
        <w:t>SLM</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11" w:name="___________SLA_"/>
      <w:bookmarkEnd w:id="711"/>
      <w:r w:rsidRPr="005F437A">
        <w:rPr>
          <w:rFonts w:ascii="Meiryo UI" w:eastAsia="Meiryo UI" w:hAnsi="Meiryo UI" w:cs="Meiryo UI"/>
          <w:b w:val="0"/>
          <w:i w:val="0"/>
          <w:sz w:val="24"/>
        </w:rPr>
        <w:t>サービスレベル契約（</w:t>
      </w:r>
      <w:r w:rsidRPr="005F437A">
        <w:rPr>
          <w:rFonts w:ascii="Meiryo UI" w:eastAsia="Meiryo UI" w:hAnsi="Meiryo UI" w:cs="Meiryo UI"/>
          <w:b w:val="0"/>
          <w:i w:val="0"/>
          <w:sz w:val="24"/>
        </w:rPr>
        <w:t>SLA</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12" w:name="_______39"/>
      <w:bookmarkEnd w:id="712"/>
      <w:r w:rsidRPr="005F437A">
        <w:rPr>
          <w:rFonts w:ascii="Meiryo UI" w:eastAsia="Meiryo UI" w:hAnsi="Meiryo UI" w:cs="Meiryo UI"/>
          <w:b w:val="0"/>
          <w:i w:val="0"/>
          <w:sz w:val="24"/>
        </w:rPr>
        <w:t>構造化手法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13" w:name="_________________14"/>
      <w:bookmarkEnd w:id="713"/>
      <w:r w:rsidRPr="005F437A">
        <w:rPr>
          <w:rFonts w:ascii="Meiryo UI" w:eastAsia="Meiryo UI" w:hAnsi="Meiryo UI" w:cs="Meiryo UI"/>
          <w:b w:val="0"/>
          <w:sz w:val="24"/>
        </w:rPr>
        <w:t>サービスレベルマネジメント手法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14" w:name="_ITIL_3"/>
      <w:bookmarkEnd w:id="714"/>
      <w:r w:rsidRPr="005F437A">
        <w:rPr>
          <w:rFonts w:ascii="Meiryo UI" w:eastAsia="Meiryo UI" w:hAnsi="Meiryo UI" w:cs="Meiryo UI"/>
          <w:b w:val="0"/>
          <w:i w:val="0"/>
          <w:sz w:val="24"/>
        </w:rPr>
        <w:t>ITIL</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15" w:name="_MTBF"/>
      <w:bookmarkEnd w:id="715"/>
      <w:r w:rsidRPr="005F437A">
        <w:rPr>
          <w:rFonts w:ascii="Meiryo UI" w:eastAsia="Meiryo UI" w:hAnsi="Meiryo UI" w:cs="Meiryo UI"/>
          <w:b w:val="0"/>
          <w:i w:val="0"/>
          <w:sz w:val="24"/>
        </w:rPr>
        <w:t>MTBF</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16" w:name="_MTTR"/>
      <w:bookmarkEnd w:id="716"/>
      <w:r w:rsidRPr="005F437A">
        <w:rPr>
          <w:rFonts w:ascii="Meiryo UI" w:eastAsia="Meiryo UI" w:hAnsi="Meiryo UI" w:cs="Meiryo UI"/>
          <w:b w:val="0"/>
          <w:i w:val="0"/>
          <w:sz w:val="24"/>
        </w:rPr>
        <w:t>MTTR</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17" w:name="_SLA________________"/>
      <w:bookmarkEnd w:id="717"/>
      <w:r w:rsidRPr="005F437A">
        <w:rPr>
          <w:rFonts w:ascii="Meiryo UI" w:eastAsia="Meiryo UI" w:hAnsi="Meiryo UI" w:cs="Meiryo UI"/>
          <w:b w:val="0"/>
          <w:i w:val="0"/>
          <w:sz w:val="24"/>
        </w:rPr>
        <w:t>SLA</w:t>
      </w:r>
      <w:r w:rsidRPr="005F437A">
        <w:rPr>
          <w:rFonts w:ascii="Meiryo UI" w:eastAsia="Meiryo UI" w:hAnsi="Meiryo UI" w:cs="Meiryo UI"/>
          <w:b w:val="0"/>
          <w:i w:val="0"/>
          <w:sz w:val="24"/>
        </w:rPr>
        <w:t>（サービスレベルアグリーメント）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18" w:name="_SLM_______________"/>
      <w:bookmarkEnd w:id="718"/>
      <w:r w:rsidRPr="005F437A">
        <w:rPr>
          <w:rFonts w:ascii="Meiryo UI" w:eastAsia="Meiryo UI" w:hAnsi="Meiryo UI" w:cs="Meiryo UI"/>
          <w:b w:val="0"/>
          <w:i w:val="0"/>
          <w:sz w:val="24"/>
        </w:rPr>
        <w:t>SLM</w:t>
      </w:r>
      <w:r w:rsidRPr="005F437A">
        <w:rPr>
          <w:rFonts w:ascii="Meiryo UI" w:eastAsia="Meiryo UI" w:hAnsi="Meiryo UI" w:cs="Meiryo UI"/>
          <w:b w:val="0"/>
          <w:i w:val="0"/>
          <w:sz w:val="24"/>
        </w:rPr>
        <w:t>（サービスレベルマネジメント）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19" w:name="____________SLA_"/>
      <w:bookmarkEnd w:id="719"/>
      <w:r w:rsidRPr="005F437A">
        <w:rPr>
          <w:rFonts w:ascii="Meiryo UI" w:eastAsia="Meiryo UI" w:hAnsi="Meiryo UI" w:cs="Meiryo UI"/>
          <w:b w:val="0"/>
          <w:i w:val="0"/>
          <w:sz w:val="24"/>
        </w:rPr>
        <w:t>サービスレベル合意書（</w:t>
      </w:r>
      <w:r w:rsidRPr="005F437A">
        <w:rPr>
          <w:rFonts w:ascii="Meiryo UI" w:eastAsia="Meiryo UI" w:hAnsi="Meiryo UI" w:cs="Meiryo UI"/>
          <w:b w:val="0"/>
          <w:i w:val="0"/>
          <w:sz w:val="24"/>
        </w:rPr>
        <w:t>SLA</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20" w:name="______________BIA_"/>
      <w:bookmarkEnd w:id="720"/>
      <w:r w:rsidRPr="005F437A">
        <w:rPr>
          <w:rFonts w:ascii="Meiryo UI" w:eastAsia="Meiryo UI" w:hAnsi="Meiryo UI" w:cs="Meiryo UI"/>
          <w:b w:val="0"/>
          <w:i w:val="0"/>
          <w:sz w:val="24"/>
        </w:rPr>
        <w:t>ビジネス・インパクト分析（</w:t>
      </w:r>
      <w:r w:rsidRPr="005F437A">
        <w:rPr>
          <w:rFonts w:ascii="Meiryo UI" w:eastAsia="Meiryo UI" w:hAnsi="Meiryo UI" w:cs="Meiryo UI"/>
          <w:b w:val="0"/>
          <w:i w:val="0"/>
          <w:sz w:val="24"/>
        </w:rPr>
        <w:t>BIA</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21" w:name="_______ROI_"/>
      <w:bookmarkEnd w:id="721"/>
      <w:r w:rsidRPr="005F437A">
        <w:rPr>
          <w:rFonts w:ascii="Meiryo UI" w:eastAsia="Meiryo UI" w:hAnsi="Meiryo UI" w:cs="Meiryo UI"/>
          <w:b w:val="0"/>
          <w:i w:val="0"/>
          <w:sz w:val="24"/>
        </w:rPr>
        <w:t>投資利益率（</w:t>
      </w:r>
      <w:r w:rsidRPr="005F437A">
        <w:rPr>
          <w:rFonts w:ascii="Meiryo UI" w:eastAsia="Meiryo UI" w:hAnsi="Meiryo UI" w:cs="Meiryo UI"/>
          <w:b w:val="0"/>
          <w:i w:val="0"/>
          <w:sz w:val="24"/>
        </w:rPr>
        <w:t>ROI</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22" w:name="______________18"/>
      <w:bookmarkEnd w:id="722"/>
      <w:r w:rsidRPr="005F437A">
        <w:rPr>
          <w:rFonts w:ascii="Meiryo UI" w:eastAsia="Meiryo UI" w:hAnsi="Meiryo UI" w:cs="Meiryo UI"/>
          <w:b w:val="0"/>
          <w:sz w:val="24"/>
        </w:rPr>
        <w:t>顧客関係マネジメント手法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23" w:name="_____________36"/>
      <w:bookmarkEnd w:id="723"/>
      <w:r w:rsidRPr="005F437A">
        <w:rPr>
          <w:rFonts w:ascii="Meiryo UI" w:eastAsia="Meiryo UI" w:hAnsi="Meiryo UI" w:cs="Meiryo UI"/>
          <w:b w:val="0"/>
          <w:sz w:val="24"/>
        </w:rPr>
        <w:t>継続的サービス改善手法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24" w:name="_CSI___"/>
      <w:bookmarkEnd w:id="724"/>
      <w:r w:rsidRPr="005F437A">
        <w:rPr>
          <w:rFonts w:ascii="Meiryo UI" w:eastAsia="Meiryo UI" w:hAnsi="Meiryo UI" w:cs="Meiryo UI"/>
          <w:b w:val="0"/>
          <w:i w:val="0"/>
          <w:sz w:val="24"/>
        </w:rPr>
        <w:t>CSI</w:t>
      </w:r>
      <w:r w:rsidRPr="005F437A">
        <w:rPr>
          <w:rFonts w:ascii="Meiryo UI" w:eastAsia="Meiryo UI" w:hAnsi="Meiryo UI" w:cs="Meiryo UI"/>
          <w:b w:val="0"/>
          <w:i w:val="0"/>
          <w:sz w:val="24"/>
        </w:rPr>
        <w:t>管理表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25" w:name="_SWOT___8"/>
      <w:bookmarkEnd w:id="725"/>
      <w:r w:rsidRPr="005F437A">
        <w:rPr>
          <w:rFonts w:ascii="Meiryo UI" w:eastAsia="Meiryo UI" w:hAnsi="Meiryo UI" w:cs="Meiryo UI"/>
          <w:b w:val="0"/>
          <w:i w:val="0"/>
          <w:sz w:val="24"/>
        </w:rPr>
        <w:t>SWOT</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26" w:name="___________________________________ISO90"/>
      <w:bookmarkEnd w:id="726"/>
      <w:r w:rsidRPr="005F437A">
        <w:rPr>
          <w:rFonts w:ascii="Meiryo UI" w:eastAsia="Meiryo UI" w:hAnsi="Meiryo UI" w:cs="Meiryo UI"/>
          <w:b w:val="0"/>
          <w:i w:val="0"/>
          <w:sz w:val="24"/>
        </w:rPr>
        <w:t>フレームワーク、モデル、標準、品質システム（品質マネジメントシステム</w:t>
      </w:r>
      <w:r w:rsidRPr="005F437A">
        <w:rPr>
          <w:rFonts w:ascii="Meiryo UI" w:eastAsia="Meiryo UI" w:hAnsi="Meiryo UI" w:cs="Meiryo UI"/>
          <w:b w:val="0"/>
          <w:i w:val="0"/>
          <w:sz w:val="24"/>
        </w:rPr>
        <w:t>ISO9000</w:t>
      </w:r>
      <w:r w:rsidRPr="005F437A">
        <w:rPr>
          <w:rFonts w:ascii="Meiryo UI" w:eastAsia="Meiryo UI" w:hAnsi="Meiryo UI" w:cs="Meiryo UI"/>
          <w:b w:val="0"/>
          <w:i w:val="0"/>
          <w:sz w:val="24"/>
        </w:rPr>
        <w:t>、総合的品質管理（</w:t>
      </w:r>
      <w:r w:rsidRPr="005F437A">
        <w:rPr>
          <w:rFonts w:ascii="Meiryo UI" w:eastAsia="Meiryo UI" w:hAnsi="Meiryo UI" w:cs="Meiryo UI"/>
          <w:b w:val="0"/>
          <w:i w:val="0"/>
          <w:sz w:val="24"/>
        </w:rPr>
        <w:t>TQM</w:t>
      </w:r>
      <w:r w:rsidRPr="005F437A">
        <w:rPr>
          <w:rFonts w:ascii="Meiryo UI" w:eastAsia="Meiryo UI" w:hAnsi="Meiryo UI" w:cs="Meiryo UI"/>
          <w:b w:val="0"/>
          <w:i w:val="0"/>
          <w:sz w:val="24"/>
        </w:rPr>
        <w:t>）、リスク管理、</w:t>
      </w:r>
      <w:r w:rsidRPr="005F437A">
        <w:rPr>
          <w:rFonts w:ascii="Meiryo UI" w:eastAsia="Meiryo UI" w:hAnsi="Meiryo UI" w:cs="Meiryo UI"/>
          <w:b w:val="0"/>
          <w:i w:val="0"/>
          <w:sz w:val="24"/>
        </w:rPr>
        <w:t>Control Objectives</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ベンチマーキング（内部ベンチマーク、外部組織が提示する業界基準と比較、同様の組織と直接比較、同じ会社内の他のシステムや部門と比較）</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27" w:name="______________SWOT___"/>
      <w:bookmarkEnd w:id="727"/>
      <w:r w:rsidRPr="005F437A">
        <w:rPr>
          <w:rFonts w:ascii="Meiryo UI" w:eastAsia="Meiryo UI" w:hAnsi="Meiryo UI" w:cs="Meiryo UI"/>
          <w:b w:val="0"/>
          <w:i w:val="0"/>
          <w:sz w:val="24"/>
        </w:rPr>
        <w:t>外部および内部の推進要因（</w:t>
      </w:r>
      <w:r w:rsidRPr="005F437A">
        <w:rPr>
          <w:rFonts w:ascii="Meiryo UI" w:eastAsia="Meiryo UI" w:hAnsi="Meiryo UI" w:cs="Meiryo UI"/>
          <w:b w:val="0"/>
          <w:i w:val="0"/>
          <w:sz w:val="24"/>
        </w:rPr>
        <w:t>SWOT</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28" w:name="_______ROI____"/>
      <w:bookmarkEnd w:id="728"/>
      <w:r w:rsidRPr="005F437A">
        <w:rPr>
          <w:rFonts w:ascii="Meiryo UI" w:eastAsia="Meiryo UI" w:hAnsi="Meiryo UI" w:cs="Meiryo UI"/>
          <w:b w:val="0"/>
          <w:i w:val="0"/>
          <w:sz w:val="24"/>
        </w:rPr>
        <w:t>投資利益率（</w:t>
      </w:r>
      <w:r w:rsidRPr="005F437A">
        <w:rPr>
          <w:rFonts w:ascii="Meiryo UI" w:eastAsia="Meiryo UI" w:hAnsi="Meiryo UI" w:cs="Meiryo UI"/>
          <w:b w:val="0"/>
          <w:i w:val="0"/>
          <w:sz w:val="24"/>
        </w:rPr>
        <w:t>ROI</w:t>
      </w:r>
      <w:r w:rsidRPr="005F437A">
        <w:rPr>
          <w:rFonts w:ascii="Meiryo UI" w:eastAsia="Meiryo UI" w:hAnsi="Meiryo UI" w:cs="Meiryo UI"/>
          <w:b w:val="0"/>
          <w:i w:val="0"/>
          <w:sz w:val="24"/>
        </w:rPr>
        <w:t>）の分析</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29" w:name="__________________11"/>
      <w:bookmarkStart w:id="730" w:name="_Toc499812307"/>
      <w:bookmarkEnd w:id="729"/>
      <w:r w:rsidRPr="005F437A">
        <w:rPr>
          <w:rFonts w:ascii="Meiryo UI" w:eastAsia="Meiryo UI" w:hAnsi="Meiryo UI" w:cs="Meiryo UI"/>
          <w:b w:val="0"/>
          <w:sz w:val="24"/>
        </w:rPr>
        <w:t>（利活用）　サービスの設計・移行</w:t>
      </w:r>
      <w:bookmarkEnd w:id="730"/>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31" w:name="___________47"/>
      <w:bookmarkEnd w:id="731"/>
      <w:r w:rsidRPr="005F437A">
        <w:rPr>
          <w:rFonts w:ascii="Meiryo UI" w:eastAsia="Meiryo UI" w:hAnsi="Meiryo UI" w:cs="Meiryo UI"/>
          <w:b w:val="0"/>
          <w:sz w:val="24"/>
        </w:rPr>
        <w:t>サービスの設計手法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32" w:name="_CASE___"/>
      <w:bookmarkEnd w:id="732"/>
      <w:r w:rsidRPr="005F437A">
        <w:rPr>
          <w:rFonts w:ascii="Meiryo UI" w:eastAsia="Meiryo UI" w:hAnsi="Meiryo UI" w:cs="Meiryo UI"/>
          <w:b w:val="0"/>
          <w:i w:val="0"/>
          <w:sz w:val="24"/>
        </w:rPr>
        <w:t>CASE</w:t>
      </w:r>
      <w:r w:rsidRPr="005F437A">
        <w:rPr>
          <w:rFonts w:ascii="Meiryo UI" w:eastAsia="Meiryo UI" w:hAnsi="Meiryo UI" w:cs="Meiryo UI"/>
          <w:b w:val="0"/>
          <w:i w:val="0"/>
          <w:sz w:val="24"/>
        </w:rPr>
        <w:t>ツール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33" w:name="_IT_________"/>
      <w:bookmarkEnd w:id="733"/>
      <w:r w:rsidRPr="005F437A">
        <w:rPr>
          <w:rFonts w:ascii="Meiryo UI" w:eastAsia="Meiryo UI" w:hAnsi="Meiryo UI" w:cs="Meiryo UI"/>
          <w:b w:val="0"/>
          <w:i w:val="0"/>
          <w:sz w:val="24"/>
        </w:rPr>
        <w:t>IT</w:t>
      </w:r>
      <w:r w:rsidRPr="005F437A">
        <w:rPr>
          <w:rFonts w:ascii="Meiryo UI" w:eastAsia="Meiryo UI" w:hAnsi="Meiryo UI" w:cs="Meiryo UI"/>
          <w:b w:val="0"/>
          <w:i w:val="0"/>
          <w:sz w:val="24"/>
        </w:rPr>
        <w:t>サービス継続性戦略</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34" w:name="_RACI____"/>
      <w:bookmarkEnd w:id="734"/>
      <w:r w:rsidRPr="005F437A">
        <w:rPr>
          <w:rFonts w:ascii="Meiryo UI" w:eastAsia="Meiryo UI" w:hAnsi="Meiryo UI" w:cs="Meiryo UI"/>
          <w:b w:val="0"/>
          <w:i w:val="0"/>
          <w:sz w:val="24"/>
        </w:rPr>
        <w:t>RACI</w:t>
      </w:r>
      <w:r w:rsidRPr="005F437A">
        <w:rPr>
          <w:rFonts w:ascii="Meiryo UI" w:eastAsia="Meiryo UI" w:hAnsi="Meiryo UI" w:cs="Meiryo UI"/>
          <w:b w:val="0"/>
          <w:i w:val="0"/>
          <w:sz w:val="24"/>
        </w:rPr>
        <w:t>チャート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35" w:name="_RACI___"/>
      <w:bookmarkEnd w:id="735"/>
      <w:r w:rsidRPr="005F437A">
        <w:rPr>
          <w:rFonts w:ascii="Meiryo UI" w:eastAsia="Meiryo UI" w:hAnsi="Meiryo UI" w:cs="Meiryo UI"/>
          <w:b w:val="0"/>
          <w:i w:val="0"/>
          <w:sz w:val="24"/>
        </w:rPr>
        <w:t>RACI</w:t>
      </w:r>
      <w:r w:rsidRPr="005F437A">
        <w:rPr>
          <w:rFonts w:ascii="Meiryo UI" w:eastAsia="Meiryo UI" w:hAnsi="Meiryo UI" w:cs="Meiryo UI"/>
          <w:b w:val="0"/>
          <w:i w:val="0"/>
          <w:sz w:val="24"/>
        </w:rPr>
        <w:t>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アプリケーション・フレームワーク（アーキテクチャ、アプリケーション・フレームワーク、標準）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ソーシング構造（インソーシング、アウトソーシング、コソーシング、マルチソーシング、パートナーシップ、ビジネス・プロセス・アウトソ・インソーシング、アウトソーシング、コソーシング、マルチソーシ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36" w:name="____________ISO9000_ISO_IEC27001_COBIT_C"/>
      <w:bookmarkEnd w:id="736"/>
      <w:r w:rsidRPr="005F437A">
        <w:rPr>
          <w:rFonts w:ascii="Meiryo UI" w:eastAsia="Meiryo UI" w:hAnsi="Meiryo UI" w:cs="Meiryo UI"/>
          <w:b w:val="0"/>
          <w:i w:val="0"/>
          <w:sz w:val="24"/>
        </w:rPr>
        <w:t>規制、法律、国際規格（</w:t>
      </w:r>
      <w:r w:rsidRPr="005F437A">
        <w:rPr>
          <w:rFonts w:ascii="Meiryo UI" w:eastAsia="Meiryo UI" w:hAnsi="Meiryo UI" w:cs="Meiryo UI"/>
          <w:b w:val="0"/>
          <w:i w:val="0"/>
          <w:sz w:val="24"/>
        </w:rPr>
        <w:t>ISO9000</w:t>
      </w:r>
      <w:r w:rsidRPr="005F437A">
        <w:rPr>
          <w:rFonts w:ascii="Meiryo UI" w:eastAsia="Meiryo UI" w:hAnsi="Meiryo UI" w:cs="Meiryo UI"/>
          <w:b w:val="0"/>
          <w:i w:val="0"/>
          <w:sz w:val="24"/>
        </w:rPr>
        <w:t>、</w:t>
      </w:r>
      <w:r w:rsidRPr="005F437A">
        <w:rPr>
          <w:rFonts w:ascii="Meiryo UI" w:eastAsia="Meiryo UI" w:hAnsi="Meiryo UI" w:cs="Meiryo UI"/>
          <w:b w:val="0"/>
          <w:i w:val="0"/>
          <w:sz w:val="24"/>
        </w:rPr>
        <w:t>ISO/IEC27001</w:t>
      </w:r>
      <w:r w:rsidRPr="005F437A">
        <w:rPr>
          <w:rFonts w:ascii="Meiryo UI" w:eastAsia="Meiryo UI" w:hAnsi="Meiryo UI" w:cs="Meiryo UI"/>
          <w:b w:val="0"/>
          <w:i w:val="0"/>
          <w:sz w:val="24"/>
        </w:rPr>
        <w:t>、</w:t>
      </w:r>
      <w:r w:rsidRPr="005F437A">
        <w:rPr>
          <w:rFonts w:ascii="Meiryo UI" w:eastAsia="Meiryo UI" w:hAnsi="Meiryo UI" w:cs="Meiryo UI"/>
          <w:b w:val="0"/>
          <w:i w:val="0"/>
          <w:sz w:val="24"/>
        </w:rPr>
        <w:t>COBIT</w:t>
      </w:r>
      <w:r w:rsidRPr="005F437A">
        <w:rPr>
          <w:rFonts w:ascii="Meiryo UI" w:eastAsia="Meiryo UI" w:hAnsi="Meiryo UI" w:cs="Meiryo UI"/>
          <w:b w:val="0"/>
          <w:i w:val="0"/>
          <w:sz w:val="24"/>
        </w:rPr>
        <w:t>、</w:t>
      </w:r>
      <w:r w:rsidRPr="005F437A">
        <w:rPr>
          <w:rFonts w:ascii="Meiryo UI" w:eastAsia="Meiryo UI" w:hAnsi="Meiryo UI" w:cs="Meiryo UI"/>
          <w:b w:val="0"/>
          <w:i w:val="0"/>
          <w:sz w:val="24"/>
        </w:rPr>
        <w:t>CMMI</w:t>
      </w:r>
      <w:r w:rsidRPr="005F437A">
        <w:rPr>
          <w:rFonts w:ascii="Meiryo UI" w:eastAsia="Meiryo UI" w:hAnsi="Meiryo UI" w:cs="Meiryo UI"/>
          <w:b w:val="0"/>
          <w:i w:val="0"/>
          <w:sz w:val="24"/>
        </w:rPr>
        <w:t>、</w:t>
      </w:r>
      <w:r w:rsidRPr="005F437A">
        <w:rPr>
          <w:rFonts w:ascii="Meiryo UI" w:eastAsia="Meiryo UI" w:hAnsi="Meiryo UI" w:cs="Meiryo UI"/>
          <w:b w:val="0"/>
          <w:i w:val="0"/>
          <w:sz w:val="24"/>
        </w:rPr>
        <w:t>EU</w:t>
      </w:r>
      <w:r w:rsidRPr="005F437A">
        <w:rPr>
          <w:rFonts w:ascii="Meiryo UI" w:eastAsia="Meiryo UI" w:hAnsi="Meiryo UI" w:cs="Meiryo UI"/>
          <w:b w:val="0"/>
          <w:i w:val="0"/>
          <w:sz w:val="24"/>
        </w:rPr>
        <w:t>第８号指令（</w:t>
      </w:r>
      <w:r w:rsidRPr="005F437A">
        <w:rPr>
          <w:rFonts w:ascii="Meiryo UI" w:eastAsia="Meiryo UI" w:hAnsi="Meiryo UI" w:cs="Meiryo UI"/>
          <w:b w:val="0"/>
          <w:i w:val="0"/>
          <w:sz w:val="24"/>
        </w:rPr>
        <w:t>SOX</w:t>
      </w:r>
      <w:r w:rsidRPr="005F437A">
        <w:rPr>
          <w:rFonts w:ascii="Meiryo UI" w:eastAsia="Meiryo UI" w:hAnsi="Meiryo UI" w:cs="Meiryo UI"/>
          <w:b w:val="0"/>
          <w:i w:val="0"/>
          <w:sz w:val="24"/>
        </w:rPr>
        <w:t>に関連する）、</w:t>
      </w:r>
      <w:r w:rsidRPr="005F437A">
        <w:rPr>
          <w:rFonts w:ascii="Meiryo UI" w:eastAsia="Meiryo UI" w:hAnsi="Meiryo UI" w:cs="Meiryo UI"/>
          <w:b w:val="0"/>
          <w:i w:val="0"/>
          <w:sz w:val="24"/>
        </w:rPr>
        <w:t>SOX</w:t>
      </w:r>
      <w:r w:rsidRPr="005F437A">
        <w:rPr>
          <w:rFonts w:ascii="Meiryo UI" w:eastAsia="Meiryo UI" w:hAnsi="Meiryo UI" w:cs="Meiryo UI"/>
          <w:b w:val="0"/>
          <w:i w:val="0"/>
          <w:sz w:val="24"/>
        </w:rPr>
        <w:t>、</w:t>
      </w:r>
      <w:r w:rsidRPr="005F437A">
        <w:rPr>
          <w:rFonts w:ascii="Meiryo UI" w:eastAsia="Meiryo UI" w:hAnsi="Meiryo UI" w:cs="Meiryo UI"/>
          <w:b w:val="0"/>
          <w:i w:val="0"/>
          <w:sz w:val="24"/>
        </w:rPr>
        <w:t>BaselⅡ</w:t>
      </w:r>
      <w:r w:rsidRPr="005F437A">
        <w:rPr>
          <w:rFonts w:ascii="Meiryo UI" w:eastAsia="Meiryo UI" w:hAnsi="Meiryo UI" w:cs="Meiryo UI"/>
          <w:b w:val="0"/>
          <w:i w:val="0"/>
          <w:sz w:val="24"/>
        </w:rPr>
        <w:t>、</w:t>
      </w:r>
      <w:r w:rsidRPr="005F437A">
        <w:rPr>
          <w:rFonts w:ascii="Meiryo UI" w:eastAsia="Meiryo UI" w:hAnsi="Meiryo UI" w:cs="Meiryo UI"/>
          <w:b w:val="0"/>
          <w:i w:val="0"/>
          <w:sz w:val="24"/>
        </w:rPr>
        <w:t>ISO/IEC20000</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37" w:name="__________40"/>
      <w:bookmarkEnd w:id="737"/>
      <w:r w:rsidRPr="005F437A">
        <w:rPr>
          <w:rFonts w:ascii="Meiryo UI" w:eastAsia="Meiryo UI" w:hAnsi="Meiryo UI" w:cs="Meiryo UI"/>
          <w:b w:val="0"/>
          <w:sz w:val="24"/>
        </w:rPr>
        <w:t>サービス移行手法</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38" w:name="______________________3"/>
      <w:bookmarkStart w:id="739" w:name="_Toc499812308"/>
      <w:bookmarkEnd w:id="738"/>
      <w:r w:rsidRPr="005F437A">
        <w:rPr>
          <w:rFonts w:ascii="Meiryo UI" w:eastAsia="Meiryo UI" w:hAnsi="Meiryo UI" w:cs="Meiryo UI"/>
          <w:b w:val="0"/>
          <w:sz w:val="24"/>
        </w:rPr>
        <w:t>（利活用）　サービスマネジメントプロセス</w:t>
      </w:r>
      <w:bookmarkEnd w:id="739"/>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40" w:name="________________23"/>
      <w:bookmarkEnd w:id="740"/>
      <w:r w:rsidRPr="005F437A">
        <w:rPr>
          <w:rFonts w:ascii="Meiryo UI" w:eastAsia="Meiryo UI" w:hAnsi="Meiryo UI" w:cs="Meiryo UI"/>
          <w:b w:val="0"/>
          <w:sz w:val="24"/>
        </w:rPr>
        <w:t>サービス提供プロセス遂行手法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41" w:name="_IT________2"/>
      <w:bookmarkEnd w:id="741"/>
      <w:r w:rsidRPr="005F437A">
        <w:rPr>
          <w:rFonts w:ascii="Meiryo UI" w:eastAsia="Meiryo UI" w:hAnsi="Meiryo UI" w:cs="Meiryo UI"/>
          <w:b w:val="0"/>
          <w:i w:val="0"/>
          <w:sz w:val="24"/>
        </w:rPr>
        <w:t>IT</w:t>
      </w:r>
      <w:r w:rsidRPr="005F437A">
        <w:rPr>
          <w:rFonts w:ascii="Meiryo UI" w:eastAsia="Meiryo UI" w:hAnsi="Meiryo UI" w:cs="Meiryo UI"/>
          <w:b w:val="0"/>
          <w:i w:val="0"/>
          <w:sz w:val="24"/>
        </w:rPr>
        <w:t>サービスの改善</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42" w:name="_OLA"/>
      <w:bookmarkEnd w:id="742"/>
      <w:r w:rsidRPr="005F437A">
        <w:rPr>
          <w:rFonts w:ascii="Meiryo UI" w:eastAsia="Meiryo UI" w:hAnsi="Meiryo UI" w:cs="Meiryo UI"/>
          <w:b w:val="0"/>
          <w:i w:val="0"/>
          <w:sz w:val="24"/>
        </w:rPr>
        <w:t>OLA</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43" w:name="_SLA"/>
      <w:bookmarkEnd w:id="743"/>
      <w:r w:rsidRPr="005F437A">
        <w:rPr>
          <w:rFonts w:ascii="Meiryo UI" w:eastAsia="Meiryo UI" w:hAnsi="Meiryo UI" w:cs="Meiryo UI"/>
          <w:b w:val="0"/>
          <w:i w:val="0"/>
          <w:sz w:val="24"/>
        </w:rPr>
        <w:t>SLA</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44" w:name="_SLA_______"/>
      <w:bookmarkEnd w:id="744"/>
      <w:r w:rsidRPr="005F437A">
        <w:rPr>
          <w:rFonts w:ascii="Meiryo UI" w:eastAsia="Meiryo UI" w:hAnsi="Meiryo UI" w:cs="Meiryo UI"/>
          <w:b w:val="0"/>
          <w:i w:val="0"/>
          <w:sz w:val="24"/>
        </w:rPr>
        <w:t>SLA</w:t>
      </w:r>
      <w:r w:rsidRPr="005F437A">
        <w:rPr>
          <w:rFonts w:ascii="Meiryo UI" w:eastAsia="Meiryo UI" w:hAnsi="Meiryo UI" w:cs="Meiryo UI"/>
          <w:b w:val="0"/>
          <w:i w:val="0"/>
          <w:sz w:val="24"/>
        </w:rPr>
        <w:t>フレームワーク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45" w:name="_SLA__"/>
      <w:bookmarkEnd w:id="745"/>
      <w:r w:rsidRPr="005F437A">
        <w:rPr>
          <w:rFonts w:ascii="Meiryo UI" w:eastAsia="Meiryo UI" w:hAnsi="Meiryo UI" w:cs="Meiryo UI"/>
          <w:b w:val="0"/>
          <w:i w:val="0"/>
          <w:sz w:val="24"/>
        </w:rPr>
        <w:t>SLA</w:t>
      </w:r>
      <w:r w:rsidRPr="005F437A">
        <w:rPr>
          <w:rFonts w:ascii="Meiryo UI" w:eastAsia="Meiryo UI" w:hAnsi="Meiryo UI" w:cs="Meiryo UI"/>
          <w:b w:val="0"/>
          <w:i w:val="0"/>
          <w:sz w:val="24"/>
        </w:rPr>
        <w:t>策定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46" w:name="_SLA____"/>
      <w:bookmarkEnd w:id="746"/>
      <w:r w:rsidRPr="005F437A">
        <w:rPr>
          <w:rFonts w:ascii="Meiryo UI" w:eastAsia="Meiryo UI" w:hAnsi="Meiryo UI" w:cs="Meiryo UI"/>
          <w:b w:val="0"/>
          <w:i w:val="0"/>
          <w:sz w:val="24"/>
        </w:rPr>
        <w:t>SLA</w:t>
      </w:r>
      <w:r w:rsidRPr="005F437A">
        <w:rPr>
          <w:rFonts w:ascii="Meiryo UI" w:eastAsia="Meiryo UI" w:hAnsi="Meiryo UI" w:cs="Meiryo UI"/>
          <w:b w:val="0"/>
          <w:i w:val="0"/>
          <w:sz w:val="24"/>
        </w:rPr>
        <w:t>策定手法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47" w:name="_SLR"/>
      <w:bookmarkEnd w:id="747"/>
      <w:r w:rsidRPr="005F437A">
        <w:rPr>
          <w:rFonts w:ascii="Meiryo UI" w:eastAsia="Meiryo UI" w:hAnsi="Meiryo UI" w:cs="Meiryo UI"/>
          <w:b w:val="0"/>
          <w:i w:val="0"/>
          <w:sz w:val="24"/>
        </w:rPr>
        <w:t>SLR</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サービス提供プロセス（サービスレベル管理、サービスの報告、サービス継続及び可用性管理、サービスの予算業務及び会計業務、キャパシティ管理）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48" w:name="________MTTR_"/>
      <w:bookmarkEnd w:id="748"/>
      <w:r w:rsidRPr="005F437A">
        <w:rPr>
          <w:rFonts w:ascii="Meiryo UI" w:eastAsia="Meiryo UI" w:hAnsi="Meiryo UI" w:cs="Meiryo UI"/>
          <w:b w:val="0"/>
          <w:i w:val="0"/>
          <w:sz w:val="24"/>
        </w:rPr>
        <w:t>平均修理時間（</w:t>
      </w:r>
      <w:r w:rsidRPr="005F437A">
        <w:rPr>
          <w:rFonts w:ascii="Meiryo UI" w:eastAsia="Meiryo UI" w:hAnsi="Meiryo UI" w:cs="Meiryo UI"/>
          <w:b w:val="0"/>
          <w:i w:val="0"/>
          <w:sz w:val="24"/>
        </w:rPr>
        <w:t>MT</w:t>
      </w:r>
      <w:r w:rsidRPr="005F437A">
        <w:rPr>
          <w:rFonts w:ascii="Meiryo UI" w:eastAsia="Meiryo UI" w:hAnsi="Meiryo UI" w:cs="Meiryo UI"/>
          <w:b w:val="0"/>
          <w:i w:val="0"/>
          <w:sz w:val="24"/>
        </w:rPr>
        <w:t>TR</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49" w:name="________MTBF_"/>
      <w:bookmarkEnd w:id="749"/>
      <w:r w:rsidRPr="005F437A">
        <w:rPr>
          <w:rFonts w:ascii="Meiryo UI" w:eastAsia="Meiryo UI" w:hAnsi="Meiryo UI" w:cs="Meiryo UI"/>
          <w:b w:val="0"/>
          <w:i w:val="0"/>
          <w:sz w:val="24"/>
        </w:rPr>
        <w:t>平均障害間隔（</w:t>
      </w:r>
      <w:r w:rsidRPr="005F437A">
        <w:rPr>
          <w:rFonts w:ascii="Meiryo UI" w:eastAsia="Meiryo UI" w:hAnsi="Meiryo UI" w:cs="Meiryo UI"/>
          <w:b w:val="0"/>
          <w:i w:val="0"/>
          <w:sz w:val="24"/>
        </w:rPr>
        <w:t>MTBF</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50" w:name="________________24"/>
      <w:bookmarkEnd w:id="750"/>
      <w:r w:rsidRPr="005F437A">
        <w:rPr>
          <w:rFonts w:ascii="Meiryo UI" w:eastAsia="Meiryo UI" w:hAnsi="Meiryo UI" w:cs="Meiryo UI"/>
          <w:b w:val="0"/>
          <w:i w:val="0"/>
          <w:sz w:val="24"/>
        </w:rPr>
        <w:t>問題点を分類し、トレンド分析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51" w:name="_____10"/>
      <w:bookmarkEnd w:id="751"/>
      <w:r w:rsidRPr="005F437A">
        <w:rPr>
          <w:rFonts w:ascii="Meiryo UI" w:eastAsia="Meiryo UI" w:hAnsi="Meiryo UI" w:cs="Meiryo UI"/>
          <w:b w:val="0"/>
          <w:i w:val="0"/>
          <w:sz w:val="24"/>
        </w:rPr>
        <w:t>利便性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52" w:name="_______40"/>
      <w:bookmarkEnd w:id="752"/>
      <w:r w:rsidRPr="005F437A">
        <w:rPr>
          <w:rFonts w:ascii="Meiryo UI" w:eastAsia="Meiryo UI" w:hAnsi="Meiryo UI" w:cs="Meiryo UI"/>
          <w:b w:val="0"/>
          <w:i w:val="0"/>
          <w:sz w:val="24"/>
        </w:rPr>
        <w:t>利用可能性</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53" w:name="____________52"/>
      <w:bookmarkEnd w:id="753"/>
      <w:r w:rsidRPr="005F437A">
        <w:rPr>
          <w:rFonts w:ascii="Meiryo UI" w:eastAsia="Meiryo UI" w:hAnsi="Meiryo UI" w:cs="Meiryo UI"/>
          <w:b w:val="0"/>
          <w:sz w:val="24"/>
        </w:rPr>
        <w:t>解決プロセス遂行手法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54" w:name="_IT________"/>
      <w:bookmarkEnd w:id="754"/>
      <w:r w:rsidRPr="005F437A">
        <w:rPr>
          <w:rFonts w:ascii="Meiryo UI" w:eastAsia="Meiryo UI" w:hAnsi="Meiryo UI" w:cs="Meiryo UI"/>
          <w:b w:val="0"/>
          <w:i w:val="0"/>
          <w:sz w:val="24"/>
        </w:rPr>
        <w:t>IT</w:t>
      </w:r>
      <w:r w:rsidRPr="005F437A">
        <w:rPr>
          <w:rFonts w:ascii="Meiryo UI" w:eastAsia="Meiryo UI" w:hAnsi="Meiryo UI" w:cs="Meiryo UI"/>
          <w:b w:val="0"/>
          <w:i w:val="0"/>
          <w:sz w:val="24"/>
        </w:rPr>
        <w:t>サービス財務管理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55" w:name="_RFC"/>
      <w:bookmarkEnd w:id="755"/>
      <w:r w:rsidRPr="005F437A">
        <w:rPr>
          <w:rFonts w:ascii="Meiryo UI" w:eastAsia="Meiryo UI" w:hAnsi="Meiryo UI" w:cs="Meiryo UI"/>
          <w:b w:val="0"/>
          <w:i w:val="0"/>
          <w:sz w:val="24"/>
        </w:rPr>
        <w:t>RFC</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56" w:name="_______________16"/>
      <w:bookmarkEnd w:id="756"/>
      <w:r w:rsidRPr="005F437A">
        <w:rPr>
          <w:rFonts w:ascii="Meiryo UI" w:eastAsia="Meiryo UI" w:hAnsi="Meiryo UI" w:cs="Meiryo UI"/>
          <w:b w:val="0"/>
          <w:sz w:val="24"/>
        </w:rPr>
        <w:t>統合的制御プロセス遂行手法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57" w:name="_CMS_____"/>
      <w:bookmarkEnd w:id="757"/>
      <w:r w:rsidRPr="005F437A">
        <w:rPr>
          <w:rFonts w:ascii="Meiryo UI" w:eastAsia="Meiryo UI" w:hAnsi="Meiryo UI" w:cs="Meiryo UI"/>
          <w:b w:val="0"/>
          <w:i w:val="0"/>
          <w:sz w:val="24"/>
        </w:rPr>
        <w:t>CMS</w:t>
      </w:r>
      <w:r w:rsidRPr="005F437A">
        <w:rPr>
          <w:rFonts w:ascii="Meiryo UI" w:eastAsia="Meiryo UI" w:hAnsi="Meiryo UI" w:cs="Meiryo UI"/>
          <w:b w:val="0"/>
          <w:i w:val="0"/>
          <w:sz w:val="24"/>
        </w:rPr>
        <w:t>の自動更新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58" w:name="_CMS___________________"/>
      <w:bookmarkEnd w:id="758"/>
      <w:r w:rsidRPr="005F437A">
        <w:rPr>
          <w:rFonts w:ascii="Meiryo UI" w:eastAsia="Meiryo UI" w:hAnsi="Meiryo UI" w:cs="Meiryo UI"/>
          <w:b w:val="0"/>
          <w:i w:val="0"/>
          <w:sz w:val="24"/>
        </w:rPr>
        <w:t>CMS</w:t>
      </w:r>
      <w:r w:rsidRPr="005F437A">
        <w:rPr>
          <w:rFonts w:ascii="Meiryo UI" w:eastAsia="Meiryo UI" w:hAnsi="Meiryo UI" w:cs="Meiryo UI"/>
          <w:b w:val="0"/>
          <w:i w:val="0"/>
          <w:sz w:val="24"/>
        </w:rPr>
        <w:t>を維持する機能のあるソフトウェアツール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59" w:name="_DML____CMDB__________"/>
      <w:bookmarkEnd w:id="759"/>
      <w:r w:rsidRPr="005F437A">
        <w:rPr>
          <w:rFonts w:ascii="Meiryo UI" w:eastAsia="Meiryo UI" w:hAnsi="Meiryo UI" w:cs="Meiryo UI"/>
          <w:b w:val="0"/>
          <w:i w:val="0"/>
          <w:sz w:val="24"/>
        </w:rPr>
        <w:t>DML</w:t>
      </w:r>
      <w:r w:rsidRPr="005F437A">
        <w:rPr>
          <w:rFonts w:ascii="Meiryo UI" w:eastAsia="Meiryo UI" w:hAnsi="Meiryo UI" w:cs="Meiryo UI"/>
          <w:b w:val="0"/>
          <w:i w:val="0"/>
          <w:sz w:val="24"/>
        </w:rPr>
        <w:t>の内容と</w:t>
      </w:r>
      <w:r w:rsidRPr="005F437A">
        <w:rPr>
          <w:rFonts w:ascii="Meiryo UI" w:eastAsia="Meiryo UI" w:hAnsi="Meiryo UI" w:cs="Meiryo UI"/>
          <w:b w:val="0"/>
          <w:i w:val="0"/>
          <w:sz w:val="24"/>
        </w:rPr>
        <w:t>CMDB</w:t>
      </w:r>
      <w:r w:rsidRPr="005F437A">
        <w:rPr>
          <w:rFonts w:ascii="Meiryo UI" w:eastAsia="Meiryo UI" w:hAnsi="Meiryo UI" w:cs="Meiryo UI"/>
          <w:b w:val="0"/>
          <w:i w:val="0"/>
          <w:sz w:val="24"/>
        </w:rPr>
        <w:t>との比較を自動化する</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60" w:name="_ITSM_______________"/>
      <w:bookmarkEnd w:id="760"/>
      <w:r w:rsidRPr="005F437A">
        <w:rPr>
          <w:rFonts w:ascii="Meiryo UI" w:eastAsia="Meiryo UI" w:hAnsi="Meiryo UI" w:cs="Meiryo UI"/>
          <w:b w:val="0"/>
          <w:i w:val="0"/>
          <w:sz w:val="24"/>
        </w:rPr>
        <w:t>ITSM</w:t>
      </w:r>
      <w:r w:rsidRPr="005F437A">
        <w:rPr>
          <w:rFonts w:ascii="Meiryo UI" w:eastAsia="Meiryo UI" w:hAnsi="Meiryo UI" w:cs="Meiryo UI"/>
          <w:b w:val="0"/>
          <w:i w:val="0"/>
          <w:sz w:val="24"/>
        </w:rPr>
        <w:t>のモニタ・コントロール・ループ</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61" w:name="_IT__________________"/>
      <w:bookmarkEnd w:id="761"/>
      <w:r w:rsidRPr="005F437A">
        <w:rPr>
          <w:rFonts w:ascii="Meiryo UI" w:eastAsia="Meiryo UI" w:hAnsi="Meiryo UI" w:cs="Meiryo UI"/>
          <w:b w:val="0"/>
          <w:i w:val="0"/>
          <w:sz w:val="24"/>
        </w:rPr>
        <w:t>IT</w:t>
      </w:r>
      <w:r w:rsidRPr="005F437A">
        <w:rPr>
          <w:rFonts w:ascii="Meiryo UI" w:eastAsia="Meiryo UI" w:hAnsi="Meiryo UI" w:cs="Meiryo UI"/>
          <w:b w:val="0"/>
          <w:i w:val="0"/>
          <w:sz w:val="24"/>
        </w:rPr>
        <w:t>サービス実施フローの策定に関する知識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62" w:name="_RFC_2"/>
      <w:bookmarkEnd w:id="762"/>
      <w:r w:rsidRPr="005F437A">
        <w:rPr>
          <w:rFonts w:ascii="Meiryo UI" w:eastAsia="Meiryo UI" w:hAnsi="Meiryo UI" w:cs="Meiryo UI"/>
          <w:b w:val="0"/>
          <w:i w:val="0"/>
          <w:sz w:val="24"/>
        </w:rPr>
        <w:t>RFC</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63" w:name="_SDP"/>
      <w:bookmarkEnd w:id="763"/>
      <w:r w:rsidRPr="005F437A">
        <w:rPr>
          <w:rFonts w:ascii="Meiryo UI" w:eastAsia="Meiryo UI" w:hAnsi="Meiryo UI" w:cs="Meiryo UI"/>
          <w:b w:val="0"/>
          <w:i w:val="0"/>
          <w:sz w:val="24"/>
        </w:rPr>
        <w:t>SDP</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構成識別（構成構造と構成アイテムの選択、構成アイテムの命名構成アイテムのラベル付け、構成アイテムの属性、構成文書の定義、関係、構成アイテムのタイプ、メディア・ライブラリの識別、構成ベースラインの識別、リリース・ユニットの識別）</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64" w:name="____CMDB"/>
      <w:bookmarkEnd w:id="764"/>
      <w:r w:rsidRPr="005F437A">
        <w:rPr>
          <w:rFonts w:ascii="Meiryo UI" w:eastAsia="Meiryo UI" w:hAnsi="Meiryo UI" w:cs="Meiryo UI"/>
          <w:b w:val="0"/>
          <w:i w:val="0"/>
          <w:sz w:val="24"/>
        </w:rPr>
        <w:t>連携型</w:t>
      </w:r>
      <w:r w:rsidRPr="005F437A">
        <w:rPr>
          <w:rFonts w:ascii="Meiryo UI" w:eastAsia="Meiryo UI" w:hAnsi="Meiryo UI" w:cs="Meiryo UI"/>
          <w:b w:val="0"/>
          <w:i w:val="0"/>
          <w:sz w:val="24"/>
        </w:rPr>
        <w:t>CMDB</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65" w:name="____________53"/>
      <w:bookmarkEnd w:id="765"/>
      <w:r w:rsidRPr="005F437A">
        <w:rPr>
          <w:rFonts w:ascii="Meiryo UI" w:eastAsia="Meiryo UI" w:hAnsi="Meiryo UI" w:cs="Meiryo UI"/>
          <w:b w:val="0"/>
          <w:sz w:val="24"/>
        </w:rPr>
        <w:t>関係プロセス遂行手法</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766" w:name="_______________17"/>
      <w:bookmarkStart w:id="767" w:name="_Toc499812309"/>
      <w:bookmarkEnd w:id="766"/>
      <w:r w:rsidRPr="005F437A">
        <w:rPr>
          <w:rFonts w:ascii="Meiryo UI" w:eastAsia="Meiryo UI" w:hAnsi="Meiryo UI" w:cs="Meiryo UI"/>
          <w:b w:val="0"/>
          <w:sz w:val="24"/>
        </w:rPr>
        <w:t>（利活用）　サービスの運用</w:t>
      </w:r>
      <w:bookmarkEnd w:id="767"/>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68" w:name="___________48"/>
      <w:bookmarkEnd w:id="768"/>
      <w:r w:rsidRPr="005F437A">
        <w:rPr>
          <w:rFonts w:ascii="Meiryo UI" w:eastAsia="Meiryo UI" w:hAnsi="Meiryo UI" w:cs="Meiryo UI"/>
          <w:b w:val="0"/>
          <w:sz w:val="24"/>
        </w:rPr>
        <w:t>サービスの運用手法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69" w:name="____________54"/>
      <w:bookmarkEnd w:id="769"/>
      <w:r w:rsidRPr="005F437A">
        <w:rPr>
          <w:rFonts w:ascii="Meiryo UI" w:eastAsia="Meiryo UI" w:hAnsi="Meiryo UI" w:cs="Meiryo UI"/>
          <w:b w:val="0"/>
          <w:sz w:val="24"/>
        </w:rPr>
        <w:t>システム運用管理手法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70" w:name="_ISP"/>
      <w:bookmarkEnd w:id="770"/>
      <w:r w:rsidRPr="005F437A">
        <w:rPr>
          <w:rFonts w:ascii="Meiryo UI" w:eastAsia="Meiryo UI" w:hAnsi="Meiryo UI" w:cs="Meiryo UI"/>
          <w:b w:val="0"/>
          <w:i w:val="0"/>
          <w:sz w:val="24"/>
        </w:rPr>
        <w:t>ISP</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71" w:name="_ITIL_____________"/>
      <w:bookmarkEnd w:id="771"/>
      <w:r w:rsidRPr="005F437A">
        <w:rPr>
          <w:rFonts w:ascii="Meiryo UI" w:eastAsia="Meiryo UI" w:hAnsi="Meiryo UI" w:cs="Meiryo UI"/>
          <w:b w:val="0"/>
          <w:i w:val="0"/>
          <w:sz w:val="24"/>
        </w:rPr>
        <w:t>ITIL</w:t>
      </w:r>
      <w:r w:rsidRPr="005F437A">
        <w:rPr>
          <w:rFonts w:ascii="Meiryo UI" w:eastAsia="Meiryo UI" w:hAnsi="Meiryo UI" w:cs="Meiryo UI"/>
          <w:b w:val="0"/>
          <w:i w:val="0"/>
          <w:sz w:val="24"/>
        </w:rPr>
        <w:t>プロセスとプロセス間の関係</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72" w:name="_ITIL__"/>
      <w:bookmarkEnd w:id="772"/>
      <w:r w:rsidRPr="005F437A">
        <w:rPr>
          <w:rFonts w:ascii="Meiryo UI" w:eastAsia="Meiryo UI" w:hAnsi="Meiryo UI" w:cs="Meiryo UI"/>
          <w:b w:val="0"/>
          <w:i w:val="0"/>
          <w:sz w:val="24"/>
        </w:rPr>
        <w:t>ITIL</w:t>
      </w:r>
      <w:r w:rsidRPr="005F437A">
        <w:rPr>
          <w:rFonts w:ascii="Meiryo UI" w:eastAsia="Meiryo UI" w:hAnsi="Meiryo UI" w:cs="Meiryo UI"/>
          <w:b w:val="0"/>
          <w:i w:val="0"/>
          <w:sz w:val="24"/>
        </w:rPr>
        <w:t>基礎</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73" w:name="_IT___________IT______________"/>
      <w:bookmarkEnd w:id="773"/>
      <w:r w:rsidRPr="005F437A">
        <w:rPr>
          <w:rFonts w:ascii="Meiryo UI" w:eastAsia="Meiryo UI" w:hAnsi="Meiryo UI" w:cs="Meiryo UI"/>
          <w:b w:val="0"/>
          <w:i w:val="0"/>
          <w:sz w:val="24"/>
        </w:rPr>
        <w:t>IT</w:t>
      </w:r>
      <w:r w:rsidRPr="005F437A">
        <w:rPr>
          <w:rFonts w:ascii="Meiryo UI" w:eastAsia="Meiryo UI" w:hAnsi="Meiryo UI" w:cs="Meiryo UI"/>
          <w:b w:val="0"/>
          <w:i w:val="0"/>
          <w:sz w:val="24"/>
        </w:rPr>
        <w:t>サービスマネジメントと</w:t>
      </w:r>
      <w:r w:rsidRPr="005F437A">
        <w:rPr>
          <w:rFonts w:ascii="Meiryo UI" w:eastAsia="Meiryo UI" w:hAnsi="Meiryo UI" w:cs="Meiryo UI"/>
          <w:b w:val="0"/>
          <w:i w:val="0"/>
          <w:sz w:val="24"/>
        </w:rPr>
        <w:t>IT</w:t>
      </w:r>
      <w:r w:rsidRPr="005F437A">
        <w:rPr>
          <w:rFonts w:ascii="Meiryo UI" w:eastAsia="Meiryo UI" w:hAnsi="Meiryo UI" w:cs="Meiryo UI"/>
          <w:b w:val="0"/>
          <w:i w:val="0"/>
          <w:sz w:val="24"/>
        </w:rPr>
        <w:t>インフラストラクチャの重要性</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74" w:name="__________41"/>
      <w:bookmarkEnd w:id="774"/>
      <w:r w:rsidRPr="005F437A">
        <w:rPr>
          <w:rFonts w:ascii="Meiryo UI" w:eastAsia="Meiryo UI" w:hAnsi="Meiryo UI" w:cs="Meiryo UI"/>
          <w:b w:val="0"/>
          <w:sz w:val="24"/>
        </w:rPr>
        <w:t>ナレッジ管理手法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75" w:name="______________________________Wiki______"/>
      <w:bookmarkEnd w:id="775"/>
      <w:r w:rsidRPr="005F437A">
        <w:rPr>
          <w:rFonts w:ascii="Meiryo UI" w:eastAsia="Meiryo UI" w:hAnsi="Meiryo UI" w:cs="Meiryo UI"/>
          <w:b w:val="0"/>
          <w:i w:val="0"/>
          <w:sz w:val="24"/>
        </w:rPr>
        <w:t>コンテンツ管理（ウェブパブリッシング・ツール、ウェブ会議、</w:t>
      </w:r>
      <w:r w:rsidRPr="005F437A">
        <w:rPr>
          <w:rFonts w:ascii="Meiryo UI" w:eastAsia="Meiryo UI" w:hAnsi="Meiryo UI" w:cs="Meiryo UI"/>
          <w:b w:val="0"/>
          <w:i w:val="0"/>
          <w:sz w:val="24"/>
        </w:rPr>
        <w:t>Wiki</w:t>
      </w:r>
      <w:r w:rsidRPr="005F437A">
        <w:rPr>
          <w:rFonts w:ascii="Meiryo UI" w:eastAsia="Meiryo UI" w:hAnsi="Meiryo UI" w:cs="Meiryo UI"/>
          <w:b w:val="0"/>
          <w:i w:val="0"/>
          <w:sz w:val="24"/>
        </w:rPr>
        <w:t>、ブログ等、文書作成、データ分析と財務分析、プレゼンテーション・ウェブパブリッシング・ツール、ウェブ会議、</w:t>
      </w:r>
      <w:r w:rsidRPr="005F437A">
        <w:rPr>
          <w:rFonts w:ascii="Meiryo UI" w:eastAsia="Meiryo UI" w:hAnsi="Meiryo UI" w:cs="Meiryo UI"/>
          <w:b w:val="0"/>
          <w:i w:val="0"/>
          <w:sz w:val="24"/>
        </w:rPr>
        <w:t>Wiki</w:t>
      </w:r>
      <w:r w:rsidRPr="005F437A">
        <w:rPr>
          <w:rFonts w:ascii="Meiryo UI" w:eastAsia="Meiryo UI" w:hAnsi="Meiryo UI" w:cs="Meiryo UI"/>
          <w:b w:val="0"/>
          <w:i w:val="0"/>
          <w:sz w:val="24"/>
        </w:rPr>
        <w:t>、ブログ等、文書）</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76" w:name="__________42"/>
      <w:bookmarkEnd w:id="776"/>
      <w:r w:rsidRPr="005F437A">
        <w:rPr>
          <w:rFonts w:ascii="Meiryo UI" w:eastAsia="Meiryo UI" w:hAnsi="Meiryo UI" w:cs="Meiryo UI"/>
          <w:b w:val="0"/>
          <w:i w:val="0"/>
          <w:sz w:val="24"/>
        </w:rPr>
        <w:t>ナレッジの視覚化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77" w:name="__________________________3"/>
      <w:bookmarkEnd w:id="777"/>
      <w:r w:rsidRPr="005F437A">
        <w:rPr>
          <w:rFonts w:ascii="Meiryo UI" w:eastAsia="Meiryo UI" w:hAnsi="Meiryo UI" w:cs="Meiryo UI"/>
          <w:b w:val="0"/>
          <w:i w:val="0"/>
          <w:sz w:val="24"/>
        </w:rPr>
        <w:t>ナレッジ管理の戦略（ナレッジの識別、取得、維持）</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78" w:name="________50"/>
      <w:bookmarkEnd w:id="778"/>
      <w:r w:rsidRPr="005F437A">
        <w:rPr>
          <w:rFonts w:ascii="Meiryo UI" w:eastAsia="Meiryo UI" w:hAnsi="Meiryo UI" w:cs="Meiryo UI"/>
          <w:b w:val="0"/>
          <w:i w:val="0"/>
          <w:sz w:val="24"/>
        </w:rPr>
        <w:t>レコード管理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79" w:name="______38"/>
      <w:bookmarkEnd w:id="779"/>
      <w:r w:rsidRPr="005F437A">
        <w:rPr>
          <w:rFonts w:ascii="Meiryo UI" w:eastAsia="Meiryo UI" w:hAnsi="Meiryo UI" w:cs="Meiryo UI"/>
          <w:b w:val="0"/>
          <w:i w:val="0"/>
          <w:sz w:val="24"/>
        </w:rPr>
        <w:t>文書管理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80" w:name="_____________37"/>
      <w:bookmarkEnd w:id="780"/>
      <w:r w:rsidRPr="005F437A">
        <w:rPr>
          <w:rFonts w:ascii="Meiryo UI" w:eastAsia="Meiryo UI" w:hAnsi="Meiryo UI" w:cs="Meiryo UI"/>
          <w:b w:val="0"/>
          <w:sz w:val="24"/>
        </w:rPr>
        <w:t>運用オペレーション手法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81" w:name="_ID__________"/>
      <w:bookmarkEnd w:id="781"/>
      <w:r w:rsidRPr="005F437A">
        <w:rPr>
          <w:rFonts w:ascii="Meiryo UI" w:eastAsia="Meiryo UI" w:hAnsi="Meiryo UI" w:cs="Meiryo UI"/>
          <w:b w:val="0"/>
          <w:i w:val="0"/>
          <w:sz w:val="24"/>
        </w:rPr>
        <w:t>ID</w:t>
      </w:r>
      <w:r w:rsidRPr="005F437A">
        <w:rPr>
          <w:rFonts w:ascii="Meiryo UI" w:eastAsia="Meiryo UI" w:hAnsi="Meiryo UI" w:cs="Meiryo UI"/>
          <w:b w:val="0"/>
          <w:i w:val="0"/>
          <w:sz w:val="24"/>
        </w:rPr>
        <w:t>ステータスのチェック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82" w:name="____________55"/>
      <w:bookmarkEnd w:id="782"/>
      <w:r w:rsidRPr="005F437A">
        <w:rPr>
          <w:rFonts w:ascii="Meiryo UI" w:eastAsia="Meiryo UI" w:hAnsi="Meiryo UI" w:cs="Meiryo UI"/>
          <w:b w:val="0"/>
          <w:i w:val="0"/>
          <w:sz w:val="24"/>
        </w:rPr>
        <w:t>アクセスの記録と追跡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イベント管理の技法（圧縮、相関、選別、インテリジェントなモニタリング、ロールアップ、検証）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83" w:name="____________56"/>
      <w:bookmarkEnd w:id="783"/>
      <w:r w:rsidRPr="005F437A">
        <w:rPr>
          <w:rFonts w:ascii="Meiryo UI" w:eastAsia="Meiryo UI" w:hAnsi="Meiryo UI" w:cs="Meiryo UI"/>
          <w:b w:val="0"/>
          <w:i w:val="0"/>
          <w:sz w:val="24"/>
        </w:rPr>
        <w:t>システムの監視と操作</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84" w:name="______________19"/>
      <w:bookmarkEnd w:id="784"/>
      <w:r w:rsidRPr="005F437A">
        <w:rPr>
          <w:rFonts w:ascii="Meiryo UI" w:eastAsia="Meiryo UI" w:hAnsi="Meiryo UI" w:cs="Meiryo UI"/>
          <w:b w:val="0"/>
          <w:i w:val="0"/>
          <w:sz w:val="24"/>
        </w:rPr>
        <w:t>ジョブ・スケジューリング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85" w:name="__________43"/>
      <w:bookmarkEnd w:id="785"/>
      <w:r w:rsidRPr="005F437A">
        <w:rPr>
          <w:rFonts w:ascii="Meiryo UI" w:eastAsia="Meiryo UI" w:hAnsi="Meiryo UI" w:cs="Meiryo UI"/>
          <w:b w:val="0"/>
          <w:i w:val="0"/>
          <w:sz w:val="24"/>
        </w:rPr>
        <w:t>スケジュール設計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86" w:name="____________57"/>
      <w:bookmarkEnd w:id="786"/>
      <w:r w:rsidRPr="005F437A">
        <w:rPr>
          <w:rFonts w:ascii="Meiryo UI" w:eastAsia="Meiryo UI" w:hAnsi="Meiryo UI" w:cs="Meiryo UI"/>
          <w:b w:val="0"/>
          <w:i w:val="0"/>
          <w:sz w:val="24"/>
        </w:rPr>
        <w:t>ディレクトリサービス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87" w:name="_____________________6"/>
      <w:bookmarkEnd w:id="787"/>
      <w:r w:rsidRPr="005F437A">
        <w:rPr>
          <w:rFonts w:ascii="Meiryo UI" w:eastAsia="Meiryo UI" w:hAnsi="Meiryo UI" w:cs="Meiryo UI"/>
          <w:b w:val="0"/>
          <w:i w:val="0"/>
          <w:sz w:val="24"/>
        </w:rPr>
        <w:t>ディレクトリサービスのイベントをモニタ</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88" w:name="_____11"/>
      <w:bookmarkEnd w:id="788"/>
      <w:r w:rsidRPr="005F437A">
        <w:rPr>
          <w:rFonts w:ascii="Meiryo UI" w:eastAsia="Meiryo UI" w:hAnsi="Meiryo UI" w:cs="Meiryo UI"/>
          <w:b w:val="0"/>
          <w:i w:val="0"/>
          <w:sz w:val="24"/>
        </w:rPr>
        <w:t>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89" w:name="___________________8"/>
      <w:bookmarkEnd w:id="789"/>
      <w:r w:rsidRPr="005F437A">
        <w:rPr>
          <w:rFonts w:ascii="Meiryo UI" w:eastAsia="Meiryo UI" w:hAnsi="Meiryo UI" w:cs="Meiryo UI"/>
          <w:b w:val="0"/>
          <w:i w:val="0"/>
          <w:sz w:val="24"/>
        </w:rPr>
        <w:t>ネットワーク上にリソースを配置する</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90" w:name="________51"/>
      <w:bookmarkEnd w:id="790"/>
      <w:r w:rsidRPr="005F437A">
        <w:rPr>
          <w:rFonts w:ascii="Meiryo UI" w:eastAsia="Meiryo UI" w:hAnsi="Meiryo UI" w:cs="Meiryo UI"/>
          <w:b w:val="0"/>
          <w:i w:val="0"/>
          <w:sz w:val="24"/>
        </w:rPr>
        <w:t>モニタリング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91" w:name="_______________18"/>
      <w:bookmarkEnd w:id="791"/>
      <w:r w:rsidRPr="005F437A">
        <w:rPr>
          <w:rFonts w:ascii="Meiryo UI" w:eastAsia="Meiryo UI" w:hAnsi="Meiryo UI" w:cs="Meiryo UI"/>
          <w:b w:val="0"/>
          <w:i w:val="0"/>
          <w:sz w:val="24"/>
        </w:rPr>
        <w:t>リソースのステータスを追跡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92" w:name="______39"/>
      <w:bookmarkEnd w:id="792"/>
      <w:r w:rsidRPr="005F437A">
        <w:rPr>
          <w:rFonts w:ascii="Meiryo UI" w:eastAsia="Meiryo UI" w:hAnsi="Meiryo UI" w:cs="Meiryo UI"/>
          <w:b w:val="0"/>
          <w:i w:val="0"/>
          <w:sz w:val="24"/>
        </w:rPr>
        <w:t>レビュー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93" w:name="___________49"/>
      <w:bookmarkEnd w:id="793"/>
      <w:r w:rsidRPr="005F437A">
        <w:rPr>
          <w:rFonts w:ascii="Meiryo UI" w:eastAsia="Meiryo UI" w:hAnsi="Meiryo UI" w:cs="Meiryo UI"/>
          <w:b w:val="0"/>
          <w:i w:val="0"/>
          <w:sz w:val="24"/>
        </w:rPr>
        <w:t>運用オペレーション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94" w:name="___________________9"/>
      <w:bookmarkEnd w:id="794"/>
      <w:r w:rsidRPr="005F437A">
        <w:rPr>
          <w:rFonts w:ascii="Meiryo UI" w:eastAsia="Meiryo UI" w:hAnsi="Meiryo UI" w:cs="Meiryo UI"/>
          <w:b w:val="0"/>
          <w:i w:val="0"/>
          <w:sz w:val="24"/>
        </w:rPr>
        <w:t>教育、意識付け、およびトレーニング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計測の技法（非同期取得、外部ソース、手作業による生成、ポーリング、統合トランザクション）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95" w:name="____________58"/>
      <w:bookmarkEnd w:id="795"/>
      <w:r w:rsidRPr="005F437A">
        <w:rPr>
          <w:rFonts w:ascii="Meiryo UI" w:eastAsia="Meiryo UI" w:hAnsi="Meiryo UI" w:cs="Meiryo UI"/>
          <w:b w:val="0"/>
          <w:i w:val="0"/>
          <w:sz w:val="24"/>
        </w:rPr>
        <w:t>権限の削除または制限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96" w:name="_______41"/>
      <w:bookmarkEnd w:id="796"/>
      <w:r w:rsidRPr="005F437A">
        <w:rPr>
          <w:rFonts w:ascii="Meiryo UI" w:eastAsia="Meiryo UI" w:hAnsi="Meiryo UI" w:cs="Meiryo UI"/>
          <w:b w:val="0"/>
          <w:i w:val="0"/>
          <w:sz w:val="24"/>
        </w:rPr>
        <w:t>権限の提供</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97" w:name="______40"/>
      <w:bookmarkEnd w:id="797"/>
      <w:r w:rsidRPr="005F437A">
        <w:rPr>
          <w:rFonts w:ascii="Meiryo UI" w:eastAsia="Meiryo UI" w:hAnsi="Meiryo UI" w:cs="Meiryo UI"/>
          <w:b w:val="0"/>
          <w:i w:val="0"/>
          <w:sz w:val="24"/>
        </w:rPr>
        <w:t>変更管理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798" w:name="___________50"/>
      <w:bookmarkEnd w:id="798"/>
      <w:r w:rsidRPr="005F437A">
        <w:rPr>
          <w:rFonts w:ascii="Meiryo UI" w:eastAsia="Meiryo UI" w:hAnsi="Meiryo UI" w:cs="Meiryo UI"/>
          <w:b w:val="0"/>
          <w:sz w:val="24"/>
        </w:rPr>
        <w:t>運用支援ツール手法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799" w:name="_IT_________2"/>
      <w:bookmarkEnd w:id="799"/>
      <w:r w:rsidRPr="005F437A">
        <w:rPr>
          <w:rFonts w:ascii="Meiryo UI" w:eastAsia="Meiryo UI" w:hAnsi="Meiryo UI" w:cs="Meiryo UI"/>
          <w:b w:val="0"/>
          <w:i w:val="0"/>
          <w:sz w:val="24"/>
        </w:rPr>
        <w:t>IT</w:t>
      </w:r>
      <w:r w:rsidRPr="005F437A">
        <w:rPr>
          <w:rFonts w:ascii="Meiryo UI" w:eastAsia="Meiryo UI" w:hAnsi="Meiryo UI" w:cs="Meiryo UI"/>
          <w:b w:val="0"/>
          <w:i w:val="0"/>
          <w:sz w:val="24"/>
        </w:rPr>
        <w:t>サービス財務管理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00" w:name="______________________________2"/>
      <w:bookmarkEnd w:id="800"/>
      <w:r w:rsidRPr="005F437A">
        <w:rPr>
          <w:rFonts w:ascii="Meiryo UI" w:eastAsia="Meiryo UI" w:hAnsi="Meiryo UI" w:cs="Meiryo UI"/>
          <w:b w:val="0"/>
          <w:i w:val="0"/>
          <w:sz w:val="24"/>
        </w:rPr>
        <w:t>アプリケーションとサービスのパフォーマンス・モニタリング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01" w:name="___________51"/>
      <w:bookmarkEnd w:id="801"/>
      <w:r w:rsidRPr="005F437A">
        <w:rPr>
          <w:rFonts w:ascii="Meiryo UI" w:eastAsia="Meiryo UI" w:hAnsi="Meiryo UI" w:cs="Meiryo UI"/>
          <w:b w:val="0"/>
          <w:i w:val="0"/>
          <w:sz w:val="24"/>
        </w:rPr>
        <w:t>イベント・サービス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02" w:name="________52"/>
      <w:bookmarkEnd w:id="802"/>
      <w:r w:rsidRPr="005F437A">
        <w:rPr>
          <w:rFonts w:ascii="Meiryo UI" w:eastAsia="Meiryo UI" w:hAnsi="Meiryo UI" w:cs="Meiryo UI"/>
          <w:b w:val="0"/>
          <w:i w:val="0"/>
          <w:sz w:val="24"/>
        </w:rPr>
        <w:t>イベント管理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03" w:name="___________________10"/>
      <w:bookmarkEnd w:id="803"/>
      <w:r w:rsidRPr="005F437A">
        <w:rPr>
          <w:rFonts w:ascii="Meiryo UI" w:eastAsia="Meiryo UI" w:hAnsi="Meiryo UI" w:cs="Meiryo UI"/>
          <w:b w:val="0"/>
          <w:i w:val="0"/>
          <w:sz w:val="24"/>
        </w:rPr>
        <w:t>インシデント解決</w:t>
      </w:r>
      <w:r w:rsidRPr="005F437A">
        <w:rPr>
          <w:rFonts w:ascii="Meiryo UI" w:eastAsia="Meiryo UI" w:hAnsi="Meiryo UI" w:cs="Meiryo UI"/>
          <w:b w:val="0"/>
          <w:i w:val="0"/>
          <w:sz w:val="24"/>
        </w:rPr>
        <w:t>/</w:t>
      </w:r>
      <w:r w:rsidRPr="005F437A">
        <w:rPr>
          <w:rFonts w:ascii="Meiryo UI" w:eastAsia="Meiryo UI" w:hAnsi="Meiryo UI" w:cs="Meiryo UI"/>
          <w:b w:val="0"/>
          <w:i w:val="0"/>
          <w:sz w:val="24"/>
        </w:rPr>
        <w:t>問題解決の自動化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04" w:name="______________20"/>
      <w:bookmarkEnd w:id="804"/>
      <w:r w:rsidRPr="005F437A">
        <w:rPr>
          <w:rFonts w:ascii="Meiryo UI" w:eastAsia="Meiryo UI" w:hAnsi="Meiryo UI" w:cs="Meiryo UI"/>
          <w:b w:val="0"/>
          <w:i w:val="0"/>
          <w:sz w:val="24"/>
        </w:rPr>
        <w:t>インスタント・メッセージ</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05" w:name="_______________19"/>
      <w:bookmarkEnd w:id="805"/>
      <w:r w:rsidRPr="005F437A">
        <w:rPr>
          <w:rFonts w:ascii="Meiryo UI" w:eastAsia="Meiryo UI" w:hAnsi="Meiryo UI" w:cs="Meiryo UI"/>
          <w:b w:val="0"/>
          <w:i w:val="0"/>
          <w:sz w:val="24"/>
        </w:rPr>
        <w:t>オブジェクトのルーティング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06" w:name="____________________6"/>
      <w:bookmarkEnd w:id="806"/>
      <w:r w:rsidRPr="005F437A">
        <w:rPr>
          <w:rFonts w:ascii="Meiryo UI" w:eastAsia="Meiryo UI" w:hAnsi="Meiryo UI" w:cs="Meiryo UI"/>
          <w:b w:val="0"/>
          <w:i w:val="0"/>
          <w:sz w:val="24"/>
        </w:rPr>
        <w:t>オンライン・イベントとネット・ショー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07" w:name="_____________38"/>
      <w:bookmarkEnd w:id="807"/>
      <w:r w:rsidRPr="005F437A">
        <w:rPr>
          <w:rFonts w:ascii="Meiryo UI" w:eastAsia="Meiryo UI" w:hAnsi="Meiryo UI" w:cs="Meiryo UI"/>
          <w:b w:val="0"/>
          <w:i w:val="0"/>
          <w:sz w:val="24"/>
        </w:rPr>
        <w:t>カレンダとタスクの共有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08" w:name="_____________39"/>
      <w:bookmarkEnd w:id="808"/>
      <w:r w:rsidRPr="005F437A">
        <w:rPr>
          <w:rFonts w:ascii="Meiryo UI" w:eastAsia="Meiryo UI" w:hAnsi="Meiryo UI" w:cs="Meiryo UI"/>
          <w:b w:val="0"/>
          <w:i w:val="0"/>
          <w:sz w:val="24"/>
        </w:rPr>
        <w:t>コミュニティ・ポータル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サービスと技術のエンカウンタ（技術なし型、技術支援型、技術促進型、技術媒介型、技術生成型）</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09" w:name="___________________________2"/>
      <w:bookmarkEnd w:id="809"/>
      <w:r w:rsidRPr="005F437A">
        <w:rPr>
          <w:rFonts w:ascii="Meiryo UI" w:eastAsia="Meiryo UI" w:hAnsi="Meiryo UI" w:cs="Meiryo UI"/>
          <w:b w:val="0"/>
          <w:i w:val="0"/>
          <w:sz w:val="24"/>
        </w:rPr>
        <w:t>サービスの要求（サービス・カタログとワークフロー）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10" w:name="___________52"/>
      <w:bookmarkEnd w:id="810"/>
      <w:r w:rsidRPr="005F437A">
        <w:rPr>
          <w:rFonts w:ascii="Meiryo UI" w:eastAsia="Meiryo UI" w:hAnsi="Meiryo UI" w:cs="Meiryo UI"/>
          <w:b w:val="0"/>
          <w:i w:val="0"/>
          <w:sz w:val="24"/>
        </w:rPr>
        <w:t>サービスレベル管理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11" w:name="________53"/>
      <w:bookmarkEnd w:id="811"/>
      <w:r w:rsidRPr="005F437A">
        <w:rPr>
          <w:rFonts w:ascii="Meiryo UI" w:eastAsia="Meiryo UI" w:hAnsi="Meiryo UI" w:cs="Meiryo UI"/>
          <w:b w:val="0"/>
          <w:i w:val="0"/>
          <w:sz w:val="24"/>
        </w:rPr>
        <w:t>システム管理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12" w:name="_______________20"/>
      <w:bookmarkEnd w:id="812"/>
      <w:r w:rsidRPr="005F437A">
        <w:rPr>
          <w:rFonts w:ascii="Meiryo UI" w:eastAsia="Meiryo UI" w:hAnsi="Meiryo UI" w:cs="Meiryo UI"/>
          <w:b w:val="0"/>
          <w:i w:val="0"/>
          <w:sz w:val="24"/>
        </w:rPr>
        <w:t>スレッド・ディスカッション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13" w:name="______________21"/>
      <w:bookmarkEnd w:id="813"/>
      <w:r w:rsidRPr="005F437A">
        <w:rPr>
          <w:rFonts w:ascii="Meiryo UI" w:eastAsia="Meiryo UI" w:hAnsi="Meiryo UI" w:cs="Meiryo UI"/>
          <w:b w:val="0"/>
          <w:i w:val="0"/>
          <w:sz w:val="24"/>
        </w:rPr>
        <w:t>セルフサービス・チャネル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14" w:name="_____________40"/>
      <w:bookmarkEnd w:id="814"/>
      <w:r w:rsidRPr="005F437A">
        <w:rPr>
          <w:rFonts w:ascii="Meiryo UI" w:eastAsia="Meiryo UI" w:hAnsi="Meiryo UI" w:cs="Meiryo UI"/>
          <w:b w:val="0"/>
          <w:i w:val="0"/>
          <w:sz w:val="24"/>
        </w:rPr>
        <w:t>ソフトウェアテスト管理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15" w:name="________________________________2"/>
      <w:bookmarkEnd w:id="815"/>
      <w:r w:rsidRPr="005F437A">
        <w:rPr>
          <w:rFonts w:ascii="Meiryo UI" w:eastAsia="Meiryo UI" w:hAnsi="Meiryo UI" w:cs="Meiryo UI"/>
          <w:b w:val="0"/>
          <w:i w:val="0"/>
          <w:sz w:val="24"/>
        </w:rPr>
        <w:t>ソフトウェア・バージョン・コントロール</w:t>
      </w:r>
      <w:r w:rsidRPr="005F437A">
        <w:rPr>
          <w:rFonts w:ascii="Meiryo UI" w:eastAsia="Meiryo UI" w:hAnsi="Meiryo UI" w:cs="Meiryo UI"/>
          <w:b w:val="0"/>
          <w:i w:val="0"/>
          <w:sz w:val="24"/>
        </w:rPr>
        <w:t>/</w:t>
      </w:r>
      <w:r w:rsidRPr="005F437A">
        <w:rPr>
          <w:rFonts w:ascii="Meiryo UI" w:eastAsia="Meiryo UI" w:hAnsi="Meiryo UI" w:cs="Meiryo UI"/>
          <w:b w:val="0"/>
          <w:i w:val="0"/>
          <w:sz w:val="24"/>
        </w:rPr>
        <w:t>ソフトウェア構成管理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16" w:name="______________22"/>
      <w:bookmarkEnd w:id="816"/>
      <w:r w:rsidRPr="005F437A">
        <w:rPr>
          <w:rFonts w:ascii="Meiryo UI" w:eastAsia="Meiryo UI" w:hAnsi="Meiryo UI" w:cs="Meiryo UI"/>
          <w:b w:val="0"/>
          <w:i w:val="0"/>
          <w:sz w:val="24"/>
        </w:rPr>
        <w:t>テレビ会議または電話会議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17" w:name="________54"/>
      <w:bookmarkEnd w:id="817"/>
      <w:r w:rsidRPr="005F437A">
        <w:rPr>
          <w:rFonts w:ascii="Meiryo UI" w:eastAsia="Meiryo UI" w:hAnsi="Meiryo UI" w:cs="Meiryo UI"/>
          <w:b w:val="0"/>
          <w:i w:val="0"/>
          <w:sz w:val="24"/>
        </w:rPr>
        <w:t>ナレッジ管理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18" w:name="__________44"/>
      <w:bookmarkEnd w:id="818"/>
      <w:r w:rsidRPr="005F437A">
        <w:rPr>
          <w:rFonts w:ascii="Meiryo UI" w:eastAsia="Meiryo UI" w:hAnsi="Meiryo UI" w:cs="Meiryo UI"/>
          <w:b w:val="0"/>
          <w:i w:val="0"/>
          <w:sz w:val="24"/>
        </w:rPr>
        <w:t>ネットワーク管理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19" w:name="______________23"/>
      <w:bookmarkEnd w:id="819"/>
      <w:r w:rsidRPr="005F437A">
        <w:rPr>
          <w:rFonts w:ascii="Meiryo UI" w:eastAsia="Meiryo UI" w:hAnsi="Meiryo UI" w:cs="Meiryo UI"/>
          <w:b w:val="0"/>
          <w:i w:val="0"/>
          <w:sz w:val="24"/>
        </w:rPr>
        <w:t>パフォーマンス管理ツール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20" w:name="_________________15"/>
      <w:bookmarkEnd w:id="820"/>
      <w:r w:rsidRPr="005F437A">
        <w:rPr>
          <w:rFonts w:ascii="Meiryo UI" w:eastAsia="Meiryo UI" w:hAnsi="Meiryo UI" w:cs="Meiryo UI"/>
          <w:b w:val="0"/>
          <w:i w:val="0"/>
          <w:sz w:val="24"/>
        </w:rPr>
        <w:t>ビジネスインテリジェンス</w:t>
      </w:r>
      <w:r w:rsidRPr="005F437A">
        <w:rPr>
          <w:rFonts w:ascii="Meiryo UI" w:eastAsia="Meiryo UI" w:hAnsi="Meiryo UI" w:cs="Meiryo UI"/>
          <w:b w:val="0"/>
          <w:i w:val="0"/>
          <w:sz w:val="24"/>
        </w:rPr>
        <w:t>/</w:t>
      </w:r>
      <w:r w:rsidRPr="005F437A">
        <w:rPr>
          <w:rFonts w:ascii="Meiryo UI" w:eastAsia="Meiryo UI" w:hAnsi="Meiryo UI" w:cs="Meiryo UI"/>
          <w:b w:val="0"/>
          <w:i w:val="0"/>
          <w:sz w:val="24"/>
        </w:rPr>
        <w:t>報告</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21" w:name="___________53"/>
      <w:bookmarkEnd w:id="821"/>
      <w:r w:rsidRPr="005F437A">
        <w:rPr>
          <w:rFonts w:ascii="Meiryo UI" w:eastAsia="Meiryo UI" w:hAnsi="Meiryo UI" w:cs="Meiryo UI"/>
          <w:b w:val="0"/>
          <w:i w:val="0"/>
          <w:sz w:val="24"/>
        </w:rPr>
        <w:t>フォーカスグループ</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22" w:name="__________45"/>
      <w:bookmarkEnd w:id="822"/>
      <w:r w:rsidRPr="005F437A">
        <w:rPr>
          <w:rFonts w:ascii="Meiryo UI" w:eastAsia="Meiryo UI" w:hAnsi="Meiryo UI" w:cs="Meiryo UI"/>
          <w:b w:val="0"/>
          <w:i w:val="0"/>
          <w:sz w:val="24"/>
        </w:rPr>
        <w:t>プロジェクト管理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23" w:name="___________54"/>
      <w:bookmarkEnd w:id="823"/>
      <w:r w:rsidRPr="005F437A">
        <w:rPr>
          <w:rFonts w:ascii="Meiryo UI" w:eastAsia="Meiryo UI" w:hAnsi="Meiryo UI" w:cs="Meiryo UI"/>
          <w:b w:val="0"/>
          <w:i w:val="0"/>
          <w:sz w:val="24"/>
        </w:rPr>
        <w:t>ポートフォリオ管理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24" w:name="___________55"/>
      <w:bookmarkEnd w:id="824"/>
      <w:r w:rsidRPr="005F437A">
        <w:rPr>
          <w:rFonts w:ascii="Meiryo UI" w:eastAsia="Meiryo UI" w:hAnsi="Meiryo UI" w:cs="Meiryo UI"/>
          <w:b w:val="0"/>
          <w:i w:val="0"/>
          <w:sz w:val="24"/>
        </w:rPr>
        <w:t>ホワイトボード機能</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25" w:name="______41"/>
      <w:bookmarkEnd w:id="825"/>
      <w:r w:rsidRPr="005F437A">
        <w:rPr>
          <w:rFonts w:ascii="Meiryo UI" w:eastAsia="Meiryo UI" w:hAnsi="Meiryo UI" w:cs="Meiryo UI"/>
          <w:b w:val="0"/>
          <w:i w:val="0"/>
          <w:sz w:val="24"/>
        </w:rPr>
        <w:t>リリース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26" w:name="__________46"/>
      <w:bookmarkEnd w:id="826"/>
      <w:r w:rsidRPr="005F437A">
        <w:rPr>
          <w:rFonts w:ascii="Meiryo UI" w:eastAsia="Meiryo UI" w:hAnsi="Meiryo UI" w:cs="Meiryo UI"/>
          <w:b w:val="0"/>
          <w:i w:val="0"/>
          <w:sz w:val="24"/>
        </w:rPr>
        <w:t>ワークフロー設計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27" w:name="_______________________9"/>
      <w:bookmarkEnd w:id="827"/>
      <w:r w:rsidRPr="005F437A">
        <w:rPr>
          <w:rFonts w:ascii="Meiryo UI" w:eastAsia="Meiryo UI" w:hAnsi="Meiryo UI" w:cs="Meiryo UI"/>
          <w:b w:val="0"/>
          <w:i w:val="0"/>
          <w:sz w:val="24"/>
        </w:rPr>
        <w:t>運用支援ツール（監視ツール、診断ツール他）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28" w:name="_______42"/>
      <w:bookmarkEnd w:id="828"/>
      <w:r w:rsidRPr="005F437A">
        <w:rPr>
          <w:rFonts w:ascii="Meiryo UI" w:eastAsia="Meiryo UI" w:hAnsi="Meiryo UI" w:cs="Meiryo UI"/>
          <w:b w:val="0"/>
          <w:i w:val="0"/>
          <w:sz w:val="24"/>
        </w:rPr>
        <w:t>構成データ</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29" w:name="_________________________________4"/>
      <w:bookmarkEnd w:id="829"/>
      <w:r w:rsidRPr="005F437A">
        <w:rPr>
          <w:rFonts w:ascii="Meiryo UI" w:eastAsia="Meiryo UI" w:hAnsi="Meiryo UI" w:cs="Meiryo UI"/>
          <w:b w:val="0"/>
          <w:i w:val="0"/>
          <w:sz w:val="24"/>
        </w:rPr>
        <w:t>私的財産、ベストプラクティス、実例集、テンプレートのリポジトリ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30" w:name="______________________4"/>
      <w:bookmarkEnd w:id="830"/>
      <w:r w:rsidRPr="005F437A">
        <w:rPr>
          <w:rFonts w:ascii="Meiryo UI" w:eastAsia="Meiryo UI" w:hAnsi="Meiryo UI" w:cs="Meiryo UI"/>
          <w:b w:val="0"/>
          <w:i w:val="0"/>
          <w:sz w:val="24"/>
        </w:rPr>
        <w:t>承認チェックポイントでのゲートキーピング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31" w:name="____________59"/>
      <w:bookmarkEnd w:id="831"/>
      <w:r w:rsidRPr="005F437A">
        <w:rPr>
          <w:rFonts w:ascii="Meiryo UI" w:eastAsia="Meiryo UI" w:hAnsi="Meiryo UI" w:cs="Meiryo UI"/>
          <w:b w:val="0"/>
          <w:i w:val="0"/>
          <w:sz w:val="24"/>
        </w:rPr>
        <w:t>情報セキュリティ管理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32" w:name="__________47"/>
      <w:bookmarkEnd w:id="832"/>
      <w:r w:rsidRPr="005F437A">
        <w:rPr>
          <w:rFonts w:ascii="Meiryo UI" w:eastAsia="Meiryo UI" w:hAnsi="Meiryo UI" w:cs="Meiryo UI"/>
          <w:b w:val="0"/>
          <w:i w:val="0"/>
          <w:sz w:val="24"/>
        </w:rPr>
        <w:t>状態遷移サービス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33" w:name="_______43"/>
      <w:bookmarkEnd w:id="833"/>
      <w:r w:rsidRPr="005F437A">
        <w:rPr>
          <w:rFonts w:ascii="Meiryo UI" w:eastAsia="Meiryo UI" w:hAnsi="Meiryo UI" w:cs="Meiryo UI"/>
          <w:b w:val="0"/>
          <w:i w:val="0"/>
          <w:sz w:val="24"/>
        </w:rPr>
        <w:t>電子メール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34" w:name="_______________21"/>
      <w:bookmarkEnd w:id="834"/>
      <w:r w:rsidRPr="005F437A">
        <w:rPr>
          <w:rFonts w:ascii="Meiryo UI" w:eastAsia="Meiryo UI" w:hAnsi="Meiryo UI" w:cs="Meiryo UI"/>
          <w:b w:val="0"/>
          <w:i w:val="0"/>
          <w:sz w:val="24"/>
        </w:rPr>
        <w:t>電子メール・エイリアス管理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35" w:name="_________43"/>
      <w:bookmarkEnd w:id="835"/>
      <w:r w:rsidRPr="005F437A">
        <w:rPr>
          <w:rFonts w:ascii="Meiryo UI" w:eastAsia="Meiryo UI" w:hAnsi="Meiryo UI" w:cs="Meiryo UI"/>
          <w:b w:val="0"/>
          <w:i w:val="0"/>
          <w:sz w:val="24"/>
        </w:rPr>
        <w:t>統計分析ツール</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836" w:name="_____________41"/>
      <w:bookmarkEnd w:id="836"/>
      <w:r w:rsidRPr="005F437A">
        <w:rPr>
          <w:rFonts w:ascii="Meiryo UI" w:eastAsia="Meiryo UI" w:hAnsi="Meiryo UI" w:cs="Meiryo UI"/>
          <w:b w:val="0"/>
          <w:sz w:val="24"/>
        </w:rPr>
        <w:t>サービスデスク運用手法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37" w:name="_CS______________"/>
      <w:bookmarkEnd w:id="837"/>
      <w:r w:rsidRPr="005F437A">
        <w:rPr>
          <w:rFonts w:ascii="Meiryo UI" w:eastAsia="Meiryo UI" w:hAnsi="Meiryo UI" w:cs="Meiryo UI"/>
          <w:b w:val="0"/>
          <w:i w:val="0"/>
          <w:sz w:val="24"/>
        </w:rPr>
        <w:t>CS</w:t>
      </w:r>
      <w:r w:rsidRPr="005F437A">
        <w:rPr>
          <w:rFonts w:ascii="Meiryo UI" w:eastAsia="Meiryo UI" w:hAnsi="Meiryo UI" w:cs="Meiryo UI"/>
          <w:b w:val="0"/>
          <w:i w:val="0"/>
          <w:sz w:val="24"/>
        </w:rPr>
        <w:t>向上活動（プランが策定）手法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38" w:name="_IT___________3"/>
      <w:bookmarkEnd w:id="838"/>
      <w:r w:rsidRPr="005F437A">
        <w:rPr>
          <w:rFonts w:ascii="Meiryo UI" w:eastAsia="Meiryo UI" w:hAnsi="Meiryo UI" w:cs="Meiryo UI"/>
          <w:b w:val="0"/>
          <w:i w:val="0"/>
          <w:sz w:val="24"/>
        </w:rPr>
        <w:t>IT</w:t>
      </w:r>
      <w:r w:rsidRPr="005F437A">
        <w:rPr>
          <w:rFonts w:ascii="Meiryo UI" w:eastAsia="Meiryo UI" w:hAnsi="Meiryo UI" w:cs="Meiryo UI"/>
          <w:b w:val="0"/>
          <w:i w:val="0"/>
          <w:sz w:val="24"/>
        </w:rPr>
        <w:t>サービスに関する標準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39" w:name="_________________16"/>
      <w:bookmarkEnd w:id="839"/>
      <w:r w:rsidRPr="005F437A">
        <w:rPr>
          <w:rFonts w:ascii="Meiryo UI" w:eastAsia="Meiryo UI" w:hAnsi="Meiryo UI" w:cs="Meiryo UI"/>
          <w:b w:val="0"/>
          <w:i w:val="0"/>
          <w:sz w:val="24"/>
        </w:rPr>
        <w:t>インシデント管理プロセスの機能</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40" w:name="___________56"/>
      <w:bookmarkEnd w:id="840"/>
      <w:r w:rsidRPr="005F437A">
        <w:rPr>
          <w:rFonts w:ascii="Meiryo UI" w:eastAsia="Meiryo UI" w:hAnsi="Meiryo UI" w:cs="Meiryo UI"/>
          <w:b w:val="0"/>
          <w:i w:val="0"/>
          <w:sz w:val="24"/>
        </w:rPr>
        <w:t>お客様業務内容理解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41" w:name="_________44"/>
      <w:bookmarkEnd w:id="841"/>
      <w:r w:rsidRPr="005F437A">
        <w:rPr>
          <w:rFonts w:ascii="Meiryo UI" w:eastAsia="Meiryo UI" w:hAnsi="Meiryo UI" w:cs="Meiryo UI"/>
          <w:b w:val="0"/>
          <w:i w:val="0"/>
          <w:sz w:val="24"/>
        </w:rPr>
        <w:t>お客様定期報告</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42" w:name="____________60"/>
      <w:bookmarkEnd w:id="842"/>
      <w:r w:rsidRPr="005F437A">
        <w:rPr>
          <w:rFonts w:ascii="Meiryo UI" w:eastAsia="Meiryo UI" w:hAnsi="Meiryo UI" w:cs="Meiryo UI"/>
          <w:b w:val="0"/>
          <w:i w:val="0"/>
          <w:sz w:val="24"/>
        </w:rPr>
        <w:t>クレームレベルの理解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43" w:name="________55"/>
      <w:bookmarkEnd w:id="843"/>
      <w:r w:rsidRPr="005F437A">
        <w:rPr>
          <w:rFonts w:ascii="Meiryo UI" w:eastAsia="Meiryo UI" w:hAnsi="Meiryo UI" w:cs="Meiryo UI"/>
          <w:b w:val="0"/>
          <w:i w:val="0"/>
          <w:sz w:val="24"/>
        </w:rPr>
        <w:t>クレーム管理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44" w:name="__________________12"/>
      <w:bookmarkEnd w:id="844"/>
      <w:r w:rsidRPr="005F437A">
        <w:rPr>
          <w:rFonts w:ascii="Meiryo UI" w:eastAsia="Meiryo UI" w:hAnsi="Meiryo UI" w:cs="Meiryo UI"/>
          <w:b w:val="0"/>
          <w:i w:val="0"/>
          <w:sz w:val="24"/>
        </w:rPr>
        <w:t>コールトラッキングシステムの機能</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45" w:name="_________45"/>
      <w:bookmarkEnd w:id="845"/>
      <w:r w:rsidRPr="005F437A">
        <w:rPr>
          <w:rFonts w:ascii="Meiryo UI" w:eastAsia="Meiryo UI" w:hAnsi="Meiryo UI" w:cs="Meiryo UI"/>
          <w:b w:val="0"/>
          <w:i w:val="0"/>
          <w:sz w:val="24"/>
        </w:rPr>
        <w:t>サービスデスク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46" w:name="___________________11"/>
      <w:bookmarkEnd w:id="846"/>
      <w:r w:rsidRPr="005F437A">
        <w:rPr>
          <w:rFonts w:ascii="Meiryo UI" w:eastAsia="Meiryo UI" w:hAnsi="Meiryo UI" w:cs="Meiryo UI"/>
          <w:b w:val="0"/>
          <w:i w:val="0"/>
          <w:sz w:val="24"/>
        </w:rPr>
        <w:t>サービスレベルのモニタリングと評価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47" w:name="___________57"/>
      <w:bookmarkEnd w:id="847"/>
      <w:r w:rsidRPr="005F437A">
        <w:rPr>
          <w:rFonts w:ascii="Meiryo UI" w:eastAsia="Meiryo UI" w:hAnsi="Meiryo UI" w:cs="Meiryo UI"/>
          <w:b w:val="0"/>
          <w:i w:val="0"/>
          <w:sz w:val="24"/>
        </w:rPr>
        <w:t>サービス継続性管理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48" w:name="______________24"/>
      <w:bookmarkEnd w:id="848"/>
      <w:r w:rsidRPr="005F437A">
        <w:rPr>
          <w:rFonts w:ascii="Meiryo UI" w:eastAsia="Meiryo UI" w:hAnsi="Meiryo UI" w:cs="Meiryo UI"/>
          <w:b w:val="0"/>
          <w:i w:val="0"/>
          <w:sz w:val="24"/>
        </w:rPr>
        <w:t>システム監査に関する基準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49" w:name="___________58"/>
      <w:bookmarkEnd w:id="849"/>
      <w:r w:rsidRPr="005F437A">
        <w:rPr>
          <w:rFonts w:ascii="Meiryo UI" w:eastAsia="Meiryo UI" w:hAnsi="Meiryo UI" w:cs="Meiryo UI"/>
          <w:b w:val="0"/>
          <w:i w:val="0"/>
          <w:sz w:val="24"/>
        </w:rPr>
        <w:t>ステークホルダ管理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50" w:name="______________25"/>
      <w:bookmarkEnd w:id="850"/>
      <w:r w:rsidRPr="005F437A">
        <w:rPr>
          <w:rFonts w:ascii="Meiryo UI" w:eastAsia="Meiryo UI" w:hAnsi="Meiryo UI" w:cs="Meiryo UI"/>
          <w:b w:val="0"/>
          <w:i w:val="0"/>
          <w:sz w:val="24"/>
        </w:rPr>
        <w:t>セキュリティに関する標準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51" w:name="__________48"/>
      <w:bookmarkEnd w:id="851"/>
      <w:r w:rsidRPr="005F437A">
        <w:rPr>
          <w:rFonts w:ascii="Meiryo UI" w:eastAsia="Meiryo UI" w:hAnsi="Meiryo UI" w:cs="Meiryo UI"/>
          <w:b w:val="0"/>
          <w:i w:val="0"/>
          <w:sz w:val="24"/>
        </w:rPr>
        <w:t>ソフトウェア構成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52" w:name="____________61"/>
      <w:bookmarkEnd w:id="852"/>
      <w:r w:rsidRPr="005F437A">
        <w:rPr>
          <w:rFonts w:ascii="Meiryo UI" w:eastAsia="Meiryo UI" w:hAnsi="Meiryo UI" w:cs="Meiryo UI"/>
          <w:b w:val="0"/>
          <w:i w:val="0"/>
          <w:sz w:val="24"/>
        </w:rPr>
        <w:t>ナレッジベースの活用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53" w:name="__________49"/>
      <w:bookmarkEnd w:id="853"/>
      <w:r w:rsidRPr="005F437A">
        <w:rPr>
          <w:rFonts w:ascii="Meiryo UI" w:eastAsia="Meiryo UI" w:hAnsi="Meiryo UI" w:cs="Meiryo UI"/>
          <w:b w:val="0"/>
          <w:i w:val="0"/>
          <w:sz w:val="24"/>
        </w:rPr>
        <w:t>ネットワーク構成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54" w:name="__________50"/>
      <w:bookmarkEnd w:id="854"/>
      <w:r w:rsidRPr="005F437A">
        <w:rPr>
          <w:rFonts w:ascii="Meiryo UI" w:eastAsia="Meiryo UI" w:hAnsi="Meiryo UI" w:cs="Meiryo UI"/>
          <w:b w:val="0"/>
          <w:i w:val="0"/>
          <w:sz w:val="24"/>
        </w:rPr>
        <w:t>ハードウェア構成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55" w:name="__________51"/>
      <w:bookmarkEnd w:id="855"/>
      <w:r w:rsidRPr="005F437A">
        <w:rPr>
          <w:rFonts w:ascii="Meiryo UI" w:eastAsia="Meiryo UI" w:hAnsi="Meiryo UI" w:cs="Meiryo UI"/>
          <w:b w:val="0"/>
          <w:i w:val="0"/>
          <w:sz w:val="24"/>
        </w:rPr>
        <w:t>ファシリティ構成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56" w:name="_________46"/>
      <w:bookmarkEnd w:id="856"/>
      <w:r w:rsidRPr="005F437A">
        <w:rPr>
          <w:rFonts w:ascii="Meiryo UI" w:eastAsia="Meiryo UI" w:hAnsi="Meiryo UI" w:cs="Meiryo UI"/>
          <w:b w:val="0"/>
          <w:i w:val="0"/>
          <w:sz w:val="24"/>
        </w:rPr>
        <w:t>ライセンス管理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57" w:name="________56"/>
      <w:bookmarkEnd w:id="857"/>
      <w:r w:rsidRPr="005F437A">
        <w:rPr>
          <w:rFonts w:ascii="Meiryo UI" w:eastAsia="Meiryo UI" w:hAnsi="Meiryo UI" w:cs="Meiryo UI"/>
          <w:b w:val="0"/>
          <w:i w:val="0"/>
          <w:sz w:val="24"/>
        </w:rPr>
        <w:t>リソース管理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58" w:name="________57"/>
      <w:bookmarkEnd w:id="858"/>
      <w:r w:rsidRPr="005F437A">
        <w:rPr>
          <w:rFonts w:ascii="Meiryo UI" w:eastAsia="Meiryo UI" w:hAnsi="Meiryo UI" w:cs="Meiryo UI"/>
          <w:b w:val="0"/>
          <w:i w:val="0"/>
          <w:sz w:val="24"/>
        </w:rPr>
        <w:t>リリース管理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59" w:name="_______44"/>
      <w:bookmarkEnd w:id="859"/>
      <w:r w:rsidRPr="005F437A">
        <w:rPr>
          <w:rFonts w:ascii="Meiryo UI" w:eastAsia="Meiryo UI" w:hAnsi="Meiryo UI" w:cs="Meiryo UI"/>
          <w:b w:val="0"/>
          <w:i w:val="0"/>
          <w:sz w:val="24"/>
        </w:rPr>
        <w:t>可用性管理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60" w:name="___________59"/>
      <w:bookmarkEnd w:id="860"/>
      <w:r w:rsidRPr="005F437A">
        <w:rPr>
          <w:rFonts w:ascii="Meiryo UI" w:eastAsia="Meiryo UI" w:hAnsi="Meiryo UI" w:cs="Meiryo UI"/>
          <w:b w:val="0"/>
          <w:i w:val="0"/>
          <w:sz w:val="24"/>
        </w:rPr>
        <w:t>稼働監視と傾向分析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61" w:name="__________52"/>
      <w:bookmarkEnd w:id="861"/>
      <w:r w:rsidRPr="005F437A">
        <w:rPr>
          <w:rFonts w:ascii="Meiryo UI" w:eastAsia="Meiryo UI" w:hAnsi="Meiryo UI" w:cs="Meiryo UI"/>
          <w:b w:val="0"/>
          <w:i w:val="0"/>
          <w:sz w:val="24"/>
        </w:rPr>
        <w:t>業務影響度の理解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62" w:name="________IT__________"/>
      <w:bookmarkEnd w:id="862"/>
      <w:r w:rsidRPr="005F437A">
        <w:rPr>
          <w:rFonts w:ascii="Meiryo UI" w:eastAsia="Meiryo UI" w:hAnsi="Meiryo UI" w:cs="Meiryo UI"/>
          <w:b w:val="0"/>
          <w:i w:val="0"/>
          <w:sz w:val="24"/>
        </w:rPr>
        <w:t>業務分析、現行</w:t>
      </w:r>
      <w:r w:rsidRPr="005F437A">
        <w:rPr>
          <w:rFonts w:ascii="Meiryo UI" w:eastAsia="Meiryo UI" w:hAnsi="Meiryo UI" w:cs="Meiryo UI"/>
          <w:b w:val="0"/>
          <w:i w:val="0"/>
          <w:sz w:val="24"/>
        </w:rPr>
        <w:t>IT</w:t>
      </w:r>
      <w:r w:rsidRPr="005F437A">
        <w:rPr>
          <w:rFonts w:ascii="Meiryo UI" w:eastAsia="Meiryo UI" w:hAnsi="Meiryo UI" w:cs="Meiryo UI"/>
          <w:b w:val="0"/>
          <w:i w:val="0"/>
          <w:sz w:val="24"/>
        </w:rPr>
        <w:t>環境分析に関する知識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63" w:name="________58"/>
      <w:bookmarkEnd w:id="863"/>
      <w:r w:rsidRPr="005F437A">
        <w:rPr>
          <w:rFonts w:ascii="Meiryo UI" w:eastAsia="Meiryo UI" w:hAnsi="Meiryo UI" w:cs="Meiryo UI"/>
          <w:b w:val="0"/>
          <w:i w:val="0"/>
          <w:sz w:val="24"/>
        </w:rPr>
        <w:t>契約情報管理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64" w:name="_________47"/>
      <w:bookmarkEnd w:id="864"/>
      <w:r w:rsidRPr="005F437A">
        <w:rPr>
          <w:rFonts w:ascii="Meiryo UI" w:eastAsia="Meiryo UI" w:hAnsi="Meiryo UI" w:cs="Meiryo UI"/>
          <w:b w:val="0"/>
          <w:i w:val="0"/>
          <w:sz w:val="24"/>
        </w:rPr>
        <w:t>顧客満足度管理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65" w:name="_________48"/>
      <w:bookmarkEnd w:id="865"/>
      <w:r w:rsidRPr="005F437A">
        <w:rPr>
          <w:rFonts w:ascii="Meiryo UI" w:eastAsia="Meiryo UI" w:hAnsi="Meiryo UI" w:cs="Meiryo UI"/>
          <w:b w:val="0"/>
          <w:i w:val="0"/>
          <w:sz w:val="24"/>
        </w:rPr>
        <w:t>広域お客様管理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66" w:name="______42"/>
      <w:bookmarkEnd w:id="866"/>
      <w:r w:rsidRPr="005F437A">
        <w:rPr>
          <w:rFonts w:ascii="Meiryo UI" w:eastAsia="Meiryo UI" w:hAnsi="Meiryo UI" w:cs="Meiryo UI"/>
          <w:b w:val="0"/>
          <w:i w:val="0"/>
          <w:sz w:val="24"/>
        </w:rPr>
        <w:t>資産管理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67" w:name="____________________7"/>
      <w:bookmarkEnd w:id="867"/>
      <w:r w:rsidRPr="005F437A">
        <w:rPr>
          <w:rFonts w:ascii="Meiryo UI" w:eastAsia="Meiryo UI" w:hAnsi="Meiryo UI" w:cs="Meiryo UI"/>
          <w:b w:val="0"/>
          <w:i w:val="0"/>
          <w:sz w:val="24"/>
        </w:rPr>
        <w:t>情報資産（ナレッジマネジメント）管理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68" w:name="______43"/>
      <w:bookmarkEnd w:id="868"/>
      <w:r w:rsidRPr="005F437A">
        <w:rPr>
          <w:rFonts w:ascii="Meiryo UI" w:eastAsia="Meiryo UI" w:hAnsi="Meiryo UI" w:cs="Meiryo UI"/>
          <w:b w:val="0"/>
          <w:i w:val="0"/>
          <w:sz w:val="24"/>
        </w:rPr>
        <w:t>是正処置</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69" w:name="____________62"/>
      <w:bookmarkEnd w:id="869"/>
      <w:r w:rsidRPr="005F437A">
        <w:rPr>
          <w:rFonts w:ascii="Meiryo UI" w:eastAsia="Meiryo UI" w:hAnsi="Meiryo UI" w:cs="Meiryo UI"/>
          <w:b w:val="0"/>
          <w:i w:val="0"/>
          <w:sz w:val="24"/>
        </w:rPr>
        <w:t>測定と分析および改善</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70" w:name="_____________________7"/>
      <w:bookmarkEnd w:id="870"/>
      <w:r w:rsidRPr="005F437A">
        <w:rPr>
          <w:rFonts w:ascii="Meiryo UI" w:eastAsia="Meiryo UI" w:hAnsi="Meiryo UI" w:cs="Meiryo UI"/>
          <w:b w:val="0"/>
          <w:i w:val="0"/>
          <w:sz w:val="24"/>
        </w:rPr>
        <w:t>体制構築、スケジュール立案に関する知識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71" w:name="_________________17"/>
      <w:bookmarkEnd w:id="871"/>
      <w:r w:rsidRPr="005F437A">
        <w:rPr>
          <w:rFonts w:ascii="Meiryo UI" w:eastAsia="Meiryo UI" w:hAnsi="Meiryo UI" w:cs="Meiryo UI"/>
          <w:b w:val="0"/>
          <w:i w:val="0"/>
          <w:sz w:val="24"/>
        </w:rPr>
        <w:t>対人</w:t>
      </w:r>
      <w:r w:rsidRPr="005F437A">
        <w:rPr>
          <w:rFonts w:ascii="Meiryo UI" w:eastAsia="Meiryo UI" w:hAnsi="Meiryo UI" w:cs="Meiryo UI"/>
          <w:b w:val="0"/>
          <w:i w:val="0"/>
          <w:sz w:val="24"/>
        </w:rPr>
        <w:t>/</w:t>
      </w:r>
      <w:r w:rsidRPr="005F437A">
        <w:rPr>
          <w:rFonts w:ascii="Meiryo UI" w:eastAsia="Meiryo UI" w:hAnsi="Meiryo UI" w:cs="Meiryo UI"/>
          <w:b w:val="0"/>
          <w:i w:val="0"/>
          <w:sz w:val="24"/>
        </w:rPr>
        <w:t>ヒアリング</w:t>
      </w:r>
      <w:r w:rsidRPr="005F437A">
        <w:rPr>
          <w:rFonts w:ascii="Meiryo UI" w:eastAsia="Meiryo UI" w:hAnsi="Meiryo UI" w:cs="Meiryo UI"/>
          <w:b w:val="0"/>
          <w:i w:val="0"/>
          <w:sz w:val="24"/>
        </w:rPr>
        <w:t>/</w:t>
      </w:r>
      <w:r w:rsidRPr="005F437A">
        <w:rPr>
          <w:rFonts w:ascii="Meiryo UI" w:eastAsia="Meiryo UI" w:hAnsi="Meiryo UI" w:cs="Meiryo UI"/>
          <w:b w:val="0"/>
          <w:i w:val="0"/>
          <w:sz w:val="24"/>
        </w:rPr>
        <w:t>会話対応知識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72" w:name="____________63"/>
      <w:bookmarkEnd w:id="872"/>
      <w:r w:rsidRPr="005F437A">
        <w:rPr>
          <w:rFonts w:ascii="Meiryo UI" w:eastAsia="Meiryo UI" w:hAnsi="Meiryo UI" w:cs="Meiryo UI"/>
          <w:b w:val="0"/>
          <w:i w:val="0"/>
          <w:sz w:val="24"/>
        </w:rPr>
        <w:t>知的資産の知識と活用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73" w:name="________________25"/>
      <w:bookmarkEnd w:id="873"/>
      <w:r w:rsidRPr="005F437A">
        <w:rPr>
          <w:rFonts w:ascii="Meiryo UI" w:eastAsia="Meiryo UI" w:hAnsi="Meiryo UI" w:cs="Meiryo UI"/>
          <w:b w:val="0"/>
          <w:i w:val="0"/>
          <w:sz w:val="24"/>
        </w:rPr>
        <w:t>品質計画と管理のツールと技法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74" w:name="__________________________4"/>
      <w:bookmarkEnd w:id="874"/>
      <w:r w:rsidRPr="005F437A">
        <w:rPr>
          <w:rFonts w:ascii="Meiryo UI" w:eastAsia="Meiryo UI" w:hAnsi="Meiryo UI" w:cs="Meiryo UI"/>
          <w:b w:val="0"/>
          <w:i w:val="0"/>
          <w:sz w:val="24"/>
        </w:rPr>
        <w:t>品質要件、体制構築、スケジュール立案に関する知識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75" w:name="______44"/>
      <w:bookmarkEnd w:id="875"/>
      <w:r w:rsidRPr="005F437A">
        <w:rPr>
          <w:rFonts w:ascii="Meiryo UI" w:eastAsia="Meiryo UI" w:hAnsi="Meiryo UI" w:cs="Meiryo UI"/>
          <w:b w:val="0"/>
          <w:i w:val="0"/>
          <w:sz w:val="24"/>
        </w:rPr>
        <w:t>予防処置</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876" w:name="___________60"/>
      <w:bookmarkEnd w:id="876"/>
      <w:r w:rsidRPr="005F437A">
        <w:rPr>
          <w:rFonts w:ascii="Meiryo UI" w:eastAsia="Meiryo UI" w:hAnsi="Meiryo UI" w:cs="Meiryo UI"/>
          <w:b w:val="0"/>
          <w:sz w:val="24"/>
        </w:rPr>
        <w:t>スタッフィング手法</w:t>
      </w:r>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877" w:name="______45"/>
      <w:bookmarkStart w:id="878" w:name="_Toc499812310"/>
      <w:bookmarkEnd w:id="877"/>
      <w:r w:rsidRPr="005F437A">
        <w:rPr>
          <w:rFonts w:ascii="Meiryo UI" w:eastAsia="Meiryo UI" w:hAnsi="Meiryo UI" w:cs="Meiryo UI"/>
          <w:b w:val="0"/>
          <w:i w:val="0"/>
          <w:sz w:val="24"/>
        </w:rPr>
        <w:t>支援活動</w:t>
      </w:r>
      <w:bookmarkEnd w:id="878"/>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879" w:name="___________________12"/>
      <w:bookmarkStart w:id="880" w:name="_Toc499812311"/>
      <w:bookmarkEnd w:id="879"/>
      <w:r w:rsidRPr="005F437A">
        <w:rPr>
          <w:rFonts w:ascii="Meiryo UI" w:eastAsia="Meiryo UI" w:hAnsi="Meiryo UI" w:cs="Meiryo UI"/>
          <w:b w:val="0"/>
          <w:sz w:val="24"/>
        </w:rPr>
        <w:t>（支援活動）　品質マネジメント手法</w:t>
      </w:r>
      <w:bookmarkEnd w:id="880"/>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881" w:name="__________53"/>
      <w:bookmarkEnd w:id="881"/>
      <w:r w:rsidRPr="005F437A">
        <w:rPr>
          <w:rFonts w:ascii="Meiryo UI" w:eastAsia="Meiryo UI" w:hAnsi="Meiryo UI" w:cs="Meiryo UI"/>
          <w:b w:val="0"/>
          <w:sz w:val="24"/>
        </w:rPr>
        <w:t>テスト技術・手法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82" w:name="_All_pair_"/>
      <w:bookmarkEnd w:id="882"/>
      <w:r w:rsidRPr="005F437A">
        <w:rPr>
          <w:rFonts w:ascii="Meiryo UI" w:eastAsia="Meiryo UI" w:hAnsi="Meiryo UI" w:cs="Meiryo UI"/>
          <w:b w:val="0"/>
          <w:i w:val="0"/>
          <w:sz w:val="24"/>
        </w:rPr>
        <w:t>All-pair</w:t>
      </w:r>
      <w:r w:rsidRPr="005F437A">
        <w:rPr>
          <w:rFonts w:ascii="Meiryo UI" w:eastAsia="Meiryo UI" w:hAnsi="Meiryo UI" w:cs="Meiryo UI"/>
          <w:b w:val="0"/>
          <w:i w:val="0"/>
          <w:sz w:val="24"/>
        </w:rPr>
        <w:t>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83" w:name="_CFIA____________"/>
      <w:bookmarkEnd w:id="883"/>
      <w:r w:rsidRPr="005F437A">
        <w:rPr>
          <w:rFonts w:ascii="Meiryo UI" w:eastAsia="Meiryo UI" w:hAnsi="Meiryo UI" w:cs="Meiryo UI"/>
          <w:b w:val="0"/>
          <w:i w:val="0"/>
          <w:sz w:val="24"/>
        </w:rPr>
        <w:t>CFIA</w:t>
      </w:r>
      <w:r w:rsidRPr="005F437A">
        <w:rPr>
          <w:rFonts w:ascii="Meiryo UI" w:eastAsia="Meiryo UI" w:hAnsi="Meiryo UI" w:cs="Meiryo UI"/>
          <w:b w:val="0"/>
          <w:i w:val="0"/>
          <w:sz w:val="24"/>
        </w:rPr>
        <w:t>（構成要素障害影響分析）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84" w:name="_EMEA____________"/>
      <w:bookmarkEnd w:id="884"/>
      <w:r w:rsidRPr="005F437A">
        <w:rPr>
          <w:rFonts w:ascii="Meiryo UI" w:eastAsia="Meiryo UI" w:hAnsi="Meiryo UI" w:cs="Meiryo UI"/>
          <w:b w:val="0"/>
          <w:i w:val="0"/>
          <w:sz w:val="24"/>
        </w:rPr>
        <w:t>EMEA</w:t>
      </w:r>
      <w:r w:rsidRPr="005F437A">
        <w:rPr>
          <w:rFonts w:ascii="Meiryo UI" w:eastAsia="Meiryo UI" w:hAnsi="Meiryo UI" w:cs="Meiryo UI"/>
          <w:b w:val="0"/>
          <w:i w:val="0"/>
          <w:sz w:val="24"/>
        </w:rPr>
        <w:t>（エラーモード故障解析）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85" w:name="_Fault_Prone__"/>
      <w:bookmarkEnd w:id="885"/>
      <w:r w:rsidRPr="005F437A">
        <w:rPr>
          <w:rFonts w:ascii="Meiryo UI" w:eastAsia="Meiryo UI" w:hAnsi="Meiryo UI" w:cs="Meiryo UI"/>
          <w:b w:val="0"/>
          <w:i w:val="0"/>
          <w:sz w:val="24"/>
        </w:rPr>
        <w:t>Fault-Prone</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86" w:name="_FMEA"/>
      <w:bookmarkEnd w:id="886"/>
      <w:r w:rsidRPr="005F437A">
        <w:rPr>
          <w:rFonts w:ascii="Meiryo UI" w:eastAsia="Meiryo UI" w:hAnsi="Meiryo UI" w:cs="Meiryo UI"/>
          <w:b w:val="0"/>
          <w:i w:val="0"/>
          <w:sz w:val="24"/>
        </w:rPr>
        <w:t>FMEA</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87" w:name="_FMECA"/>
      <w:bookmarkEnd w:id="887"/>
      <w:r w:rsidRPr="005F437A">
        <w:rPr>
          <w:rFonts w:ascii="Meiryo UI" w:eastAsia="Meiryo UI" w:hAnsi="Meiryo UI" w:cs="Meiryo UI"/>
          <w:b w:val="0"/>
          <w:i w:val="0"/>
          <w:sz w:val="24"/>
        </w:rPr>
        <w:t>FMECA</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88" w:name="_FTA___________"/>
      <w:bookmarkEnd w:id="888"/>
      <w:r w:rsidRPr="005F437A">
        <w:rPr>
          <w:rFonts w:ascii="Meiryo UI" w:eastAsia="Meiryo UI" w:hAnsi="Meiryo UI" w:cs="Meiryo UI"/>
          <w:b w:val="0"/>
          <w:i w:val="0"/>
          <w:sz w:val="24"/>
        </w:rPr>
        <w:t>FTA</w:t>
      </w:r>
      <w:r w:rsidRPr="005F437A">
        <w:rPr>
          <w:rFonts w:ascii="Meiryo UI" w:eastAsia="Meiryo UI" w:hAnsi="Meiryo UI" w:cs="Meiryo UI"/>
          <w:b w:val="0"/>
          <w:i w:val="0"/>
          <w:sz w:val="24"/>
        </w:rPr>
        <w:t>（フォールトの木解析）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89" w:name="_GUI___"/>
      <w:bookmarkEnd w:id="889"/>
      <w:r w:rsidRPr="005F437A">
        <w:rPr>
          <w:rFonts w:ascii="Meiryo UI" w:eastAsia="Meiryo UI" w:hAnsi="Meiryo UI" w:cs="Meiryo UI"/>
          <w:b w:val="0"/>
          <w:i w:val="0"/>
          <w:sz w:val="24"/>
        </w:rPr>
        <w:t>GUI</w:t>
      </w:r>
      <w:r w:rsidRPr="005F437A">
        <w:rPr>
          <w:rFonts w:ascii="Meiryo UI" w:eastAsia="Meiryo UI" w:hAnsi="Meiryo UI" w:cs="Meiryo UI"/>
          <w:b w:val="0"/>
          <w:i w:val="0"/>
          <w:sz w:val="24"/>
        </w:rPr>
        <w:t>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90" w:name="_HAZOP_Hazard_and_Operability_Study_"/>
      <w:bookmarkEnd w:id="890"/>
      <w:r w:rsidRPr="005F437A">
        <w:rPr>
          <w:rFonts w:ascii="Meiryo UI" w:eastAsia="Meiryo UI" w:hAnsi="Meiryo UI" w:cs="Meiryo UI"/>
          <w:b w:val="0"/>
          <w:i w:val="0"/>
          <w:sz w:val="24"/>
        </w:rPr>
        <w:t>HAZOP</w:t>
      </w:r>
      <w:r w:rsidRPr="005F437A">
        <w:rPr>
          <w:rFonts w:ascii="Meiryo UI" w:eastAsia="Meiryo UI" w:hAnsi="Meiryo UI" w:cs="Meiryo UI"/>
          <w:b w:val="0"/>
          <w:i w:val="0"/>
          <w:sz w:val="24"/>
        </w:rPr>
        <w:t>（</w:t>
      </w:r>
      <w:r w:rsidRPr="005F437A">
        <w:rPr>
          <w:rFonts w:ascii="Meiryo UI" w:eastAsia="Meiryo UI" w:hAnsi="Meiryo UI" w:cs="Meiryo UI"/>
          <w:b w:val="0"/>
          <w:i w:val="0"/>
          <w:sz w:val="24"/>
        </w:rPr>
        <w:t>Hazard and Operability Study</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91" w:name="_usefulness_______________"/>
      <w:bookmarkEnd w:id="891"/>
      <w:r w:rsidRPr="005F437A">
        <w:rPr>
          <w:rFonts w:ascii="Meiryo UI" w:eastAsia="Meiryo UI" w:hAnsi="Meiryo UI" w:cs="Meiryo UI"/>
          <w:b w:val="0"/>
          <w:i w:val="0"/>
          <w:sz w:val="24"/>
        </w:rPr>
        <w:t>usefulness</w:t>
      </w:r>
      <w:r w:rsidRPr="005F437A">
        <w:rPr>
          <w:rFonts w:ascii="Meiryo UI" w:eastAsia="Meiryo UI" w:hAnsi="Meiryo UI" w:cs="Meiryo UI"/>
          <w:b w:val="0"/>
          <w:i w:val="0"/>
          <w:sz w:val="24"/>
        </w:rPr>
        <w:t>とユーザビリティの側面の多様性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92" w:name="_V_V_______"/>
      <w:bookmarkEnd w:id="892"/>
      <w:r w:rsidRPr="005F437A">
        <w:rPr>
          <w:rFonts w:ascii="Meiryo UI" w:eastAsia="Meiryo UI" w:hAnsi="Meiryo UI" w:cs="Meiryo UI"/>
          <w:b w:val="0"/>
          <w:i w:val="0"/>
          <w:sz w:val="24"/>
        </w:rPr>
        <w:t>V&amp;V</w:t>
      </w:r>
      <w:r w:rsidRPr="005F437A">
        <w:rPr>
          <w:rFonts w:ascii="Meiryo UI" w:eastAsia="Meiryo UI" w:hAnsi="Meiryo UI" w:cs="Meiryo UI"/>
          <w:b w:val="0"/>
          <w:i w:val="0"/>
          <w:sz w:val="24"/>
        </w:rPr>
        <w:t>に関連する活動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93" w:name="_V_V___"/>
      <w:bookmarkEnd w:id="893"/>
      <w:r w:rsidRPr="005F437A">
        <w:rPr>
          <w:rFonts w:ascii="Meiryo UI" w:eastAsia="Meiryo UI" w:hAnsi="Meiryo UI" w:cs="Meiryo UI"/>
          <w:b w:val="0"/>
          <w:i w:val="0"/>
          <w:sz w:val="24"/>
        </w:rPr>
        <w:t>V&amp;V</w:t>
      </w:r>
      <w:r w:rsidRPr="005F437A">
        <w:rPr>
          <w:rFonts w:ascii="Meiryo UI" w:eastAsia="Meiryo UI" w:hAnsi="Meiryo UI" w:cs="Meiryo UI"/>
          <w:b w:val="0"/>
          <w:i w:val="0"/>
          <w:sz w:val="24"/>
        </w:rPr>
        <w:t>の計画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94" w:name="_V_V_________________"/>
      <w:bookmarkEnd w:id="894"/>
      <w:r w:rsidRPr="005F437A">
        <w:rPr>
          <w:rFonts w:ascii="Meiryo UI" w:eastAsia="Meiryo UI" w:hAnsi="Meiryo UI" w:cs="Meiryo UI"/>
          <w:b w:val="0"/>
          <w:i w:val="0"/>
          <w:sz w:val="24"/>
        </w:rPr>
        <w:t>V&amp;V</w:t>
      </w:r>
      <w:r w:rsidRPr="005F437A">
        <w:rPr>
          <w:rFonts w:ascii="Meiryo UI" w:eastAsia="Meiryo UI" w:hAnsi="Meiryo UI" w:cs="Meiryo UI"/>
          <w:b w:val="0"/>
          <w:i w:val="0"/>
          <w:sz w:val="24"/>
        </w:rPr>
        <w:t>の戦略のドキュメント化（テスト等）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95" w:name="_V_V______"/>
      <w:bookmarkEnd w:id="895"/>
      <w:r w:rsidRPr="005F437A">
        <w:rPr>
          <w:rFonts w:ascii="Meiryo UI" w:eastAsia="Meiryo UI" w:hAnsi="Meiryo UI" w:cs="Meiryo UI"/>
          <w:b w:val="0"/>
          <w:i w:val="0"/>
          <w:sz w:val="24"/>
        </w:rPr>
        <w:t>V&amp;V</w:t>
      </w:r>
      <w:r w:rsidRPr="005F437A">
        <w:rPr>
          <w:rFonts w:ascii="Meiryo UI" w:eastAsia="Meiryo UI" w:hAnsi="Meiryo UI" w:cs="Meiryo UI"/>
          <w:b w:val="0"/>
          <w:i w:val="0"/>
          <w:sz w:val="24"/>
        </w:rPr>
        <w:t>の目的と制約</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96" w:name="_V____"/>
      <w:bookmarkEnd w:id="896"/>
      <w:r w:rsidRPr="005F437A">
        <w:rPr>
          <w:rFonts w:ascii="Meiryo UI" w:eastAsia="Meiryo UI" w:hAnsi="Meiryo UI" w:cs="Meiryo UI"/>
          <w:b w:val="0"/>
          <w:i w:val="0"/>
          <w:sz w:val="24"/>
        </w:rPr>
        <w:t>V</w:t>
      </w:r>
      <w:r w:rsidRPr="005F437A">
        <w:rPr>
          <w:rFonts w:ascii="Meiryo UI" w:eastAsia="Meiryo UI" w:hAnsi="Meiryo UI" w:cs="Meiryo UI"/>
          <w:b w:val="0"/>
          <w:i w:val="0"/>
          <w:sz w:val="24"/>
        </w:rPr>
        <w:t>字モデル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97" w:name="_Web________"/>
      <w:bookmarkEnd w:id="897"/>
      <w:r w:rsidRPr="005F437A">
        <w:rPr>
          <w:rFonts w:ascii="Meiryo UI" w:eastAsia="Meiryo UI" w:hAnsi="Meiryo UI" w:cs="Meiryo UI"/>
          <w:b w:val="0"/>
          <w:i w:val="0"/>
          <w:sz w:val="24"/>
        </w:rPr>
        <w:t>Web</w:t>
      </w:r>
      <w:r w:rsidRPr="005F437A">
        <w:rPr>
          <w:rFonts w:ascii="Meiryo UI" w:eastAsia="Meiryo UI" w:hAnsi="Meiryo UI" w:cs="Meiryo UI"/>
          <w:b w:val="0"/>
          <w:i w:val="0"/>
          <w:sz w:val="24"/>
        </w:rPr>
        <w:t>システムのテスト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98" w:name="_Web____Web___________________________"/>
      <w:bookmarkEnd w:id="898"/>
      <w:r w:rsidRPr="005F437A">
        <w:rPr>
          <w:rFonts w:ascii="Meiryo UI" w:eastAsia="Meiryo UI" w:hAnsi="Meiryo UI" w:cs="Meiryo UI"/>
          <w:b w:val="0"/>
          <w:i w:val="0"/>
          <w:sz w:val="24"/>
        </w:rPr>
        <w:t>Web</w:t>
      </w:r>
      <w:r w:rsidRPr="005F437A">
        <w:rPr>
          <w:rFonts w:ascii="Meiryo UI" w:eastAsia="Meiryo UI" w:hAnsi="Meiryo UI" w:cs="Meiryo UI"/>
          <w:b w:val="0"/>
          <w:i w:val="0"/>
          <w:sz w:val="24"/>
        </w:rPr>
        <w:t>サイトや</w:t>
      </w:r>
      <w:r w:rsidRPr="005F437A">
        <w:rPr>
          <w:rFonts w:ascii="Meiryo UI" w:eastAsia="Meiryo UI" w:hAnsi="Meiryo UI" w:cs="Meiryo UI"/>
          <w:b w:val="0"/>
          <w:i w:val="0"/>
          <w:sz w:val="24"/>
        </w:rPr>
        <w:t>Web</w:t>
      </w:r>
      <w:r w:rsidRPr="005F437A">
        <w:rPr>
          <w:rFonts w:ascii="Meiryo UI" w:eastAsia="Meiryo UI" w:hAnsi="Meiryo UI" w:cs="Meiryo UI"/>
          <w:b w:val="0"/>
          <w:i w:val="0"/>
          <w:sz w:val="24"/>
        </w:rPr>
        <w:t>アプリケーションにおけるユーザビリティおよびテスト技法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899" w:name="__________54"/>
      <w:bookmarkEnd w:id="899"/>
      <w:r w:rsidRPr="005F437A">
        <w:rPr>
          <w:rFonts w:ascii="Meiryo UI" w:eastAsia="Meiryo UI" w:hAnsi="Meiryo UI" w:cs="Meiryo UI"/>
          <w:b w:val="0"/>
          <w:i w:val="0"/>
          <w:sz w:val="24"/>
        </w:rPr>
        <w:t>アドホックテスト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アプリケーションの性質に基づく分類（オブジェクト指向テスティング、コンポーネントベーステスト、ウェブベーステスト、</w:t>
      </w:r>
      <w:r w:rsidRPr="005F437A">
        <w:rPr>
          <w:rFonts w:ascii="Meiryo UI" w:eastAsia="Meiryo UI" w:hAnsi="Meiryo UI" w:cs="Meiryo UI"/>
          <w:b w:val="0"/>
          <w:i w:val="0"/>
          <w:sz w:val="24"/>
        </w:rPr>
        <w:t>GUI</w:t>
      </w:r>
      <w:r w:rsidRPr="005F437A">
        <w:rPr>
          <w:rFonts w:ascii="Meiryo UI" w:eastAsia="Meiryo UI" w:hAnsi="Meiryo UI" w:cs="Meiryo UI"/>
          <w:b w:val="0"/>
          <w:i w:val="0"/>
          <w:sz w:val="24"/>
        </w:rPr>
        <w:t>テスト、平行プログラムのテスティング、プロトコル適格性テスティング、分散システムのテスティング、リアルタイムシステムのテスティング、化学計算ソフトウェアのテスティング）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00" w:name="__________55"/>
      <w:bookmarkEnd w:id="900"/>
      <w:r w:rsidRPr="005F437A">
        <w:rPr>
          <w:rFonts w:ascii="Meiryo UI" w:eastAsia="Meiryo UI" w:hAnsi="Meiryo UI" w:cs="Meiryo UI"/>
          <w:b w:val="0"/>
          <w:i w:val="0"/>
          <w:sz w:val="24"/>
        </w:rPr>
        <w:t>アルゴリズム分析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01" w:name="__________56"/>
      <w:bookmarkEnd w:id="901"/>
      <w:r w:rsidRPr="005F437A">
        <w:rPr>
          <w:rFonts w:ascii="Meiryo UI" w:eastAsia="Meiryo UI" w:hAnsi="Meiryo UI" w:cs="Meiryo UI"/>
          <w:b w:val="0"/>
          <w:i w:val="0"/>
          <w:sz w:val="24"/>
        </w:rPr>
        <w:t>インスペクション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02" w:name="___________61"/>
      <w:bookmarkEnd w:id="902"/>
      <w:r w:rsidRPr="005F437A">
        <w:rPr>
          <w:rFonts w:ascii="Meiryo UI" w:eastAsia="Meiryo UI" w:hAnsi="Meiryo UI" w:cs="Meiryo UI"/>
          <w:b w:val="0"/>
          <w:i w:val="0"/>
          <w:sz w:val="24"/>
        </w:rPr>
        <w:t>インタフェース分析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03" w:name="_________49"/>
      <w:bookmarkEnd w:id="903"/>
      <w:r w:rsidRPr="005F437A">
        <w:rPr>
          <w:rFonts w:ascii="Meiryo UI" w:eastAsia="Meiryo UI" w:hAnsi="Meiryo UI" w:cs="Meiryo UI"/>
          <w:b w:val="0"/>
          <w:i w:val="0"/>
          <w:sz w:val="24"/>
        </w:rPr>
        <w:t>ウォークスルー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04" w:name="_____________42"/>
      <w:bookmarkEnd w:id="904"/>
      <w:r w:rsidRPr="005F437A">
        <w:rPr>
          <w:rFonts w:ascii="Meiryo UI" w:eastAsia="Meiryo UI" w:hAnsi="Meiryo UI" w:cs="Meiryo UI"/>
          <w:b w:val="0"/>
          <w:i w:val="0"/>
          <w:sz w:val="24"/>
        </w:rPr>
        <w:t>ウォータフォールモデル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05" w:name="________59"/>
      <w:bookmarkEnd w:id="905"/>
      <w:r w:rsidRPr="005F437A">
        <w:rPr>
          <w:rFonts w:ascii="Meiryo UI" w:eastAsia="Meiryo UI" w:hAnsi="Meiryo UI" w:cs="Meiryo UI"/>
          <w:b w:val="0"/>
          <w:i w:val="0"/>
          <w:sz w:val="24"/>
        </w:rPr>
        <w:t>エラーモード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06" w:name="__________57"/>
      <w:bookmarkEnd w:id="906"/>
      <w:r w:rsidRPr="005F437A">
        <w:rPr>
          <w:rFonts w:ascii="Meiryo UI" w:eastAsia="Meiryo UI" w:hAnsi="Meiryo UI" w:cs="Meiryo UI"/>
          <w:b w:val="0"/>
          <w:i w:val="0"/>
          <w:sz w:val="24"/>
        </w:rPr>
        <w:t>エラー推測テスト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07" w:name="_____________43"/>
      <w:bookmarkEnd w:id="907"/>
      <w:r w:rsidRPr="005F437A">
        <w:rPr>
          <w:rFonts w:ascii="Meiryo UI" w:eastAsia="Meiryo UI" w:hAnsi="Meiryo UI" w:cs="Meiryo UI"/>
          <w:b w:val="0"/>
          <w:i w:val="0"/>
          <w:sz w:val="24"/>
        </w:rPr>
        <w:t>オブジェクト指向テスト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08" w:name="_______45"/>
      <w:bookmarkEnd w:id="908"/>
      <w:r w:rsidRPr="005F437A">
        <w:rPr>
          <w:rFonts w:ascii="Meiryo UI" w:eastAsia="Meiryo UI" w:hAnsi="Meiryo UI" w:cs="Meiryo UI"/>
          <w:b w:val="0"/>
          <w:i w:val="0"/>
          <w:sz w:val="24"/>
        </w:rPr>
        <w:t>カバレッジ</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カバレッジ分析（命令網羅、分岐網羅、基本パス網羅、複合条件網羅、データフローパス網羅等）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09" w:name="____________64"/>
      <w:bookmarkEnd w:id="909"/>
      <w:r w:rsidRPr="005F437A">
        <w:rPr>
          <w:rFonts w:ascii="Meiryo UI" w:eastAsia="Meiryo UI" w:hAnsi="Meiryo UI" w:cs="Meiryo UI"/>
          <w:b w:val="0"/>
          <w:i w:val="0"/>
          <w:sz w:val="24"/>
        </w:rPr>
        <w:t>グレーボックステスト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10" w:name="____________65"/>
      <w:bookmarkEnd w:id="910"/>
      <w:r w:rsidRPr="005F437A">
        <w:rPr>
          <w:rFonts w:ascii="Meiryo UI" w:eastAsia="Meiryo UI" w:hAnsi="Meiryo UI" w:cs="Meiryo UI"/>
          <w:b w:val="0"/>
          <w:i w:val="0"/>
          <w:sz w:val="24"/>
        </w:rPr>
        <w:t>コードに基づいた技法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コードに基づく分類（コードに基づくテスティングのための参照モデル（フローグラム、コールグラフ）、制御フローに基づく基準、データフローに基づく基準）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11" w:name="_________50"/>
      <w:bookmarkEnd w:id="911"/>
      <w:r w:rsidRPr="005F437A">
        <w:rPr>
          <w:rFonts w:ascii="Meiryo UI" w:eastAsia="Meiryo UI" w:hAnsi="Meiryo UI" w:cs="Meiryo UI"/>
          <w:b w:val="0"/>
          <w:i w:val="0"/>
          <w:sz w:val="24"/>
        </w:rPr>
        <w:t>コードレビュー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12" w:name="___________62"/>
      <w:bookmarkEnd w:id="912"/>
      <w:r w:rsidRPr="005F437A">
        <w:rPr>
          <w:rFonts w:ascii="Meiryo UI" w:eastAsia="Meiryo UI" w:hAnsi="Meiryo UI" w:cs="Meiryo UI"/>
          <w:b w:val="0"/>
          <w:i w:val="0"/>
          <w:sz w:val="24"/>
        </w:rPr>
        <w:t>コールフローテスト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13" w:name="____________66"/>
      <w:bookmarkEnd w:id="913"/>
      <w:r w:rsidRPr="005F437A">
        <w:rPr>
          <w:rFonts w:ascii="Meiryo UI" w:eastAsia="Meiryo UI" w:hAnsi="Meiryo UI" w:cs="Meiryo UI"/>
          <w:b w:val="0"/>
          <w:i w:val="0"/>
          <w:sz w:val="24"/>
        </w:rPr>
        <w:t>サーバサイドのテスト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14" w:name="_________51"/>
      <w:bookmarkEnd w:id="914"/>
      <w:r w:rsidRPr="005F437A">
        <w:rPr>
          <w:rFonts w:ascii="Meiryo UI" w:eastAsia="Meiryo UI" w:hAnsi="Meiryo UI" w:cs="Meiryo UI"/>
          <w:b w:val="0"/>
          <w:i w:val="0"/>
          <w:sz w:val="24"/>
        </w:rPr>
        <w:t>システムテスト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15" w:name="_________________18"/>
      <w:bookmarkEnd w:id="915"/>
      <w:r w:rsidRPr="005F437A">
        <w:rPr>
          <w:rFonts w:ascii="Meiryo UI" w:eastAsia="Meiryo UI" w:hAnsi="Meiryo UI" w:cs="Meiryo UI"/>
          <w:b w:val="0"/>
          <w:i w:val="0"/>
          <w:sz w:val="24"/>
        </w:rPr>
        <w:t>システムテストと受け入れテスト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16" w:name="__________58"/>
      <w:bookmarkEnd w:id="916"/>
      <w:r w:rsidRPr="005F437A">
        <w:rPr>
          <w:rFonts w:ascii="Meiryo UI" w:eastAsia="Meiryo UI" w:hAnsi="Meiryo UI" w:cs="Meiryo UI"/>
          <w:b w:val="0"/>
          <w:i w:val="0"/>
          <w:sz w:val="24"/>
        </w:rPr>
        <w:t>スクリプトテスト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17" w:name="_____________________________3"/>
      <w:bookmarkEnd w:id="917"/>
      <w:r w:rsidRPr="005F437A">
        <w:rPr>
          <w:rFonts w:ascii="Meiryo UI" w:eastAsia="Meiryo UI" w:hAnsi="Meiryo UI" w:cs="Meiryo UI"/>
          <w:b w:val="0"/>
          <w:i w:val="0"/>
          <w:sz w:val="24"/>
        </w:rPr>
        <w:t>セーフティ・クリティカルシステム（安全性重視システム）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18" w:name="__________________13"/>
      <w:bookmarkEnd w:id="918"/>
      <w:r w:rsidRPr="005F437A">
        <w:rPr>
          <w:rFonts w:ascii="Meiryo UI" w:eastAsia="Meiryo UI" w:hAnsi="Meiryo UI" w:cs="Meiryo UI"/>
          <w:b w:val="0"/>
          <w:i w:val="0"/>
          <w:sz w:val="24"/>
        </w:rPr>
        <w:t>ソフトウェアの形態に基づいた技法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19" w:name="___________63"/>
      <w:bookmarkEnd w:id="919"/>
      <w:r w:rsidRPr="005F437A">
        <w:rPr>
          <w:rFonts w:ascii="Meiryo UI" w:eastAsia="Meiryo UI" w:hAnsi="Meiryo UI" w:cs="Meiryo UI"/>
          <w:b w:val="0"/>
          <w:i w:val="0"/>
          <w:sz w:val="24"/>
        </w:rPr>
        <w:t>データフローテスト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20" w:name="___________64"/>
      <w:bookmarkEnd w:id="920"/>
      <w:r w:rsidRPr="005F437A">
        <w:rPr>
          <w:rFonts w:ascii="Meiryo UI" w:eastAsia="Meiryo UI" w:hAnsi="Meiryo UI" w:cs="Meiryo UI"/>
          <w:b w:val="0"/>
          <w:i w:val="0"/>
          <w:sz w:val="24"/>
        </w:rPr>
        <w:t>データベーステスト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21" w:name="__________59"/>
      <w:bookmarkEnd w:id="921"/>
      <w:r w:rsidRPr="005F437A">
        <w:rPr>
          <w:rFonts w:ascii="Meiryo UI" w:eastAsia="Meiryo UI" w:hAnsi="Meiryo UI" w:cs="Meiryo UI"/>
          <w:b w:val="0"/>
          <w:i w:val="0"/>
          <w:sz w:val="24"/>
        </w:rPr>
        <w:t>デザインレビュー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22" w:name="____________67"/>
      <w:bookmarkEnd w:id="922"/>
      <w:r w:rsidRPr="005F437A">
        <w:rPr>
          <w:rFonts w:ascii="Meiryo UI" w:eastAsia="Meiryo UI" w:hAnsi="Meiryo UI" w:cs="Meiryo UI"/>
          <w:b w:val="0"/>
          <w:i w:val="0"/>
          <w:sz w:val="24"/>
        </w:rPr>
        <w:t>ディシジョンテーブル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23" w:name="__________________14"/>
      <w:bookmarkEnd w:id="923"/>
      <w:r w:rsidRPr="005F437A">
        <w:rPr>
          <w:rFonts w:ascii="Meiryo UI" w:eastAsia="Meiryo UI" w:hAnsi="Meiryo UI" w:cs="Meiryo UI"/>
          <w:b w:val="0"/>
          <w:i w:val="0"/>
          <w:sz w:val="24"/>
        </w:rPr>
        <w:t>ディシジョンテーブルによるテスト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24" w:name="________60"/>
      <w:bookmarkEnd w:id="924"/>
      <w:r w:rsidRPr="005F437A">
        <w:rPr>
          <w:rFonts w:ascii="Meiryo UI" w:eastAsia="Meiryo UI" w:hAnsi="Meiryo UI" w:cs="Meiryo UI"/>
          <w:b w:val="0"/>
          <w:i w:val="0"/>
          <w:sz w:val="24"/>
        </w:rPr>
        <w:t>テストツール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25" w:name="_________________IEEE_Std829_"/>
      <w:bookmarkEnd w:id="925"/>
      <w:r w:rsidRPr="005F437A">
        <w:rPr>
          <w:rFonts w:ascii="Meiryo UI" w:eastAsia="Meiryo UI" w:hAnsi="Meiryo UI" w:cs="Meiryo UI"/>
          <w:b w:val="0"/>
          <w:i w:val="0"/>
          <w:sz w:val="24"/>
        </w:rPr>
        <w:t>テストドキュメントに関する規格（</w:t>
      </w:r>
      <w:r w:rsidRPr="005F437A">
        <w:rPr>
          <w:rFonts w:ascii="Meiryo UI" w:eastAsia="Meiryo UI" w:hAnsi="Meiryo UI" w:cs="Meiryo UI"/>
          <w:b w:val="0"/>
          <w:i w:val="0"/>
          <w:sz w:val="24"/>
        </w:rPr>
        <w:t>IEEE Std829</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26" w:name="____________68"/>
      <w:bookmarkEnd w:id="926"/>
      <w:r w:rsidRPr="005F437A">
        <w:rPr>
          <w:rFonts w:ascii="Meiryo UI" w:eastAsia="Meiryo UI" w:hAnsi="Meiryo UI" w:cs="Meiryo UI"/>
          <w:b w:val="0"/>
          <w:i w:val="0"/>
          <w:sz w:val="24"/>
        </w:rPr>
        <w:t>テストのマネジメント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27" w:name="________61"/>
      <w:bookmarkEnd w:id="927"/>
      <w:r w:rsidRPr="005F437A">
        <w:rPr>
          <w:rFonts w:ascii="Meiryo UI" w:eastAsia="Meiryo UI" w:hAnsi="Meiryo UI" w:cs="Meiryo UI"/>
          <w:b w:val="0"/>
          <w:i w:val="0"/>
          <w:sz w:val="24"/>
        </w:rPr>
        <w:t>テストの技法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28" w:name="___________65"/>
      <w:bookmarkEnd w:id="928"/>
      <w:r w:rsidRPr="005F437A">
        <w:rPr>
          <w:rFonts w:ascii="Meiryo UI" w:eastAsia="Meiryo UI" w:hAnsi="Meiryo UI" w:cs="Meiryo UI"/>
          <w:b w:val="0"/>
          <w:i w:val="0"/>
          <w:sz w:val="24"/>
        </w:rPr>
        <w:t>テストの自動化技法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29" w:name="________62"/>
      <w:bookmarkEnd w:id="929"/>
      <w:r w:rsidRPr="005F437A">
        <w:rPr>
          <w:rFonts w:ascii="Meiryo UI" w:eastAsia="Meiryo UI" w:hAnsi="Meiryo UI" w:cs="Meiryo UI"/>
          <w:b w:val="0"/>
          <w:i w:val="0"/>
          <w:sz w:val="24"/>
        </w:rPr>
        <w:t>テストの組織</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30" w:name="______________26"/>
      <w:bookmarkEnd w:id="930"/>
      <w:r w:rsidRPr="005F437A">
        <w:rPr>
          <w:rFonts w:ascii="Meiryo UI" w:eastAsia="Meiryo UI" w:hAnsi="Meiryo UI" w:cs="Meiryo UI"/>
          <w:b w:val="0"/>
          <w:i w:val="0"/>
          <w:sz w:val="24"/>
        </w:rPr>
        <w:t>テストリスクマネジメント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31" w:name="________63"/>
      <w:bookmarkEnd w:id="931"/>
      <w:r w:rsidRPr="005F437A">
        <w:rPr>
          <w:rFonts w:ascii="Meiryo UI" w:eastAsia="Meiryo UI" w:hAnsi="Meiryo UI" w:cs="Meiryo UI"/>
          <w:b w:val="0"/>
          <w:i w:val="0"/>
          <w:sz w:val="24"/>
        </w:rPr>
        <w:t>テストレベル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32" w:name="_____________44"/>
      <w:bookmarkEnd w:id="932"/>
      <w:r w:rsidRPr="005F437A">
        <w:rPr>
          <w:rFonts w:ascii="Meiryo UI" w:eastAsia="Meiryo UI" w:hAnsi="Meiryo UI" w:cs="Meiryo UI"/>
          <w:b w:val="0"/>
          <w:i w:val="0"/>
          <w:sz w:val="24"/>
        </w:rPr>
        <w:t>テスト環境マネジメント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33" w:name="________________26"/>
      <w:bookmarkEnd w:id="933"/>
      <w:r w:rsidRPr="005F437A">
        <w:rPr>
          <w:rFonts w:ascii="Meiryo UI" w:eastAsia="Meiryo UI" w:hAnsi="Meiryo UI" w:cs="Meiryo UI"/>
          <w:b w:val="0"/>
          <w:i w:val="0"/>
          <w:sz w:val="24"/>
        </w:rPr>
        <w:t>テスト技法の選択と組み合わせ</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34" w:name="_______46"/>
      <w:bookmarkEnd w:id="934"/>
      <w:r w:rsidRPr="005F437A">
        <w:rPr>
          <w:rFonts w:ascii="Meiryo UI" w:eastAsia="Meiryo UI" w:hAnsi="Meiryo UI" w:cs="Meiryo UI"/>
          <w:b w:val="0"/>
          <w:i w:val="0"/>
          <w:sz w:val="24"/>
        </w:rPr>
        <w:t>テスト計画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35" w:name="_____________45"/>
      <w:bookmarkEnd w:id="935"/>
      <w:r w:rsidRPr="005F437A">
        <w:rPr>
          <w:rFonts w:ascii="Meiryo UI" w:eastAsia="Meiryo UI" w:hAnsi="Meiryo UI" w:cs="Meiryo UI"/>
          <w:b w:val="0"/>
          <w:i w:val="0"/>
          <w:sz w:val="24"/>
        </w:rPr>
        <w:t>テスト進捗マネジメント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36" w:name="_________________________________5"/>
      <w:bookmarkEnd w:id="936"/>
      <w:r w:rsidRPr="005F437A">
        <w:rPr>
          <w:rFonts w:ascii="Meiryo UI" w:eastAsia="Meiryo UI" w:hAnsi="Meiryo UI" w:cs="Meiryo UI"/>
          <w:b w:val="0"/>
          <w:i w:val="0"/>
          <w:sz w:val="24"/>
        </w:rPr>
        <w:t>テスト担当者の直感と経験に基づく分類（アドホックテスティング）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37" w:name="_________________19"/>
      <w:bookmarkEnd w:id="937"/>
      <w:r w:rsidRPr="005F437A">
        <w:rPr>
          <w:rFonts w:ascii="Meiryo UI" w:eastAsia="Meiryo UI" w:hAnsi="Meiryo UI" w:cs="Meiryo UI"/>
          <w:b w:val="0"/>
          <w:i w:val="0"/>
          <w:sz w:val="24"/>
        </w:rPr>
        <w:t>デバッグ</w:t>
      </w:r>
      <w:r w:rsidRPr="005F437A">
        <w:rPr>
          <w:rFonts w:ascii="Meiryo UI" w:eastAsia="Meiryo UI" w:hAnsi="Meiryo UI" w:cs="Meiryo UI"/>
          <w:b w:val="0"/>
          <w:i w:val="0"/>
          <w:sz w:val="24"/>
        </w:rPr>
        <w:t>/</w:t>
      </w:r>
      <w:r w:rsidRPr="005F437A">
        <w:rPr>
          <w:rFonts w:ascii="Meiryo UI" w:eastAsia="Meiryo UI" w:hAnsi="Meiryo UI" w:cs="Meiryo UI"/>
          <w:b w:val="0"/>
          <w:i w:val="0"/>
          <w:sz w:val="24"/>
        </w:rPr>
        <w:t>不具合切り分けの技法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38" w:name="________________27"/>
      <w:bookmarkEnd w:id="938"/>
      <w:r w:rsidRPr="005F437A">
        <w:rPr>
          <w:rFonts w:ascii="Meiryo UI" w:eastAsia="Meiryo UI" w:hAnsi="Meiryo UI" w:cs="Meiryo UI"/>
          <w:b w:val="0"/>
          <w:i w:val="0"/>
          <w:sz w:val="24"/>
        </w:rPr>
        <w:t>トランザクションフローテスト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39" w:name="________64"/>
      <w:bookmarkEnd w:id="939"/>
      <w:r w:rsidRPr="005F437A">
        <w:rPr>
          <w:rFonts w:ascii="Meiryo UI" w:eastAsia="Meiryo UI" w:hAnsi="Meiryo UI" w:cs="Meiryo UI"/>
          <w:b w:val="0"/>
          <w:i w:val="0"/>
          <w:sz w:val="24"/>
        </w:rPr>
        <w:t>パストレース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40" w:name="_____________46"/>
      <w:bookmarkEnd w:id="940"/>
      <w:r w:rsidRPr="005F437A">
        <w:rPr>
          <w:rFonts w:ascii="Meiryo UI" w:eastAsia="Meiryo UI" w:hAnsi="Meiryo UI" w:cs="Meiryo UI"/>
          <w:b w:val="0"/>
          <w:i w:val="0"/>
          <w:sz w:val="24"/>
        </w:rPr>
        <w:t>パフォーマンス・テスト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41" w:name="_________52"/>
      <w:bookmarkEnd w:id="941"/>
      <w:r w:rsidRPr="005F437A">
        <w:rPr>
          <w:rFonts w:ascii="Meiryo UI" w:eastAsia="Meiryo UI" w:hAnsi="Meiryo UI" w:cs="Meiryo UI"/>
          <w:b w:val="0"/>
          <w:i w:val="0"/>
          <w:sz w:val="24"/>
        </w:rPr>
        <w:t>フェイルセーフ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42" w:name="_________53"/>
      <w:bookmarkEnd w:id="942"/>
      <w:r w:rsidRPr="005F437A">
        <w:rPr>
          <w:rFonts w:ascii="Meiryo UI" w:eastAsia="Meiryo UI" w:hAnsi="Meiryo UI" w:cs="Meiryo UI"/>
          <w:b w:val="0"/>
          <w:i w:val="0"/>
          <w:sz w:val="24"/>
        </w:rPr>
        <w:t>フェイルソフト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43" w:name="___________66"/>
      <w:bookmarkEnd w:id="943"/>
      <w:r w:rsidRPr="005F437A">
        <w:rPr>
          <w:rFonts w:ascii="Meiryo UI" w:eastAsia="Meiryo UI" w:hAnsi="Meiryo UI" w:cs="Meiryo UI"/>
          <w:b w:val="0"/>
          <w:i w:val="0"/>
          <w:sz w:val="24"/>
        </w:rPr>
        <w:t>フェイルソフトリー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44" w:name="______________27"/>
      <w:bookmarkEnd w:id="944"/>
      <w:r w:rsidRPr="005F437A">
        <w:rPr>
          <w:rFonts w:ascii="Meiryo UI" w:eastAsia="Meiryo UI" w:hAnsi="Meiryo UI" w:cs="Meiryo UI"/>
          <w:b w:val="0"/>
          <w:i w:val="0"/>
          <w:sz w:val="24"/>
        </w:rPr>
        <w:t>フォールトに基づいた技法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45" w:name="_____________________________4"/>
      <w:bookmarkEnd w:id="945"/>
      <w:r w:rsidRPr="005F437A">
        <w:rPr>
          <w:rFonts w:ascii="Meiryo UI" w:eastAsia="Meiryo UI" w:hAnsi="Meiryo UI" w:cs="Meiryo UI"/>
          <w:b w:val="0"/>
          <w:i w:val="0"/>
          <w:sz w:val="24"/>
        </w:rPr>
        <w:t>フォールトに基づく分類（エラー推測、変異テスティング）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46" w:name="__________60"/>
      <w:bookmarkEnd w:id="946"/>
      <w:r w:rsidRPr="005F437A">
        <w:rPr>
          <w:rFonts w:ascii="Meiryo UI" w:eastAsia="Meiryo UI" w:hAnsi="Meiryo UI" w:cs="Meiryo UI"/>
          <w:b w:val="0"/>
          <w:i w:val="0"/>
          <w:sz w:val="24"/>
        </w:rPr>
        <w:t>フォールトモード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47" w:name="_____________47"/>
      <w:bookmarkEnd w:id="947"/>
      <w:r w:rsidRPr="005F437A">
        <w:rPr>
          <w:rFonts w:ascii="Meiryo UI" w:eastAsia="Meiryo UI" w:hAnsi="Meiryo UI" w:cs="Meiryo UI"/>
          <w:b w:val="0"/>
          <w:i w:val="0"/>
          <w:sz w:val="24"/>
        </w:rPr>
        <w:t>ブラックボックステスト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ブラックボックス技法（同値分割、境界値分割、ディシジョンテーブル、有限状態機能に基づくテスティング、エラー推測、形式仕様によるテスティング、ランダムテスティング、運用プロフィール、（</w:t>
      </w:r>
      <w:r w:rsidRPr="005F437A">
        <w:rPr>
          <w:rFonts w:ascii="Meiryo UI" w:eastAsia="Meiryo UI" w:hAnsi="Meiryo UI" w:cs="Meiryo UI"/>
          <w:b w:val="0"/>
          <w:i w:val="0"/>
          <w:sz w:val="24"/>
        </w:rPr>
        <w:t>Musa</w:t>
      </w:r>
      <w:r w:rsidRPr="005F437A">
        <w:rPr>
          <w:rFonts w:ascii="Meiryo UI" w:eastAsia="Meiryo UI" w:hAnsi="Meiryo UI" w:cs="Meiryo UI"/>
          <w:b w:val="0"/>
          <w:i w:val="0"/>
          <w:sz w:val="24"/>
        </w:rPr>
        <w:t>の）</w:t>
      </w:r>
      <w:r w:rsidRPr="005F437A">
        <w:rPr>
          <w:rFonts w:ascii="Meiryo UI" w:eastAsia="Meiryo UI" w:hAnsi="Meiryo UI" w:cs="Meiryo UI"/>
          <w:b w:val="0"/>
          <w:i w:val="0"/>
          <w:sz w:val="24"/>
        </w:rPr>
        <w:t>SRET</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48" w:name="_____________48"/>
      <w:bookmarkEnd w:id="948"/>
      <w:r w:rsidRPr="005F437A">
        <w:rPr>
          <w:rFonts w:ascii="Meiryo UI" w:eastAsia="Meiryo UI" w:hAnsi="Meiryo UI" w:cs="Meiryo UI"/>
          <w:b w:val="0"/>
          <w:i w:val="0"/>
          <w:sz w:val="24"/>
        </w:rPr>
        <w:t>プロトコル適格性テスト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ホワイトボックス技法（コードに基づくテスティングのための参照モデル、制御フローに基づく基準、データフローに基づく基準、変異テスティング）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49" w:name="________65"/>
      <w:bookmarkEnd w:id="949"/>
      <w:r w:rsidRPr="005F437A">
        <w:rPr>
          <w:rFonts w:ascii="Meiryo UI" w:eastAsia="Meiryo UI" w:hAnsi="Meiryo UI" w:cs="Meiryo UI"/>
          <w:b w:val="0"/>
          <w:i w:val="0"/>
          <w:sz w:val="24"/>
        </w:rPr>
        <w:t>ミュータント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50" w:name="_____________49"/>
      <w:bookmarkEnd w:id="950"/>
      <w:r w:rsidRPr="005F437A">
        <w:rPr>
          <w:rFonts w:ascii="Meiryo UI" w:eastAsia="Meiryo UI" w:hAnsi="Meiryo UI" w:cs="Meiryo UI"/>
          <w:b w:val="0"/>
          <w:i w:val="0"/>
          <w:sz w:val="24"/>
        </w:rPr>
        <w:t>ミューテーションスコア</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51" w:name="_____________50"/>
      <w:bookmarkEnd w:id="951"/>
      <w:r w:rsidRPr="005F437A">
        <w:rPr>
          <w:rFonts w:ascii="Meiryo UI" w:eastAsia="Meiryo UI" w:hAnsi="Meiryo UI" w:cs="Meiryo UI"/>
          <w:b w:val="0"/>
          <w:i w:val="0"/>
          <w:sz w:val="24"/>
        </w:rPr>
        <w:t>ミューテーションテスト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52" w:name="___________________________3"/>
      <w:bookmarkEnd w:id="952"/>
      <w:r w:rsidRPr="005F437A">
        <w:rPr>
          <w:rFonts w:ascii="Meiryo UI" w:eastAsia="Meiryo UI" w:hAnsi="Meiryo UI" w:cs="Meiryo UI"/>
          <w:b w:val="0"/>
          <w:i w:val="0"/>
          <w:sz w:val="24"/>
        </w:rPr>
        <w:t>メトリクスと測定（信頼性、ユーザビリティ、性能等）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53" w:name="_________54"/>
      <w:bookmarkEnd w:id="953"/>
      <w:r w:rsidRPr="005F437A">
        <w:rPr>
          <w:rFonts w:ascii="Meiryo UI" w:eastAsia="Meiryo UI" w:hAnsi="Meiryo UI" w:cs="Meiryo UI"/>
          <w:b w:val="0"/>
          <w:i w:val="0"/>
          <w:sz w:val="24"/>
        </w:rPr>
        <w:t>モジュール展開</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54" w:name="____________69"/>
      <w:bookmarkEnd w:id="954"/>
      <w:r w:rsidRPr="005F437A">
        <w:rPr>
          <w:rFonts w:ascii="Meiryo UI" w:eastAsia="Meiryo UI" w:hAnsi="Meiryo UI" w:cs="Meiryo UI"/>
          <w:b w:val="0"/>
          <w:i w:val="0"/>
          <w:sz w:val="24"/>
        </w:rPr>
        <w:t>モデルベースドテスト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55" w:name="______________________________3"/>
      <w:bookmarkEnd w:id="955"/>
      <w:r w:rsidRPr="005F437A">
        <w:rPr>
          <w:rFonts w:ascii="Meiryo UI" w:eastAsia="Meiryo UI" w:hAnsi="Meiryo UI" w:cs="Meiryo UI"/>
          <w:b w:val="0"/>
          <w:i w:val="0"/>
          <w:sz w:val="24"/>
        </w:rPr>
        <w:t>ユーザによるテストのためのアプローチ（観察セッション等）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56" w:name="____________70"/>
      <w:bookmarkEnd w:id="956"/>
      <w:r w:rsidRPr="005F437A">
        <w:rPr>
          <w:rFonts w:ascii="Meiryo UI" w:eastAsia="Meiryo UI" w:hAnsi="Meiryo UI" w:cs="Meiryo UI"/>
          <w:b w:val="0"/>
          <w:i w:val="0"/>
          <w:sz w:val="24"/>
        </w:rPr>
        <w:t>ユーザビリティテスト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57" w:name="__________________15"/>
      <w:bookmarkEnd w:id="957"/>
      <w:r w:rsidRPr="005F437A">
        <w:rPr>
          <w:rFonts w:ascii="Meiryo UI" w:eastAsia="Meiryo UI" w:hAnsi="Meiryo UI" w:cs="Meiryo UI"/>
          <w:b w:val="0"/>
          <w:i w:val="0"/>
          <w:sz w:val="24"/>
        </w:rPr>
        <w:t>ユーザ環境シミュレーションテスト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58" w:name="___________________________4"/>
      <w:bookmarkEnd w:id="958"/>
      <w:r w:rsidRPr="005F437A">
        <w:rPr>
          <w:rFonts w:ascii="Meiryo UI" w:eastAsia="Meiryo UI" w:hAnsi="Meiryo UI" w:cs="Meiryo UI"/>
          <w:b w:val="0"/>
          <w:i w:val="0"/>
          <w:sz w:val="24"/>
        </w:rPr>
        <w:t>ユースケースや顧客シナリオによるテストケースの設計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59" w:name="________66"/>
      <w:bookmarkEnd w:id="959"/>
      <w:r w:rsidRPr="005F437A">
        <w:rPr>
          <w:rFonts w:ascii="Meiryo UI" w:eastAsia="Meiryo UI" w:hAnsi="Meiryo UI" w:cs="Meiryo UI"/>
          <w:b w:val="0"/>
          <w:i w:val="0"/>
          <w:sz w:val="24"/>
        </w:rPr>
        <w:t>ラン・スルー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60" w:name="_________55"/>
      <w:bookmarkEnd w:id="960"/>
      <w:r w:rsidRPr="005F437A">
        <w:rPr>
          <w:rFonts w:ascii="Meiryo UI" w:eastAsia="Meiryo UI" w:hAnsi="Meiryo UI" w:cs="Meiryo UI"/>
          <w:b w:val="0"/>
          <w:i w:val="0"/>
          <w:sz w:val="24"/>
        </w:rPr>
        <w:t>ランダムテスト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61" w:name="____________71"/>
      <w:bookmarkEnd w:id="961"/>
      <w:r w:rsidRPr="005F437A">
        <w:rPr>
          <w:rFonts w:ascii="Meiryo UI" w:eastAsia="Meiryo UI" w:hAnsi="Meiryo UI" w:cs="Meiryo UI"/>
          <w:b w:val="0"/>
          <w:i w:val="0"/>
          <w:sz w:val="24"/>
        </w:rPr>
        <w:t>リスクに基づいた技法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62" w:name="_______________________10"/>
      <w:bookmarkEnd w:id="962"/>
      <w:r w:rsidRPr="005F437A">
        <w:rPr>
          <w:rFonts w:ascii="Meiryo UI" w:eastAsia="Meiryo UI" w:hAnsi="Meiryo UI" w:cs="Meiryo UI"/>
          <w:b w:val="0"/>
          <w:i w:val="0"/>
          <w:sz w:val="24"/>
        </w:rPr>
        <w:t>リス</w:t>
      </w:r>
      <w:r w:rsidRPr="005F437A">
        <w:rPr>
          <w:rFonts w:ascii="Meiryo UI" w:eastAsia="Meiryo UI" w:hAnsi="Meiryo UI" w:cs="Meiryo UI"/>
          <w:b w:val="0"/>
          <w:i w:val="0"/>
          <w:sz w:val="24"/>
        </w:rPr>
        <w:t>クベースドテスト（テストマネジメント）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63" w:name="___________________13"/>
      <w:bookmarkEnd w:id="963"/>
      <w:r w:rsidRPr="005F437A">
        <w:rPr>
          <w:rFonts w:ascii="Meiryo UI" w:eastAsia="Meiryo UI" w:hAnsi="Meiryo UI" w:cs="Meiryo UI"/>
          <w:b w:val="0"/>
          <w:i w:val="0"/>
          <w:sz w:val="24"/>
        </w:rPr>
        <w:t>リスクベースドテスト（テスト設計）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64" w:name="___________67"/>
      <w:bookmarkEnd w:id="964"/>
      <w:r w:rsidRPr="005F437A">
        <w:rPr>
          <w:rFonts w:ascii="Meiryo UI" w:eastAsia="Meiryo UI" w:hAnsi="Meiryo UI" w:cs="Meiryo UI"/>
          <w:b w:val="0"/>
          <w:i w:val="0"/>
          <w:sz w:val="24"/>
        </w:rPr>
        <w:t>リスクマネジメント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65" w:name="_______________22"/>
      <w:bookmarkEnd w:id="965"/>
      <w:r w:rsidRPr="005F437A">
        <w:rPr>
          <w:rFonts w:ascii="Meiryo UI" w:eastAsia="Meiryo UI" w:hAnsi="Meiryo UI" w:cs="Meiryo UI"/>
          <w:b w:val="0"/>
          <w:i w:val="0"/>
          <w:sz w:val="24"/>
        </w:rPr>
        <w:t>ローカライゼーションテスト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66" w:name="______46"/>
      <w:bookmarkEnd w:id="966"/>
      <w:r w:rsidRPr="005F437A">
        <w:rPr>
          <w:rFonts w:ascii="Meiryo UI" w:eastAsia="Meiryo UI" w:hAnsi="Meiryo UI" w:cs="Meiryo UI"/>
          <w:b w:val="0"/>
          <w:i w:val="0"/>
          <w:sz w:val="24"/>
        </w:rPr>
        <w:t>安全機能</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67" w:name="_______47"/>
      <w:bookmarkEnd w:id="967"/>
      <w:r w:rsidRPr="005F437A">
        <w:rPr>
          <w:rFonts w:ascii="Meiryo UI" w:eastAsia="Meiryo UI" w:hAnsi="Meiryo UI" w:cs="Meiryo UI"/>
          <w:b w:val="0"/>
          <w:i w:val="0"/>
          <w:sz w:val="24"/>
        </w:rPr>
        <w:t>安全度水準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68" w:name="__________61"/>
      <w:bookmarkEnd w:id="968"/>
      <w:r w:rsidRPr="005F437A">
        <w:rPr>
          <w:rFonts w:ascii="Meiryo UI" w:eastAsia="Meiryo UI" w:hAnsi="Meiryo UI" w:cs="Meiryo UI"/>
          <w:b w:val="0"/>
          <w:i w:val="0"/>
          <w:sz w:val="24"/>
        </w:rPr>
        <w:t>運用プロファイル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69" w:name="_______48"/>
      <w:bookmarkEnd w:id="969"/>
      <w:r w:rsidRPr="005F437A">
        <w:rPr>
          <w:rFonts w:ascii="Meiryo UI" w:eastAsia="Meiryo UI" w:hAnsi="Meiryo UI" w:cs="Meiryo UI"/>
          <w:b w:val="0"/>
          <w:i w:val="0"/>
          <w:sz w:val="24"/>
        </w:rPr>
        <w:t>回帰テスト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70" w:name="___________68"/>
      <w:bookmarkEnd w:id="970"/>
      <w:r w:rsidRPr="005F437A">
        <w:rPr>
          <w:rFonts w:ascii="Meiryo UI" w:eastAsia="Meiryo UI" w:hAnsi="Meiryo UI" w:cs="Meiryo UI"/>
          <w:b w:val="0"/>
          <w:i w:val="0"/>
          <w:sz w:val="24"/>
        </w:rPr>
        <w:t>確定的なテスト設計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71" w:name="________67"/>
      <w:bookmarkEnd w:id="971"/>
      <w:r w:rsidRPr="005F437A">
        <w:rPr>
          <w:rFonts w:ascii="Meiryo UI" w:eastAsia="Meiryo UI" w:hAnsi="Meiryo UI" w:cs="Meiryo UI"/>
          <w:b w:val="0"/>
          <w:i w:val="0"/>
          <w:sz w:val="24"/>
        </w:rPr>
        <w:t>机上チェック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72" w:name="_______49"/>
      <w:bookmarkEnd w:id="972"/>
      <w:r w:rsidRPr="005F437A">
        <w:rPr>
          <w:rFonts w:ascii="Meiryo UI" w:eastAsia="Meiryo UI" w:hAnsi="Meiryo UI" w:cs="Meiryo UI"/>
          <w:b w:val="0"/>
          <w:i w:val="0"/>
          <w:sz w:val="24"/>
        </w:rPr>
        <w:t>機能テスト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73" w:name="________68"/>
      <w:bookmarkEnd w:id="973"/>
      <w:r w:rsidRPr="005F437A">
        <w:rPr>
          <w:rFonts w:ascii="Meiryo UI" w:eastAsia="Meiryo UI" w:hAnsi="Meiryo UI" w:cs="Meiryo UI"/>
          <w:b w:val="0"/>
          <w:i w:val="0"/>
          <w:sz w:val="24"/>
        </w:rPr>
        <w:t>機能安全規格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74" w:name="___________69"/>
      <w:bookmarkEnd w:id="974"/>
      <w:r w:rsidRPr="005F437A">
        <w:rPr>
          <w:rFonts w:ascii="Meiryo UI" w:eastAsia="Meiryo UI" w:hAnsi="Meiryo UI" w:cs="Meiryo UI"/>
          <w:b w:val="0"/>
          <w:i w:val="0"/>
          <w:sz w:val="24"/>
        </w:rPr>
        <w:t>機能的なテスト設計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75" w:name="___________________________________"/>
      <w:bookmarkEnd w:id="975"/>
      <w:r w:rsidRPr="005F437A">
        <w:rPr>
          <w:rFonts w:ascii="Meiryo UI" w:eastAsia="Meiryo UI" w:hAnsi="Meiryo UI" w:cs="Meiryo UI"/>
          <w:b w:val="0"/>
          <w:i w:val="0"/>
          <w:sz w:val="24"/>
        </w:rPr>
        <w:t>技術の選択と合成（機能および構造的、カバレッジおよび運用</w:t>
      </w:r>
      <w:r w:rsidRPr="005F437A">
        <w:rPr>
          <w:rFonts w:ascii="Meiryo UI" w:eastAsia="Meiryo UI" w:hAnsi="Meiryo UI" w:cs="Meiryo UI"/>
          <w:b w:val="0"/>
          <w:i w:val="0"/>
          <w:sz w:val="24"/>
        </w:rPr>
        <w:t>/</w:t>
      </w:r>
      <w:r w:rsidRPr="005F437A">
        <w:rPr>
          <w:rFonts w:ascii="Meiryo UI" w:eastAsia="Meiryo UI" w:hAnsi="Meiryo UI" w:cs="Meiryo UI"/>
          <w:b w:val="0"/>
          <w:i w:val="0"/>
          <w:sz w:val="24"/>
        </w:rPr>
        <w:t>飽和効果）</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76" w:name="________69"/>
      <w:bookmarkEnd w:id="976"/>
      <w:r w:rsidRPr="005F437A">
        <w:rPr>
          <w:rFonts w:ascii="Meiryo UI" w:eastAsia="Meiryo UI" w:hAnsi="Meiryo UI" w:cs="Meiryo UI"/>
          <w:b w:val="0"/>
          <w:i w:val="0"/>
          <w:sz w:val="24"/>
        </w:rPr>
        <w:t>境界値テスト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77" w:name="_______50"/>
      <w:bookmarkEnd w:id="977"/>
      <w:r w:rsidRPr="005F437A">
        <w:rPr>
          <w:rFonts w:ascii="Meiryo UI" w:eastAsia="Meiryo UI" w:hAnsi="Meiryo UI" w:cs="Meiryo UI"/>
          <w:b w:val="0"/>
          <w:i w:val="0"/>
          <w:sz w:val="24"/>
        </w:rPr>
        <w:t>境界値分析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78" w:name="______47"/>
      <w:bookmarkEnd w:id="978"/>
      <w:r w:rsidRPr="005F437A">
        <w:rPr>
          <w:rFonts w:ascii="Meiryo UI" w:eastAsia="Meiryo UI" w:hAnsi="Meiryo UI" w:cs="Meiryo UI"/>
          <w:b w:val="0"/>
          <w:i w:val="0"/>
          <w:sz w:val="24"/>
        </w:rPr>
        <w:t>形式言語</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79" w:name="______48"/>
      <w:bookmarkEnd w:id="979"/>
      <w:r w:rsidRPr="005F437A">
        <w:rPr>
          <w:rFonts w:ascii="Meiryo UI" w:eastAsia="Meiryo UI" w:hAnsi="Meiryo UI" w:cs="Meiryo UI"/>
          <w:b w:val="0"/>
          <w:i w:val="0"/>
          <w:sz w:val="24"/>
        </w:rPr>
        <w:t>形式手法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80" w:name="________________28"/>
      <w:bookmarkEnd w:id="980"/>
      <w:r w:rsidRPr="005F437A">
        <w:rPr>
          <w:rFonts w:ascii="Meiryo UI" w:eastAsia="Meiryo UI" w:hAnsi="Meiryo UI" w:cs="Meiryo UI"/>
          <w:b w:val="0"/>
          <w:i w:val="0"/>
          <w:sz w:val="24"/>
        </w:rPr>
        <w:t>経験および直感に基づいた技法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81" w:name="__________62"/>
      <w:bookmarkEnd w:id="981"/>
      <w:r w:rsidRPr="005F437A">
        <w:rPr>
          <w:rFonts w:ascii="Meiryo UI" w:eastAsia="Meiryo UI" w:hAnsi="Meiryo UI" w:cs="Meiryo UI"/>
          <w:b w:val="0"/>
          <w:i w:val="0"/>
          <w:sz w:val="24"/>
        </w:rPr>
        <w:t>経験則による評価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82" w:name="________70"/>
      <w:bookmarkEnd w:id="982"/>
      <w:r w:rsidRPr="005F437A">
        <w:rPr>
          <w:rFonts w:ascii="Meiryo UI" w:eastAsia="Meiryo UI" w:hAnsi="Meiryo UI" w:cs="Meiryo UI"/>
          <w:b w:val="0"/>
          <w:i w:val="0"/>
          <w:sz w:val="24"/>
        </w:rPr>
        <w:t>計量分析技法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83" w:name="________71"/>
      <w:bookmarkEnd w:id="983"/>
      <w:r w:rsidRPr="005F437A">
        <w:rPr>
          <w:rFonts w:ascii="Meiryo UI" w:eastAsia="Meiryo UI" w:hAnsi="Meiryo UI" w:cs="Meiryo UI"/>
          <w:b w:val="0"/>
          <w:i w:val="0"/>
          <w:sz w:val="24"/>
        </w:rPr>
        <w:t>欠陥発見技法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84" w:name="______49"/>
      <w:bookmarkEnd w:id="984"/>
      <w:r w:rsidRPr="005F437A">
        <w:rPr>
          <w:rFonts w:ascii="Meiryo UI" w:eastAsia="Meiryo UI" w:hAnsi="Meiryo UI" w:cs="Meiryo UI"/>
          <w:b w:val="0"/>
          <w:i w:val="0"/>
          <w:sz w:val="24"/>
        </w:rPr>
        <w:t>欠陥分析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85" w:name="_______51"/>
      <w:bookmarkEnd w:id="985"/>
      <w:r w:rsidRPr="005F437A">
        <w:rPr>
          <w:rFonts w:ascii="Meiryo UI" w:eastAsia="Meiryo UI" w:hAnsi="Meiryo UI" w:cs="Meiryo UI"/>
          <w:b w:val="0"/>
          <w:i w:val="0"/>
          <w:sz w:val="24"/>
        </w:rPr>
        <w:t>結合テスト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86" w:name="_________56"/>
      <w:bookmarkEnd w:id="986"/>
      <w:r w:rsidRPr="005F437A">
        <w:rPr>
          <w:rFonts w:ascii="Meiryo UI" w:eastAsia="Meiryo UI" w:hAnsi="Meiryo UI" w:cs="Meiryo UI"/>
          <w:b w:val="0"/>
          <w:i w:val="0"/>
          <w:sz w:val="24"/>
        </w:rPr>
        <w:t>原因結果グラフ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87" w:name="_______52"/>
      <w:bookmarkEnd w:id="987"/>
      <w:r w:rsidRPr="005F437A">
        <w:rPr>
          <w:rFonts w:ascii="Meiryo UI" w:eastAsia="Meiryo UI" w:hAnsi="Meiryo UI" w:cs="Meiryo UI"/>
          <w:b w:val="0"/>
          <w:i w:val="0"/>
          <w:sz w:val="24"/>
        </w:rPr>
        <w:t>故障モード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88" w:name="___________70"/>
      <w:bookmarkEnd w:id="988"/>
      <w:r w:rsidRPr="005F437A">
        <w:rPr>
          <w:rFonts w:ascii="Meiryo UI" w:eastAsia="Meiryo UI" w:hAnsi="Meiryo UI" w:cs="Meiryo UI"/>
          <w:b w:val="0"/>
          <w:i w:val="0"/>
          <w:sz w:val="24"/>
        </w:rPr>
        <w:t>構造的なテスト設計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89" w:name="_______________23"/>
      <w:bookmarkEnd w:id="989"/>
      <w:r w:rsidRPr="005F437A">
        <w:rPr>
          <w:rFonts w:ascii="Meiryo UI" w:eastAsia="Meiryo UI" w:hAnsi="Meiryo UI" w:cs="Meiryo UI"/>
          <w:b w:val="0"/>
          <w:i w:val="0"/>
          <w:sz w:val="24"/>
        </w:rPr>
        <w:t>仕様・コードに基づいた技法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90" w:name="___________71"/>
      <w:bookmarkEnd w:id="990"/>
      <w:r w:rsidRPr="005F437A">
        <w:rPr>
          <w:rFonts w:ascii="Meiryo UI" w:eastAsia="Meiryo UI" w:hAnsi="Meiryo UI" w:cs="Meiryo UI"/>
          <w:b w:val="0"/>
          <w:i w:val="0"/>
          <w:sz w:val="24"/>
        </w:rPr>
        <w:t>仕様に基づいた技法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仕様に基づく分類（同値分割、境界値分割、ディシジョンテーブル、有限状態機能に基づくテスティング、形式仕様によるテスティング、ランダムテスティング）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91" w:name="_________57"/>
      <w:bookmarkEnd w:id="991"/>
      <w:r w:rsidRPr="005F437A">
        <w:rPr>
          <w:rFonts w:ascii="Meiryo UI" w:eastAsia="Meiryo UI" w:hAnsi="Meiryo UI" w:cs="Meiryo UI"/>
          <w:b w:val="0"/>
          <w:i w:val="0"/>
          <w:sz w:val="24"/>
        </w:rPr>
        <w:t>七つの設計原理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92" w:name="_______53"/>
      <w:bookmarkEnd w:id="992"/>
      <w:r w:rsidRPr="005F437A">
        <w:rPr>
          <w:rFonts w:ascii="Meiryo UI" w:eastAsia="Meiryo UI" w:hAnsi="Meiryo UI" w:cs="Meiryo UI"/>
          <w:b w:val="0"/>
          <w:i w:val="0"/>
          <w:sz w:val="24"/>
        </w:rPr>
        <w:t>実験計画法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93" w:name="_________58"/>
      <w:bookmarkEnd w:id="993"/>
      <w:r w:rsidRPr="005F437A">
        <w:rPr>
          <w:rFonts w:ascii="Meiryo UI" w:eastAsia="Meiryo UI" w:hAnsi="Meiryo UI" w:cs="Meiryo UI"/>
          <w:b w:val="0"/>
          <w:i w:val="0"/>
          <w:sz w:val="24"/>
        </w:rPr>
        <w:t>実時間のテスト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94" w:name="_________59"/>
      <w:bookmarkEnd w:id="994"/>
      <w:r w:rsidRPr="005F437A">
        <w:rPr>
          <w:rFonts w:ascii="Meiryo UI" w:eastAsia="Meiryo UI" w:hAnsi="Meiryo UI" w:cs="Meiryo UI"/>
          <w:b w:val="0"/>
          <w:i w:val="0"/>
          <w:sz w:val="24"/>
        </w:rPr>
        <w:t>状態遷移テスト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95" w:name="_______54"/>
      <w:bookmarkEnd w:id="995"/>
      <w:r w:rsidRPr="005F437A">
        <w:rPr>
          <w:rFonts w:ascii="Meiryo UI" w:eastAsia="Meiryo UI" w:hAnsi="Meiryo UI" w:cs="Meiryo UI"/>
          <w:b w:val="0"/>
          <w:i w:val="0"/>
          <w:sz w:val="24"/>
        </w:rPr>
        <w:t>状態遷移図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96" w:name="__________63"/>
      <w:bookmarkEnd w:id="996"/>
      <w:r w:rsidRPr="005F437A">
        <w:rPr>
          <w:rFonts w:ascii="Meiryo UI" w:eastAsia="Meiryo UI" w:hAnsi="Meiryo UI" w:cs="Meiryo UI"/>
          <w:b w:val="0"/>
          <w:i w:val="0"/>
          <w:sz w:val="24"/>
        </w:rPr>
        <w:t>制御フローテスト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97" w:name="_________60"/>
      <w:bookmarkEnd w:id="997"/>
      <w:r w:rsidRPr="005F437A">
        <w:rPr>
          <w:rFonts w:ascii="Meiryo UI" w:eastAsia="Meiryo UI" w:hAnsi="Meiryo UI" w:cs="Meiryo UI"/>
          <w:b w:val="0"/>
          <w:i w:val="0"/>
          <w:sz w:val="24"/>
        </w:rPr>
        <w:t>制御フロー分析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98" w:name="__________64"/>
      <w:bookmarkEnd w:id="998"/>
      <w:r w:rsidRPr="005F437A">
        <w:rPr>
          <w:rFonts w:ascii="Meiryo UI" w:eastAsia="Meiryo UI" w:hAnsi="Meiryo UI" w:cs="Meiryo UI"/>
          <w:b w:val="0"/>
          <w:i w:val="0"/>
          <w:sz w:val="24"/>
        </w:rPr>
        <w:t>整合性確認テスト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999" w:name="_______55"/>
      <w:bookmarkEnd w:id="999"/>
      <w:r w:rsidRPr="005F437A">
        <w:rPr>
          <w:rFonts w:ascii="Meiryo UI" w:eastAsia="Meiryo UI" w:hAnsi="Meiryo UI" w:cs="Meiryo UI"/>
          <w:b w:val="0"/>
          <w:i w:val="0"/>
          <w:sz w:val="24"/>
        </w:rPr>
        <w:t>静的テスト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00" w:name="______50"/>
      <w:bookmarkEnd w:id="1000"/>
      <w:r w:rsidRPr="005F437A">
        <w:rPr>
          <w:rFonts w:ascii="Meiryo UI" w:eastAsia="Meiryo UI" w:hAnsi="Meiryo UI" w:cs="Meiryo UI"/>
          <w:b w:val="0"/>
          <w:i w:val="0"/>
          <w:sz w:val="24"/>
        </w:rPr>
        <w:t>静的技法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01" w:name="______51"/>
      <w:bookmarkEnd w:id="1001"/>
      <w:r w:rsidRPr="005F437A">
        <w:rPr>
          <w:rFonts w:ascii="Meiryo UI" w:eastAsia="Meiryo UI" w:hAnsi="Meiryo UI" w:cs="Meiryo UI"/>
          <w:b w:val="0"/>
          <w:i w:val="0"/>
          <w:sz w:val="24"/>
        </w:rPr>
        <w:t>潜在危険</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02" w:name="__________65"/>
      <w:bookmarkEnd w:id="1002"/>
      <w:r w:rsidRPr="005F437A">
        <w:rPr>
          <w:rFonts w:ascii="Meiryo UI" w:eastAsia="Meiryo UI" w:hAnsi="Meiryo UI" w:cs="Meiryo UI"/>
          <w:b w:val="0"/>
          <w:i w:val="0"/>
          <w:sz w:val="24"/>
        </w:rPr>
        <w:t>組み合わせの技法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03" w:name="________________29"/>
      <w:bookmarkEnd w:id="1003"/>
      <w:r w:rsidRPr="005F437A">
        <w:rPr>
          <w:rFonts w:ascii="Meiryo UI" w:eastAsia="Meiryo UI" w:hAnsi="Meiryo UI" w:cs="Meiryo UI"/>
          <w:b w:val="0"/>
          <w:i w:val="0"/>
          <w:sz w:val="24"/>
        </w:rPr>
        <w:t>操作プロファイルによるテスト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04" w:name="________72"/>
      <w:bookmarkEnd w:id="1004"/>
      <w:r w:rsidRPr="005F437A">
        <w:rPr>
          <w:rFonts w:ascii="Meiryo UI" w:eastAsia="Meiryo UI" w:hAnsi="Meiryo UI" w:cs="Meiryo UI"/>
          <w:b w:val="0"/>
          <w:i w:val="0"/>
          <w:sz w:val="24"/>
        </w:rPr>
        <w:t>耐久性テスト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05" w:name="_______56"/>
      <w:bookmarkEnd w:id="1005"/>
      <w:r w:rsidRPr="005F437A">
        <w:rPr>
          <w:rFonts w:ascii="Meiryo UI" w:eastAsia="Meiryo UI" w:hAnsi="Meiryo UI" w:cs="Meiryo UI"/>
          <w:b w:val="0"/>
          <w:i w:val="0"/>
          <w:sz w:val="24"/>
        </w:rPr>
        <w:t>単体テスト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06" w:name="________73"/>
      <w:bookmarkEnd w:id="1006"/>
      <w:r w:rsidRPr="005F437A">
        <w:rPr>
          <w:rFonts w:ascii="Meiryo UI" w:eastAsia="Meiryo UI" w:hAnsi="Meiryo UI" w:cs="Meiryo UI"/>
          <w:b w:val="0"/>
          <w:i w:val="0"/>
          <w:sz w:val="24"/>
        </w:rPr>
        <w:t>探索的テスト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07" w:name="_______57"/>
      <w:bookmarkEnd w:id="1007"/>
      <w:r w:rsidRPr="005F437A">
        <w:rPr>
          <w:rFonts w:ascii="Meiryo UI" w:eastAsia="Meiryo UI" w:hAnsi="Meiryo UI" w:cs="Meiryo UI"/>
          <w:b w:val="0"/>
          <w:i w:val="0"/>
          <w:sz w:val="24"/>
        </w:rPr>
        <w:t>直交配列表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08" w:name="_______58"/>
      <w:bookmarkEnd w:id="1008"/>
      <w:r w:rsidRPr="005F437A">
        <w:rPr>
          <w:rFonts w:ascii="Meiryo UI" w:eastAsia="Meiryo UI" w:hAnsi="Meiryo UI" w:cs="Meiryo UI"/>
          <w:b w:val="0"/>
          <w:i w:val="0"/>
          <w:sz w:val="24"/>
        </w:rPr>
        <w:t>統合テスト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09" w:name="______52"/>
      <w:bookmarkEnd w:id="1009"/>
      <w:r w:rsidRPr="005F437A">
        <w:rPr>
          <w:rFonts w:ascii="Meiryo UI" w:eastAsia="Meiryo UI" w:hAnsi="Meiryo UI" w:cs="Meiryo UI"/>
          <w:b w:val="0"/>
          <w:i w:val="0"/>
          <w:sz w:val="24"/>
        </w:rPr>
        <w:t>動的技法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10" w:name="_______59"/>
      <w:bookmarkEnd w:id="1010"/>
      <w:r w:rsidRPr="005F437A">
        <w:rPr>
          <w:rFonts w:ascii="Meiryo UI" w:eastAsia="Meiryo UI" w:hAnsi="Meiryo UI" w:cs="Meiryo UI"/>
          <w:b w:val="0"/>
          <w:i w:val="0"/>
          <w:sz w:val="24"/>
        </w:rPr>
        <w:t>同値クラス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11" w:name="______53"/>
      <w:bookmarkEnd w:id="1011"/>
      <w:r w:rsidRPr="005F437A">
        <w:rPr>
          <w:rFonts w:ascii="Meiryo UI" w:eastAsia="Meiryo UI" w:hAnsi="Meiryo UI" w:cs="Meiryo UI"/>
          <w:b w:val="0"/>
          <w:i w:val="0"/>
          <w:sz w:val="24"/>
        </w:rPr>
        <w:t>同値分割</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12" w:name="____________72"/>
      <w:bookmarkEnd w:id="1012"/>
      <w:r w:rsidRPr="005F437A">
        <w:rPr>
          <w:rFonts w:ascii="Meiryo UI" w:eastAsia="Meiryo UI" w:hAnsi="Meiryo UI" w:cs="Meiryo UI"/>
          <w:b w:val="0"/>
          <w:i w:val="0"/>
          <w:sz w:val="24"/>
        </w:rPr>
        <w:t>認知的ウォークスルー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13" w:name="____________73"/>
      <w:bookmarkEnd w:id="1013"/>
      <w:r w:rsidRPr="005F437A">
        <w:rPr>
          <w:rFonts w:ascii="Meiryo UI" w:eastAsia="Meiryo UI" w:hAnsi="Meiryo UI" w:cs="Meiryo UI"/>
          <w:b w:val="0"/>
          <w:i w:val="0"/>
          <w:sz w:val="24"/>
        </w:rPr>
        <w:t>非確定的なテスト設計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品質特性に関連するテスト（ユーザビリティ、セキュリティ、互換性、アクセシビリティ等）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14" w:name="________74"/>
      <w:bookmarkEnd w:id="1014"/>
      <w:r w:rsidRPr="005F437A">
        <w:rPr>
          <w:rFonts w:ascii="Meiryo UI" w:eastAsia="Meiryo UI" w:hAnsi="Meiryo UI" w:cs="Meiryo UI"/>
          <w:b w:val="0"/>
          <w:i w:val="0"/>
          <w:sz w:val="24"/>
        </w:rPr>
        <w:t>不具合の追跡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15" w:name="___________72"/>
      <w:bookmarkEnd w:id="1015"/>
      <w:r w:rsidRPr="005F437A">
        <w:rPr>
          <w:rFonts w:ascii="Meiryo UI" w:eastAsia="Meiryo UI" w:hAnsi="Meiryo UI" w:cs="Meiryo UI"/>
          <w:b w:val="0"/>
          <w:i w:val="0"/>
          <w:sz w:val="24"/>
        </w:rPr>
        <w:t>不具合報告書の分析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16" w:name="___________73"/>
      <w:bookmarkEnd w:id="1016"/>
      <w:r w:rsidRPr="005F437A">
        <w:rPr>
          <w:rFonts w:ascii="Meiryo UI" w:eastAsia="Meiryo UI" w:hAnsi="Meiryo UI" w:cs="Meiryo UI"/>
          <w:b w:val="0"/>
          <w:i w:val="0"/>
          <w:sz w:val="24"/>
        </w:rPr>
        <w:t>複雑度のメトリクス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17" w:name="_______60"/>
      <w:bookmarkEnd w:id="1017"/>
      <w:r w:rsidRPr="005F437A">
        <w:rPr>
          <w:rFonts w:ascii="Meiryo UI" w:eastAsia="Meiryo UI" w:hAnsi="Meiryo UI" w:cs="Meiryo UI"/>
          <w:b w:val="0"/>
          <w:i w:val="0"/>
          <w:sz w:val="24"/>
        </w:rPr>
        <w:t>複雑度分析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18" w:name="_____________51"/>
      <w:bookmarkEnd w:id="1018"/>
      <w:r w:rsidRPr="005F437A">
        <w:rPr>
          <w:rFonts w:ascii="Meiryo UI" w:eastAsia="Meiryo UI" w:hAnsi="Meiryo UI" w:cs="Meiryo UI"/>
          <w:b w:val="0"/>
          <w:i w:val="0"/>
          <w:sz w:val="24"/>
        </w:rPr>
        <w:t>並行プログラムのテスト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19" w:name="________75"/>
      <w:bookmarkEnd w:id="1019"/>
      <w:r w:rsidRPr="005F437A">
        <w:rPr>
          <w:rFonts w:ascii="Meiryo UI" w:eastAsia="Meiryo UI" w:hAnsi="Meiryo UI" w:cs="Meiryo UI"/>
          <w:b w:val="0"/>
          <w:i w:val="0"/>
          <w:sz w:val="24"/>
        </w:rPr>
        <w:t>要因分析技法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20" w:name="___________74"/>
      <w:bookmarkEnd w:id="1020"/>
      <w:r w:rsidRPr="005F437A">
        <w:rPr>
          <w:rFonts w:ascii="Meiryo UI" w:eastAsia="Meiryo UI" w:hAnsi="Meiryo UI" w:cs="Meiryo UI"/>
          <w:b w:val="0"/>
          <w:i w:val="0"/>
          <w:sz w:val="24"/>
        </w:rPr>
        <w:t>利用に基づいた技法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21" w:name="____________________Musa__SRET_"/>
      <w:bookmarkEnd w:id="1021"/>
      <w:r w:rsidRPr="005F437A">
        <w:rPr>
          <w:rFonts w:ascii="Meiryo UI" w:eastAsia="Meiryo UI" w:hAnsi="Meiryo UI" w:cs="Meiryo UI"/>
          <w:b w:val="0"/>
          <w:i w:val="0"/>
          <w:sz w:val="24"/>
        </w:rPr>
        <w:t>利用に基づく分類（運用プロフィール、（</w:t>
      </w:r>
      <w:r w:rsidRPr="005F437A">
        <w:rPr>
          <w:rFonts w:ascii="Meiryo UI" w:eastAsia="Meiryo UI" w:hAnsi="Meiryo UI" w:cs="Meiryo UI"/>
          <w:b w:val="0"/>
          <w:i w:val="0"/>
          <w:sz w:val="24"/>
        </w:rPr>
        <w:t>Musa</w:t>
      </w:r>
      <w:r w:rsidRPr="005F437A">
        <w:rPr>
          <w:rFonts w:ascii="Meiryo UI" w:eastAsia="Meiryo UI" w:hAnsi="Meiryo UI" w:cs="Meiryo UI"/>
          <w:b w:val="0"/>
          <w:i w:val="0"/>
          <w:sz w:val="24"/>
        </w:rPr>
        <w:t>の）</w:t>
      </w:r>
      <w:r w:rsidRPr="005F437A">
        <w:rPr>
          <w:rFonts w:ascii="Meiryo UI" w:eastAsia="Meiryo UI" w:hAnsi="Meiryo UI" w:cs="Meiryo UI"/>
          <w:b w:val="0"/>
          <w:i w:val="0"/>
          <w:sz w:val="24"/>
        </w:rPr>
        <w:t>SRET</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例外のハンドリング（例外のハンドリングを発生させるテストの設計、よい例外ハンドリングの設計）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022" w:name="______________28"/>
      <w:bookmarkEnd w:id="1022"/>
      <w:r w:rsidRPr="005F437A">
        <w:rPr>
          <w:rFonts w:ascii="Meiryo UI" w:eastAsia="Meiryo UI" w:hAnsi="Meiryo UI" w:cs="Meiryo UI"/>
          <w:b w:val="0"/>
          <w:sz w:val="24"/>
        </w:rPr>
        <w:t>プロダクトのレビュー手法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23" w:name="_CBR_Checklist_Based_Reading_"/>
      <w:bookmarkEnd w:id="1023"/>
      <w:r w:rsidRPr="005F437A">
        <w:rPr>
          <w:rFonts w:ascii="Meiryo UI" w:eastAsia="Meiryo UI" w:hAnsi="Meiryo UI" w:cs="Meiryo UI"/>
          <w:b w:val="0"/>
          <w:i w:val="0"/>
          <w:sz w:val="24"/>
        </w:rPr>
        <w:t>CBR</w:t>
      </w:r>
      <w:r w:rsidRPr="005F437A">
        <w:rPr>
          <w:rFonts w:ascii="Meiryo UI" w:eastAsia="Meiryo UI" w:hAnsi="Meiryo UI" w:cs="Meiryo UI"/>
          <w:b w:val="0"/>
          <w:i w:val="0"/>
          <w:sz w:val="24"/>
        </w:rPr>
        <w:t>（</w:t>
      </w:r>
      <w:r w:rsidRPr="005F437A">
        <w:rPr>
          <w:rFonts w:ascii="Meiryo UI" w:eastAsia="Meiryo UI" w:hAnsi="Meiryo UI" w:cs="Meiryo UI"/>
          <w:b w:val="0"/>
          <w:i w:val="0"/>
          <w:sz w:val="24"/>
        </w:rPr>
        <w:t>Checklist Based Reading</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24" w:name="_PBR_Perspective_Based_Reading_"/>
      <w:bookmarkEnd w:id="1024"/>
      <w:r w:rsidRPr="005F437A">
        <w:rPr>
          <w:rFonts w:ascii="Meiryo UI" w:eastAsia="Meiryo UI" w:hAnsi="Meiryo UI" w:cs="Meiryo UI"/>
          <w:b w:val="0"/>
          <w:i w:val="0"/>
          <w:sz w:val="24"/>
        </w:rPr>
        <w:t>PBR</w:t>
      </w:r>
      <w:r w:rsidRPr="005F437A">
        <w:rPr>
          <w:rFonts w:ascii="Meiryo UI" w:eastAsia="Meiryo UI" w:hAnsi="Meiryo UI" w:cs="Meiryo UI"/>
          <w:b w:val="0"/>
          <w:i w:val="0"/>
          <w:sz w:val="24"/>
        </w:rPr>
        <w:t>（</w:t>
      </w:r>
      <w:r w:rsidRPr="005F437A">
        <w:rPr>
          <w:rFonts w:ascii="Meiryo UI" w:eastAsia="Meiryo UI" w:hAnsi="Meiryo UI" w:cs="Meiryo UI"/>
          <w:b w:val="0"/>
          <w:i w:val="0"/>
          <w:sz w:val="24"/>
        </w:rPr>
        <w:t>Perspective Based Reading</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025" w:name="_____________52"/>
      <w:bookmarkEnd w:id="1025"/>
      <w:r w:rsidRPr="005F437A">
        <w:rPr>
          <w:rFonts w:ascii="Meiryo UI" w:eastAsia="Meiryo UI" w:hAnsi="Meiryo UI" w:cs="Meiryo UI"/>
          <w:b w:val="0"/>
          <w:sz w:val="24"/>
        </w:rPr>
        <w:t>検査のマネジメント手法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26" w:name="_IPD________"/>
      <w:bookmarkEnd w:id="1026"/>
      <w:r w:rsidRPr="005F437A">
        <w:rPr>
          <w:rFonts w:ascii="Meiryo UI" w:eastAsia="Meiryo UI" w:hAnsi="Meiryo UI" w:cs="Meiryo UI"/>
          <w:b w:val="0"/>
          <w:i w:val="0"/>
          <w:sz w:val="24"/>
        </w:rPr>
        <w:t>IPD</w:t>
      </w:r>
      <w:r w:rsidRPr="005F437A">
        <w:rPr>
          <w:rFonts w:ascii="Meiryo UI" w:eastAsia="Meiryo UI" w:hAnsi="Meiryo UI" w:cs="Meiryo UI"/>
          <w:b w:val="0"/>
          <w:i w:val="0"/>
          <w:sz w:val="24"/>
        </w:rPr>
        <w:t>（統合製品開発）</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027" w:name="____________74"/>
      <w:bookmarkEnd w:id="1027"/>
      <w:r w:rsidRPr="005F437A">
        <w:rPr>
          <w:rFonts w:ascii="Meiryo UI" w:eastAsia="Meiryo UI" w:hAnsi="Meiryo UI" w:cs="Meiryo UI"/>
          <w:b w:val="0"/>
          <w:sz w:val="24"/>
        </w:rPr>
        <w:t>品質マネジメント手法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28" w:name="_DMAIC"/>
      <w:bookmarkEnd w:id="1028"/>
      <w:r w:rsidRPr="005F437A">
        <w:rPr>
          <w:rFonts w:ascii="Meiryo UI" w:eastAsia="Meiryo UI" w:hAnsi="Meiryo UI" w:cs="Meiryo UI"/>
          <w:b w:val="0"/>
          <w:i w:val="0"/>
          <w:sz w:val="24"/>
        </w:rPr>
        <w:t>DMAIC</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29" w:name="_ISMS____________________"/>
      <w:bookmarkEnd w:id="1029"/>
      <w:r w:rsidRPr="005F437A">
        <w:rPr>
          <w:rFonts w:ascii="Meiryo UI" w:eastAsia="Meiryo UI" w:hAnsi="Meiryo UI" w:cs="Meiryo UI"/>
          <w:b w:val="0"/>
          <w:i w:val="0"/>
          <w:sz w:val="24"/>
        </w:rPr>
        <w:t>ISMS</w:t>
      </w:r>
      <w:r w:rsidRPr="005F437A">
        <w:rPr>
          <w:rFonts w:ascii="Meiryo UI" w:eastAsia="Meiryo UI" w:hAnsi="Meiryo UI" w:cs="Meiryo UI"/>
          <w:b w:val="0"/>
          <w:i w:val="0"/>
          <w:sz w:val="24"/>
        </w:rPr>
        <w:t>（情報セキュリティマネジメントシステム）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30" w:name="_IV_V"/>
      <w:bookmarkEnd w:id="1030"/>
      <w:r w:rsidRPr="005F437A">
        <w:rPr>
          <w:rFonts w:ascii="Meiryo UI" w:eastAsia="Meiryo UI" w:hAnsi="Meiryo UI" w:cs="Meiryo UI"/>
          <w:b w:val="0"/>
          <w:i w:val="0"/>
          <w:sz w:val="24"/>
        </w:rPr>
        <w:t>IV&amp;V</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31" w:name="_MAIC"/>
      <w:bookmarkEnd w:id="1031"/>
      <w:r w:rsidRPr="005F437A">
        <w:rPr>
          <w:rFonts w:ascii="Meiryo UI" w:eastAsia="Meiryo UI" w:hAnsi="Meiryo UI" w:cs="Meiryo UI"/>
          <w:b w:val="0"/>
          <w:i w:val="0"/>
          <w:sz w:val="24"/>
        </w:rPr>
        <w:t>MAIC</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32" w:name="_McCall______"/>
      <w:bookmarkEnd w:id="1032"/>
      <w:r w:rsidRPr="005F437A">
        <w:rPr>
          <w:rFonts w:ascii="Meiryo UI" w:eastAsia="Meiryo UI" w:hAnsi="Meiryo UI" w:cs="Meiryo UI"/>
          <w:b w:val="0"/>
          <w:i w:val="0"/>
          <w:sz w:val="24"/>
        </w:rPr>
        <w:t>McCall</w:t>
      </w:r>
      <w:r w:rsidRPr="005F437A">
        <w:rPr>
          <w:rFonts w:ascii="Meiryo UI" w:eastAsia="Meiryo UI" w:hAnsi="Meiryo UI" w:cs="Meiryo UI"/>
          <w:b w:val="0"/>
          <w:i w:val="0"/>
          <w:sz w:val="24"/>
        </w:rPr>
        <w:t>の品質モデル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33" w:name="_PL_________"/>
      <w:bookmarkEnd w:id="1033"/>
      <w:r w:rsidRPr="005F437A">
        <w:rPr>
          <w:rFonts w:ascii="Meiryo UI" w:eastAsia="Meiryo UI" w:hAnsi="Meiryo UI" w:cs="Meiryo UI"/>
          <w:b w:val="0"/>
          <w:i w:val="0"/>
          <w:sz w:val="24"/>
        </w:rPr>
        <w:t>PL</w:t>
      </w:r>
      <w:r w:rsidRPr="005F437A">
        <w:rPr>
          <w:rFonts w:ascii="Meiryo UI" w:eastAsia="Meiryo UI" w:hAnsi="Meiryo UI" w:cs="Meiryo UI"/>
          <w:b w:val="0"/>
          <w:i w:val="0"/>
          <w:sz w:val="24"/>
        </w:rPr>
        <w:t>法（製造物責任法）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34" w:name="_QC____"/>
      <w:bookmarkEnd w:id="1034"/>
      <w:r w:rsidRPr="005F437A">
        <w:rPr>
          <w:rFonts w:ascii="Meiryo UI" w:eastAsia="Meiryo UI" w:hAnsi="Meiryo UI" w:cs="Meiryo UI"/>
          <w:b w:val="0"/>
          <w:i w:val="0"/>
          <w:sz w:val="24"/>
        </w:rPr>
        <w:t>QC</w:t>
      </w:r>
      <w:r w:rsidRPr="005F437A">
        <w:rPr>
          <w:rFonts w:ascii="Meiryo UI" w:eastAsia="Meiryo UI" w:hAnsi="Meiryo UI" w:cs="Meiryo UI"/>
          <w:b w:val="0"/>
          <w:i w:val="0"/>
          <w:sz w:val="24"/>
        </w:rPr>
        <w:t>サークル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35" w:name="_SQMAT"/>
      <w:bookmarkEnd w:id="1035"/>
      <w:r w:rsidRPr="005F437A">
        <w:rPr>
          <w:rFonts w:ascii="Meiryo UI" w:eastAsia="Meiryo UI" w:hAnsi="Meiryo UI" w:cs="Meiryo UI"/>
          <w:b w:val="0"/>
          <w:i w:val="0"/>
          <w:sz w:val="24"/>
        </w:rPr>
        <w:t>SQMAT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36" w:name="_SQuaRE"/>
      <w:bookmarkEnd w:id="1036"/>
      <w:r w:rsidRPr="005F437A">
        <w:rPr>
          <w:rFonts w:ascii="Meiryo UI" w:eastAsia="Meiryo UI" w:hAnsi="Meiryo UI" w:cs="Meiryo UI"/>
          <w:b w:val="0"/>
          <w:i w:val="0"/>
          <w:sz w:val="24"/>
        </w:rPr>
        <w:t>SQuaRE</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37" w:name="_SWQC"/>
      <w:bookmarkEnd w:id="1037"/>
      <w:r w:rsidRPr="005F437A">
        <w:rPr>
          <w:rFonts w:ascii="Meiryo UI" w:eastAsia="Meiryo UI" w:hAnsi="Meiryo UI" w:cs="Meiryo UI"/>
          <w:b w:val="0"/>
          <w:i w:val="0"/>
          <w:sz w:val="24"/>
        </w:rPr>
        <w:t>SWQC</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38" w:name="___________75"/>
      <w:bookmarkEnd w:id="1038"/>
      <w:r w:rsidRPr="005F437A">
        <w:rPr>
          <w:rFonts w:ascii="Meiryo UI" w:eastAsia="Meiryo UI" w:hAnsi="Meiryo UI" w:cs="Meiryo UI"/>
          <w:b w:val="0"/>
          <w:i w:val="0"/>
          <w:sz w:val="24"/>
        </w:rPr>
        <w:t>コモンクライテリア</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39" w:name="_________61"/>
      <w:bookmarkEnd w:id="1039"/>
      <w:r w:rsidRPr="005F437A">
        <w:rPr>
          <w:rFonts w:ascii="Meiryo UI" w:eastAsia="Meiryo UI" w:hAnsi="Meiryo UI" w:cs="Meiryo UI"/>
          <w:b w:val="0"/>
          <w:i w:val="0"/>
          <w:sz w:val="24"/>
        </w:rPr>
        <w:t>シックスシグマ</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40" w:name="____________75"/>
      <w:bookmarkEnd w:id="1040"/>
      <w:r w:rsidRPr="005F437A">
        <w:rPr>
          <w:rFonts w:ascii="Meiryo UI" w:eastAsia="Meiryo UI" w:hAnsi="Meiryo UI" w:cs="Meiryo UI"/>
          <w:b w:val="0"/>
          <w:i w:val="0"/>
          <w:sz w:val="24"/>
        </w:rPr>
        <w:t>セーフティ（安全性）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41" w:name="__________________16"/>
      <w:bookmarkEnd w:id="1041"/>
      <w:r w:rsidRPr="005F437A">
        <w:rPr>
          <w:rFonts w:ascii="Meiryo UI" w:eastAsia="Meiryo UI" w:hAnsi="Meiryo UI" w:cs="Meiryo UI"/>
          <w:b w:val="0"/>
          <w:i w:val="0"/>
          <w:sz w:val="24"/>
        </w:rPr>
        <w:t>セーフティ・クリティカルシステム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42" w:name="________76"/>
      <w:bookmarkEnd w:id="1042"/>
      <w:r w:rsidRPr="005F437A">
        <w:rPr>
          <w:rFonts w:ascii="Meiryo UI" w:eastAsia="Meiryo UI" w:hAnsi="Meiryo UI" w:cs="Meiryo UI"/>
          <w:b w:val="0"/>
          <w:i w:val="0"/>
          <w:sz w:val="24"/>
        </w:rPr>
        <w:t>セキュリティ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43" w:name="____________76"/>
      <w:bookmarkEnd w:id="1043"/>
      <w:r w:rsidRPr="005F437A">
        <w:rPr>
          <w:rFonts w:ascii="Meiryo UI" w:eastAsia="Meiryo UI" w:hAnsi="Meiryo UI" w:cs="Meiryo UI"/>
          <w:b w:val="0"/>
          <w:i w:val="0"/>
          <w:sz w:val="24"/>
        </w:rPr>
        <w:t>セキュリティ機能要件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44" w:name="___________CEM_Common_Evaluation_Methodo"/>
      <w:bookmarkEnd w:id="1044"/>
      <w:r w:rsidRPr="005F437A">
        <w:rPr>
          <w:rFonts w:ascii="Meiryo UI" w:eastAsia="Meiryo UI" w:hAnsi="Meiryo UI" w:cs="Meiryo UI"/>
          <w:b w:val="0"/>
          <w:i w:val="0"/>
          <w:sz w:val="24"/>
        </w:rPr>
        <w:t>セキュリティ評価手法</w:t>
      </w:r>
      <w:r w:rsidRPr="005F437A">
        <w:rPr>
          <w:rFonts w:ascii="Meiryo UI" w:eastAsia="Meiryo UI" w:hAnsi="Meiryo UI" w:cs="Meiryo UI"/>
          <w:b w:val="0"/>
          <w:i w:val="0"/>
          <w:sz w:val="24"/>
        </w:rPr>
        <w:t>CEM</w:t>
      </w:r>
      <w:r w:rsidRPr="005F437A">
        <w:rPr>
          <w:rFonts w:ascii="Meiryo UI" w:eastAsia="Meiryo UI" w:hAnsi="Meiryo UI" w:cs="Meiryo UI"/>
          <w:b w:val="0"/>
          <w:i w:val="0"/>
          <w:sz w:val="24"/>
        </w:rPr>
        <w:t>（</w:t>
      </w:r>
      <w:r w:rsidRPr="005F437A">
        <w:rPr>
          <w:rFonts w:ascii="Meiryo UI" w:eastAsia="Meiryo UI" w:hAnsi="Meiryo UI" w:cs="Meiryo UI"/>
          <w:b w:val="0"/>
          <w:i w:val="0"/>
          <w:sz w:val="24"/>
        </w:rPr>
        <w:t xml:space="preserve">Common Evaluation </w:t>
      </w:r>
      <w:r w:rsidRPr="005F437A">
        <w:rPr>
          <w:rFonts w:ascii="Meiryo UI" w:eastAsia="Meiryo UI" w:hAnsi="Meiryo UI" w:cs="Meiryo UI"/>
          <w:b w:val="0"/>
          <w:i w:val="0"/>
          <w:sz w:val="24"/>
        </w:rPr>
        <w:t>Methodology</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45" w:name="____________77"/>
      <w:bookmarkEnd w:id="1045"/>
      <w:r w:rsidRPr="005F437A">
        <w:rPr>
          <w:rFonts w:ascii="Meiryo UI" w:eastAsia="Meiryo UI" w:hAnsi="Meiryo UI" w:cs="Meiryo UI"/>
          <w:b w:val="0"/>
          <w:i w:val="0"/>
          <w:sz w:val="24"/>
        </w:rPr>
        <w:t>セキュリティ保証要件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46" w:name="__________66"/>
      <w:bookmarkEnd w:id="1046"/>
      <w:r w:rsidRPr="005F437A">
        <w:rPr>
          <w:rFonts w:ascii="Meiryo UI" w:eastAsia="Meiryo UI" w:hAnsi="Meiryo UI" w:cs="Meiryo UI"/>
          <w:b w:val="0"/>
          <w:i w:val="0"/>
          <w:sz w:val="24"/>
        </w:rPr>
        <w:t>セキュリティ要件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47" w:name="____________________8"/>
      <w:bookmarkEnd w:id="1047"/>
      <w:r w:rsidRPr="005F437A">
        <w:rPr>
          <w:rFonts w:ascii="Meiryo UI" w:eastAsia="Meiryo UI" w:hAnsi="Meiryo UI" w:cs="Meiryo UI"/>
          <w:b w:val="0"/>
          <w:i w:val="0"/>
          <w:sz w:val="24"/>
        </w:rPr>
        <w:t>ソフトウェアの品質マネジメントの特徴</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48" w:name="______________________ISO_IEC25000_____"/>
      <w:bookmarkEnd w:id="1048"/>
      <w:r w:rsidRPr="005F437A">
        <w:rPr>
          <w:rFonts w:ascii="Meiryo UI" w:eastAsia="Meiryo UI" w:hAnsi="Meiryo UI" w:cs="Meiryo UI"/>
          <w:b w:val="0"/>
          <w:i w:val="0"/>
          <w:sz w:val="24"/>
        </w:rPr>
        <w:t>ソフトウェアの品質要求と評価に関する規格（</w:t>
      </w:r>
      <w:r w:rsidRPr="005F437A">
        <w:rPr>
          <w:rFonts w:ascii="Meiryo UI" w:eastAsia="Meiryo UI" w:hAnsi="Meiryo UI" w:cs="Meiryo UI"/>
          <w:b w:val="0"/>
          <w:i w:val="0"/>
          <w:sz w:val="24"/>
        </w:rPr>
        <w:t>ISO/IEC25000</w:t>
      </w:r>
      <w:r w:rsidRPr="005F437A">
        <w:rPr>
          <w:rFonts w:ascii="Meiryo UI" w:eastAsia="Meiryo UI" w:hAnsi="Meiryo UI" w:cs="Meiryo UI"/>
          <w:b w:val="0"/>
          <w:i w:val="0"/>
          <w:sz w:val="24"/>
        </w:rPr>
        <w:t>シリーズ）</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49" w:name="___________________ISO_IEC9126_____"/>
      <w:bookmarkEnd w:id="1049"/>
      <w:r w:rsidRPr="005F437A">
        <w:rPr>
          <w:rFonts w:ascii="Meiryo UI" w:eastAsia="Meiryo UI" w:hAnsi="Meiryo UI" w:cs="Meiryo UI"/>
          <w:b w:val="0"/>
          <w:i w:val="0"/>
          <w:sz w:val="24"/>
        </w:rPr>
        <w:t>ソフトウェア製品の品質に関する規格（</w:t>
      </w:r>
      <w:r w:rsidRPr="005F437A">
        <w:rPr>
          <w:rFonts w:ascii="Meiryo UI" w:eastAsia="Meiryo UI" w:hAnsi="Meiryo UI" w:cs="Meiryo UI"/>
          <w:b w:val="0"/>
          <w:i w:val="0"/>
          <w:sz w:val="24"/>
        </w:rPr>
        <w:t>ISO/IEC9126</w:t>
      </w:r>
      <w:r w:rsidRPr="005F437A">
        <w:rPr>
          <w:rFonts w:ascii="Meiryo UI" w:eastAsia="Meiryo UI" w:hAnsi="Meiryo UI" w:cs="Meiryo UI"/>
          <w:b w:val="0"/>
          <w:i w:val="0"/>
          <w:sz w:val="24"/>
        </w:rPr>
        <w:t>シリーズ）</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50" w:name="_____________53"/>
      <w:bookmarkEnd w:id="1050"/>
      <w:r w:rsidRPr="005F437A">
        <w:rPr>
          <w:rFonts w:ascii="Meiryo UI" w:eastAsia="Meiryo UI" w:hAnsi="Meiryo UI" w:cs="Meiryo UI"/>
          <w:b w:val="0"/>
          <w:i w:val="0"/>
          <w:sz w:val="24"/>
        </w:rPr>
        <w:t>ソフトウェア品質モデル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51" w:name="______________29"/>
      <w:bookmarkEnd w:id="1051"/>
      <w:r w:rsidRPr="005F437A">
        <w:rPr>
          <w:rFonts w:ascii="Meiryo UI" w:eastAsia="Meiryo UI" w:hAnsi="Meiryo UI" w:cs="Meiryo UI"/>
          <w:b w:val="0"/>
          <w:i w:val="0"/>
          <w:sz w:val="24"/>
        </w:rPr>
        <w:t>ソフトウェア品質推進活動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52" w:name="___________76"/>
      <w:bookmarkEnd w:id="1052"/>
      <w:r w:rsidRPr="005F437A">
        <w:rPr>
          <w:rFonts w:ascii="Meiryo UI" w:eastAsia="Meiryo UI" w:hAnsi="Meiryo UI" w:cs="Meiryo UI"/>
          <w:b w:val="0"/>
          <w:i w:val="0"/>
          <w:sz w:val="24"/>
        </w:rPr>
        <w:t>ディペンダビリティ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53" w:name="_____________54"/>
      <w:bookmarkEnd w:id="1053"/>
      <w:r w:rsidRPr="005F437A">
        <w:rPr>
          <w:rFonts w:ascii="Meiryo UI" w:eastAsia="Meiryo UI" w:hAnsi="Meiryo UI" w:cs="Meiryo UI"/>
          <w:b w:val="0"/>
          <w:i w:val="0"/>
          <w:sz w:val="24"/>
        </w:rPr>
        <w:t>ディペンダビリティ管理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54" w:name="_________62"/>
      <w:bookmarkEnd w:id="1054"/>
      <w:r w:rsidRPr="005F437A">
        <w:rPr>
          <w:rFonts w:ascii="Meiryo UI" w:eastAsia="Meiryo UI" w:hAnsi="Meiryo UI" w:cs="Meiryo UI"/>
          <w:b w:val="0"/>
          <w:i w:val="0"/>
          <w:sz w:val="24"/>
        </w:rPr>
        <w:t>フェイルセーフ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55" w:name="_________63"/>
      <w:bookmarkEnd w:id="1055"/>
      <w:r w:rsidRPr="005F437A">
        <w:rPr>
          <w:rFonts w:ascii="Meiryo UI" w:eastAsia="Meiryo UI" w:hAnsi="Meiryo UI" w:cs="Meiryo UI"/>
          <w:b w:val="0"/>
          <w:i w:val="0"/>
          <w:sz w:val="24"/>
        </w:rPr>
        <w:t>フェイルソフト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56" w:name="___________77"/>
      <w:bookmarkEnd w:id="1056"/>
      <w:r w:rsidRPr="005F437A">
        <w:rPr>
          <w:rFonts w:ascii="Meiryo UI" w:eastAsia="Meiryo UI" w:hAnsi="Meiryo UI" w:cs="Meiryo UI"/>
          <w:b w:val="0"/>
          <w:i w:val="0"/>
          <w:sz w:val="24"/>
        </w:rPr>
        <w:t>フェイルソフトリー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57" w:name="_______61"/>
      <w:bookmarkEnd w:id="1057"/>
      <w:r w:rsidRPr="005F437A">
        <w:rPr>
          <w:rFonts w:ascii="Meiryo UI" w:eastAsia="Meiryo UI" w:hAnsi="Meiryo UI" w:cs="Meiryo UI"/>
          <w:b w:val="0"/>
          <w:i w:val="0"/>
          <w:sz w:val="24"/>
        </w:rPr>
        <w:t>メトリクス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58" w:name="_________64"/>
      <w:bookmarkEnd w:id="1058"/>
      <w:r w:rsidRPr="005F437A">
        <w:rPr>
          <w:rFonts w:ascii="Meiryo UI" w:eastAsia="Meiryo UI" w:hAnsi="Meiryo UI" w:cs="Meiryo UI"/>
          <w:b w:val="0"/>
          <w:i w:val="0"/>
          <w:sz w:val="24"/>
        </w:rPr>
        <w:t>ユーザビリティ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59" w:name="_____________Integrity_Level_"/>
      <w:bookmarkEnd w:id="1059"/>
      <w:r w:rsidRPr="005F437A">
        <w:rPr>
          <w:rFonts w:ascii="Meiryo UI" w:eastAsia="Meiryo UI" w:hAnsi="Meiryo UI" w:cs="Meiryo UI"/>
          <w:b w:val="0"/>
          <w:i w:val="0"/>
          <w:sz w:val="24"/>
        </w:rPr>
        <w:t>リスク抑制の完全性水準（</w:t>
      </w:r>
      <w:r w:rsidRPr="005F437A">
        <w:rPr>
          <w:rFonts w:ascii="Meiryo UI" w:eastAsia="Meiryo UI" w:hAnsi="Meiryo UI" w:cs="Meiryo UI"/>
          <w:b w:val="0"/>
          <w:i w:val="0"/>
          <w:sz w:val="24"/>
        </w:rPr>
        <w:t>Integrity Level</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60" w:name="__________67"/>
      <w:bookmarkEnd w:id="1060"/>
      <w:r w:rsidRPr="005F437A">
        <w:rPr>
          <w:rFonts w:ascii="Meiryo UI" w:eastAsia="Meiryo UI" w:hAnsi="Meiryo UI" w:cs="Meiryo UI"/>
          <w:b w:val="0"/>
          <w:i w:val="0"/>
          <w:sz w:val="24"/>
        </w:rPr>
        <w:t>リライアビリティ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61" w:name="_____12"/>
      <w:bookmarkEnd w:id="1061"/>
      <w:r w:rsidRPr="005F437A">
        <w:rPr>
          <w:rFonts w:ascii="Meiryo UI" w:eastAsia="Meiryo UI" w:hAnsi="Meiryo UI" w:cs="Meiryo UI"/>
          <w:b w:val="0"/>
          <w:i w:val="0"/>
          <w:sz w:val="24"/>
        </w:rPr>
        <w:t>安全性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62" w:name="_______SIL_Safety_Integrity_Level_"/>
      <w:bookmarkEnd w:id="1062"/>
      <w:r w:rsidRPr="005F437A">
        <w:rPr>
          <w:rFonts w:ascii="Meiryo UI" w:eastAsia="Meiryo UI" w:hAnsi="Meiryo UI" w:cs="Meiryo UI"/>
          <w:b w:val="0"/>
          <w:i w:val="0"/>
          <w:sz w:val="24"/>
        </w:rPr>
        <w:t>安</w:t>
      </w:r>
      <w:r w:rsidRPr="005F437A">
        <w:rPr>
          <w:rFonts w:ascii="Meiryo UI" w:eastAsia="Meiryo UI" w:hAnsi="Meiryo UI" w:cs="Meiryo UI"/>
          <w:b w:val="0"/>
          <w:i w:val="0"/>
          <w:sz w:val="24"/>
        </w:rPr>
        <w:t>全度水準（</w:t>
      </w:r>
      <w:r w:rsidRPr="005F437A">
        <w:rPr>
          <w:rFonts w:ascii="Meiryo UI" w:eastAsia="Meiryo UI" w:hAnsi="Meiryo UI" w:cs="Meiryo UI"/>
          <w:b w:val="0"/>
          <w:i w:val="0"/>
          <w:sz w:val="24"/>
        </w:rPr>
        <w:t>SIL</w:t>
      </w:r>
      <w:r w:rsidRPr="005F437A">
        <w:rPr>
          <w:rFonts w:ascii="Meiryo UI" w:eastAsia="Meiryo UI" w:hAnsi="Meiryo UI" w:cs="Meiryo UI"/>
          <w:b w:val="0"/>
          <w:i w:val="0"/>
          <w:sz w:val="24"/>
        </w:rPr>
        <w:t>：</w:t>
      </w:r>
      <w:r w:rsidRPr="005F437A">
        <w:rPr>
          <w:rFonts w:ascii="Meiryo UI" w:eastAsia="Meiryo UI" w:hAnsi="Meiryo UI" w:cs="Meiryo UI"/>
          <w:b w:val="0"/>
          <w:i w:val="0"/>
          <w:sz w:val="24"/>
        </w:rPr>
        <w:t>Safety Integrity Level</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63" w:name="_____13"/>
      <w:bookmarkEnd w:id="1063"/>
      <w:r w:rsidRPr="005F437A">
        <w:rPr>
          <w:rFonts w:ascii="Meiryo UI" w:eastAsia="Meiryo UI" w:hAnsi="Meiryo UI" w:cs="Meiryo UI"/>
          <w:b w:val="0"/>
          <w:i w:val="0"/>
          <w:sz w:val="24"/>
        </w:rPr>
        <w:t>移植性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64" w:name="_______62"/>
      <w:bookmarkEnd w:id="1064"/>
      <w:r w:rsidRPr="005F437A">
        <w:rPr>
          <w:rFonts w:ascii="Meiryo UI" w:eastAsia="Meiryo UI" w:hAnsi="Meiryo UI" w:cs="Meiryo UI"/>
          <w:b w:val="0"/>
          <w:i w:val="0"/>
          <w:sz w:val="24"/>
        </w:rPr>
        <w:t>一元的品質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65" w:name="______54"/>
      <w:bookmarkEnd w:id="1065"/>
      <w:r w:rsidRPr="005F437A">
        <w:rPr>
          <w:rFonts w:ascii="Meiryo UI" w:eastAsia="Meiryo UI" w:hAnsi="Meiryo UI" w:cs="Meiryo UI"/>
          <w:b w:val="0"/>
          <w:i w:val="0"/>
          <w:sz w:val="24"/>
        </w:rPr>
        <w:t>外部品質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66" w:name="____harm_"/>
      <w:bookmarkEnd w:id="1066"/>
      <w:r w:rsidRPr="005F437A">
        <w:rPr>
          <w:rFonts w:ascii="Meiryo UI" w:eastAsia="Meiryo UI" w:hAnsi="Meiryo UI" w:cs="Meiryo UI"/>
          <w:b w:val="0"/>
          <w:i w:val="0"/>
          <w:sz w:val="24"/>
        </w:rPr>
        <w:t>危害（</w:t>
      </w:r>
      <w:r w:rsidRPr="005F437A">
        <w:rPr>
          <w:rFonts w:ascii="Meiryo UI" w:eastAsia="Meiryo UI" w:hAnsi="Meiryo UI" w:cs="Meiryo UI"/>
          <w:b w:val="0"/>
          <w:i w:val="0"/>
          <w:sz w:val="24"/>
        </w:rPr>
        <w:t>harm</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67" w:name="______Functional_Safety_"/>
      <w:bookmarkEnd w:id="1067"/>
      <w:r w:rsidRPr="005F437A">
        <w:rPr>
          <w:rFonts w:ascii="Meiryo UI" w:eastAsia="Meiryo UI" w:hAnsi="Meiryo UI" w:cs="Meiryo UI"/>
          <w:b w:val="0"/>
          <w:i w:val="0"/>
          <w:sz w:val="24"/>
        </w:rPr>
        <w:t>機能安全（</w:t>
      </w:r>
      <w:r w:rsidRPr="005F437A">
        <w:rPr>
          <w:rFonts w:ascii="Meiryo UI" w:eastAsia="Meiryo UI" w:hAnsi="Meiryo UI" w:cs="Meiryo UI"/>
          <w:b w:val="0"/>
          <w:i w:val="0"/>
          <w:sz w:val="24"/>
        </w:rPr>
        <w:t>Functional Safety</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68" w:name="_____14"/>
      <w:bookmarkEnd w:id="1068"/>
      <w:r w:rsidRPr="005F437A">
        <w:rPr>
          <w:rFonts w:ascii="Meiryo UI" w:eastAsia="Meiryo UI" w:hAnsi="Meiryo UI" w:cs="Meiryo UI"/>
          <w:b w:val="0"/>
          <w:i w:val="0"/>
          <w:sz w:val="24"/>
        </w:rPr>
        <w:t>機能性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69" w:name="______55"/>
      <w:bookmarkEnd w:id="1069"/>
      <w:r w:rsidRPr="005F437A">
        <w:rPr>
          <w:rFonts w:ascii="Meiryo UI" w:eastAsia="Meiryo UI" w:hAnsi="Meiryo UI" w:cs="Meiryo UI"/>
          <w:b w:val="0"/>
          <w:i w:val="0"/>
          <w:sz w:val="24"/>
        </w:rPr>
        <w:t>狭義の質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70" w:name="________77"/>
      <w:bookmarkEnd w:id="1070"/>
      <w:r w:rsidRPr="005F437A">
        <w:rPr>
          <w:rFonts w:ascii="Meiryo UI" w:eastAsia="Meiryo UI" w:hAnsi="Meiryo UI" w:cs="Meiryo UI"/>
          <w:b w:val="0"/>
          <w:i w:val="0"/>
          <w:sz w:val="24"/>
        </w:rPr>
        <w:t>検査重点主義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71" w:name="_______63"/>
      <w:bookmarkEnd w:id="1071"/>
      <w:r w:rsidRPr="005F437A">
        <w:rPr>
          <w:rFonts w:ascii="Meiryo UI" w:eastAsia="Meiryo UI" w:hAnsi="Meiryo UI" w:cs="Meiryo UI"/>
          <w:b w:val="0"/>
          <w:i w:val="0"/>
          <w:sz w:val="24"/>
        </w:rPr>
        <w:t>現地・現物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72" w:name="_________65"/>
      <w:bookmarkEnd w:id="1072"/>
      <w:r w:rsidRPr="005F437A">
        <w:rPr>
          <w:rFonts w:ascii="Meiryo UI" w:eastAsia="Meiryo UI" w:hAnsi="Meiryo UI" w:cs="Meiryo UI"/>
          <w:b w:val="0"/>
          <w:i w:val="0"/>
          <w:sz w:val="24"/>
        </w:rPr>
        <w:t>個人情報保護法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73" w:name="______56"/>
      <w:bookmarkEnd w:id="1073"/>
      <w:r w:rsidRPr="005F437A">
        <w:rPr>
          <w:rFonts w:ascii="Meiryo UI" w:eastAsia="Meiryo UI" w:hAnsi="Meiryo UI" w:cs="Meiryo UI"/>
          <w:b w:val="0"/>
          <w:i w:val="0"/>
          <w:sz w:val="24"/>
        </w:rPr>
        <w:t>顧客志向</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74" w:name="_____15"/>
      <w:bookmarkEnd w:id="1074"/>
      <w:r w:rsidRPr="005F437A">
        <w:rPr>
          <w:rFonts w:ascii="Meiryo UI" w:eastAsia="Meiryo UI" w:hAnsi="Meiryo UI" w:cs="Meiryo UI"/>
          <w:b w:val="0"/>
          <w:i w:val="0"/>
          <w:sz w:val="24"/>
        </w:rPr>
        <w:t>効率性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75" w:name="__________68"/>
      <w:bookmarkEnd w:id="1075"/>
      <w:r w:rsidRPr="005F437A">
        <w:rPr>
          <w:rFonts w:ascii="Meiryo UI" w:eastAsia="Meiryo UI" w:hAnsi="Meiryo UI" w:cs="Meiryo UI"/>
          <w:b w:val="0"/>
          <w:i w:val="0"/>
          <w:sz w:val="24"/>
        </w:rPr>
        <w:t>工程管理重点主義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76" w:name="______57"/>
      <w:bookmarkEnd w:id="1076"/>
      <w:r w:rsidRPr="005F437A">
        <w:rPr>
          <w:rFonts w:ascii="Meiryo UI" w:eastAsia="Meiryo UI" w:hAnsi="Meiryo UI" w:cs="Meiryo UI"/>
          <w:b w:val="0"/>
          <w:i w:val="0"/>
          <w:sz w:val="24"/>
        </w:rPr>
        <w:t>広義の質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77" w:name="_____16"/>
      <w:bookmarkEnd w:id="1077"/>
      <w:r w:rsidRPr="005F437A">
        <w:rPr>
          <w:rFonts w:ascii="Meiryo UI" w:eastAsia="Meiryo UI" w:hAnsi="Meiryo UI" w:cs="Meiryo UI"/>
          <w:b w:val="0"/>
          <w:i w:val="0"/>
          <w:sz w:val="24"/>
        </w:rPr>
        <w:t>使用性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78" w:name="__"/>
      <w:bookmarkEnd w:id="1078"/>
      <w:r w:rsidRPr="005F437A">
        <w:rPr>
          <w:rFonts w:ascii="Meiryo UI" w:eastAsia="Meiryo UI" w:hAnsi="Meiryo UI" w:cs="Meiryo UI"/>
          <w:b w:val="0"/>
          <w:i w:val="0"/>
          <w:sz w:val="24"/>
        </w:rPr>
        <w:t>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79" w:name="_____17"/>
      <w:bookmarkEnd w:id="1079"/>
      <w:r w:rsidRPr="005F437A">
        <w:rPr>
          <w:rFonts w:ascii="Meiryo UI" w:eastAsia="Meiryo UI" w:hAnsi="Meiryo UI" w:cs="Meiryo UI"/>
          <w:b w:val="0"/>
          <w:i w:val="0"/>
          <w:sz w:val="24"/>
        </w:rPr>
        <w:t>商標法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80" w:name="_______64"/>
      <w:bookmarkEnd w:id="1080"/>
      <w:r w:rsidRPr="005F437A">
        <w:rPr>
          <w:rFonts w:ascii="Meiryo UI" w:eastAsia="Meiryo UI" w:hAnsi="Meiryo UI" w:cs="Meiryo UI"/>
          <w:b w:val="0"/>
          <w:i w:val="0"/>
          <w:sz w:val="24"/>
        </w:rPr>
        <w:t>小集団活動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81" w:name="_____18"/>
      <w:bookmarkEnd w:id="1081"/>
      <w:r w:rsidRPr="005F437A">
        <w:rPr>
          <w:rFonts w:ascii="Meiryo UI" w:eastAsia="Meiryo UI" w:hAnsi="Meiryo UI" w:cs="Meiryo UI"/>
          <w:b w:val="0"/>
          <w:i w:val="0"/>
          <w:sz w:val="24"/>
        </w:rPr>
        <w:t>信頼性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82" w:name="___________78"/>
      <w:bookmarkEnd w:id="1082"/>
      <w:r w:rsidRPr="005F437A">
        <w:rPr>
          <w:rFonts w:ascii="Meiryo UI" w:eastAsia="Meiryo UI" w:hAnsi="Meiryo UI" w:cs="Meiryo UI"/>
          <w:b w:val="0"/>
          <w:i w:val="0"/>
          <w:sz w:val="24"/>
        </w:rPr>
        <w:t>新製品開発重点主義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83" w:name="________78"/>
      <w:bookmarkEnd w:id="1083"/>
      <w:r w:rsidRPr="005F437A">
        <w:rPr>
          <w:rFonts w:ascii="Meiryo UI" w:eastAsia="Meiryo UI" w:hAnsi="Meiryo UI" w:cs="Meiryo UI"/>
          <w:b w:val="0"/>
          <w:i w:val="0"/>
          <w:sz w:val="24"/>
        </w:rPr>
        <w:t>人間中心設計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84" w:name="_____19"/>
      <w:bookmarkEnd w:id="1084"/>
      <w:r w:rsidRPr="005F437A">
        <w:rPr>
          <w:rFonts w:ascii="Meiryo UI" w:eastAsia="Meiryo UI" w:hAnsi="Meiryo UI" w:cs="Meiryo UI"/>
          <w:b w:val="0"/>
          <w:i w:val="0"/>
          <w:sz w:val="24"/>
        </w:rPr>
        <w:t>生産性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85" w:name="_____20"/>
      <w:bookmarkEnd w:id="1085"/>
      <w:r w:rsidRPr="005F437A">
        <w:rPr>
          <w:rFonts w:ascii="Meiryo UI" w:eastAsia="Meiryo UI" w:hAnsi="Meiryo UI" w:cs="Meiryo UI"/>
          <w:b w:val="0"/>
          <w:i w:val="0"/>
          <w:sz w:val="24"/>
        </w:rPr>
        <w:t>脆弱性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86" w:name="______58"/>
      <w:bookmarkEnd w:id="1086"/>
      <w:r w:rsidRPr="005F437A">
        <w:rPr>
          <w:rFonts w:ascii="Meiryo UI" w:eastAsia="Meiryo UI" w:hAnsi="Meiryo UI" w:cs="Meiryo UI"/>
          <w:b w:val="0"/>
          <w:i w:val="0"/>
          <w:sz w:val="24"/>
        </w:rPr>
        <w:t>設計品質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87" w:name="______hazard_"/>
      <w:bookmarkEnd w:id="1087"/>
      <w:r w:rsidRPr="005F437A">
        <w:rPr>
          <w:rFonts w:ascii="Meiryo UI" w:eastAsia="Meiryo UI" w:hAnsi="Meiryo UI" w:cs="Meiryo UI"/>
          <w:b w:val="0"/>
          <w:i w:val="0"/>
          <w:sz w:val="24"/>
        </w:rPr>
        <w:t>潜在危険（</w:t>
      </w:r>
      <w:r w:rsidRPr="005F437A">
        <w:rPr>
          <w:rFonts w:ascii="Meiryo UI" w:eastAsia="Meiryo UI" w:hAnsi="Meiryo UI" w:cs="Meiryo UI"/>
          <w:b w:val="0"/>
          <w:i w:val="0"/>
          <w:sz w:val="24"/>
        </w:rPr>
        <w:t>hazard</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88" w:name="______59"/>
      <w:bookmarkEnd w:id="1088"/>
      <w:r w:rsidRPr="005F437A">
        <w:rPr>
          <w:rFonts w:ascii="Meiryo UI" w:eastAsia="Meiryo UI" w:hAnsi="Meiryo UI" w:cs="Meiryo UI"/>
          <w:b w:val="0"/>
          <w:i w:val="0"/>
          <w:sz w:val="24"/>
        </w:rPr>
        <w:t>全員参加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89" w:name="_______65"/>
      <w:bookmarkEnd w:id="1089"/>
      <w:r w:rsidRPr="005F437A">
        <w:rPr>
          <w:rFonts w:ascii="Meiryo UI" w:eastAsia="Meiryo UI" w:hAnsi="Meiryo UI" w:cs="Meiryo UI"/>
          <w:b w:val="0"/>
          <w:i w:val="0"/>
          <w:sz w:val="24"/>
        </w:rPr>
        <w:t>組織活性化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90" w:name="______60"/>
      <w:bookmarkEnd w:id="1090"/>
      <w:r w:rsidRPr="005F437A">
        <w:rPr>
          <w:rFonts w:ascii="Meiryo UI" w:eastAsia="Meiryo UI" w:hAnsi="Meiryo UI" w:cs="Meiryo UI"/>
          <w:b w:val="0"/>
          <w:i w:val="0"/>
          <w:sz w:val="24"/>
        </w:rPr>
        <w:t>著作権法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91" w:name="______61"/>
      <w:bookmarkEnd w:id="1091"/>
      <w:r w:rsidRPr="005F437A">
        <w:rPr>
          <w:rFonts w:ascii="Meiryo UI" w:eastAsia="Meiryo UI" w:hAnsi="Meiryo UI" w:cs="Meiryo UI"/>
          <w:b w:val="0"/>
          <w:i w:val="0"/>
          <w:sz w:val="24"/>
        </w:rPr>
        <w:t>適合品質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92" w:name="________79"/>
      <w:bookmarkEnd w:id="1092"/>
      <w:r w:rsidRPr="005F437A">
        <w:rPr>
          <w:rFonts w:ascii="Meiryo UI" w:eastAsia="Meiryo UI" w:hAnsi="Meiryo UI" w:cs="Meiryo UI"/>
          <w:b w:val="0"/>
          <w:i w:val="0"/>
          <w:sz w:val="24"/>
        </w:rPr>
        <w:t>当たり前品質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93" w:name="_____21"/>
      <w:bookmarkEnd w:id="1093"/>
      <w:r w:rsidRPr="005F437A">
        <w:rPr>
          <w:rFonts w:ascii="Meiryo UI" w:eastAsia="Meiryo UI" w:hAnsi="Meiryo UI" w:cs="Meiryo UI"/>
          <w:b w:val="0"/>
          <w:i w:val="0"/>
          <w:sz w:val="24"/>
        </w:rPr>
        <w:t>特許法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94" w:name="______62"/>
      <w:bookmarkEnd w:id="1094"/>
      <w:r w:rsidRPr="005F437A">
        <w:rPr>
          <w:rFonts w:ascii="Meiryo UI" w:eastAsia="Meiryo UI" w:hAnsi="Meiryo UI" w:cs="Meiryo UI"/>
          <w:b w:val="0"/>
          <w:i w:val="0"/>
          <w:sz w:val="24"/>
        </w:rPr>
        <w:t>内部品質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95" w:name="_________66"/>
      <w:bookmarkEnd w:id="1095"/>
      <w:r w:rsidRPr="005F437A">
        <w:rPr>
          <w:rFonts w:ascii="Meiryo UI" w:eastAsia="Meiryo UI" w:hAnsi="Meiryo UI" w:cs="Meiryo UI"/>
          <w:b w:val="0"/>
          <w:i w:val="0"/>
          <w:sz w:val="24"/>
        </w:rPr>
        <w:t>日本的品質管理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96" w:name="___________79"/>
      <w:bookmarkEnd w:id="1096"/>
      <w:r w:rsidRPr="005F437A">
        <w:rPr>
          <w:rFonts w:ascii="Meiryo UI" w:eastAsia="Meiryo UI" w:hAnsi="Meiryo UI" w:cs="Meiryo UI"/>
          <w:b w:val="0"/>
          <w:i w:val="0"/>
          <w:sz w:val="24"/>
        </w:rPr>
        <w:t>品質のマネジメント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97" w:name="_______66"/>
      <w:bookmarkEnd w:id="1097"/>
      <w:r w:rsidRPr="005F437A">
        <w:rPr>
          <w:rFonts w:ascii="Meiryo UI" w:eastAsia="Meiryo UI" w:hAnsi="Meiryo UI" w:cs="Meiryo UI"/>
          <w:b w:val="0"/>
          <w:i w:val="0"/>
          <w:sz w:val="24"/>
        </w:rPr>
        <w:t>品質の概念</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98" w:name="_______Gerald_M__Weinberg_"/>
      <w:bookmarkEnd w:id="1098"/>
      <w:r w:rsidRPr="005F437A">
        <w:rPr>
          <w:rFonts w:ascii="Meiryo UI" w:eastAsia="Meiryo UI" w:hAnsi="Meiryo UI" w:cs="Meiryo UI"/>
          <w:b w:val="0"/>
          <w:i w:val="0"/>
          <w:sz w:val="24"/>
        </w:rPr>
        <w:t>品質の定義（</w:t>
      </w:r>
      <w:r w:rsidRPr="005F437A">
        <w:rPr>
          <w:rFonts w:ascii="Meiryo UI" w:eastAsia="Meiryo UI" w:hAnsi="Meiryo UI" w:cs="Meiryo UI"/>
          <w:b w:val="0"/>
          <w:i w:val="0"/>
          <w:sz w:val="24"/>
        </w:rPr>
        <w:t>Gerald M. Weinberg</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099" w:name="_______IEEE_Std_610_"/>
      <w:bookmarkEnd w:id="1099"/>
      <w:r w:rsidRPr="005F437A">
        <w:rPr>
          <w:rFonts w:ascii="Meiryo UI" w:eastAsia="Meiryo UI" w:hAnsi="Meiryo UI" w:cs="Meiryo UI"/>
          <w:b w:val="0"/>
          <w:i w:val="0"/>
          <w:sz w:val="24"/>
        </w:rPr>
        <w:t>品質の定義（</w:t>
      </w:r>
      <w:r w:rsidRPr="005F437A">
        <w:rPr>
          <w:rFonts w:ascii="Meiryo UI" w:eastAsia="Meiryo UI" w:hAnsi="Meiryo UI" w:cs="Meiryo UI"/>
          <w:b w:val="0"/>
          <w:i w:val="0"/>
          <w:sz w:val="24"/>
        </w:rPr>
        <w:t>IEEE Std 610</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00" w:name="_______ISO9000_"/>
      <w:bookmarkEnd w:id="1100"/>
      <w:r w:rsidRPr="005F437A">
        <w:rPr>
          <w:rFonts w:ascii="Meiryo UI" w:eastAsia="Meiryo UI" w:hAnsi="Meiryo UI" w:cs="Meiryo UI"/>
          <w:b w:val="0"/>
          <w:i w:val="0"/>
          <w:sz w:val="24"/>
        </w:rPr>
        <w:t>品質の定義（</w:t>
      </w:r>
      <w:r w:rsidRPr="005F437A">
        <w:rPr>
          <w:rFonts w:ascii="Meiryo UI" w:eastAsia="Meiryo UI" w:hAnsi="Meiryo UI" w:cs="Meiryo UI"/>
          <w:b w:val="0"/>
          <w:i w:val="0"/>
          <w:sz w:val="24"/>
        </w:rPr>
        <w:t>ISO9000</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01" w:name="_______ISO_IEC25000_"/>
      <w:bookmarkEnd w:id="1101"/>
      <w:r w:rsidRPr="005F437A">
        <w:rPr>
          <w:rFonts w:ascii="Meiryo UI" w:eastAsia="Meiryo UI" w:hAnsi="Meiryo UI" w:cs="Meiryo UI"/>
          <w:b w:val="0"/>
          <w:i w:val="0"/>
          <w:sz w:val="24"/>
        </w:rPr>
        <w:t>品質の定義（</w:t>
      </w:r>
      <w:r w:rsidRPr="005F437A">
        <w:rPr>
          <w:rFonts w:ascii="Meiryo UI" w:eastAsia="Meiryo UI" w:hAnsi="Meiryo UI" w:cs="Meiryo UI"/>
          <w:b w:val="0"/>
          <w:i w:val="0"/>
          <w:sz w:val="24"/>
        </w:rPr>
        <w:t>ISO/IEC25000</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02" w:name="_______James_Martin_"/>
      <w:bookmarkEnd w:id="1102"/>
      <w:r w:rsidRPr="005F437A">
        <w:rPr>
          <w:rFonts w:ascii="Meiryo UI" w:eastAsia="Meiryo UI" w:hAnsi="Meiryo UI" w:cs="Meiryo UI"/>
          <w:b w:val="0"/>
          <w:i w:val="0"/>
          <w:sz w:val="24"/>
        </w:rPr>
        <w:t>品質の定義（</w:t>
      </w:r>
      <w:r w:rsidRPr="005F437A">
        <w:rPr>
          <w:rFonts w:ascii="Meiryo UI" w:eastAsia="Meiryo UI" w:hAnsi="Meiryo UI" w:cs="Meiryo UI"/>
          <w:b w:val="0"/>
          <w:i w:val="0"/>
          <w:sz w:val="24"/>
        </w:rPr>
        <w:t>James Martin</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03" w:name="_______Joseph_M__Juran_"/>
      <w:bookmarkEnd w:id="1103"/>
      <w:r w:rsidRPr="005F437A">
        <w:rPr>
          <w:rFonts w:ascii="Meiryo UI" w:eastAsia="Meiryo UI" w:hAnsi="Meiryo UI" w:cs="Meiryo UI"/>
          <w:b w:val="0"/>
          <w:i w:val="0"/>
          <w:sz w:val="24"/>
        </w:rPr>
        <w:t>品質の定義（</w:t>
      </w:r>
      <w:r w:rsidRPr="005F437A">
        <w:rPr>
          <w:rFonts w:ascii="Meiryo UI" w:eastAsia="Meiryo UI" w:hAnsi="Meiryo UI" w:cs="Meiryo UI"/>
          <w:b w:val="0"/>
          <w:i w:val="0"/>
          <w:sz w:val="24"/>
        </w:rPr>
        <w:t>Joseph M. Juran</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04" w:name="_______Philip_B__Crosby_"/>
      <w:bookmarkEnd w:id="1104"/>
      <w:r w:rsidRPr="005F437A">
        <w:rPr>
          <w:rFonts w:ascii="Meiryo UI" w:eastAsia="Meiryo UI" w:hAnsi="Meiryo UI" w:cs="Meiryo UI"/>
          <w:b w:val="0"/>
          <w:i w:val="0"/>
          <w:sz w:val="24"/>
        </w:rPr>
        <w:t>品質の定義（</w:t>
      </w:r>
      <w:r w:rsidRPr="005F437A">
        <w:rPr>
          <w:rFonts w:ascii="Meiryo UI" w:eastAsia="Meiryo UI" w:hAnsi="Meiryo UI" w:cs="Meiryo UI"/>
          <w:b w:val="0"/>
          <w:i w:val="0"/>
          <w:sz w:val="24"/>
        </w:rPr>
        <w:t>Philip B. Crosby</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05" w:name="_______Robert_L__Glass_"/>
      <w:bookmarkEnd w:id="1105"/>
      <w:r w:rsidRPr="005F437A">
        <w:rPr>
          <w:rFonts w:ascii="Meiryo UI" w:eastAsia="Meiryo UI" w:hAnsi="Meiryo UI" w:cs="Meiryo UI"/>
          <w:b w:val="0"/>
          <w:i w:val="0"/>
          <w:sz w:val="24"/>
        </w:rPr>
        <w:t>品質の定義（</w:t>
      </w:r>
      <w:r w:rsidRPr="005F437A">
        <w:rPr>
          <w:rFonts w:ascii="Meiryo UI" w:eastAsia="Meiryo UI" w:hAnsi="Meiryo UI" w:cs="Meiryo UI"/>
          <w:b w:val="0"/>
          <w:i w:val="0"/>
          <w:sz w:val="24"/>
        </w:rPr>
        <w:t>Robert L. Glass</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06" w:name="_______Roger_S__Pressman_"/>
      <w:bookmarkEnd w:id="1106"/>
      <w:r w:rsidRPr="005F437A">
        <w:rPr>
          <w:rFonts w:ascii="Meiryo UI" w:eastAsia="Meiryo UI" w:hAnsi="Meiryo UI" w:cs="Meiryo UI"/>
          <w:b w:val="0"/>
          <w:i w:val="0"/>
          <w:sz w:val="24"/>
        </w:rPr>
        <w:t>品質の定義（</w:t>
      </w:r>
      <w:r w:rsidRPr="005F437A">
        <w:rPr>
          <w:rFonts w:ascii="Meiryo UI" w:eastAsia="Meiryo UI" w:hAnsi="Meiryo UI" w:cs="Meiryo UI"/>
          <w:b w:val="0"/>
          <w:i w:val="0"/>
          <w:sz w:val="24"/>
        </w:rPr>
        <w:t>Roger S. Pressman</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07" w:name="__________________17"/>
      <w:bookmarkEnd w:id="1107"/>
      <w:r w:rsidRPr="005F437A">
        <w:rPr>
          <w:rFonts w:ascii="Meiryo UI" w:eastAsia="Meiryo UI" w:hAnsi="Meiryo UI" w:cs="Meiryo UI"/>
          <w:b w:val="0"/>
          <w:i w:val="0"/>
          <w:sz w:val="24"/>
        </w:rPr>
        <w:t>品質の定義（品質の考え方の変遷）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08" w:name="____________78"/>
      <w:bookmarkEnd w:id="1108"/>
      <w:r w:rsidRPr="005F437A">
        <w:rPr>
          <w:rFonts w:ascii="Meiryo UI" w:eastAsia="Meiryo UI" w:hAnsi="Meiryo UI" w:cs="Meiryo UI"/>
          <w:b w:val="0"/>
          <w:i w:val="0"/>
          <w:sz w:val="24"/>
        </w:rPr>
        <w:t>品質マネジメント組織</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09" w:name="______63"/>
      <w:bookmarkEnd w:id="1109"/>
      <w:r w:rsidRPr="005F437A">
        <w:rPr>
          <w:rFonts w:ascii="Meiryo UI" w:eastAsia="Meiryo UI" w:hAnsi="Meiryo UI" w:cs="Meiryo UI"/>
          <w:b w:val="0"/>
          <w:i w:val="0"/>
          <w:sz w:val="24"/>
        </w:rPr>
        <w:t>品質会計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10" w:name="______64"/>
      <w:bookmarkEnd w:id="1110"/>
      <w:r w:rsidRPr="005F437A">
        <w:rPr>
          <w:rFonts w:ascii="Meiryo UI" w:eastAsia="Meiryo UI" w:hAnsi="Meiryo UI" w:cs="Meiryo UI"/>
          <w:b w:val="0"/>
          <w:i w:val="0"/>
          <w:sz w:val="24"/>
        </w:rPr>
        <w:t>品質改善</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11" w:name="______65"/>
      <w:bookmarkEnd w:id="1111"/>
      <w:r w:rsidRPr="005F437A">
        <w:rPr>
          <w:rFonts w:ascii="Meiryo UI" w:eastAsia="Meiryo UI" w:hAnsi="Meiryo UI" w:cs="Meiryo UI"/>
          <w:b w:val="0"/>
          <w:i w:val="0"/>
          <w:sz w:val="24"/>
        </w:rPr>
        <w:t>品質管理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12" w:name="______66"/>
      <w:bookmarkEnd w:id="1112"/>
      <w:r w:rsidRPr="005F437A">
        <w:rPr>
          <w:rFonts w:ascii="Meiryo UI" w:eastAsia="Meiryo UI" w:hAnsi="Meiryo UI" w:cs="Meiryo UI"/>
          <w:b w:val="0"/>
          <w:i w:val="0"/>
          <w:sz w:val="24"/>
        </w:rPr>
        <w:t>品質計画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13" w:name="______67"/>
      <w:bookmarkEnd w:id="1113"/>
      <w:r w:rsidRPr="005F437A">
        <w:rPr>
          <w:rFonts w:ascii="Meiryo UI" w:eastAsia="Meiryo UI" w:hAnsi="Meiryo UI" w:cs="Meiryo UI"/>
          <w:b w:val="0"/>
          <w:i w:val="0"/>
          <w:sz w:val="24"/>
        </w:rPr>
        <w:t>品質特性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14" w:name="_______67"/>
      <w:bookmarkEnd w:id="1114"/>
      <w:r w:rsidRPr="005F437A">
        <w:rPr>
          <w:rFonts w:ascii="Meiryo UI" w:eastAsia="Meiryo UI" w:hAnsi="Meiryo UI" w:cs="Meiryo UI"/>
          <w:b w:val="0"/>
          <w:i w:val="0"/>
          <w:sz w:val="24"/>
        </w:rPr>
        <w:t>品質副特性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15" w:name="______68"/>
      <w:bookmarkEnd w:id="1115"/>
      <w:r w:rsidRPr="005F437A">
        <w:rPr>
          <w:rFonts w:ascii="Meiryo UI" w:eastAsia="Meiryo UI" w:hAnsi="Meiryo UI" w:cs="Meiryo UI"/>
          <w:b w:val="0"/>
          <w:i w:val="0"/>
          <w:sz w:val="24"/>
        </w:rPr>
        <w:t>品質保証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16" w:name="___________80"/>
      <w:bookmarkEnd w:id="1116"/>
      <w:r w:rsidRPr="005F437A">
        <w:rPr>
          <w:rFonts w:ascii="Meiryo UI" w:eastAsia="Meiryo UI" w:hAnsi="Meiryo UI" w:cs="Meiryo UI"/>
          <w:b w:val="0"/>
          <w:i w:val="0"/>
          <w:sz w:val="24"/>
        </w:rPr>
        <w:t>不正アクセス禁止法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17" w:name="_____22"/>
      <w:bookmarkEnd w:id="1117"/>
      <w:r w:rsidRPr="005F437A">
        <w:rPr>
          <w:rFonts w:ascii="Meiryo UI" w:eastAsia="Meiryo UI" w:hAnsi="Meiryo UI" w:cs="Meiryo UI"/>
          <w:b w:val="0"/>
          <w:i w:val="0"/>
          <w:sz w:val="24"/>
        </w:rPr>
        <w:t>保守性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18" w:name="__________________18"/>
      <w:bookmarkEnd w:id="1118"/>
      <w:r w:rsidRPr="005F437A">
        <w:rPr>
          <w:rFonts w:ascii="Meiryo UI" w:eastAsia="Meiryo UI" w:hAnsi="Meiryo UI" w:cs="Meiryo UI"/>
          <w:b w:val="0"/>
          <w:i w:val="0"/>
          <w:sz w:val="24"/>
        </w:rPr>
        <w:t>法的権利・法的責任のマネジメント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19" w:name="______Intrinsic_Safety_"/>
      <w:bookmarkEnd w:id="1119"/>
      <w:r w:rsidRPr="005F437A">
        <w:rPr>
          <w:rFonts w:ascii="Meiryo UI" w:eastAsia="Meiryo UI" w:hAnsi="Meiryo UI" w:cs="Meiryo UI"/>
          <w:b w:val="0"/>
          <w:i w:val="0"/>
          <w:sz w:val="24"/>
        </w:rPr>
        <w:t>本質安全（</w:t>
      </w:r>
      <w:r w:rsidRPr="005F437A">
        <w:rPr>
          <w:rFonts w:ascii="Meiryo UI" w:eastAsia="Meiryo UI" w:hAnsi="Meiryo UI" w:cs="Meiryo UI"/>
          <w:b w:val="0"/>
          <w:i w:val="0"/>
          <w:sz w:val="24"/>
        </w:rPr>
        <w:t>Intrinsic Safety</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20" w:name="_____23"/>
      <w:bookmarkEnd w:id="1120"/>
      <w:r w:rsidRPr="005F437A">
        <w:rPr>
          <w:rFonts w:ascii="Meiryo UI" w:eastAsia="Meiryo UI" w:hAnsi="Meiryo UI" w:cs="Meiryo UI"/>
          <w:b w:val="0"/>
          <w:i w:val="0"/>
          <w:sz w:val="24"/>
        </w:rPr>
        <w:t>満足性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21" w:name="_______68"/>
      <w:bookmarkEnd w:id="1121"/>
      <w:r w:rsidRPr="005F437A">
        <w:rPr>
          <w:rFonts w:ascii="Meiryo UI" w:eastAsia="Meiryo UI" w:hAnsi="Meiryo UI" w:cs="Meiryo UI"/>
          <w:b w:val="0"/>
          <w:i w:val="0"/>
          <w:sz w:val="24"/>
        </w:rPr>
        <w:t>魅力的品質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22" w:name="_____24"/>
      <w:bookmarkEnd w:id="1122"/>
      <w:r w:rsidRPr="005F437A">
        <w:rPr>
          <w:rFonts w:ascii="Meiryo UI" w:eastAsia="Meiryo UI" w:hAnsi="Meiryo UI" w:cs="Meiryo UI"/>
          <w:b w:val="0"/>
          <w:i w:val="0"/>
          <w:sz w:val="24"/>
        </w:rPr>
        <w:t>有効性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23" w:name="________80"/>
      <w:bookmarkEnd w:id="1123"/>
      <w:r w:rsidRPr="005F437A">
        <w:rPr>
          <w:rFonts w:ascii="Meiryo UI" w:eastAsia="Meiryo UI" w:hAnsi="Meiryo UI" w:cs="Meiryo UI"/>
          <w:b w:val="0"/>
          <w:i w:val="0"/>
          <w:sz w:val="24"/>
        </w:rPr>
        <w:t>利用時の品質</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124" w:name="__________________19"/>
      <w:bookmarkEnd w:id="1124"/>
      <w:r w:rsidRPr="005F437A">
        <w:rPr>
          <w:rFonts w:ascii="Meiryo UI" w:eastAsia="Meiryo UI" w:hAnsi="Meiryo UI" w:cs="Meiryo UI"/>
          <w:b w:val="0"/>
          <w:sz w:val="24"/>
        </w:rPr>
        <w:t>品質マネジメントシステム構築手法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25" w:name="____________79"/>
      <w:bookmarkEnd w:id="1125"/>
      <w:r w:rsidRPr="005F437A">
        <w:rPr>
          <w:rFonts w:ascii="Meiryo UI" w:eastAsia="Meiryo UI" w:hAnsi="Meiryo UI" w:cs="Meiryo UI"/>
          <w:b w:val="0"/>
          <w:i w:val="0"/>
          <w:sz w:val="24"/>
        </w:rPr>
        <w:t>“</w:t>
      </w:r>
      <w:r w:rsidRPr="005F437A">
        <w:rPr>
          <w:rFonts w:ascii="Meiryo UI" w:eastAsia="Meiryo UI" w:hAnsi="Meiryo UI" w:cs="Meiryo UI"/>
          <w:b w:val="0"/>
          <w:i w:val="0"/>
          <w:sz w:val="24"/>
        </w:rPr>
        <w:t>品質第一</w:t>
      </w:r>
      <w:r w:rsidRPr="005F437A">
        <w:rPr>
          <w:rFonts w:ascii="Meiryo UI" w:eastAsia="Meiryo UI" w:hAnsi="Meiryo UI" w:cs="Meiryo UI"/>
          <w:b w:val="0"/>
          <w:i w:val="0"/>
          <w:sz w:val="24"/>
        </w:rPr>
        <w:t>”</w:t>
      </w:r>
      <w:r w:rsidRPr="005F437A">
        <w:rPr>
          <w:rFonts w:ascii="Meiryo UI" w:eastAsia="Meiryo UI" w:hAnsi="Meiryo UI" w:cs="Meiryo UI"/>
          <w:b w:val="0"/>
          <w:i w:val="0"/>
          <w:sz w:val="24"/>
        </w:rPr>
        <w:t>の考え方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26" w:name="_ISO9001"/>
      <w:bookmarkEnd w:id="1126"/>
      <w:r w:rsidRPr="005F437A">
        <w:rPr>
          <w:rFonts w:ascii="Meiryo UI" w:eastAsia="Meiryo UI" w:hAnsi="Meiryo UI" w:cs="Meiryo UI"/>
          <w:b w:val="0"/>
          <w:i w:val="0"/>
          <w:sz w:val="24"/>
        </w:rPr>
        <w:t>ISO9001</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27" w:name="_JIS_Q9005____________"/>
      <w:bookmarkEnd w:id="1127"/>
      <w:r w:rsidRPr="005F437A">
        <w:rPr>
          <w:rFonts w:ascii="Meiryo UI" w:eastAsia="Meiryo UI" w:hAnsi="Meiryo UI" w:cs="Meiryo UI"/>
          <w:b w:val="0"/>
          <w:i w:val="0"/>
          <w:sz w:val="24"/>
        </w:rPr>
        <w:t>JIS Q9005</w:t>
      </w:r>
      <w:r w:rsidRPr="005F437A">
        <w:rPr>
          <w:rFonts w:ascii="Meiryo UI" w:eastAsia="Meiryo UI" w:hAnsi="Meiryo UI" w:cs="Meiryo UI"/>
          <w:b w:val="0"/>
          <w:i w:val="0"/>
          <w:sz w:val="24"/>
        </w:rPr>
        <w:t>品質マネジメントシステム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28" w:name="_QC______"/>
      <w:bookmarkEnd w:id="1128"/>
      <w:r w:rsidRPr="005F437A">
        <w:rPr>
          <w:rFonts w:ascii="Meiryo UI" w:eastAsia="Meiryo UI" w:hAnsi="Meiryo UI" w:cs="Meiryo UI"/>
          <w:b w:val="0"/>
          <w:i w:val="0"/>
          <w:sz w:val="24"/>
        </w:rPr>
        <w:t>QC</w:t>
      </w:r>
      <w:r w:rsidRPr="005F437A">
        <w:rPr>
          <w:rFonts w:ascii="Meiryo UI" w:eastAsia="Meiryo UI" w:hAnsi="Meiryo UI" w:cs="Meiryo UI"/>
          <w:b w:val="0"/>
          <w:i w:val="0"/>
          <w:sz w:val="24"/>
        </w:rPr>
        <w:t>サークル活動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29" w:name="_QC__"/>
      <w:bookmarkEnd w:id="1129"/>
      <w:r w:rsidRPr="005F437A">
        <w:rPr>
          <w:rFonts w:ascii="Meiryo UI" w:eastAsia="Meiryo UI" w:hAnsi="Meiryo UI" w:cs="Meiryo UI"/>
          <w:b w:val="0"/>
          <w:i w:val="0"/>
          <w:sz w:val="24"/>
        </w:rPr>
        <w:t>QC</w:t>
      </w:r>
      <w:r w:rsidRPr="005F437A">
        <w:rPr>
          <w:rFonts w:ascii="Meiryo UI" w:eastAsia="Meiryo UI" w:hAnsi="Meiryo UI" w:cs="Meiryo UI"/>
          <w:b w:val="0"/>
          <w:i w:val="0"/>
          <w:sz w:val="24"/>
        </w:rPr>
        <w:t>診断</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30" w:name="_TQC_________"/>
      <w:bookmarkEnd w:id="1130"/>
      <w:r w:rsidRPr="005F437A">
        <w:rPr>
          <w:rFonts w:ascii="Meiryo UI" w:eastAsia="Meiryo UI" w:hAnsi="Meiryo UI" w:cs="Meiryo UI"/>
          <w:b w:val="0"/>
          <w:i w:val="0"/>
          <w:sz w:val="24"/>
        </w:rPr>
        <w:t>TQC</w:t>
      </w:r>
      <w:r w:rsidRPr="005F437A">
        <w:rPr>
          <w:rFonts w:ascii="Meiryo UI" w:eastAsia="Meiryo UI" w:hAnsi="Meiryo UI" w:cs="Meiryo UI"/>
          <w:b w:val="0"/>
          <w:i w:val="0"/>
          <w:sz w:val="24"/>
        </w:rPr>
        <w:t>（総合的品質管理）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31" w:name="_TQM_____________"/>
      <w:bookmarkEnd w:id="1131"/>
      <w:r w:rsidRPr="005F437A">
        <w:rPr>
          <w:rFonts w:ascii="Meiryo UI" w:eastAsia="Meiryo UI" w:hAnsi="Meiryo UI" w:cs="Meiryo UI"/>
          <w:b w:val="0"/>
          <w:i w:val="0"/>
          <w:sz w:val="24"/>
        </w:rPr>
        <w:t>TQM</w:t>
      </w:r>
      <w:r w:rsidRPr="005F437A">
        <w:rPr>
          <w:rFonts w:ascii="Meiryo UI" w:eastAsia="Meiryo UI" w:hAnsi="Meiryo UI" w:cs="Meiryo UI"/>
          <w:b w:val="0"/>
          <w:i w:val="0"/>
          <w:sz w:val="24"/>
        </w:rPr>
        <w:t>（総合的品質マネジメント）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32" w:name="____________________9"/>
      <w:bookmarkEnd w:id="1132"/>
      <w:r w:rsidRPr="005F437A">
        <w:rPr>
          <w:rFonts w:ascii="Meiryo UI" w:eastAsia="Meiryo UI" w:hAnsi="Meiryo UI" w:cs="Meiryo UI"/>
          <w:b w:val="0"/>
          <w:i w:val="0"/>
          <w:sz w:val="24"/>
        </w:rPr>
        <w:t>ソフトウェア品質マネジメントシステム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33" w:name="__________________________5"/>
      <w:bookmarkEnd w:id="1133"/>
      <w:r w:rsidRPr="005F437A">
        <w:rPr>
          <w:rFonts w:ascii="Meiryo UI" w:eastAsia="Meiryo UI" w:hAnsi="Meiryo UI" w:cs="Meiryo UI"/>
          <w:b w:val="0"/>
          <w:i w:val="0"/>
          <w:sz w:val="24"/>
        </w:rPr>
        <w:t>ソフトウェア品質マネジメントシステムの構築と運用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34" w:name="______________30"/>
      <w:bookmarkEnd w:id="1134"/>
      <w:r w:rsidRPr="005F437A">
        <w:rPr>
          <w:rFonts w:ascii="Meiryo UI" w:eastAsia="Meiryo UI" w:hAnsi="Meiryo UI" w:cs="Meiryo UI"/>
          <w:b w:val="0"/>
          <w:i w:val="0"/>
          <w:sz w:val="24"/>
        </w:rPr>
        <w:t>データ・事実に基づく管理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35" w:name="___________81"/>
      <w:bookmarkEnd w:id="1135"/>
      <w:r w:rsidRPr="005F437A">
        <w:rPr>
          <w:rFonts w:ascii="Meiryo UI" w:eastAsia="Meiryo UI" w:hAnsi="Meiryo UI" w:cs="Meiryo UI"/>
          <w:b w:val="0"/>
          <w:i w:val="0"/>
          <w:sz w:val="24"/>
        </w:rPr>
        <w:t>プロセスアプローチ</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36" w:name="_______69"/>
      <w:bookmarkEnd w:id="1136"/>
      <w:r w:rsidRPr="005F437A">
        <w:rPr>
          <w:rFonts w:ascii="Meiryo UI" w:eastAsia="Meiryo UI" w:hAnsi="Meiryo UI" w:cs="Meiryo UI"/>
          <w:b w:val="0"/>
          <w:i w:val="0"/>
          <w:sz w:val="24"/>
        </w:rPr>
        <w:t>機能別管理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37" w:name="___2"/>
      <w:bookmarkEnd w:id="1137"/>
      <w:r w:rsidRPr="005F437A">
        <w:rPr>
          <w:rFonts w:ascii="Meiryo UI" w:eastAsia="Meiryo UI" w:hAnsi="Meiryo UI" w:cs="Meiryo UI"/>
          <w:b w:val="0"/>
          <w:i w:val="0"/>
          <w:sz w:val="24"/>
        </w:rPr>
        <w:t>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38" w:name="_______70"/>
      <w:bookmarkEnd w:id="1138"/>
      <w:r w:rsidRPr="005F437A">
        <w:rPr>
          <w:rFonts w:ascii="Meiryo UI" w:eastAsia="Meiryo UI" w:hAnsi="Meiryo UI" w:cs="Meiryo UI"/>
          <w:b w:val="0"/>
          <w:i w:val="0"/>
          <w:sz w:val="24"/>
        </w:rPr>
        <w:t>人間性尊重</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39" w:name="____________80"/>
      <w:bookmarkEnd w:id="1139"/>
      <w:r w:rsidRPr="005F437A">
        <w:rPr>
          <w:rFonts w:ascii="Meiryo UI" w:eastAsia="Meiryo UI" w:hAnsi="Meiryo UI" w:cs="Meiryo UI"/>
          <w:b w:val="0"/>
          <w:i w:val="0"/>
          <w:sz w:val="24"/>
        </w:rPr>
        <w:t>全員参加型の改善活動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40" w:name="_________67"/>
      <w:bookmarkEnd w:id="1140"/>
      <w:r w:rsidRPr="005F437A">
        <w:rPr>
          <w:rFonts w:ascii="Meiryo UI" w:eastAsia="Meiryo UI" w:hAnsi="Meiryo UI" w:cs="Meiryo UI"/>
          <w:b w:val="0"/>
          <w:i w:val="0"/>
          <w:sz w:val="24"/>
        </w:rPr>
        <w:t>全社的品質管理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41" w:name="______________31"/>
      <w:bookmarkEnd w:id="1141"/>
      <w:r w:rsidRPr="005F437A">
        <w:rPr>
          <w:rFonts w:ascii="Meiryo UI" w:eastAsia="Meiryo UI" w:hAnsi="Meiryo UI" w:cs="Meiryo UI"/>
          <w:b w:val="0"/>
          <w:i w:val="0"/>
          <w:sz w:val="24"/>
        </w:rPr>
        <w:t>品質マネジメントシステム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42" w:name="____________________ISO9000______"/>
      <w:bookmarkEnd w:id="1142"/>
      <w:r w:rsidRPr="005F437A">
        <w:rPr>
          <w:rFonts w:ascii="Meiryo UI" w:eastAsia="Meiryo UI" w:hAnsi="Meiryo UI" w:cs="Meiryo UI"/>
          <w:b w:val="0"/>
          <w:i w:val="0"/>
          <w:sz w:val="24"/>
        </w:rPr>
        <w:t>品質マネジメントシステムに関する規格（</w:t>
      </w:r>
      <w:r w:rsidRPr="005F437A">
        <w:rPr>
          <w:rFonts w:ascii="Meiryo UI" w:eastAsia="Meiryo UI" w:hAnsi="Meiryo UI" w:cs="Meiryo UI"/>
          <w:b w:val="0"/>
          <w:i w:val="0"/>
          <w:sz w:val="24"/>
        </w:rPr>
        <w:t>ISO9000</w:t>
      </w:r>
      <w:r w:rsidRPr="005F437A">
        <w:rPr>
          <w:rFonts w:ascii="Meiryo UI" w:eastAsia="Meiryo UI" w:hAnsi="Meiryo UI" w:cs="Meiryo UI"/>
          <w:b w:val="0"/>
          <w:i w:val="0"/>
          <w:sz w:val="24"/>
        </w:rPr>
        <w:t>ファミリー）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43" w:name="______69"/>
      <w:bookmarkEnd w:id="1143"/>
      <w:r w:rsidRPr="005F437A">
        <w:rPr>
          <w:rFonts w:ascii="Meiryo UI" w:eastAsia="Meiryo UI" w:hAnsi="Meiryo UI" w:cs="Meiryo UI"/>
          <w:b w:val="0"/>
          <w:i w:val="0"/>
          <w:sz w:val="24"/>
        </w:rPr>
        <w:t>品質改善</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44" w:name="______70"/>
      <w:bookmarkEnd w:id="1144"/>
      <w:r w:rsidRPr="005F437A">
        <w:rPr>
          <w:rFonts w:ascii="Meiryo UI" w:eastAsia="Meiryo UI" w:hAnsi="Meiryo UI" w:cs="Meiryo UI"/>
          <w:b w:val="0"/>
          <w:i w:val="0"/>
          <w:sz w:val="24"/>
        </w:rPr>
        <w:t>品質管理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45" w:name="______71"/>
      <w:bookmarkEnd w:id="1145"/>
      <w:r w:rsidRPr="005F437A">
        <w:rPr>
          <w:rFonts w:ascii="Meiryo UI" w:eastAsia="Meiryo UI" w:hAnsi="Meiryo UI" w:cs="Meiryo UI"/>
          <w:b w:val="0"/>
          <w:i w:val="0"/>
          <w:sz w:val="24"/>
        </w:rPr>
        <w:t>品質計画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46" w:name="______72"/>
      <w:bookmarkEnd w:id="1146"/>
      <w:r w:rsidRPr="005F437A">
        <w:rPr>
          <w:rFonts w:ascii="Meiryo UI" w:eastAsia="Meiryo UI" w:hAnsi="Meiryo UI" w:cs="Meiryo UI"/>
          <w:b w:val="0"/>
          <w:i w:val="0"/>
          <w:sz w:val="24"/>
        </w:rPr>
        <w:t>品質保証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47" w:name="______73"/>
      <w:bookmarkEnd w:id="1147"/>
      <w:r w:rsidRPr="005F437A">
        <w:rPr>
          <w:rFonts w:ascii="Meiryo UI" w:eastAsia="Meiryo UI" w:hAnsi="Meiryo UI" w:cs="Meiryo UI"/>
          <w:b w:val="0"/>
          <w:i w:val="0"/>
          <w:sz w:val="24"/>
        </w:rPr>
        <w:t>方針管理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148" w:name="____________81"/>
      <w:bookmarkEnd w:id="1148"/>
      <w:r w:rsidRPr="005F437A">
        <w:rPr>
          <w:rFonts w:ascii="Meiryo UI" w:eastAsia="Meiryo UI" w:hAnsi="Meiryo UI" w:cs="Meiryo UI"/>
          <w:b w:val="0"/>
          <w:sz w:val="24"/>
        </w:rPr>
        <w:t>品質改善に関する手法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49" w:name="_PDCA"/>
      <w:bookmarkEnd w:id="1149"/>
      <w:r w:rsidRPr="005F437A">
        <w:rPr>
          <w:rFonts w:ascii="Meiryo UI" w:eastAsia="Meiryo UI" w:hAnsi="Meiryo UI" w:cs="Meiryo UI"/>
          <w:b w:val="0"/>
          <w:i w:val="0"/>
          <w:sz w:val="24"/>
        </w:rPr>
        <w:t>PDCA</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50" w:name="____KAIZEN_"/>
      <w:bookmarkEnd w:id="1150"/>
      <w:r w:rsidRPr="005F437A">
        <w:rPr>
          <w:rFonts w:ascii="Meiryo UI" w:eastAsia="Meiryo UI" w:hAnsi="Meiryo UI" w:cs="Meiryo UI"/>
          <w:b w:val="0"/>
          <w:i w:val="0"/>
          <w:sz w:val="24"/>
        </w:rPr>
        <w:t>改善（</w:t>
      </w:r>
      <w:r w:rsidRPr="005F437A">
        <w:rPr>
          <w:rFonts w:ascii="Meiryo UI" w:eastAsia="Meiryo UI" w:hAnsi="Meiryo UI" w:cs="Meiryo UI"/>
          <w:b w:val="0"/>
          <w:i w:val="0"/>
          <w:sz w:val="24"/>
        </w:rPr>
        <w:t>KAIZEN</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51" w:name="________81"/>
      <w:bookmarkEnd w:id="1151"/>
      <w:r w:rsidRPr="005F437A">
        <w:rPr>
          <w:rFonts w:ascii="Meiryo UI" w:eastAsia="Meiryo UI" w:hAnsi="Meiryo UI" w:cs="Meiryo UI"/>
          <w:b w:val="0"/>
          <w:i w:val="0"/>
          <w:sz w:val="24"/>
        </w:rPr>
        <w:t>改善の考え方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52" w:name="_______71"/>
      <w:bookmarkEnd w:id="1152"/>
      <w:r w:rsidRPr="005F437A">
        <w:rPr>
          <w:rFonts w:ascii="Meiryo UI" w:eastAsia="Meiryo UI" w:hAnsi="Meiryo UI" w:cs="Meiryo UI"/>
          <w:b w:val="0"/>
          <w:i w:val="0"/>
          <w:sz w:val="24"/>
        </w:rPr>
        <w:t>継続的改善</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153" w:name="____________82"/>
      <w:bookmarkEnd w:id="1153"/>
      <w:r w:rsidRPr="005F437A">
        <w:rPr>
          <w:rFonts w:ascii="Meiryo UI" w:eastAsia="Meiryo UI" w:hAnsi="Meiryo UI" w:cs="Meiryo UI"/>
          <w:b w:val="0"/>
          <w:sz w:val="24"/>
        </w:rPr>
        <w:t>品質管理に関する手法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54" w:name="_IEEE___________"/>
      <w:bookmarkEnd w:id="1154"/>
      <w:r w:rsidRPr="005F437A">
        <w:rPr>
          <w:rFonts w:ascii="Meiryo UI" w:eastAsia="Meiryo UI" w:hAnsi="Meiryo UI" w:cs="Meiryo UI"/>
          <w:b w:val="0"/>
          <w:i w:val="0"/>
          <w:sz w:val="24"/>
        </w:rPr>
        <w:t>IEEE</w:t>
      </w:r>
      <w:r w:rsidRPr="005F437A">
        <w:rPr>
          <w:rFonts w:ascii="Meiryo UI" w:eastAsia="Meiryo UI" w:hAnsi="Meiryo UI" w:cs="Meiryo UI"/>
          <w:b w:val="0"/>
          <w:i w:val="0"/>
          <w:sz w:val="24"/>
        </w:rPr>
        <w:t>における品質関連の標準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55" w:name="_ISO_IEEE12207_________"/>
      <w:bookmarkEnd w:id="1155"/>
      <w:r w:rsidRPr="005F437A">
        <w:rPr>
          <w:rFonts w:ascii="Meiryo UI" w:eastAsia="Meiryo UI" w:hAnsi="Meiryo UI" w:cs="Meiryo UI"/>
          <w:b w:val="0"/>
          <w:i w:val="0"/>
          <w:sz w:val="24"/>
        </w:rPr>
        <w:t>ISO/IEEE12207</w:t>
      </w:r>
      <w:r w:rsidRPr="005F437A">
        <w:rPr>
          <w:rFonts w:ascii="Meiryo UI" w:eastAsia="Meiryo UI" w:hAnsi="Meiryo UI" w:cs="Meiryo UI"/>
          <w:b w:val="0"/>
          <w:i w:val="0"/>
          <w:sz w:val="24"/>
        </w:rPr>
        <w:t>：「包括的」な標準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56" w:name="_ISO15504___________"/>
      <w:bookmarkEnd w:id="1156"/>
      <w:r w:rsidRPr="005F437A">
        <w:rPr>
          <w:rFonts w:ascii="Meiryo UI" w:eastAsia="Meiryo UI" w:hAnsi="Meiryo UI" w:cs="Meiryo UI"/>
          <w:b w:val="0"/>
          <w:i w:val="0"/>
          <w:sz w:val="24"/>
        </w:rPr>
        <w:t>ISO15504</w:t>
      </w:r>
      <w:r w:rsidRPr="005F437A">
        <w:rPr>
          <w:rFonts w:ascii="Meiryo UI" w:eastAsia="Meiryo UI" w:hAnsi="Meiryo UI" w:cs="Meiryo UI"/>
          <w:b w:val="0"/>
          <w:i w:val="0"/>
          <w:sz w:val="24"/>
        </w:rPr>
        <w:t>における品質関連の領域</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57" w:name="_ISO15504___"/>
      <w:bookmarkEnd w:id="1157"/>
      <w:r w:rsidRPr="005F437A">
        <w:rPr>
          <w:rFonts w:ascii="Meiryo UI" w:eastAsia="Meiryo UI" w:hAnsi="Meiryo UI" w:cs="Meiryo UI"/>
          <w:b w:val="0"/>
          <w:i w:val="0"/>
          <w:sz w:val="24"/>
        </w:rPr>
        <w:t>ISO15504</w:t>
      </w:r>
      <w:r w:rsidRPr="005F437A">
        <w:rPr>
          <w:rFonts w:ascii="Meiryo UI" w:eastAsia="Meiryo UI" w:hAnsi="Meiryo UI" w:cs="Meiryo UI"/>
          <w:b w:val="0"/>
          <w:i w:val="0"/>
          <w:sz w:val="24"/>
        </w:rPr>
        <w:t>の概要</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58" w:name="_ISO9000_____2"/>
      <w:bookmarkEnd w:id="1158"/>
      <w:r w:rsidRPr="005F437A">
        <w:rPr>
          <w:rFonts w:ascii="Meiryo UI" w:eastAsia="Meiryo UI" w:hAnsi="Meiryo UI" w:cs="Meiryo UI"/>
          <w:b w:val="0"/>
          <w:i w:val="0"/>
          <w:sz w:val="24"/>
        </w:rPr>
        <w:t>ISO9000</w:t>
      </w:r>
      <w:r w:rsidRPr="005F437A">
        <w:rPr>
          <w:rFonts w:ascii="Meiryo UI" w:eastAsia="Meiryo UI" w:hAnsi="Meiryo UI" w:cs="Meiryo UI"/>
          <w:b w:val="0"/>
          <w:i w:val="0"/>
          <w:sz w:val="24"/>
        </w:rPr>
        <w:t>シリーズ</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59" w:name="_______CMM___CMMI___________"/>
      <w:bookmarkEnd w:id="1159"/>
      <w:r w:rsidRPr="005F437A">
        <w:rPr>
          <w:rFonts w:ascii="Meiryo UI" w:eastAsia="Meiryo UI" w:hAnsi="Meiryo UI" w:cs="Meiryo UI"/>
          <w:b w:val="0"/>
          <w:i w:val="0"/>
          <w:sz w:val="24"/>
        </w:rPr>
        <w:t>ソフトウェア</w:t>
      </w:r>
      <w:r w:rsidRPr="005F437A">
        <w:rPr>
          <w:rFonts w:ascii="Meiryo UI" w:eastAsia="Meiryo UI" w:hAnsi="Meiryo UI" w:cs="Meiryo UI"/>
          <w:b w:val="0"/>
          <w:i w:val="0"/>
          <w:sz w:val="24"/>
        </w:rPr>
        <w:t>CMM</w:t>
      </w:r>
      <w:r w:rsidRPr="005F437A">
        <w:rPr>
          <w:rFonts w:ascii="Meiryo UI" w:eastAsia="Meiryo UI" w:hAnsi="Meiryo UI" w:cs="Meiryo UI"/>
          <w:b w:val="0"/>
          <w:i w:val="0"/>
          <w:sz w:val="24"/>
        </w:rPr>
        <w:t>および</w:t>
      </w:r>
      <w:r w:rsidRPr="005F437A">
        <w:rPr>
          <w:rFonts w:ascii="Meiryo UI" w:eastAsia="Meiryo UI" w:hAnsi="Meiryo UI" w:cs="Meiryo UI"/>
          <w:b w:val="0"/>
          <w:i w:val="0"/>
          <w:sz w:val="24"/>
        </w:rPr>
        <w:t>CMMI</w:t>
      </w:r>
      <w:r w:rsidRPr="005F437A">
        <w:rPr>
          <w:rFonts w:ascii="Meiryo UI" w:eastAsia="Meiryo UI" w:hAnsi="Meiryo UI" w:cs="Meiryo UI"/>
          <w:b w:val="0"/>
          <w:i w:val="0"/>
          <w:sz w:val="24"/>
        </w:rPr>
        <w:t>における品質関連の領域</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60" w:name="________________________2"/>
      <w:bookmarkEnd w:id="1160"/>
      <w:r w:rsidRPr="005F437A">
        <w:rPr>
          <w:rFonts w:ascii="Meiryo UI" w:eastAsia="Meiryo UI" w:hAnsi="Meiryo UI" w:cs="Meiryo UI"/>
          <w:b w:val="0"/>
          <w:i w:val="0"/>
          <w:sz w:val="24"/>
        </w:rPr>
        <w:t>ソフトウェアプロセス改善のモデルとメトリクス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61" w:name="____________________________3"/>
      <w:bookmarkEnd w:id="1161"/>
      <w:r w:rsidRPr="005F437A">
        <w:rPr>
          <w:rFonts w:ascii="Meiryo UI" w:eastAsia="Meiryo UI" w:hAnsi="Meiryo UI" w:cs="Meiryo UI"/>
          <w:b w:val="0"/>
          <w:i w:val="0"/>
          <w:sz w:val="24"/>
        </w:rPr>
        <w:t>ソフトウェア産業に対するマルコムボルドリッジ賞の基準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62" w:name="_______72"/>
      <w:bookmarkEnd w:id="1162"/>
      <w:r w:rsidRPr="005F437A">
        <w:rPr>
          <w:rFonts w:ascii="Meiryo UI" w:eastAsia="Meiryo UI" w:hAnsi="Meiryo UI" w:cs="Meiryo UI"/>
          <w:b w:val="0"/>
          <w:i w:val="0"/>
          <w:sz w:val="24"/>
        </w:rPr>
        <w:t>パレート図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63" w:name="________82"/>
      <w:bookmarkEnd w:id="1163"/>
      <w:r w:rsidRPr="005F437A">
        <w:rPr>
          <w:rFonts w:ascii="Meiryo UI" w:eastAsia="Meiryo UI" w:hAnsi="Meiryo UI" w:cs="Meiryo UI"/>
          <w:b w:val="0"/>
          <w:i w:val="0"/>
          <w:sz w:val="24"/>
        </w:rPr>
        <w:t>ヒストグラム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64" w:name="__________69"/>
      <w:bookmarkEnd w:id="1164"/>
      <w:r w:rsidRPr="005F437A">
        <w:rPr>
          <w:rFonts w:ascii="Meiryo UI" w:eastAsia="Meiryo UI" w:hAnsi="Meiryo UI" w:cs="Meiryo UI"/>
          <w:b w:val="0"/>
          <w:i w:val="0"/>
          <w:sz w:val="24"/>
        </w:rPr>
        <w:t>フローチャート化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65" w:name="_____25"/>
      <w:bookmarkEnd w:id="1165"/>
      <w:r w:rsidRPr="005F437A">
        <w:rPr>
          <w:rFonts w:ascii="Meiryo UI" w:eastAsia="Meiryo UI" w:hAnsi="Meiryo UI" w:cs="Meiryo UI"/>
          <w:b w:val="0"/>
          <w:i w:val="0"/>
          <w:sz w:val="24"/>
        </w:rPr>
        <w:t>散布図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66" w:name="____________83"/>
      <w:bookmarkEnd w:id="1166"/>
      <w:r w:rsidRPr="005F437A">
        <w:rPr>
          <w:rFonts w:ascii="Meiryo UI" w:eastAsia="Meiryo UI" w:hAnsi="Meiryo UI" w:cs="Meiryo UI"/>
          <w:b w:val="0"/>
          <w:i w:val="0"/>
          <w:sz w:val="24"/>
        </w:rPr>
        <w:t>測定と分析および改善</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定量的リスク分析とモデル化の技法（感度分析、期待金額価値分析、デシジョン・ツリー分析、モデル化とシミュレーション）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67" w:name="___________82"/>
      <w:bookmarkEnd w:id="1167"/>
      <w:r w:rsidRPr="005F437A">
        <w:rPr>
          <w:rFonts w:ascii="Meiryo UI" w:eastAsia="Meiryo UI" w:hAnsi="Meiryo UI" w:cs="Meiryo UI"/>
          <w:b w:val="0"/>
          <w:i w:val="0"/>
          <w:sz w:val="24"/>
        </w:rPr>
        <w:t>統計的サンプリング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68" w:name="_______73"/>
      <w:bookmarkEnd w:id="1168"/>
      <w:r w:rsidRPr="005F437A">
        <w:rPr>
          <w:rFonts w:ascii="Meiryo UI" w:eastAsia="Meiryo UI" w:hAnsi="Meiryo UI" w:cs="Meiryo UI"/>
          <w:b w:val="0"/>
          <w:i w:val="0"/>
          <w:sz w:val="24"/>
        </w:rPr>
        <w:t>特性要因図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69" w:name="____V_V___"/>
      <w:bookmarkEnd w:id="1169"/>
      <w:r w:rsidRPr="005F437A">
        <w:rPr>
          <w:rFonts w:ascii="Meiryo UI" w:eastAsia="Meiryo UI" w:hAnsi="Meiryo UI" w:cs="Meiryo UI"/>
          <w:b w:val="0"/>
          <w:i w:val="0"/>
          <w:sz w:val="24"/>
        </w:rPr>
        <w:t>保証と</w:t>
      </w:r>
      <w:r w:rsidRPr="005F437A">
        <w:rPr>
          <w:rFonts w:ascii="Meiryo UI" w:eastAsia="Meiryo UI" w:hAnsi="Meiryo UI" w:cs="Meiryo UI"/>
          <w:b w:val="0"/>
          <w:i w:val="0"/>
          <w:sz w:val="24"/>
        </w:rPr>
        <w:t>V&amp;V</w:t>
      </w:r>
      <w:r w:rsidRPr="005F437A">
        <w:rPr>
          <w:rFonts w:ascii="Meiryo UI" w:eastAsia="Meiryo UI" w:hAnsi="Meiryo UI" w:cs="Meiryo UI"/>
          <w:b w:val="0"/>
          <w:i w:val="0"/>
          <w:sz w:val="24"/>
        </w:rPr>
        <w:t>の違い</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170" w:name="____________84"/>
      <w:bookmarkEnd w:id="1170"/>
      <w:r w:rsidRPr="005F437A">
        <w:rPr>
          <w:rFonts w:ascii="Meiryo UI" w:eastAsia="Meiryo UI" w:hAnsi="Meiryo UI" w:cs="Meiryo UI"/>
          <w:b w:val="0"/>
          <w:sz w:val="24"/>
        </w:rPr>
        <w:t>品質計画に関する手法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71" w:name="_________________________JIS__"/>
      <w:bookmarkEnd w:id="1171"/>
      <w:r w:rsidRPr="005F437A">
        <w:rPr>
          <w:rFonts w:ascii="Meiryo UI" w:eastAsia="Meiryo UI" w:hAnsi="Meiryo UI" w:cs="Meiryo UI"/>
          <w:b w:val="0"/>
          <w:i w:val="0"/>
          <w:sz w:val="24"/>
        </w:rPr>
        <w:t>プロジェクトマネジメントの品質に関する指針、関連</w:t>
      </w:r>
      <w:r w:rsidRPr="005F437A">
        <w:rPr>
          <w:rFonts w:ascii="Meiryo UI" w:eastAsia="Meiryo UI" w:hAnsi="Meiryo UI" w:cs="Meiryo UI"/>
          <w:b w:val="0"/>
          <w:i w:val="0"/>
          <w:sz w:val="24"/>
        </w:rPr>
        <w:t>JIS</w:t>
      </w:r>
      <w:r w:rsidRPr="005F437A">
        <w:rPr>
          <w:rFonts w:ascii="Meiryo UI" w:eastAsia="Meiryo UI" w:hAnsi="Meiryo UI" w:cs="Meiryo UI"/>
          <w:b w:val="0"/>
          <w:i w:val="0"/>
          <w:sz w:val="24"/>
        </w:rPr>
        <w:t>規格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72" w:name="_______COQ_"/>
      <w:bookmarkEnd w:id="1172"/>
      <w:r w:rsidRPr="005F437A">
        <w:rPr>
          <w:rFonts w:ascii="Meiryo UI" w:eastAsia="Meiryo UI" w:hAnsi="Meiryo UI" w:cs="Meiryo UI"/>
          <w:b w:val="0"/>
          <w:i w:val="0"/>
          <w:sz w:val="24"/>
        </w:rPr>
        <w:t>品質コスト（</w:t>
      </w:r>
      <w:r w:rsidRPr="005F437A">
        <w:rPr>
          <w:rFonts w:ascii="Meiryo UI" w:eastAsia="Meiryo UI" w:hAnsi="Meiryo UI" w:cs="Meiryo UI"/>
          <w:b w:val="0"/>
          <w:i w:val="0"/>
          <w:sz w:val="24"/>
        </w:rPr>
        <w:t>COQ</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173" w:name="____________85"/>
      <w:bookmarkEnd w:id="1173"/>
      <w:r w:rsidRPr="005F437A">
        <w:rPr>
          <w:rFonts w:ascii="Meiryo UI" w:eastAsia="Meiryo UI" w:hAnsi="Meiryo UI" w:cs="Meiryo UI"/>
          <w:b w:val="0"/>
          <w:sz w:val="24"/>
        </w:rPr>
        <w:t>品質保証に関する手法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74" w:name="_IV_V_______"/>
      <w:bookmarkEnd w:id="1174"/>
      <w:r w:rsidRPr="005F437A">
        <w:rPr>
          <w:rFonts w:ascii="Meiryo UI" w:eastAsia="Meiryo UI" w:hAnsi="Meiryo UI" w:cs="Meiryo UI"/>
          <w:b w:val="0"/>
          <w:i w:val="0"/>
          <w:sz w:val="24"/>
        </w:rPr>
        <w:t>IV&amp;V</w:t>
      </w:r>
      <w:r w:rsidRPr="005F437A">
        <w:rPr>
          <w:rFonts w:ascii="Meiryo UI" w:eastAsia="Meiryo UI" w:hAnsi="Meiryo UI" w:cs="Meiryo UI"/>
          <w:b w:val="0"/>
          <w:i w:val="0"/>
          <w:sz w:val="24"/>
        </w:rPr>
        <w:t>組織の独立形態</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75" w:name="_IV_V_Independent_V_V_"/>
      <w:bookmarkEnd w:id="1175"/>
      <w:r w:rsidRPr="005F437A">
        <w:rPr>
          <w:rFonts w:ascii="Meiryo UI" w:eastAsia="Meiryo UI" w:hAnsi="Meiryo UI" w:cs="Meiryo UI"/>
          <w:b w:val="0"/>
          <w:i w:val="0"/>
          <w:sz w:val="24"/>
        </w:rPr>
        <w:t>IV&amp;V</w:t>
      </w:r>
      <w:r w:rsidRPr="005F437A">
        <w:rPr>
          <w:rFonts w:ascii="Meiryo UI" w:eastAsia="Meiryo UI" w:hAnsi="Meiryo UI" w:cs="Meiryo UI"/>
          <w:b w:val="0"/>
          <w:i w:val="0"/>
          <w:sz w:val="24"/>
        </w:rPr>
        <w:t>（</w:t>
      </w:r>
      <w:r w:rsidRPr="005F437A">
        <w:rPr>
          <w:rFonts w:ascii="Meiryo UI" w:eastAsia="Meiryo UI" w:hAnsi="Meiryo UI" w:cs="Meiryo UI"/>
          <w:b w:val="0"/>
          <w:i w:val="0"/>
          <w:sz w:val="24"/>
        </w:rPr>
        <w:t>Independent V&amp;V</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76" w:name="_V_V__"/>
      <w:bookmarkEnd w:id="1176"/>
      <w:r w:rsidRPr="005F437A">
        <w:rPr>
          <w:rFonts w:ascii="Meiryo UI" w:eastAsia="Meiryo UI" w:hAnsi="Meiryo UI" w:cs="Meiryo UI"/>
          <w:b w:val="0"/>
          <w:i w:val="0"/>
          <w:sz w:val="24"/>
        </w:rPr>
        <w:t>V&amp;V</w:t>
      </w:r>
      <w:r w:rsidRPr="005F437A">
        <w:rPr>
          <w:rFonts w:ascii="Meiryo UI" w:eastAsia="Meiryo UI" w:hAnsi="Meiryo UI" w:cs="Meiryo UI"/>
          <w:b w:val="0"/>
          <w:i w:val="0"/>
          <w:sz w:val="24"/>
        </w:rPr>
        <w:t>計画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77" w:name="_V_V_IEEE610_12_"/>
      <w:bookmarkEnd w:id="1177"/>
      <w:r w:rsidRPr="005F437A">
        <w:rPr>
          <w:rFonts w:ascii="Meiryo UI" w:eastAsia="Meiryo UI" w:hAnsi="Meiryo UI" w:cs="Meiryo UI"/>
          <w:b w:val="0"/>
          <w:i w:val="0"/>
          <w:sz w:val="24"/>
        </w:rPr>
        <w:t>V&amp;V</w:t>
      </w:r>
      <w:r w:rsidRPr="005F437A">
        <w:rPr>
          <w:rFonts w:ascii="Meiryo UI" w:eastAsia="Meiryo UI" w:hAnsi="Meiryo UI" w:cs="Meiryo UI"/>
          <w:b w:val="0"/>
          <w:i w:val="0"/>
          <w:sz w:val="24"/>
        </w:rPr>
        <w:t>（</w:t>
      </w:r>
      <w:r w:rsidRPr="005F437A">
        <w:rPr>
          <w:rFonts w:ascii="Meiryo UI" w:eastAsia="Meiryo UI" w:hAnsi="Meiryo UI" w:cs="Meiryo UI"/>
          <w:b w:val="0"/>
          <w:i w:val="0"/>
          <w:sz w:val="24"/>
        </w:rPr>
        <w:t>IEEE610.12</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78" w:name="_______________24"/>
      <w:bookmarkEnd w:id="1178"/>
      <w:r w:rsidRPr="005F437A">
        <w:rPr>
          <w:rFonts w:ascii="Meiryo UI" w:eastAsia="Meiryo UI" w:hAnsi="Meiryo UI" w:cs="Meiryo UI"/>
          <w:b w:val="0"/>
          <w:i w:val="0"/>
          <w:sz w:val="24"/>
        </w:rPr>
        <w:t>ストレステスト（負荷試験）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79" w:name="_________68"/>
      <w:bookmarkEnd w:id="1179"/>
      <w:r w:rsidRPr="005F437A">
        <w:rPr>
          <w:rFonts w:ascii="Meiryo UI" w:eastAsia="Meiryo UI" w:hAnsi="Meiryo UI" w:cs="Meiryo UI"/>
          <w:b w:val="0"/>
          <w:i w:val="0"/>
          <w:sz w:val="24"/>
        </w:rPr>
        <w:t>ユーザビリティ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80" w:name="____Verification__IEEE610_12_1012_"/>
      <w:bookmarkEnd w:id="1180"/>
      <w:r w:rsidRPr="005F437A">
        <w:rPr>
          <w:rFonts w:ascii="Meiryo UI" w:eastAsia="Meiryo UI" w:hAnsi="Meiryo UI" w:cs="Meiryo UI"/>
          <w:b w:val="0"/>
          <w:i w:val="0"/>
          <w:sz w:val="24"/>
        </w:rPr>
        <w:t>検証（</w:t>
      </w:r>
      <w:r w:rsidRPr="005F437A">
        <w:rPr>
          <w:rFonts w:ascii="Meiryo UI" w:eastAsia="Meiryo UI" w:hAnsi="Meiryo UI" w:cs="Meiryo UI"/>
          <w:b w:val="0"/>
          <w:i w:val="0"/>
          <w:sz w:val="24"/>
        </w:rPr>
        <w:t>Verification</w:t>
      </w:r>
      <w:r w:rsidRPr="005F437A">
        <w:rPr>
          <w:rFonts w:ascii="Meiryo UI" w:eastAsia="Meiryo UI" w:hAnsi="Meiryo UI" w:cs="Meiryo UI"/>
          <w:b w:val="0"/>
          <w:i w:val="0"/>
          <w:sz w:val="24"/>
        </w:rPr>
        <w:t>）（</w:t>
      </w:r>
      <w:r w:rsidRPr="005F437A">
        <w:rPr>
          <w:rFonts w:ascii="Meiryo UI" w:eastAsia="Meiryo UI" w:hAnsi="Meiryo UI" w:cs="Meiryo UI"/>
          <w:b w:val="0"/>
          <w:i w:val="0"/>
          <w:sz w:val="24"/>
        </w:rPr>
        <w:t>IEEE610.12</w:t>
      </w:r>
      <w:r w:rsidRPr="005F437A">
        <w:rPr>
          <w:rFonts w:ascii="Meiryo UI" w:eastAsia="Meiryo UI" w:hAnsi="Meiryo UI" w:cs="Meiryo UI"/>
          <w:b w:val="0"/>
          <w:i w:val="0"/>
          <w:sz w:val="24"/>
        </w:rPr>
        <w:t>、</w:t>
      </w:r>
      <w:r w:rsidRPr="005F437A">
        <w:rPr>
          <w:rFonts w:ascii="Meiryo UI" w:eastAsia="Meiryo UI" w:hAnsi="Meiryo UI" w:cs="Meiryo UI"/>
          <w:b w:val="0"/>
          <w:i w:val="0"/>
          <w:sz w:val="24"/>
        </w:rPr>
        <w:t>1012</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81" w:name="____Verification__ISO9000_"/>
      <w:bookmarkEnd w:id="1181"/>
      <w:r w:rsidRPr="005F437A">
        <w:rPr>
          <w:rFonts w:ascii="Meiryo UI" w:eastAsia="Meiryo UI" w:hAnsi="Meiryo UI" w:cs="Meiryo UI"/>
          <w:b w:val="0"/>
          <w:i w:val="0"/>
          <w:sz w:val="24"/>
        </w:rPr>
        <w:t>検証（</w:t>
      </w:r>
      <w:r w:rsidRPr="005F437A">
        <w:rPr>
          <w:rFonts w:ascii="Meiryo UI" w:eastAsia="Meiryo UI" w:hAnsi="Meiryo UI" w:cs="Meiryo UI"/>
          <w:b w:val="0"/>
          <w:i w:val="0"/>
          <w:sz w:val="24"/>
        </w:rPr>
        <w:t>Verification</w:t>
      </w:r>
      <w:r w:rsidRPr="005F437A">
        <w:rPr>
          <w:rFonts w:ascii="Meiryo UI" w:eastAsia="Meiryo UI" w:hAnsi="Meiryo UI" w:cs="Meiryo UI"/>
          <w:b w:val="0"/>
          <w:i w:val="0"/>
          <w:sz w:val="24"/>
        </w:rPr>
        <w:t>）（</w:t>
      </w:r>
      <w:r w:rsidRPr="005F437A">
        <w:rPr>
          <w:rFonts w:ascii="Meiryo UI" w:eastAsia="Meiryo UI" w:hAnsi="Meiryo UI" w:cs="Meiryo UI"/>
          <w:b w:val="0"/>
          <w:i w:val="0"/>
          <w:sz w:val="24"/>
        </w:rPr>
        <w:t>ISO9000</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82" w:name="_______Validation__IEEE610_12_1012_"/>
      <w:bookmarkEnd w:id="1182"/>
      <w:r w:rsidRPr="005F437A">
        <w:rPr>
          <w:rFonts w:ascii="Meiryo UI" w:eastAsia="Meiryo UI" w:hAnsi="Meiryo UI" w:cs="Meiryo UI"/>
          <w:b w:val="0"/>
          <w:i w:val="0"/>
          <w:sz w:val="24"/>
        </w:rPr>
        <w:t>妥当性確認（</w:t>
      </w:r>
      <w:r w:rsidRPr="005F437A">
        <w:rPr>
          <w:rFonts w:ascii="Meiryo UI" w:eastAsia="Meiryo UI" w:hAnsi="Meiryo UI" w:cs="Meiryo UI"/>
          <w:b w:val="0"/>
          <w:i w:val="0"/>
          <w:sz w:val="24"/>
        </w:rPr>
        <w:t>Validation</w:t>
      </w:r>
      <w:r w:rsidRPr="005F437A">
        <w:rPr>
          <w:rFonts w:ascii="Meiryo UI" w:eastAsia="Meiryo UI" w:hAnsi="Meiryo UI" w:cs="Meiryo UI"/>
          <w:b w:val="0"/>
          <w:i w:val="0"/>
          <w:sz w:val="24"/>
        </w:rPr>
        <w:t>）（</w:t>
      </w:r>
      <w:r w:rsidRPr="005F437A">
        <w:rPr>
          <w:rFonts w:ascii="Meiryo UI" w:eastAsia="Meiryo UI" w:hAnsi="Meiryo UI" w:cs="Meiryo UI"/>
          <w:b w:val="0"/>
          <w:i w:val="0"/>
          <w:sz w:val="24"/>
        </w:rPr>
        <w:t>IEEE610.12</w:t>
      </w:r>
      <w:r w:rsidRPr="005F437A">
        <w:rPr>
          <w:rFonts w:ascii="Meiryo UI" w:eastAsia="Meiryo UI" w:hAnsi="Meiryo UI" w:cs="Meiryo UI"/>
          <w:b w:val="0"/>
          <w:i w:val="0"/>
          <w:sz w:val="24"/>
        </w:rPr>
        <w:t>、</w:t>
      </w:r>
      <w:r w:rsidRPr="005F437A">
        <w:rPr>
          <w:rFonts w:ascii="Meiryo UI" w:eastAsia="Meiryo UI" w:hAnsi="Meiryo UI" w:cs="Meiryo UI"/>
          <w:b w:val="0"/>
          <w:i w:val="0"/>
          <w:sz w:val="24"/>
        </w:rPr>
        <w:t>1012</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83" w:name="_______Validation__ISO9000_"/>
      <w:bookmarkEnd w:id="1183"/>
      <w:r w:rsidRPr="005F437A">
        <w:rPr>
          <w:rFonts w:ascii="Meiryo UI" w:eastAsia="Meiryo UI" w:hAnsi="Meiryo UI" w:cs="Meiryo UI"/>
          <w:b w:val="0"/>
          <w:i w:val="0"/>
          <w:sz w:val="24"/>
        </w:rPr>
        <w:t>妥当性確認（</w:t>
      </w:r>
      <w:r w:rsidRPr="005F437A">
        <w:rPr>
          <w:rFonts w:ascii="Meiryo UI" w:eastAsia="Meiryo UI" w:hAnsi="Meiryo UI" w:cs="Meiryo UI"/>
          <w:b w:val="0"/>
          <w:i w:val="0"/>
          <w:sz w:val="24"/>
        </w:rPr>
        <w:t>Validation</w:t>
      </w:r>
      <w:r w:rsidRPr="005F437A">
        <w:rPr>
          <w:rFonts w:ascii="Meiryo UI" w:eastAsia="Meiryo UI" w:hAnsi="Meiryo UI" w:cs="Meiryo UI"/>
          <w:b w:val="0"/>
          <w:i w:val="0"/>
          <w:sz w:val="24"/>
        </w:rPr>
        <w:t>）（</w:t>
      </w:r>
      <w:r w:rsidRPr="005F437A">
        <w:rPr>
          <w:rFonts w:ascii="Meiryo UI" w:eastAsia="Meiryo UI" w:hAnsi="Meiryo UI" w:cs="Meiryo UI"/>
          <w:b w:val="0"/>
          <w:i w:val="0"/>
          <w:sz w:val="24"/>
        </w:rPr>
        <w:t>ISO9000</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184" w:name="___________83"/>
      <w:bookmarkEnd w:id="1184"/>
      <w:r w:rsidRPr="005F437A">
        <w:rPr>
          <w:rFonts w:ascii="Meiryo UI" w:eastAsia="Meiryo UI" w:hAnsi="Meiryo UI" w:cs="Meiryo UI"/>
          <w:b w:val="0"/>
          <w:sz w:val="24"/>
        </w:rPr>
        <w:t>品質測定・評価手法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85" w:name="_Cyclomatic_Number"/>
      <w:bookmarkEnd w:id="1185"/>
      <w:r w:rsidRPr="005F437A">
        <w:rPr>
          <w:rFonts w:ascii="Meiryo UI" w:eastAsia="Meiryo UI" w:hAnsi="Meiryo UI" w:cs="Meiryo UI"/>
          <w:b w:val="0"/>
          <w:i w:val="0"/>
          <w:sz w:val="24"/>
        </w:rPr>
        <w:t>Cyclomatic Number</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86" w:name="_LOC__________"/>
      <w:bookmarkEnd w:id="1186"/>
      <w:r w:rsidRPr="005F437A">
        <w:rPr>
          <w:rFonts w:ascii="Meiryo UI" w:eastAsia="Meiryo UI" w:hAnsi="Meiryo UI" w:cs="Meiryo UI"/>
          <w:b w:val="0"/>
          <w:i w:val="0"/>
          <w:sz w:val="24"/>
        </w:rPr>
        <w:t>LOC</w:t>
      </w:r>
      <w:r w:rsidRPr="005F437A">
        <w:rPr>
          <w:rFonts w:ascii="Meiryo UI" w:eastAsia="Meiryo UI" w:hAnsi="Meiryo UI" w:cs="Meiryo UI"/>
          <w:b w:val="0"/>
          <w:i w:val="0"/>
          <w:sz w:val="24"/>
        </w:rPr>
        <w:t>（ソースコード行数）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87" w:name="____________________ISO_IEC15939_"/>
      <w:bookmarkEnd w:id="1187"/>
      <w:r w:rsidRPr="005F437A">
        <w:rPr>
          <w:rFonts w:ascii="Meiryo UI" w:eastAsia="Meiryo UI" w:hAnsi="Meiryo UI" w:cs="Meiryo UI"/>
          <w:b w:val="0"/>
          <w:i w:val="0"/>
          <w:sz w:val="24"/>
        </w:rPr>
        <w:t>ソフト</w:t>
      </w:r>
      <w:r w:rsidRPr="005F437A">
        <w:rPr>
          <w:rFonts w:ascii="Meiryo UI" w:eastAsia="Meiryo UI" w:hAnsi="Meiryo UI" w:cs="Meiryo UI"/>
          <w:b w:val="0"/>
          <w:i w:val="0"/>
          <w:sz w:val="24"/>
        </w:rPr>
        <w:t>ウェア測定プロセスに関する規格（</w:t>
      </w:r>
      <w:r w:rsidRPr="005F437A">
        <w:rPr>
          <w:rFonts w:ascii="Meiryo UI" w:eastAsia="Meiryo UI" w:hAnsi="Meiryo UI" w:cs="Meiryo UI"/>
          <w:b w:val="0"/>
          <w:i w:val="0"/>
          <w:sz w:val="24"/>
        </w:rPr>
        <w:t>ISO/IEC15939</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88" w:name="_____________55"/>
      <w:bookmarkEnd w:id="1188"/>
      <w:r w:rsidRPr="005F437A">
        <w:rPr>
          <w:rFonts w:ascii="Meiryo UI" w:eastAsia="Meiryo UI" w:hAnsi="Meiryo UI" w:cs="Meiryo UI"/>
          <w:b w:val="0"/>
          <w:i w:val="0"/>
          <w:sz w:val="24"/>
        </w:rPr>
        <w:t>ファンクションポイント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189" w:name="___________84"/>
      <w:bookmarkEnd w:id="1189"/>
      <w:r w:rsidRPr="005F437A">
        <w:rPr>
          <w:rFonts w:ascii="Meiryo UI" w:eastAsia="Meiryo UI" w:hAnsi="Meiryo UI" w:cs="Meiryo UI"/>
          <w:b w:val="0"/>
          <w:sz w:val="24"/>
        </w:rPr>
        <w:t>品質分析・評価手法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90" w:name="_EDA____________"/>
      <w:bookmarkEnd w:id="1190"/>
      <w:r w:rsidRPr="005F437A">
        <w:rPr>
          <w:rFonts w:ascii="Meiryo UI" w:eastAsia="Meiryo UI" w:hAnsi="Meiryo UI" w:cs="Meiryo UI"/>
          <w:b w:val="0"/>
          <w:i w:val="0"/>
          <w:sz w:val="24"/>
        </w:rPr>
        <w:t>EDA</w:t>
      </w:r>
      <w:r w:rsidRPr="005F437A">
        <w:rPr>
          <w:rFonts w:ascii="Meiryo UI" w:eastAsia="Meiryo UI" w:hAnsi="Meiryo UI" w:cs="Meiryo UI"/>
          <w:b w:val="0"/>
          <w:i w:val="0"/>
          <w:sz w:val="24"/>
        </w:rPr>
        <w:t>（探索的データ解析）手法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91" w:name="_Fault_Prone___2"/>
      <w:bookmarkEnd w:id="1191"/>
      <w:r w:rsidRPr="005F437A">
        <w:rPr>
          <w:rFonts w:ascii="Meiryo UI" w:eastAsia="Meiryo UI" w:hAnsi="Meiryo UI" w:cs="Meiryo UI"/>
          <w:b w:val="0"/>
          <w:i w:val="0"/>
          <w:sz w:val="24"/>
        </w:rPr>
        <w:t>Fault-Prone</w:t>
      </w:r>
      <w:r w:rsidRPr="005F437A">
        <w:rPr>
          <w:rFonts w:ascii="Meiryo UI" w:eastAsia="Meiryo UI" w:hAnsi="Meiryo UI" w:cs="Meiryo UI"/>
          <w:b w:val="0"/>
          <w:i w:val="0"/>
          <w:sz w:val="24"/>
        </w:rPr>
        <w:t>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92" w:name="_ODC_Orthogonal_Defect_Classification_"/>
      <w:bookmarkEnd w:id="1192"/>
      <w:r w:rsidRPr="005F437A">
        <w:rPr>
          <w:rFonts w:ascii="Meiryo UI" w:eastAsia="Meiryo UI" w:hAnsi="Meiryo UI" w:cs="Meiryo UI"/>
          <w:b w:val="0"/>
          <w:i w:val="0"/>
          <w:sz w:val="24"/>
        </w:rPr>
        <w:t>ODC</w:t>
      </w:r>
      <w:r w:rsidRPr="005F437A">
        <w:rPr>
          <w:rFonts w:ascii="Meiryo UI" w:eastAsia="Meiryo UI" w:hAnsi="Meiryo UI" w:cs="Meiryo UI"/>
          <w:b w:val="0"/>
          <w:i w:val="0"/>
          <w:sz w:val="24"/>
        </w:rPr>
        <w:t>（</w:t>
      </w:r>
      <w:r w:rsidRPr="005F437A">
        <w:rPr>
          <w:rFonts w:ascii="Meiryo UI" w:eastAsia="Meiryo UI" w:hAnsi="Meiryo UI" w:cs="Meiryo UI"/>
          <w:b w:val="0"/>
          <w:i w:val="0"/>
          <w:sz w:val="24"/>
        </w:rPr>
        <w:t>Orthogonal Defect Classification</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93" w:name="_p___"/>
      <w:bookmarkEnd w:id="1193"/>
      <w:r w:rsidRPr="005F437A">
        <w:rPr>
          <w:rFonts w:ascii="Meiryo UI" w:eastAsia="Meiryo UI" w:hAnsi="Meiryo UI" w:cs="Meiryo UI"/>
          <w:b w:val="0"/>
          <w:i w:val="0"/>
          <w:sz w:val="24"/>
        </w:rPr>
        <w:t>p</w:t>
      </w:r>
      <w:r w:rsidRPr="005F437A">
        <w:rPr>
          <w:rFonts w:ascii="Meiryo UI" w:eastAsia="Meiryo UI" w:hAnsi="Meiryo UI" w:cs="Meiryo UI"/>
          <w:b w:val="0"/>
          <w:i w:val="0"/>
          <w:sz w:val="24"/>
        </w:rPr>
        <w:t>管理図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94" w:name="_PDPC_"/>
      <w:bookmarkEnd w:id="1194"/>
      <w:r w:rsidRPr="005F437A">
        <w:rPr>
          <w:rFonts w:ascii="Meiryo UI" w:eastAsia="Meiryo UI" w:hAnsi="Meiryo UI" w:cs="Meiryo UI"/>
          <w:b w:val="0"/>
          <w:i w:val="0"/>
          <w:sz w:val="24"/>
        </w:rPr>
        <w:t>PDPC</w:t>
      </w:r>
      <w:r w:rsidRPr="005F437A">
        <w:rPr>
          <w:rFonts w:ascii="Meiryo UI" w:eastAsia="Meiryo UI" w:hAnsi="Meiryo UI" w:cs="Meiryo UI"/>
          <w:b w:val="0"/>
          <w:i w:val="0"/>
          <w:sz w:val="24"/>
        </w:rPr>
        <w:t>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95" w:name="_PTR_____"/>
      <w:bookmarkEnd w:id="1195"/>
      <w:r w:rsidRPr="005F437A">
        <w:rPr>
          <w:rFonts w:ascii="Meiryo UI" w:eastAsia="Meiryo UI" w:hAnsi="Meiryo UI" w:cs="Meiryo UI"/>
          <w:b w:val="0"/>
          <w:i w:val="0"/>
          <w:sz w:val="24"/>
        </w:rPr>
        <w:t>PTR</w:t>
      </w:r>
      <w:r w:rsidRPr="005F437A">
        <w:rPr>
          <w:rFonts w:ascii="Meiryo UI" w:eastAsia="Meiryo UI" w:hAnsi="Meiryo UI" w:cs="Meiryo UI"/>
          <w:b w:val="0"/>
          <w:i w:val="0"/>
          <w:sz w:val="24"/>
        </w:rPr>
        <w:t>サブモデル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96" w:name="_PTR_______________"/>
      <w:bookmarkEnd w:id="1196"/>
      <w:r w:rsidRPr="005F437A">
        <w:rPr>
          <w:rFonts w:ascii="Meiryo UI" w:eastAsia="Meiryo UI" w:hAnsi="Meiryo UI" w:cs="Meiryo UI"/>
          <w:b w:val="0"/>
          <w:i w:val="0"/>
          <w:sz w:val="24"/>
        </w:rPr>
        <w:t>PTR</w:t>
      </w:r>
      <w:r w:rsidRPr="005F437A">
        <w:rPr>
          <w:rFonts w:ascii="Meiryo UI" w:eastAsia="Meiryo UI" w:hAnsi="Meiryo UI" w:cs="Meiryo UI"/>
          <w:b w:val="0"/>
          <w:i w:val="0"/>
          <w:sz w:val="24"/>
        </w:rPr>
        <w:t>発生およびバックログ予測モデル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97" w:name="_QC_____2"/>
      <w:bookmarkEnd w:id="1197"/>
      <w:r w:rsidRPr="005F437A">
        <w:rPr>
          <w:rFonts w:ascii="Meiryo UI" w:eastAsia="Meiryo UI" w:hAnsi="Meiryo UI" w:cs="Meiryo UI"/>
          <w:b w:val="0"/>
          <w:i w:val="0"/>
          <w:sz w:val="24"/>
        </w:rPr>
        <w:t>QC</w:t>
      </w:r>
      <w:r w:rsidRPr="005F437A">
        <w:rPr>
          <w:rFonts w:ascii="Meiryo UI" w:eastAsia="Meiryo UI" w:hAnsi="Meiryo UI" w:cs="Meiryo UI"/>
          <w:b w:val="0"/>
          <w:i w:val="0"/>
          <w:sz w:val="24"/>
        </w:rPr>
        <w:t>七つ道具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98" w:name="_Rayleigh___"/>
      <w:bookmarkEnd w:id="1198"/>
      <w:r w:rsidRPr="005F437A">
        <w:rPr>
          <w:rFonts w:ascii="Meiryo UI" w:eastAsia="Meiryo UI" w:hAnsi="Meiryo UI" w:cs="Meiryo UI"/>
          <w:b w:val="0"/>
          <w:i w:val="0"/>
          <w:sz w:val="24"/>
        </w:rPr>
        <w:t>Rayleigh</w:t>
      </w:r>
      <w:r w:rsidRPr="005F437A">
        <w:rPr>
          <w:rFonts w:ascii="Meiryo UI" w:eastAsia="Meiryo UI" w:hAnsi="Meiryo UI" w:cs="Meiryo UI"/>
          <w:b w:val="0"/>
          <w:i w:val="0"/>
          <w:sz w:val="24"/>
        </w:rPr>
        <w:t>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199" w:name="_u___"/>
      <w:bookmarkEnd w:id="1199"/>
      <w:r w:rsidRPr="005F437A">
        <w:rPr>
          <w:rFonts w:ascii="Meiryo UI" w:eastAsia="Meiryo UI" w:hAnsi="Meiryo UI" w:cs="Meiryo UI"/>
          <w:b w:val="0"/>
          <w:i w:val="0"/>
          <w:sz w:val="24"/>
        </w:rPr>
        <w:t>u</w:t>
      </w:r>
      <w:r w:rsidRPr="005F437A">
        <w:rPr>
          <w:rFonts w:ascii="Meiryo UI" w:eastAsia="Meiryo UI" w:hAnsi="Meiryo UI" w:cs="Meiryo UI"/>
          <w:b w:val="0"/>
          <w:i w:val="0"/>
          <w:sz w:val="24"/>
        </w:rPr>
        <w:t>管理図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00" w:name="_____________56"/>
      <w:bookmarkEnd w:id="1200"/>
      <w:r w:rsidRPr="005F437A">
        <w:rPr>
          <w:rFonts w:ascii="Meiryo UI" w:eastAsia="Meiryo UI" w:hAnsi="Meiryo UI" w:cs="Meiryo UI"/>
          <w:b w:val="0"/>
          <w:i w:val="0"/>
          <w:sz w:val="24"/>
        </w:rPr>
        <w:t>アロー・ダイアグラム法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01" w:name="__________________20"/>
      <w:bookmarkEnd w:id="1201"/>
      <w:r w:rsidRPr="005F437A">
        <w:rPr>
          <w:rFonts w:ascii="Meiryo UI" w:eastAsia="Meiryo UI" w:hAnsi="Meiryo UI" w:cs="Meiryo UI"/>
          <w:b w:val="0"/>
          <w:i w:val="0"/>
          <w:sz w:val="24"/>
        </w:rPr>
        <w:t>ウォークスルーとインスペクション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02" w:name="_____26"/>
      <w:bookmarkEnd w:id="1202"/>
      <w:r w:rsidRPr="005F437A">
        <w:rPr>
          <w:rFonts w:ascii="Meiryo UI" w:eastAsia="Meiryo UI" w:hAnsi="Meiryo UI" w:cs="Meiryo UI"/>
          <w:b w:val="0"/>
          <w:i w:val="0"/>
          <w:sz w:val="24"/>
        </w:rPr>
        <w:t>グラフ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03" w:name="___________85"/>
      <w:bookmarkEnd w:id="1203"/>
      <w:r w:rsidRPr="005F437A">
        <w:rPr>
          <w:rFonts w:ascii="Meiryo UI" w:eastAsia="Meiryo UI" w:hAnsi="Meiryo UI" w:cs="Meiryo UI"/>
          <w:b w:val="0"/>
          <w:i w:val="0"/>
          <w:sz w:val="24"/>
        </w:rPr>
        <w:t>コード統合パターン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04" w:name="__________70"/>
      <w:bookmarkEnd w:id="1204"/>
      <w:r w:rsidRPr="005F437A">
        <w:rPr>
          <w:rFonts w:ascii="Meiryo UI" w:eastAsia="Meiryo UI" w:hAnsi="Meiryo UI" w:cs="Meiryo UI"/>
          <w:b w:val="0"/>
          <w:i w:val="0"/>
          <w:sz w:val="24"/>
        </w:rPr>
        <w:t>シミュレーション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05" w:name="_________69"/>
      <w:bookmarkEnd w:id="1205"/>
      <w:r w:rsidRPr="005F437A">
        <w:rPr>
          <w:rFonts w:ascii="Meiryo UI" w:eastAsia="Meiryo UI" w:hAnsi="Meiryo UI" w:cs="Meiryo UI"/>
          <w:b w:val="0"/>
          <w:i w:val="0"/>
          <w:sz w:val="24"/>
        </w:rPr>
        <w:t>ハザードレート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06" w:name="_______74"/>
      <w:bookmarkEnd w:id="1206"/>
      <w:r w:rsidRPr="005F437A">
        <w:rPr>
          <w:rFonts w:ascii="Meiryo UI" w:eastAsia="Meiryo UI" w:hAnsi="Meiryo UI" w:cs="Meiryo UI"/>
          <w:b w:val="0"/>
          <w:i w:val="0"/>
          <w:sz w:val="24"/>
        </w:rPr>
        <w:t>パレート図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07" w:name="________83"/>
      <w:bookmarkEnd w:id="1207"/>
      <w:r w:rsidRPr="005F437A">
        <w:rPr>
          <w:rFonts w:ascii="Meiryo UI" w:eastAsia="Meiryo UI" w:hAnsi="Meiryo UI" w:cs="Meiryo UI"/>
          <w:b w:val="0"/>
          <w:i w:val="0"/>
          <w:sz w:val="24"/>
        </w:rPr>
        <w:t>ヒストグラム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08" w:name="_____________57"/>
      <w:bookmarkEnd w:id="1208"/>
      <w:r w:rsidRPr="005F437A">
        <w:rPr>
          <w:rFonts w:ascii="Meiryo UI" w:eastAsia="Meiryo UI" w:hAnsi="Meiryo UI" w:cs="Meiryo UI"/>
          <w:b w:val="0"/>
          <w:i w:val="0"/>
          <w:sz w:val="24"/>
        </w:rPr>
        <w:t>フォールト発見数モデル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09" w:name="_______________25"/>
      <w:bookmarkEnd w:id="1209"/>
      <w:r w:rsidRPr="005F437A">
        <w:rPr>
          <w:rFonts w:ascii="Meiryo UI" w:eastAsia="Meiryo UI" w:hAnsi="Meiryo UI" w:cs="Meiryo UI"/>
          <w:b w:val="0"/>
          <w:i w:val="0"/>
          <w:sz w:val="24"/>
        </w:rPr>
        <w:t>マトリックス・データ解析法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10" w:name="__________71"/>
      <w:bookmarkEnd w:id="1210"/>
      <w:r w:rsidRPr="005F437A">
        <w:rPr>
          <w:rFonts w:ascii="Meiryo UI" w:eastAsia="Meiryo UI" w:hAnsi="Meiryo UI" w:cs="Meiryo UI"/>
          <w:b w:val="0"/>
          <w:i w:val="0"/>
          <w:sz w:val="24"/>
        </w:rPr>
        <w:t>マトリックス図法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11" w:name="____________________10"/>
      <w:bookmarkEnd w:id="1211"/>
      <w:r w:rsidRPr="005F437A">
        <w:rPr>
          <w:rFonts w:ascii="Meiryo UI" w:eastAsia="Meiryo UI" w:hAnsi="Meiryo UI" w:cs="Meiryo UI"/>
          <w:b w:val="0"/>
          <w:i w:val="0"/>
          <w:sz w:val="24"/>
        </w:rPr>
        <w:t>レーダーチャート（キビアートグラフ）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12" w:name="_______75"/>
      <w:bookmarkEnd w:id="1212"/>
      <w:r w:rsidRPr="005F437A">
        <w:rPr>
          <w:rFonts w:ascii="Meiryo UI" w:eastAsia="Meiryo UI" w:hAnsi="Meiryo UI" w:cs="Meiryo UI"/>
          <w:b w:val="0"/>
          <w:i w:val="0"/>
          <w:sz w:val="24"/>
        </w:rPr>
        <w:t>異常値管理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13" w:name="______74"/>
      <w:bookmarkEnd w:id="1213"/>
      <w:r w:rsidRPr="005F437A">
        <w:rPr>
          <w:rFonts w:ascii="Meiryo UI" w:eastAsia="Meiryo UI" w:hAnsi="Meiryo UI" w:cs="Meiryo UI"/>
          <w:b w:val="0"/>
          <w:i w:val="0"/>
          <w:sz w:val="24"/>
        </w:rPr>
        <w:t>系統図法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14" w:name="_________70"/>
      <w:bookmarkEnd w:id="1214"/>
      <w:r w:rsidRPr="005F437A">
        <w:rPr>
          <w:rFonts w:ascii="Meiryo UI" w:eastAsia="Meiryo UI" w:hAnsi="Meiryo UI" w:cs="Meiryo UI"/>
          <w:b w:val="0"/>
          <w:i w:val="0"/>
          <w:sz w:val="24"/>
        </w:rPr>
        <w:t>欠陥除去モデル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15" w:name="___________86"/>
      <w:bookmarkEnd w:id="1215"/>
      <w:r w:rsidRPr="005F437A">
        <w:rPr>
          <w:rFonts w:ascii="Meiryo UI" w:eastAsia="Meiryo UI" w:hAnsi="Meiryo UI" w:cs="Meiryo UI"/>
          <w:b w:val="0"/>
          <w:i w:val="0"/>
          <w:sz w:val="24"/>
        </w:rPr>
        <w:t>故障発生時間モデル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16" w:name="_____27"/>
      <w:bookmarkEnd w:id="1216"/>
      <w:r w:rsidRPr="005F437A">
        <w:rPr>
          <w:rFonts w:ascii="Meiryo UI" w:eastAsia="Meiryo UI" w:hAnsi="Meiryo UI" w:cs="Meiryo UI"/>
          <w:b w:val="0"/>
          <w:i w:val="0"/>
          <w:sz w:val="24"/>
        </w:rPr>
        <w:t>散布図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17" w:name="__QC_____2"/>
      <w:bookmarkEnd w:id="1217"/>
      <w:r w:rsidRPr="005F437A">
        <w:rPr>
          <w:rFonts w:ascii="Meiryo UI" w:eastAsia="Meiryo UI" w:hAnsi="Meiryo UI" w:cs="Meiryo UI"/>
          <w:b w:val="0"/>
          <w:i w:val="0"/>
          <w:sz w:val="24"/>
        </w:rPr>
        <w:t>新</w:t>
      </w:r>
      <w:r w:rsidRPr="005F437A">
        <w:rPr>
          <w:rFonts w:ascii="Meiryo UI" w:eastAsia="Meiryo UI" w:hAnsi="Meiryo UI" w:cs="Meiryo UI"/>
          <w:b w:val="0"/>
          <w:i w:val="0"/>
          <w:sz w:val="24"/>
        </w:rPr>
        <w:t>QC</w:t>
      </w:r>
      <w:r w:rsidRPr="005F437A">
        <w:rPr>
          <w:rFonts w:ascii="Meiryo UI" w:eastAsia="Meiryo UI" w:hAnsi="Meiryo UI" w:cs="Meiryo UI"/>
          <w:b w:val="0"/>
          <w:i w:val="0"/>
          <w:sz w:val="24"/>
        </w:rPr>
        <w:t>七つ道具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18" w:name="______75"/>
      <w:bookmarkEnd w:id="1218"/>
      <w:r w:rsidRPr="005F437A">
        <w:rPr>
          <w:rFonts w:ascii="Meiryo UI" w:eastAsia="Meiryo UI" w:hAnsi="Meiryo UI" w:cs="Meiryo UI"/>
          <w:b w:val="0"/>
          <w:i w:val="0"/>
          <w:sz w:val="24"/>
        </w:rPr>
        <w:t>親和図法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19" w:name="_______76"/>
      <w:bookmarkEnd w:id="1219"/>
      <w:r w:rsidRPr="005F437A">
        <w:rPr>
          <w:rFonts w:ascii="Meiryo UI" w:eastAsia="Meiryo UI" w:hAnsi="Meiryo UI" w:cs="Meiryo UI"/>
          <w:b w:val="0"/>
          <w:i w:val="0"/>
          <w:sz w:val="24"/>
        </w:rPr>
        <w:t>多変量解析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20" w:name="____11"/>
      <w:bookmarkEnd w:id="1220"/>
      <w:r w:rsidRPr="005F437A">
        <w:rPr>
          <w:rFonts w:ascii="Meiryo UI" w:eastAsia="Meiryo UI" w:hAnsi="Meiryo UI" w:cs="Meiryo UI"/>
          <w:b w:val="0"/>
          <w:i w:val="0"/>
          <w:sz w:val="24"/>
        </w:rPr>
        <w:t>探針</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21" w:name="_____________58"/>
      <w:bookmarkEnd w:id="1221"/>
      <w:r w:rsidRPr="005F437A">
        <w:rPr>
          <w:rFonts w:ascii="Meiryo UI" w:eastAsia="Meiryo UI" w:hAnsi="Meiryo UI" w:cs="Meiryo UI"/>
          <w:b w:val="0"/>
          <w:i w:val="0"/>
          <w:sz w:val="24"/>
        </w:rPr>
        <w:t>統計的データ解析モデル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22" w:name="_______77"/>
      <w:bookmarkEnd w:id="1222"/>
      <w:r w:rsidRPr="005F437A">
        <w:rPr>
          <w:rFonts w:ascii="Meiryo UI" w:eastAsia="Meiryo UI" w:hAnsi="Meiryo UI" w:cs="Meiryo UI"/>
          <w:b w:val="0"/>
          <w:i w:val="0"/>
          <w:sz w:val="24"/>
        </w:rPr>
        <w:t>特性要因図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23" w:name="______________32"/>
      <w:bookmarkEnd w:id="1223"/>
      <w:r w:rsidRPr="005F437A">
        <w:rPr>
          <w:rFonts w:ascii="Meiryo UI" w:eastAsia="Meiryo UI" w:hAnsi="Meiryo UI" w:cs="Meiryo UI"/>
          <w:b w:val="0"/>
          <w:i w:val="0"/>
          <w:sz w:val="24"/>
        </w:rPr>
        <w:t>非同次ポアソン過程モデル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24" w:name="______76"/>
      <w:bookmarkEnd w:id="1224"/>
      <w:r w:rsidRPr="005F437A">
        <w:rPr>
          <w:rFonts w:ascii="Meiryo UI" w:eastAsia="Meiryo UI" w:hAnsi="Meiryo UI" w:cs="Meiryo UI"/>
          <w:b w:val="0"/>
          <w:i w:val="0"/>
          <w:sz w:val="24"/>
        </w:rPr>
        <w:t>連関図法</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25" w:name="____________________11"/>
      <w:bookmarkStart w:id="1226" w:name="_Toc499812312"/>
      <w:bookmarkEnd w:id="1225"/>
      <w:r w:rsidRPr="005F437A">
        <w:rPr>
          <w:rFonts w:ascii="Meiryo UI" w:eastAsia="Meiryo UI" w:hAnsi="Meiryo UI" w:cs="Meiryo UI"/>
          <w:b w:val="0"/>
          <w:sz w:val="24"/>
        </w:rPr>
        <w:t>（支援活動）　リスクマネジメント手法</w:t>
      </w:r>
      <w:bookmarkEnd w:id="1226"/>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227" w:name="_________71"/>
      <w:bookmarkEnd w:id="1227"/>
      <w:r w:rsidRPr="005F437A">
        <w:rPr>
          <w:rFonts w:ascii="Meiryo UI" w:eastAsia="Meiryo UI" w:hAnsi="Meiryo UI" w:cs="Meiryo UI"/>
          <w:b w:val="0"/>
          <w:sz w:val="24"/>
        </w:rPr>
        <w:t>リスク管理手法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28" w:name="_ISO31000"/>
      <w:bookmarkEnd w:id="1228"/>
      <w:r w:rsidRPr="005F437A">
        <w:rPr>
          <w:rFonts w:ascii="Meiryo UI" w:eastAsia="Meiryo UI" w:hAnsi="Meiryo UI" w:cs="Meiryo UI"/>
          <w:b w:val="0"/>
          <w:i w:val="0"/>
          <w:sz w:val="24"/>
        </w:rPr>
        <w:t>ISO31000</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29" w:name="_ISO_IEC27001"/>
      <w:bookmarkEnd w:id="1229"/>
      <w:r w:rsidRPr="005F437A">
        <w:rPr>
          <w:rFonts w:ascii="Meiryo UI" w:eastAsia="Meiryo UI" w:hAnsi="Meiryo UI" w:cs="Meiryo UI"/>
          <w:b w:val="0"/>
          <w:i w:val="0"/>
          <w:sz w:val="24"/>
        </w:rPr>
        <w:t>ISO/IEC27001</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30" w:name="_Risk_IT"/>
      <w:bookmarkEnd w:id="1230"/>
      <w:r w:rsidRPr="005F437A">
        <w:rPr>
          <w:rFonts w:ascii="Meiryo UI" w:eastAsia="Meiryo UI" w:hAnsi="Meiryo UI" w:cs="Meiryo UI"/>
          <w:b w:val="0"/>
          <w:i w:val="0"/>
          <w:sz w:val="24"/>
        </w:rPr>
        <w:t>Risk IT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31" w:name="____________________12"/>
      <w:bookmarkEnd w:id="1231"/>
      <w:r w:rsidRPr="005F437A">
        <w:rPr>
          <w:rFonts w:ascii="Meiryo UI" w:eastAsia="Meiryo UI" w:hAnsi="Meiryo UI" w:cs="Meiryo UI"/>
          <w:b w:val="0"/>
          <w:i w:val="0"/>
          <w:sz w:val="24"/>
        </w:rPr>
        <w:t>テクニカル・オブザベーション・ポスト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32" w:name="________M_o_R_"/>
      <w:bookmarkEnd w:id="1232"/>
      <w:r w:rsidRPr="005F437A">
        <w:rPr>
          <w:rFonts w:ascii="Meiryo UI" w:eastAsia="Meiryo UI" w:hAnsi="Meiryo UI" w:cs="Meiryo UI"/>
          <w:b w:val="0"/>
          <w:i w:val="0"/>
          <w:sz w:val="24"/>
        </w:rPr>
        <w:t>リスクの管理（</w:t>
      </w:r>
      <w:r w:rsidRPr="005F437A">
        <w:rPr>
          <w:rFonts w:ascii="Meiryo UI" w:eastAsia="Meiryo UI" w:hAnsi="Meiryo UI" w:cs="Meiryo UI"/>
          <w:b w:val="0"/>
          <w:i w:val="0"/>
          <w:sz w:val="24"/>
        </w:rPr>
        <w:t>M_o_R</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不測事態対応計画（プロジェクト不測事態対応計画（例：バッファ、コンティンジェンシプラン）、運用時の不測事態対応計画（例：テロ、天災、事故、情報漏洩））</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233" w:name="______________33"/>
      <w:bookmarkEnd w:id="1233"/>
      <w:r w:rsidRPr="005F437A">
        <w:rPr>
          <w:rFonts w:ascii="Meiryo UI" w:eastAsia="Meiryo UI" w:hAnsi="Meiryo UI" w:cs="Meiryo UI"/>
          <w:b w:val="0"/>
          <w:sz w:val="24"/>
        </w:rPr>
        <w:t>情報セキュリティ管理手法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34" w:name="_COSO_ERM_______"/>
      <w:bookmarkEnd w:id="1234"/>
      <w:r w:rsidRPr="005F437A">
        <w:rPr>
          <w:rFonts w:ascii="Meiryo UI" w:eastAsia="Meiryo UI" w:hAnsi="Meiryo UI" w:cs="Meiryo UI"/>
          <w:b w:val="0"/>
          <w:i w:val="0"/>
          <w:sz w:val="24"/>
        </w:rPr>
        <w:t>COSO ERM</w:t>
      </w:r>
      <w:r w:rsidRPr="005F437A">
        <w:rPr>
          <w:rFonts w:ascii="Meiryo UI" w:eastAsia="Meiryo UI" w:hAnsi="Meiryo UI" w:cs="Meiryo UI"/>
          <w:b w:val="0"/>
          <w:i w:val="0"/>
          <w:sz w:val="24"/>
        </w:rPr>
        <w:t>フレームワーク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35" w:name="_PKI"/>
      <w:bookmarkEnd w:id="1235"/>
      <w:r w:rsidRPr="005F437A">
        <w:rPr>
          <w:rFonts w:ascii="Meiryo UI" w:eastAsia="Meiryo UI" w:hAnsi="Meiryo UI" w:cs="Meiryo UI"/>
          <w:b w:val="0"/>
          <w:i w:val="0"/>
          <w:sz w:val="24"/>
        </w:rPr>
        <w:t>PKI</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36" w:name="____________________________________"/>
      <w:bookmarkEnd w:id="1236"/>
      <w:r w:rsidRPr="005F437A">
        <w:rPr>
          <w:rFonts w:ascii="Meiryo UI" w:eastAsia="Meiryo UI" w:hAnsi="Meiryo UI" w:cs="Meiryo UI"/>
          <w:b w:val="0"/>
          <w:i w:val="0"/>
          <w:sz w:val="24"/>
        </w:rPr>
        <w:t>インテグリティ対策、可用性対策、安全対策、ソーシャルエンジニアリング）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37" w:name="_____________59"/>
      <w:bookmarkEnd w:id="1237"/>
      <w:r w:rsidRPr="005F437A">
        <w:rPr>
          <w:rFonts w:ascii="Meiryo UI" w:eastAsia="Meiryo UI" w:hAnsi="Meiryo UI" w:cs="Meiryo UI"/>
          <w:b w:val="0"/>
          <w:i w:val="0"/>
          <w:sz w:val="24"/>
        </w:rPr>
        <w:t>ガイドラインと関連法規</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38" w:name="____COSO_______"/>
      <w:bookmarkEnd w:id="1238"/>
      <w:r w:rsidRPr="005F437A">
        <w:rPr>
          <w:rFonts w:ascii="Meiryo UI" w:eastAsia="Meiryo UI" w:hAnsi="Meiryo UI" w:cs="Meiryo UI"/>
          <w:b w:val="0"/>
          <w:i w:val="0"/>
          <w:sz w:val="24"/>
        </w:rPr>
        <w:t>日本版</w:t>
      </w:r>
      <w:r w:rsidRPr="005F437A">
        <w:rPr>
          <w:rFonts w:ascii="Meiryo UI" w:eastAsia="Meiryo UI" w:hAnsi="Meiryo UI" w:cs="Meiryo UI"/>
          <w:b w:val="0"/>
          <w:i w:val="0"/>
          <w:sz w:val="24"/>
        </w:rPr>
        <w:t>COSO</w:t>
      </w:r>
      <w:r w:rsidRPr="005F437A">
        <w:rPr>
          <w:rFonts w:ascii="Meiryo UI" w:eastAsia="Meiryo UI" w:hAnsi="Meiryo UI" w:cs="Meiryo UI"/>
          <w:b w:val="0"/>
          <w:i w:val="0"/>
          <w:sz w:val="24"/>
        </w:rPr>
        <w:t>フレームワーク</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39" w:name="________IT_____"/>
      <w:bookmarkStart w:id="1240" w:name="_Toc499812313"/>
      <w:bookmarkEnd w:id="1239"/>
      <w:r w:rsidRPr="005F437A">
        <w:rPr>
          <w:rFonts w:ascii="Meiryo UI" w:eastAsia="Meiryo UI" w:hAnsi="Meiryo UI" w:cs="Meiryo UI"/>
          <w:b w:val="0"/>
          <w:sz w:val="24"/>
        </w:rPr>
        <w:t xml:space="preserve">（支援活動）　</w:t>
      </w:r>
      <w:r w:rsidRPr="005F437A">
        <w:rPr>
          <w:rFonts w:ascii="Meiryo UI" w:eastAsia="Meiryo UI" w:hAnsi="Meiryo UI" w:cs="Meiryo UI"/>
          <w:b w:val="0"/>
          <w:sz w:val="24"/>
        </w:rPr>
        <w:t>IT</w:t>
      </w:r>
      <w:r w:rsidRPr="005F437A">
        <w:rPr>
          <w:rFonts w:ascii="Meiryo UI" w:eastAsia="Meiryo UI" w:hAnsi="Meiryo UI" w:cs="Meiryo UI"/>
          <w:b w:val="0"/>
          <w:sz w:val="24"/>
        </w:rPr>
        <w:t>ガバナンス</w:t>
      </w:r>
      <w:bookmarkEnd w:id="1240"/>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241" w:name="_IT________3"/>
      <w:bookmarkEnd w:id="1241"/>
      <w:r w:rsidRPr="005F437A">
        <w:rPr>
          <w:rFonts w:ascii="Meiryo UI" w:eastAsia="Meiryo UI" w:hAnsi="Meiryo UI" w:cs="Meiryo UI"/>
          <w:b w:val="0"/>
          <w:sz w:val="24"/>
        </w:rPr>
        <w:t>IT</w:t>
      </w:r>
      <w:r w:rsidRPr="005F437A">
        <w:rPr>
          <w:rFonts w:ascii="Meiryo UI" w:eastAsia="Meiryo UI" w:hAnsi="Meiryo UI" w:cs="Meiryo UI"/>
          <w:b w:val="0"/>
          <w:sz w:val="24"/>
        </w:rPr>
        <w:t>ガバナンス手法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42" w:name="_IT___________ITIL_ISO2000_"/>
      <w:bookmarkEnd w:id="1242"/>
      <w:r w:rsidRPr="005F437A">
        <w:rPr>
          <w:rFonts w:ascii="Meiryo UI" w:eastAsia="Meiryo UI" w:hAnsi="Meiryo UI" w:cs="Meiryo UI"/>
          <w:b w:val="0"/>
          <w:i w:val="0"/>
          <w:sz w:val="24"/>
        </w:rPr>
        <w:t>IT</w:t>
      </w:r>
      <w:r w:rsidRPr="005F437A">
        <w:rPr>
          <w:rFonts w:ascii="Meiryo UI" w:eastAsia="Meiryo UI" w:hAnsi="Meiryo UI" w:cs="Meiryo UI"/>
          <w:b w:val="0"/>
          <w:i w:val="0"/>
          <w:sz w:val="24"/>
        </w:rPr>
        <w:t>サービスマネジメント（</w:t>
      </w:r>
      <w:r w:rsidRPr="005F437A">
        <w:rPr>
          <w:rFonts w:ascii="Meiryo UI" w:eastAsia="Meiryo UI" w:hAnsi="Meiryo UI" w:cs="Meiryo UI"/>
          <w:b w:val="0"/>
          <w:i w:val="0"/>
          <w:sz w:val="24"/>
        </w:rPr>
        <w:t>ITIL</w:t>
      </w:r>
      <w:r w:rsidRPr="005F437A">
        <w:rPr>
          <w:rFonts w:ascii="Meiryo UI" w:eastAsia="Meiryo UI" w:hAnsi="Meiryo UI" w:cs="Meiryo UI"/>
          <w:b w:val="0"/>
          <w:i w:val="0"/>
          <w:sz w:val="24"/>
        </w:rPr>
        <w:t>、</w:t>
      </w:r>
      <w:r w:rsidRPr="005F437A">
        <w:rPr>
          <w:rFonts w:ascii="Meiryo UI" w:eastAsia="Meiryo UI" w:hAnsi="Meiryo UI" w:cs="Meiryo UI"/>
          <w:b w:val="0"/>
          <w:i w:val="0"/>
          <w:sz w:val="24"/>
        </w:rPr>
        <w:t>ISO2000</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43" w:name="_______________________________TOGAF_"/>
      <w:bookmarkEnd w:id="1243"/>
      <w:r w:rsidRPr="005F437A">
        <w:rPr>
          <w:rFonts w:ascii="Meiryo UI" w:eastAsia="Meiryo UI" w:hAnsi="Meiryo UI" w:cs="Meiryo UI"/>
          <w:b w:val="0"/>
          <w:i w:val="0"/>
          <w:sz w:val="24"/>
        </w:rPr>
        <w:t>エンタープライズのアーキテクチャ（ザックマンフレームワーク、</w:t>
      </w:r>
      <w:r w:rsidRPr="005F437A">
        <w:rPr>
          <w:rFonts w:ascii="Meiryo UI" w:eastAsia="Meiryo UI" w:hAnsi="Meiryo UI" w:cs="Meiryo UI"/>
          <w:b w:val="0"/>
          <w:i w:val="0"/>
          <w:sz w:val="24"/>
        </w:rPr>
        <w:t>TOGAF</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44" w:name="_____________COSO_ERM_"/>
      <w:bookmarkEnd w:id="1244"/>
      <w:r w:rsidRPr="005F437A">
        <w:rPr>
          <w:rFonts w:ascii="Meiryo UI" w:eastAsia="Meiryo UI" w:hAnsi="Meiryo UI" w:cs="Meiryo UI"/>
          <w:b w:val="0"/>
          <w:i w:val="0"/>
          <w:sz w:val="24"/>
        </w:rPr>
        <w:t>コーポレートガバナンス（</w:t>
      </w:r>
      <w:r w:rsidRPr="005F437A">
        <w:rPr>
          <w:rFonts w:ascii="Meiryo UI" w:eastAsia="Meiryo UI" w:hAnsi="Meiryo UI" w:cs="Meiryo UI"/>
          <w:b w:val="0"/>
          <w:i w:val="0"/>
          <w:sz w:val="24"/>
        </w:rPr>
        <w:t>COSO ERM</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45" w:name="______________SEI_CMMI_"/>
      <w:bookmarkEnd w:id="1245"/>
      <w:r w:rsidRPr="005F437A">
        <w:rPr>
          <w:rFonts w:ascii="Meiryo UI" w:eastAsia="Meiryo UI" w:hAnsi="Meiryo UI" w:cs="Meiryo UI"/>
          <w:b w:val="0"/>
          <w:i w:val="0"/>
          <w:sz w:val="24"/>
        </w:rPr>
        <w:t>システム開発プロセス改善（</w:t>
      </w:r>
      <w:r w:rsidRPr="005F437A">
        <w:rPr>
          <w:rFonts w:ascii="Meiryo UI" w:eastAsia="Meiryo UI" w:hAnsi="Meiryo UI" w:cs="Meiryo UI"/>
          <w:b w:val="0"/>
          <w:i w:val="0"/>
          <w:sz w:val="24"/>
        </w:rPr>
        <w:t>SEI CMMI</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46" w:name="_________________________________6"/>
      <w:bookmarkEnd w:id="1246"/>
      <w:r w:rsidRPr="005F437A">
        <w:rPr>
          <w:rFonts w:ascii="Meiryo UI" w:eastAsia="Meiryo UI" w:hAnsi="Meiryo UI" w:cs="Meiryo UI"/>
          <w:b w:val="0"/>
          <w:i w:val="0"/>
          <w:sz w:val="24"/>
        </w:rPr>
        <w:t>システム開発ライフサイクル（ラショナルユニファイドプロセス等）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47" w:name="______________PRINCE__PMI_PMBOK_"/>
      <w:bookmarkEnd w:id="1247"/>
      <w:r w:rsidRPr="005F437A">
        <w:rPr>
          <w:rFonts w:ascii="Meiryo UI" w:eastAsia="Meiryo UI" w:hAnsi="Meiryo UI" w:cs="Meiryo UI"/>
          <w:b w:val="0"/>
          <w:i w:val="0"/>
          <w:sz w:val="24"/>
        </w:rPr>
        <w:t>プロジェクトマネジメント（</w:t>
      </w:r>
      <w:r w:rsidRPr="005F437A">
        <w:rPr>
          <w:rFonts w:ascii="Meiryo UI" w:eastAsia="Meiryo UI" w:hAnsi="Meiryo UI" w:cs="Meiryo UI"/>
          <w:b w:val="0"/>
          <w:i w:val="0"/>
          <w:sz w:val="24"/>
        </w:rPr>
        <w:t>PRINCEⅡ</w:t>
      </w:r>
      <w:r w:rsidRPr="005F437A">
        <w:rPr>
          <w:rFonts w:ascii="Meiryo UI" w:eastAsia="Meiryo UI" w:hAnsi="Meiryo UI" w:cs="Meiryo UI"/>
          <w:b w:val="0"/>
          <w:i w:val="0"/>
          <w:sz w:val="24"/>
        </w:rPr>
        <w:t>、</w:t>
      </w:r>
      <w:r w:rsidRPr="005F437A">
        <w:rPr>
          <w:rFonts w:ascii="Meiryo UI" w:eastAsia="Meiryo UI" w:hAnsi="Meiryo UI" w:cs="Meiryo UI"/>
          <w:b w:val="0"/>
          <w:i w:val="0"/>
          <w:sz w:val="24"/>
        </w:rPr>
        <w:t>PMI PMBOK</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248" w:name="______77"/>
      <w:bookmarkEnd w:id="1248"/>
      <w:r w:rsidRPr="005F437A">
        <w:rPr>
          <w:rFonts w:ascii="Meiryo UI" w:eastAsia="Meiryo UI" w:hAnsi="Meiryo UI" w:cs="Meiryo UI"/>
          <w:b w:val="0"/>
          <w:sz w:val="24"/>
        </w:rPr>
        <w:t>内部統制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49" w:name="_CSA________"/>
      <w:bookmarkEnd w:id="1249"/>
      <w:r w:rsidRPr="005F437A">
        <w:rPr>
          <w:rFonts w:ascii="Meiryo UI" w:eastAsia="Meiryo UI" w:hAnsi="Meiryo UI" w:cs="Meiryo UI"/>
          <w:b w:val="0"/>
          <w:i w:val="0"/>
          <w:sz w:val="24"/>
        </w:rPr>
        <w:t>CSA</w:t>
      </w:r>
      <w:r w:rsidRPr="005F437A">
        <w:rPr>
          <w:rFonts w:ascii="Meiryo UI" w:eastAsia="Meiryo UI" w:hAnsi="Meiryo UI" w:cs="Meiryo UI"/>
          <w:b w:val="0"/>
          <w:i w:val="0"/>
          <w:sz w:val="24"/>
        </w:rPr>
        <w:t>（統制自己評価）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50" w:name="_IT_____"/>
      <w:bookmarkEnd w:id="1250"/>
      <w:r w:rsidRPr="005F437A">
        <w:rPr>
          <w:rFonts w:ascii="Meiryo UI" w:eastAsia="Meiryo UI" w:hAnsi="Meiryo UI" w:cs="Meiryo UI"/>
          <w:b w:val="0"/>
          <w:i w:val="0"/>
          <w:sz w:val="24"/>
        </w:rPr>
        <w:t>IT</w:t>
      </w:r>
      <w:r w:rsidRPr="005F437A">
        <w:rPr>
          <w:rFonts w:ascii="Meiryo UI" w:eastAsia="Meiryo UI" w:hAnsi="Meiryo UI" w:cs="Meiryo UI"/>
          <w:b w:val="0"/>
          <w:i w:val="0"/>
          <w:sz w:val="24"/>
        </w:rPr>
        <w:t>ガバナンス</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51" w:name="_______________26"/>
      <w:bookmarkStart w:id="1252" w:name="_Toc499812314"/>
      <w:bookmarkEnd w:id="1251"/>
      <w:r w:rsidRPr="005F437A">
        <w:rPr>
          <w:rFonts w:ascii="Meiryo UI" w:eastAsia="Meiryo UI" w:hAnsi="Meiryo UI" w:cs="Meiryo UI"/>
          <w:b w:val="0"/>
          <w:sz w:val="24"/>
        </w:rPr>
        <w:t>（支援活動）　資産管理手法</w:t>
      </w:r>
      <w:bookmarkEnd w:id="1252"/>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253" w:name="____________86"/>
      <w:bookmarkEnd w:id="1253"/>
      <w:r w:rsidRPr="005F437A">
        <w:rPr>
          <w:rFonts w:ascii="Meiryo UI" w:eastAsia="Meiryo UI" w:hAnsi="Meiryo UI" w:cs="Meiryo UI"/>
          <w:b w:val="0"/>
          <w:sz w:val="24"/>
        </w:rPr>
        <w:t>資産管理に関する手法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254" w:name="_____________60"/>
      <w:bookmarkEnd w:id="1254"/>
      <w:r w:rsidRPr="005F437A">
        <w:rPr>
          <w:rFonts w:ascii="Meiryo UI" w:eastAsia="Meiryo UI" w:hAnsi="Meiryo UI" w:cs="Meiryo UI"/>
          <w:b w:val="0"/>
          <w:sz w:val="24"/>
        </w:rPr>
        <w:t>知的資産の管理活用手法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55" w:name="____________________________4"/>
      <w:bookmarkEnd w:id="1255"/>
      <w:r w:rsidRPr="005F437A">
        <w:rPr>
          <w:rFonts w:ascii="Meiryo UI" w:eastAsia="Meiryo UI" w:hAnsi="Meiryo UI" w:cs="Meiryo UI"/>
          <w:b w:val="0"/>
          <w:i w:val="0"/>
          <w:sz w:val="24"/>
        </w:rPr>
        <w:t>知財マネジメントシステム（自社知的財産権の侵害控訴）</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56" w:name="________________________3"/>
      <w:bookmarkEnd w:id="1256"/>
      <w:r w:rsidRPr="005F437A">
        <w:rPr>
          <w:rFonts w:ascii="Meiryo UI" w:eastAsia="Meiryo UI" w:hAnsi="Meiryo UI" w:cs="Meiryo UI"/>
          <w:b w:val="0"/>
          <w:i w:val="0"/>
          <w:sz w:val="24"/>
        </w:rPr>
        <w:t>知財マネジメントシステム（知的財産権の取得</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57" w:name="____________________________5"/>
      <w:bookmarkEnd w:id="1257"/>
      <w:r w:rsidRPr="005F437A">
        <w:rPr>
          <w:rFonts w:ascii="Meiryo UI" w:eastAsia="Meiryo UI" w:hAnsi="Meiryo UI" w:cs="Meiryo UI"/>
          <w:b w:val="0"/>
          <w:i w:val="0"/>
          <w:sz w:val="24"/>
        </w:rPr>
        <w:t>知財マネジメントシステム（知的財産権の侵害チェック）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58" w:name="_____________________8"/>
      <w:bookmarkEnd w:id="1258"/>
      <w:r w:rsidRPr="005F437A">
        <w:rPr>
          <w:rFonts w:ascii="Meiryo UI" w:eastAsia="Meiryo UI" w:hAnsi="Meiryo UI" w:cs="Meiryo UI"/>
          <w:b w:val="0"/>
          <w:i w:val="0"/>
          <w:sz w:val="24"/>
        </w:rPr>
        <w:t>知財マネジメントポリシ（著作権の確保）</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59" w:name="_____________________9"/>
      <w:bookmarkEnd w:id="1259"/>
      <w:r w:rsidRPr="005F437A">
        <w:rPr>
          <w:rFonts w:ascii="Meiryo UI" w:eastAsia="Meiryo UI" w:hAnsi="Meiryo UI" w:cs="Meiryo UI"/>
          <w:b w:val="0"/>
          <w:i w:val="0"/>
          <w:sz w:val="24"/>
        </w:rPr>
        <w:t>知財マネジメントポリシ（発明の特許化）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60" w:name="______________________5"/>
      <w:bookmarkEnd w:id="1260"/>
      <w:r w:rsidRPr="005F437A">
        <w:rPr>
          <w:rFonts w:ascii="Meiryo UI" w:eastAsia="Meiryo UI" w:hAnsi="Meiryo UI" w:cs="Meiryo UI"/>
          <w:b w:val="0"/>
          <w:i w:val="0"/>
          <w:sz w:val="24"/>
        </w:rPr>
        <w:t>知財マネジメントポリシ（法的な品質管理）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61" w:name="____________________________6"/>
      <w:bookmarkEnd w:id="1261"/>
      <w:r w:rsidRPr="005F437A">
        <w:rPr>
          <w:rFonts w:ascii="Meiryo UI" w:eastAsia="Meiryo UI" w:hAnsi="Meiryo UI" w:cs="Meiryo UI"/>
          <w:b w:val="0"/>
          <w:i w:val="0"/>
          <w:sz w:val="24"/>
        </w:rPr>
        <w:t>知的資産のデータベース化（付加価値、構造化、共有化）</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62" w:name="_______________________11"/>
      <w:bookmarkStart w:id="1263" w:name="_Toc499812315"/>
      <w:bookmarkEnd w:id="1262"/>
      <w:r w:rsidRPr="005F437A">
        <w:rPr>
          <w:rFonts w:ascii="Meiryo UI" w:eastAsia="Meiryo UI" w:hAnsi="Meiryo UI" w:cs="Meiryo UI"/>
          <w:b w:val="0"/>
          <w:sz w:val="24"/>
        </w:rPr>
        <w:t>（支援活動）　ファシリティマネジメント手法</w:t>
      </w:r>
      <w:bookmarkEnd w:id="1263"/>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264" w:name="______________34"/>
      <w:bookmarkEnd w:id="1264"/>
      <w:r w:rsidRPr="005F437A">
        <w:rPr>
          <w:rFonts w:ascii="Meiryo UI" w:eastAsia="Meiryo UI" w:hAnsi="Meiryo UI" w:cs="Meiryo UI"/>
          <w:b w:val="0"/>
          <w:sz w:val="24"/>
        </w:rPr>
        <w:t>ファシリティマネジメント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65" w:name="_24__365___________"/>
      <w:bookmarkEnd w:id="1265"/>
      <w:r w:rsidRPr="005F437A">
        <w:rPr>
          <w:rFonts w:ascii="Meiryo UI" w:eastAsia="Meiryo UI" w:hAnsi="Meiryo UI" w:cs="Meiryo UI"/>
          <w:b w:val="0"/>
          <w:i w:val="0"/>
          <w:sz w:val="24"/>
        </w:rPr>
        <w:t>24</w:t>
      </w:r>
      <w:r w:rsidRPr="005F437A">
        <w:rPr>
          <w:rFonts w:ascii="Meiryo UI" w:eastAsia="Meiryo UI" w:hAnsi="Meiryo UI" w:cs="Meiryo UI"/>
          <w:b w:val="0"/>
          <w:i w:val="0"/>
          <w:sz w:val="24"/>
        </w:rPr>
        <w:t>時間</w:t>
      </w:r>
      <w:r w:rsidRPr="005F437A">
        <w:rPr>
          <w:rFonts w:ascii="Meiryo UI" w:eastAsia="Meiryo UI" w:hAnsi="Meiryo UI" w:cs="Meiryo UI"/>
          <w:b w:val="0"/>
          <w:i w:val="0"/>
          <w:sz w:val="24"/>
        </w:rPr>
        <w:t>365</w:t>
      </w:r>
      <w:r w:rsidRPr="005F437A">
        <w:rPr>
          <w:rFonts w:ascii="Meiryo UI" w:eastAsia="Meiryo UI" w:hAnsi="Meiryo UI" w:cs="Meiryo UI"/>
          <w:b w:val="0"/>
          <w:i w:val="0"/>
          <w:sz w:val="24"/>
        </w:rPr>
        <w:t>日稼働のための保守整備</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66" w:name="_IT_______________"/>
      <w:bookmarkEnd w:id="1266"/>
      <w:r w:rsidRPr="005F437A">
        <w:rPr>
          <w:rFonts w:ascii="Meiryo UI" w:eastAsia="Meiryo UI" w:hAnsi="Meiryo UI" w:cs="Meiryo UI"/>
          <w:b w:val="0"/>
          <w:i w:val="0"/>
          <w:sz w:val="24"/>
        </w:rPr>
        <w:t>IT</w:t>
      </w:r>
      <w:r w:rsidRPr="005F437A">
        <w:rPr>
          <w:rFonts w:ascii="Meiryo UI" w:eastAsia="Meiryo UI" w:hAnsi="Meiryo UI" w:cs="Meiryo UI"/>
          <w:b w:val="0"/>
          <w:i w:val="0"/>
          <w:sz w:val="24"/>
        </w:rPr>
        <w:t>機器類の耐震、免震装置設置管理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67" w:name="__________________21"/>
      <w:bookmarkEnd w:id="1267"/>
      <w:r w:rsidRPr="005F437A">
        <w:rPr>
          <w:rFonts w:ascii="Meiryo UI" w:eastAsia="Meiryo UI" w:hAnsi="Meiryo UI" w:cs="Meiryo UI"/>
          <w:b w:val="0"/>
          <w:i w:val="0"/>
          <w:sz w:val="24"/>
        </w:rPr>
        <w:t>キャパシティ管理手法、ツール活用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ファシリティと物理ネットワーク（通信ネットワーク）の信頼性、可用性、保守性の基礎</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68" w:name="_______________________12"/>
      <w:bookmarkEnd w:id="1268"/>
      <w:r w:rsidRPr="005F437A">
        <w:rPr>
          <w:rFonts w:ascii="Meiryo UI" w:eastAsia="Meiryo UI" w:hAnsi="Meiryo UI" w:cs="Meiryo UI"/>
          <w:b w:val="0"/>
          <w:i w:val="0"/>
          <w:sz w:val="24"/>
        </w:rPr>
        <w:t>環境設備管理及び維持運営ツールの活用と実践</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69" w:name="_____________________10"/>
      <w:bookmarkEnd w:id="1269"/>
      <w:r w:rsidRPr="005F437A">
        <w:rPr>
          <w:rFonts w:ascii="Meiryo UI" w:eastAsia="Meiryo UI" w:hAnsi="Meiryo UI" w:cs="Meiryo UI"/>
          <w:b w:val="0"/>
          <w:i w:val="0"/>
          <w:sz w:val="24"/>
        </w:rPr>
        <w:t>環境対策関連設備知識の活用に関する知識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70" w:name="_________72"/>
      <w:bookmarkEnd w:id="1270"/>
      <w:r w:rsidRPr="005F437A">
        <w:rPr>
          <w:rFonts w:ascii="Meiryo UI" w:eastAsia="Meiryo UI" w:hAnsi="Meiryo UI" w:cs="Meiryo UI"/>
          <w:b w:val="0"/>
          <w:i w:val="0"/>
          <w:sz w:val="24"/>
        </w:rPr>
        <w:t>建築の基礎知識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71" w:name="______CAD_________"/>
      <w:bookmarkEnd w:id="1271"/>
      <w:r w:rsidRPr="005F437A">
        <w:rPr>
          <w:rFonts w:ascii="Meiryo UI" w:eastAsia="Meiryo UI" w:hAnsi="Meiryo UI" w:cs="Meiryo UI"/>
          <w:b w:val="0"/>
          <w:i w:val="0"/>
          <w:sz w:val="24"/>
        </w:rPr>
        <w:t>建築用製図</w:t>
      </w:r>
      <w:r w:rsidRPr="005F437A">
        <w:rPr>
          <w:rFonts w:ascii="Meiryo UI" w:eastAsia="Meiryo UI" w:hAnsi="Meiryo UI" w:cs="Meiryo UI"/>
          <w:b w:val="0"/>
          <w:i w:val="0"/>
          <w:sz w:val="24"/>
        </w:rPr>
        <w:t>CAD</w:t>
      </w:r>
      <w:r w:rsidRPr="005F437A">
        <w:rPr>
          <w:rFonts w:ascii="Meiryo UI" w:eastAsia="Meiryo UI" w:hAnsi="Meiryo UI" w:cs="Meiryo UI"/>
          <w:b w:val="0"/>
          <w:i w:val="0"/>
          <w:sz w:val="24"/>
        </w:rPr>
        <w:t>の知識と活用の実践</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72" w:name="__________________22"/>
      <w:bookmarkEnd w:id="1272"/>
      <w:r w:rsidRPr="005F437A">
        <w:rPr>
          <w:rFonts w:ascii="Meiryo UI" w:eastAsia="Meiryo UI" w:hAnsi="Meiryo UI" w:cs="Meiryo UI"/>
          <w:b w:val="0"/>
          <w:i w:val="0"/>
          <w:sz w:val="24"/>
        </w:rPr>
        <w:t>重要データ保全体制構築と維持運営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73" w:name="_______________27"/>
      <w:bookmarkEnd w:id="1273"/>
      <w:r w:rsidRPr="005F437A">
        <w:rPr>
          <w:rFonts w:ascii="Meiryo UI" w:eastAsia="Meiryo UI" w:hAnsi="Meiryo UI" w:cs="Meiryo UI"/>
          <w:b w:val="0"/>
          <w:i w:val="0"/>
          <w:sz w:val="24"/>
        </w:rPr>
        <w:t>消防施設の知識と活用の実践</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74" w:name="______________35"/>
      <w:bookmarkEnd w:id="1274"/>
      <w:r w:rsidRPr="005F437A">
        <w:rPr>
          <w:rFonts w:ascii="Meiryo UI" w:eastAsia="Meiryo UI" w:hAnsi="Meiryo UI" w:cs="Meiryo UI"/>
          <w:b w:val="0"/>
          <w:i w:val="0"/>
          <w:sz w:val="24"/>
        </w:rPr>
        <w:t>設計施工と維持運営ツール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75" w:name="_________________20"/>
      <w:bookmarkEnd w:id="1275"/>
      <w:r w:rsidRPr="005F437A">
        <w:rPr>
          <w:rFonts w:ascii="Meiryo UI" w:eastAsia="Meiryo UI" w:hAnsi="Meiryo UI" w:cs="Meiryo UI"/>
          <w:b w:val="0"/>
          <w:i w:val="0"/>
          <w:sz w:val="24"/>
        </w:rPr>
        <w:t>防災防犯設備の知識と活用の実践</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76" w:name="_______________28"/>
      <w:bookmarkStart w:id="1277" w:name="_Toc499812316"/>
      <w:bookmarkEnd w:id="1276"/>
      <w:r w:rsidRPr="005F437A">
        <w:rPr>
          <w:rFonts w:ascii="Meiryo UI" w:eastAsia="Meiryo UI" w:hAnsi="Meiryo UI" w:cs="Meiryo UI"/>
          <w:b w:val="0"/>
          <w:sz w:val="24"/>
        </w:rPr>
        <w:t>（支援活動）　事業継続計画</w:t>
      </w:r>
      <w:bookmarkEnd w:id="1277"/>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278" w:name="_BCP____"/>
      <w:bookmarkEnd w:id="1278"/>
      <w:r w:rsidRPr="005F437A">
        <w:rPr>
          <w:rFonts w:ascii="Meiryo UI" w:eastAsia="Meiryo UI" w:hAnsi="Meiryo UI" w:cs="Meiryo UI"/>
          <w:b w:val="0"/>
          <w:sz w:val="24"/>
        </w:rPr>
        <w:t>BCP</w:t>
      </w:r>
      <w:r w:rsidRPr="005F437A">
        <w:rPr>
          <w:rFonts w:ascii="Meiryo UI" w:eastAsia="Meiryo UI" w:hAnsi="Meiryo UI" w:cs="Meiryo UI"/>
          <w:b w:val="0"/>
          <w:sz w:val="24"/>
        </w:rPr>
        <w:t>策定手法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79" w:name="_______78"/>
      <w:bookmarkEnd w:id="1279"/>
      <w:r w:rsidRPr="005F437A">
        <w:rPr>
          <w:rFonts w:ascii="Meiryo UI" w:eastAsia="Meiryo UI" w:hAnsi="Meiryo UI" w:cs="Meiryo UI"/>
          <w:b w:val="0"/>
          <w:i w:val="0"/>
          <w:sz w:val="24"/>
        </w:rPr>
        <w:t>リスク分析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80" w:name="________________30"/>
      <w:bookmarkEnd w:id="1280"/>
      <w:r w:rsidRPr="005F437A">
        <w:rPr>
          <w:rFonts w:ascii="Meiryo UI" w:eastAsia="Meiryo UI" w:hAnsi="Meiryo UI" w:cs="Meiryo UI"/>
          <w:b w:val="0"/>
          <w:i w:val="0"/>
          <w:sz w:val="24"/>
        </w:rPr>
        <w:t>事業継続、ボトルネックの特定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81" w:name="__________72"/>
      <w:bookmarkEnd w:id="1281"/>
      <w:r w:rsidRPr="005F437A">
        <w:rPr>
          <w:rFonts w:ascii="Meiryo UI" w:eastAsia="Meiryo UI" w:hAnsi="Meiryo UI" w:cs="Meiryo UI"/>
          <w:b w:val="0"/>
          <w:i w:val="0"/>
          <w:sz w:val="24"/>
        </w:rPr>
        <w:t>発動基準の明確化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82" w:name="___________87"/>
      <w:bookmarkEnd w:id="1282"/>
      <w:r w:rsidRPr="005F437A">
        <w:rPr>
          <w:rFonts w:ascii="Meiryo UI" w:eastAsia="Meiryo UI" w:hAnsi="Meiryo UI" w:cs="Meiryo UI"/>
          <w:b w:val="0"/>
          <w:i w:val="0"/>
          <w:sz w:val="24"/>
        </w:rPr>
        <w:t>復旧の優先順位付け</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83" w:name="___________88"/>
      <w:bookmarkEnd w:id="1283"/>
      <w:r w:rsidRPr="005F437A">
        <w:rPr>
          <w:rFonts w:ascii="Meiryo UI" w:eastAsia="Meiryo UI" w:hAnsi="Meiryo UI" w:cs="Meiryo UI"/>
          <w:b w:val="0"/>
          <w:i w:val="0"/>
          <w:sz w:val="24"/>
        </w:rPr>
        <w:t>目標復旧時間の設定</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284" w:name="__________73"/>
      <w:bookmarkEnd w:id="1284"/>
      <w:r w:rsidRPr="005F437A">
        <w:rPr>
          <w:rFonts w:ascii="Meiryo UI" w:eastAsia="Meiryo UI" w:hAnsi="Meiryo UI" w:cs="Meiryo UI"/>
          <w:b w:val="0"/>
          <w:sz w:val="24"/>
        </w:rPr>
        <w:t>災害対策管理手法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85" w:name="______________36"/>
      <w:bookmarkEnd w:id="1285"/>
      <w:r w:rsidRPr="005F437A">
        <w:rPr>
          <w:rFonts w:ascii="Meiryo UI" w:eastAsia="Meiryo UI" w:hAnsi="Meiryo UI" w:cs="Meiryo UI"/>
          <w:b w:val="0"/>
          <w:i w:val="0"/>
          <w:sz w:val="24"/>
        </w:rPr>
        <w:t>災害対策体制の設計と導入</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86" w:name="____________87"/>
      <w:bookmarkEnd w:id="1286"/>
      <w:r w:rsidRPr="005F437A">
        <w:rPr>
          <w:rFonts w:ascii="Meiryo UI" w:eastAsia="Meiryo UI" w:hAnsi="Meiryo UI" w:cs="Meiryo UI"/>
          <w:b w:val="0"/>
          <w:i w:val="0"/>
          <w:sz w:val="24"/>
        </w:rPr>
        <w:t>災害復旧プランの立案</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87" w:name="_________________21"/>
      <w:bookmarkStart w:id="1288" w:name="_Toc499812317"/>
      <w:bookmarkEnd w:id="1287"/>
      <w:r w:rsidRPr="005F437A">
        <w:rPr>
          <w:rFonts w:ascii="Meiryo UI" w:eastAsia="Meiryo UI" w:hAnsi="Meiryo UI" w:cs="Meiryo UI"/>
          <w:b w:val="0"/>
          <w:sz w:val="24"/>
        </w:rPr>
        <w:t>（支援活動）　システム監査手法</w:t>
      </w:r>
      <w:bookmarkEnd w:id="1288"/>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289" w:name="________84"/>
      <w:bookmarkEnd w:id="1289"/>
      <w:r w:rsidRPr="005F437A">
        <w:rPr>
          <w:rFonts w:ascii="Meiryo UI" w:eastAsia="Meiryo UI" w:hAnsi="Meiryo UI" w:cs="Meiryo UI"/>
          <w:b w:val="0"/>
          <w:sz w:val="24"/>
        </w:rPr>
        <w:t>システム監査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90" w:name="______________CAAT_"/>
      <w:bookmarkEnd w:id="1290"/>
      <w:r w:rsidRPr="005F437A">
        <w:rPr>
          <w:rFonts w:ascii="Meiryo UI" w:eastAsia="Meiryo UI" w:hAnsi="Meiryo UI" w:cs="Meiryo UI"/>
          <w:b w:val="0"/>
          <w:i w:val="0"/>
          <w:sz w:val="24"/>
        </w:rPr>
        <w:t>コンピュータ支援監査技法（</w:t>
      </w:r>
      <w:r w:rsidRPr="005F437A">
        <w:rPr>
          <w:rFonts w:ascii="Meiryo UI" w:eastAsia="Meiryo UI" w:hAnsi="Meiryo UI" w:cs="Meiryo UI"/>
          <w:b w:val="0"/>
          <w:i w:val="0"/>
          <w:sz w:val="24"/>
        </w:rPr>
        <w:t>CAAT</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セキュリティ監査の規定（セキュリティ検査や監視、セキュリティ監査に関する規定）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91" w:name="_______________ISO17799_JISX58_"/>
      <w:bookmarkEnd w:id="1291"/>
      <w:r w:rsidRPr="005F437A">
        <w:rPr>
          <w:rFonts w:ascii="Meiryo UI" w:eastAsia="Meiryo UI" w:hAnsi="Meiryo UI" w:cs="Meiryo UI"/>
          <w:b w:val="0"/>
          <w:i w:val="0"/>
          <w:sz w:val="24"/>
        </w:rPr>
        <w:t>情報セキュリティの国際標準（</w:t>
      </w:r>
      <w:r w:rsidRPr="005F437A">
        <w:rPr>
          <w:rFonts w:ascii="Meiryo UI" w:eastAsia="Meiryo UI" w:hAnsi="Meiryo UI" w:cs="Meiryo UI"/>
          <w:b w:val="0"/>
          <w:i w:val="0"/>
          <w:sz w:val="24"/>
        </w:rPr>
        <w:t>ISO17799</w:t>
      </w:r>
      <w:r w:rsidRPr="005F437A">
        <w:rPr>
          <w:rFonts w:ascii="Meiryo UI" w:eastAsia="Meiryo UI" w:hAnsi="Meiryo UI" w:cs="Meiryo UI"/>
          <w:b w:val="0"/>
          <w:i w:val="0"/>
          <w:sz w:val="24"/>
        </w:rPr>
        <w:t>、</w:t>
      </w:r>
      <w:r w:rsidRPr="005F437A">
        <w:rPr>
          <w:rFonts w:ascii="Meiryo UI" w:eastAsia="Meiryo UI" w:hAnsi="Meiryo UI" w:cs="Meiryo UI"/>
          <w:b w:val="0"/>
          <w:i w:val="0"/>
          <w:sz w:val="24"/>
        </w:rPr>
        <w:t>JISX58</w:t>
      </w:r>
      <w:r w:rsidRPr="005F437A">
        <w:rPr>
          <w:rFonts w:ascii="Meiryo UI" w:eastAsia="Meiryo UI" w:hAnsi="Meiryo UI" w:cs="Meiryo UI"/>
          <w:b w:val="0"/>
          <w:i w:val="0"/>
          <w:sz w:val="24"/>
        </w:rPr>
        <w:t>）</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292" w:name="__________________23"/>
      <w:bookmarkStart w:id="1293" w:name="_Toc499812318"/>
      <w:bookmarkEnd w:id="1292"/>
      <w:r w:rsidRPr="005F437A">
        <w:rPr>
          <w:rFonts w:ascii="Meiryo UI" w:eastAsia="Meiryo UI" w:hAnsi="Meiryo UI" w:cs="Meiryo UI"/>
          <w:b w:val="0"/>
          <w:sz w:val="24"/>
        </w:rPr>
        <w:t>（支援活動）　標準化・再利用手法</w:t>
      </w:r>
      <w:bookmarkEnd w:id="1293"/>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294" w:name="____________________13"/>
      <w:bookmarkEnd w:id="1294"/>
      <w:r w:rsidRPr="005F437A">
        <w:rPr>
          <w:rFonts w:ascii="Meiryo UI" w:eastAsia="Meiryo UI" w:hAnsi="Meiryo UI" w:cs="Meiryo UI"/>
          <w:b w:val="0"/>
          <w:sz w:val="24"/>
        </w:rPr>
        <w:t>ソフトウェア開発プロセスの標準化手法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95" w:name="_________73"/>
      <w:bookmarkEnd w:id="1295"/>
      <w:r w:rsidRPr="005F437A">
        <w:rPr>
          <w:rFonts w:ascii="Meiryo UI" w:eastAsia="Meiryo UI" w:hAnsi="Meiryo UI" w:cs="Meiryo UI"/>
          <w:b w:val="0"/>
          <w:i w:val="0"/>
          <w:sz w:val="24"/>
        </w:rPr>
        <w:t>データの標準化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96" w:name="________________31"/>
      <w:bookmarkEnd w:id="1296"/>
      <w:r w:rsidRPr="005F437A">
        <w:rPr>
          <w:rFonts w:ascii="Meiryo UI" w:eastAsia="Meiryo UI" w:hAnsi="Meiryo UI" w:cs="Meiryo UI"/>
          <w:b w:val="0"/>
          <w:i w:val="0"/>
          <w:sz w:val="24"/>
        </w:rPr>
        <w:t>開発と取引のプロセスの標準化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97" w:name="______________37"/>
      <w:bookmarkEnd w:id="1297"/>
      <w:r w:rsidRPr="005F437A">
        <w:rPr>
          <w:rFonts w:ascii="Meiryo UI" w:eastAsia="Meiryo UI" w:hAnsi="Meiryo UI" w:cs="Meiryo UI"/>
          <w:b w:val="0"/>
          <w:i w:val="0"/>
          <w:sz w:val="24"/>
        </w:rPr>
        <w:t>情報システム基盤の標準化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298" w:name="_____________61"/>
      <w:bookmarkEnd w:id="1298"/>
      <w:r w:rsidRPr="005F437A">
        <w:rPr>
          <w:rFonts w:ascii="Meiryo UI" w:eastAsia="Meiryo UI" w:hAnsi="Meiryo UI" w:cs="Meiryo UI"/>
          <w:b w:val="0"/>
          <w:i w:val="0"/>
          <w:sz w:val="24"/>
        </w:rPr>
        <w:t>標準化組織の設計、運営</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299" w:name="______________________6"/>
      <w:bookmarkEnd w:id="1299"/>
      <w:r w:rsidRPr="005F437A">
        <w:rPr>
          <w:rFonts w:ascii="Meiryo UI" w:eastAsia="Meiryo UI" w:hAnsi="Meiryo UI" w:cs="Meiryo UI"/>
          <w:b w:val="0"/>
          <w:sz w:val="24"/>
        </w:rPr>
        <w:t>ソフトウェアエンジニアリングの標準化手法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00" w:name="_IT______2"/>
      <w:bookmarkEnd w:id="1300"/>
      <w:r w:rsidRPr="005F437A">
        <w:rPr>
          <w:rFonts w:ascii="Meiryo UI" w:eastAsia="Meiryo UI" w:hAnsi="Meiryo UI" w:cs="Meiryo UI"/>
          <w:b w:val="0"/>
          <w:i w:val="0"/>
          <w:sz w:val="24"/>
        </w:rPr>
        <w:t>IT</w:t>
      </w:r>
      <w:r w:rsidRPr="005F437A">
        <w:rPr>
          <w:rFonts w:ascii="Meiryo UI" w:eastAsia="Meiryo UI" w:hAnsi="Meiryo UI" w:cs="Meiryo UI"/>
          <w:b w:val="0"/>
          <w:i w:val="0"/>
          <w:sz w:val="24"/>
        </w:rPr>
        <w:t>標準化手法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01" w:name="____________88"/>
      <w:bookmarkEnd w:id="1301"/>
      <w:r w:rsidRPr="005F437A">
        <w:rPr>
          <w:rFonts w:ascii="Meiryo UI" w:eastAsia="Meiryo UI" w:hAnsi="Meiryo UI" w:cs="Meiryo UI"/>
          <w:b w:val="0"/>
          <w:i w:val="0"/>
          <w:sz w:val="24"/>
        </w:rPr>
        <w:t>オブジェクト指向開発</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02" w:name="______________38"/>
      <w:bookmarkEnd w:id="1302"/>
      <w:r w:rsidRPr="005F437A">
        <w:rPr>
          <w:rFonts w:ascii="Meiryo UI" w:eastAsia="Meiryo UI" w:hAnsi="Meiryo UI" w:cs="Meiryo UI"/>
          <w:b w:val="0"/>
          <w:i w:val="0"/>
          <w:sz w:val="24"/>
        </w:rPr>
        <w:t>セキュリティとプライバシ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03" w:name="________________32"/>
      <w:bookmarkEnd w:id="1303"/>
      <w:r w:rsidRPr="005F437A">
        <w:rPr>
          <w:rFonts w:ascii="Meiryo UI" w:eastAsia="Meiryo UI" w:hAnsi="Meiryo UI" w:cs="Meiryo UI"/>
          <w:b w:val="0"/>
          <w:i w:val="0"/>
          <w:sz w:val="24"/>
        </w:rPr>
        <w:t>セキュリティ対策ツールと手法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04" w:name="_______79"/>
      <w:bookmarkEnd w:id="1304"/>
      <w:r w:rsidRPr="005F437A">
        <w:rPr>
          <w:rFonts w:ascii="Meiryo UI" w:eastAsia="Meiryo UI" w:hAnsi="Meiryo UI" w:cs="Meiryo UI"/>
          <w:b w:val="0"/>
          <w:i w:val="0"/>
          <w:sz w:val="24"/>
        </w:rPr>
        <w:t>テスト技法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05" w:name="________85"/>
      <w:bookmarkEnd w:id="1305"/>
      <w:r w:rsidRPr="005F437A">
        <w:rPr>
          <w:rFonts w:ascii="Meiryo UI" w:eastAsia="Meiryo UI" w:hAnsi="Meiryo UI" w:cs="Meiryo UI"/>
          <w:b w:val="0"/>
          <w:i w:val="0"/>
          <w:sz w:val="24"/>
        </w:rPr>
        <w:t>デバッグ技法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06" w:name="___________89"/>
      <w:bookmarkEnd w:id="1306"/>
      <w:r w:rsidRPr="005F437A">
        <w:rPr>
          <w:rFonts w:ascii="Meiryo UI" w:eastAsia="Meiryo UI" w:hAnsi="Meiryo UI" w:cs="Meiryo UI"/>
          <w:b w:val="0"/>
          <w:i w:val="0"/>
          <w:sz w:val="24"/>
        </w:rPr>
        <w:t>プ</w:t>
      </w:r>
      <w:r w:rsidRPr="005F437A">
        <w:rPr>
          <w:rFonts w:ascii="Meiryo UI" w:eastAsia="Meiryo UI" w:hAnsi="Meiryo UI" w:cs="Meiryo UI"/>
          <w:b w:val="0"/>
          <w:i w:val="0"/>
          <w:sz w:val="24"/>
        </w:rPr>
        <w:t>ログラミング技術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07" w:name="___________90"/>
      <w:bookmarkEnd w:id="1307"/>
      <w:r w:rsidRPr="005F437A">
        <w:rPr>
          <w:rFonts w:ascii="Meiryo UI" w:eastAsia="Meiryo UI" w:hAnsi="Meiryo UI" w:cs="Meiryo UI"/>
          <w:b w:val="0"/>
          <w:i w:val="0"/>
          <w:sz w:val="24"/>
        </w:rPr>
        <w:t>開発支援ツール技術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08" w:name="______78"/>
      <w:bookmarkEnd w:id="1308"/>
      <w:r w:rsidRPr="005F437A">
        <w:rPr>
          <w:rFonts w:ascii="Meiryo UI" w:eastAsia="Meiryo UI" w:hAnsi="Meiryo UI" w:cs="Meiryo UI"/>
          <w:b w:val="0"/>
          <w:i w:val="0"/>
          <w:sz w:val="24"/>
        </w:rPr>
        <w:t>開発手法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09" w:name="______79"/>
      <w:bookmarkEnd w:id="1309"/>
      <w:r w:rsidRPr="005F437A">
        <w:rPr>
          <w:rFonts w:ascii="Meiryo UI" w:eastAsia="Meiryo UI" w:hAnsi="Meiryo UI" w:cs="Meiryo UI"/>
          <w:b w:val="0"/>
          <w:i w:val="0"/>
          <w:sz w:val="24"/>
        </w:rPr>
        <w:t>外部設計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10" w:name="_______80"/>
      <w:bookmarkEnd w:id="1310"/>
      <w:r w:rsidRPr="005F437A">
        <w:rPr>
          <w:rFonts w:ascii="Meiryo UI" w:eastAsia="Meiryo UI" w:hAnsi="Meiryo UI" w:cs="Meiryo UI"/>
          <w:b w:val="0"/>
          <w:i w:val="0"/>
          <w:sz w:val="24"/>
        </w:rPr>
        <w:t>再利用手法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11" w:name="______80"/>
      <w:bookmarkEnd w:id="1311"/>
      <w:r w:rsidRPr="005F437A">
        <w:rPr>
          <w:rFonts w:ascii="Meiryo UI" w:eastAsia="Meiryo UI" w:hAnsi="Meiryo UI" w:cs="Meiryo UI"/>
          <w:b w:val="0"/>
          <w:i w:val="0"/>
          <w:sz w:val="24"/>
        </w:rPr>
        <w:t>内部設計</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312" w:name="___________________14"/>
      <w:bookmarkStart w:id="1313" w:name="_Toc499812319"/>
      <w:bookmarkEnd w:id="1312"/>
      <w:r w:rsidRPr="005F437A">
        <w:rPr>
          <w:rFonts w:ascii="Meiryo UI" w:eastAsia="Meiryo UI" w:hAnsi="Meiryo UI" w:cs="Meiryo UI"/>
          <w:b w:val="0"/>
          <w:sz w:val="24"/>
        </w:rPr>
        <w:t>（支援活動）　人材育成・教育・研修</w:t>
      </w:r>
      <w:bookmarkEnd w:id="1313"/>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314" w:name="__________74"/>
      <w:bookmarkEnd w:id="1314"/>
      <w:r w:rsidRPr="005F437A">
        <w:rPr>
          <w:rFonts w:ascii="Meiryo UI" w:eastAsia="Meiryo UI" w:hAnsi="Meiryo UI" w:cs="Meiryo UI"/>
          <w:b w:val="0"/>
          <w:sz w:val="24"/>
        </w:rPr>
        <w:t>人材育成管理手法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15" w:name="_CS______"/>
      <w:bookmarkEnd w:id="1315"/>
      <w:r w:rsidRPr="005F437A">
        <w:rPr>
          <w:rFonts w:ascii="Meiryo UI" w:eastAsia="Meiryo UI" w:hAnsi="Meiryo UI" w:cs="Meiryo UI"/>
          <w:b w:val="0"/>
          <w:i w:val="0"/>
          <w:sz w:val="24"/>
        </w:rPr>
        <w:t>CS</w:t>
      </w:r>
      <w:r w:rsidRPr="005F437A">
        <w:rPr>
          <w:rFonts w:ascii="Meiryo UI" w:eastAsia="Meiryo UI" w:hAnsi="Meiryo UI" w:cs="Meiryo UI"/>
          <w:b w:val="0"/>
          <w:i w:val="0"/>
          <w:sz w:val="24"/>
        </w:rPr>
        <w:t>（顧客満足）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16" w:name="_ES_______"/>
      <w:bookmarkEnd w:id="1316"/>
      <w:r w:rsidRPr="005F437A">
        <w:rPr>
          <w:rFonts w:ascii="Meiryo UI" w:eastAsia="Meiryo UI" w:hAnsi="Meiryo UI" w:cs="Meiryo UI"/>
          <w:b w:val="0"/>
          <w:i w:val="0"/>
          <w:sz w:val="24"/>
        </w:rPr>
        <w:t>ES</w:t>
      </w:r>
      <w:r w:rsidRPr="005F437A">
        <w:rPr>
          <w:rFonts w:ascii="Meiryo UI" w:eastAsia="Meiryo UI" w:hAnsi="Meiryo UI" w:cs="Meiryo UI"/>
          <w:b w:val="0"/>
          <w:i w:val="0"/>
          <w:sz w:val="24"/>
        </w:rPr>
        <w:t>（従業員満足）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17" w:name="_ETSS__________"/>
      <w:bookmarkEnd w:id="1317"/>
      <w:r w:rsidRPr="005F437A">
        <w:rPr>
          <w:rFonts w:ascii="Meiryo UI" w:eastAsia="Meiryo UI" w:hAnsi="Meiryo UI" w:cs="Meiryo UI"/>
          <w:b w:val="0"/>
          <w:i w:val="0"/>
          <w:sz w:val="24"/>
        </w:rPr>
        <w:t>ETSS</w:t>
      </w:r>
      <w:r w:rsidRPr="005F437A">
        <w:rPr>
          <w:rFonts w:ascii="Meiryo UI" w:eastAsia="Meiryo UI" w:hAnsi="Meiryo UI" w:cs="Meiryo UI"/>
          <w:b w:val="0"/>
          <w:i w:val="0"/>
          <w:sz w:val="24"/>
        </w:rPr>
        <w:t>（組込みスキル標準）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18" w:name="_IS______"/>
      <w:bookmarkEnd w:id="1318"/>
      <w:r w:rsidRPr="005F437A">
        <w:rPr>
          <w:rFonts w:ascii="Meiryo UI" w:eastAsia="Meiryo UI" w:hAnsi="Meiryo UI" w:cs="Meiryo UI"/>
          <w:b w:val="0"/>
          <w:i w:val="0"/>
          <w:sz w:val="24"/>
        </w:rPr>
        <w:t>IS</w:t>
      </w:r>
      <w:r w:rsidRPr="005F437A">
        <w:rPr>
          <w:rFonts w:ascii="Meiryo UI" w:eastAsia="Meiryo UI" w:hAnsi="Meiryo UI" w:cs="Meiryo UI"/>
          <w:b w:val="0"/>
          <w:i w:val="0"/>
          <w:sz w:val="24"/>
        </w:rPr>
        <w:t>の歴史と進化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19" w:name="_IS_____________________________________"/>
      <w:bookmarkEnd w:id="1319"/>
      <w:r w:rsidRPr="005F437A">
        <w:rPr>
          <w:rFonts w:ascii="Meiryo UI" w:eastAsia="Meiryo UI" w:hAnsi="Meiryo UI" w:cs="Meiryo UI"/>
          <w:b w:val="0"/>
          <w:i w:val="0"/>
          <w:sz w:val="24"/>
        </w:rPr>
        <w:t>IS</w:t>
      </w:r>
      <w:r w:rsidRPr="005F437A">
        <w:rPr>
          <w:rFonts w:ascii="Meiryo UI" w:eastAsia="Meiryo UI" w:hAnsi="Meiryo UI" w:cs="Meiryo UI"/>
          <w:b w:val="0"/>
          <w:i w:val="0"/>
          <w:sz w:val="24"/>
        </w:rPr>
        <w:t>リテラシ、メディアリテラシ（人間の情報処理、人間の記憶構造、情報開示と情報保護、情報メディアの選択、ツールの選択、組織活動と</w:t>
      </w:r>
      <w:r w:rsidRPr="005F437A">
        <w:rPr>
          <w:rFonts w:ascii="Meiryo UI" w:eastAsia="Meiryo UI" w:hAnsi="Meiryo UI" w:cs="Meiryo UI"/>
          <w:b w:val="0"/>
          <w:i w:val="0"/>
          <w:sz w:val="24"/>
        </w:rPr>
        <w:t>IS</w:t>
      </w:r>
      <w:r w:rsidRPr="005F437A">
        <w:rPr>
          <w:rFonts w:ascii="Meiryo UI" w:eastAsia="Meiryo UI" w:hAnsi="Meiryo UI" w:cs="Meiryo UI"/>
          <w:b w:val="0"/>
          <w:i w:val="0"/>
          <w:sz w:val="24"/>
        </w:rPr>
        <w:t>、人間の科学、</w:t>
      </w:r>
      <w:r w:rsidRPr="005F437A">
        <w:rPr>
          <w:rFonts w:ascii="Meiryo UI" w:eastAsia="Meiryo UI" w:hAnsi="Meiryo UI" w:cs="Meiryo UI"/>
          <w:b w:val="0"/>
          <w:i w:val="0"/>
          <w:sz w:val="24"/>
        </w:rPr>
        <w:t>IS</w:t>
      </w:r>
      <w:r w:rsidRPr="005F437A">
        <w:rPr>
          <w:rFonts w:ascii="Meiryo UI" w:eastAsia="Meiryo UI" w:hAnsi="Meiryo UI" w:cs="Meiryo UI"/>
          <w:b w:val="0"/>
          <w:i w:val="0"/>
          <w:sz w:val="24"/>
        </w:rPr>
        <w:t>の事例、失敗の事例、電子図書館、</w:t>
      </w:r>
      <w:r w:rsidRPr="005F437A">
        <w:rPr>
          <w:rFonts w:ascii="Meiryo UI" w:eastAsia="Meiryo UI" w:hAnsi="Meiryo UI" w:cs="Meiryo UI"/>
          <w:b w:val="0"/>
          <w:i w:val="0"/>
          <w:sz w:val="24"/>
        </w:rPr>
        <w:t>e</w:t>
      </w:r>
      <w:r w:rsidRPr="005F437A">
        <w:rPr>
          <w:rFonts w:ascii="Meiryo UI" w:eastAsia="Meiryo UI" w:hAnsi="Meiryo UI" w:cs="Meiryo UI"/>
          <w:b w:val="0"/>
          <w:i w:val="0"/>
          <w:sz w:val="24"/>
        </w:rPr>
        <w:t>ラーニング、数学的基礎（集合論、パターン処理）、ポートフォリオ、シミュレーション（例：ゲーム、エージェント、モンテカルロ）、バーチャルリアリティ、コンピュータビジョン）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20" w:name="_ITSS_IT______"/>
      <w:bookmarkEnd w:id="1320"/>
      <w:r w:rsidRPr="005F437A">
        <w:rPr>
          <w:rFonts w:ascii="Meiryo UI" w:eastAsia="Meiryo UI" w:hAnsi="Meiryo UI" w:cs="Meiryo UI"/>
          <w:b w:val="0"/>
          <w:i w:val="0"/>
          <w:sz w:val="24"/>
        </w:rPr>
        <w:t>ITSS</w:t>
      </w:r>
      <w:r w:rsidRPr="005F437A">
        <w:rPr>
          <w:rFonts w:ascii="Meiryo UI" w:eastAsia="Meiryo UI" w:hAnsi="Meiryo UI" w:cs="Meiryo UI"/>
          <w:b w:val="0"/>
          <w:i w:val="0"/>
          <w:sz w:val="24"/>
        </w:rPr>
        <w:t>（</w:t>
      </w:r>
      <w:r w:rsidRPr="005F437A">
        <w:rPr>
          <w:rFonts w:ascii="Meiryo UI" w:eastAsia="Meiryo UI" w:hAnsi="Meiryo UI" w:cs="Meiryo UI"/>
          <w:b w:val="0"/>
          <w:i w:val="0"/>
          <w:sz w:val="24"/>
        </w:rPr>
        <w:t>IT</w:t>
      </w:r>
      <w:r w:rsidRPr="005F437A">
        <w:rPr>
          <w:rFonts w:ascii="Meiryo UI" w:eastAsia="Meiryo UI" w:hAnsi="Meiryo UI" w:cs="Meiryo UI"/>
          <w:b w:val="0"/>
          <w:i w:val="0"/>
          <w:sz w:val="24"/>
        </w:rPr>
        <w:t>スキル標準）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21" w:name="_OFFJT"/>
      <w:bookmarkEnd w:id="1321"/>
      <w:r w:rsidRPr="005F437A">
        <w:rPr>
          <w:rFonts w:ascii="Meiryo UI" w:eastAsia="Meiryo UI" w:hAnsi="Meiryo UI" w:cs="Meiryo UI"/>
          <w:b w:val="0"/>
          <w:i w:val="0"/>
          <w:sz w:val="24"/>
        </w:rPr>
        <w:t>OFFJT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22" w:name="_OJT"/>
      <w:bookmarkEnd w:id="1322"/>
      <w:r w:rsidRPr="005F437A">
        <w:rPr>
          <w:rFonts w:ascii="Meiryo UI" w:eastAsia="Meiryo UI" w:hAnsi="Meiryo UI" w:cs="Meiryo UI"/>
          <w:b w:val="0"/>
          <w:i w:val="0"/>
          <w:sz w:val="24"/>
        </w:rPr>
        <w:t>OJT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23" w:name="_PS_________"/>
      <w:bookmarkEnd w:id="1323"/>
      <w:r w:rsidRPr="005F437A">
        <w:rPr>
          <w:rFonts w:ascii="Meiryo UI" w:eastAsia="Meiryo UI" w:hAnsi="Meiryo UI" w:cs="Meiryo UI"/>
          <w:b w:val="0"/>
          <w:i w:val="0"/>
          <w:sz w:val="24"/>
        </w:rPr>
        <w:t>PS</w:t>
      </w:r>
      <w:r w:rsidRPr="005F437A">
        <w:rPr>
          <w:rFonts w:ascii="Meiryo UI" w:eastAsia="Meiryo UI" w:hAnsi="Meiryo UI" w:cs="Meiryo UI"/>
          <w:b w:val="0"/>
          <w:i w:val="0"/>
          <w:sz w:val="24"/>
        </w:rPr>
        <w:t>（パートナー満足）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24" w:name="_SEPG_______"/>
      <w:bookmarkEnd w:id="1324"/>
      <w:r w:rsidRPr="005F437A">
        <w:rPr>
          <w:rFonts w:ascii="Meiryo UI" w:eastAsia="Meiryo UI" w:hAnsi="Meiryo UI" w:cs="Meiryo UI"/>
          <w:b w:val="0"/>
          <w:i w:val="0"/>
          <w:sz w:val="24"/>
        </w:rPr>
        <w:t>SEPG</w:t>
      </w:r>
      <w:r w:rsidRPr="005F437A">
        <w:rPr>
          <w:rFonts w:ascii="Meiryo UI" w:eastAsia="Meiryo UI" w:hAnsi="Meiryo UI" w:cs="Meiryo UI"/>
          <w:b w:val="0"/>
          <w:i w:val="0"/>
          <w:sz w:val="24"/>
        </w:rPr>
        <w:t>リーダーコース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25" w:name="_UISS_________________"/>
      <w:bookmarkEnd w:id="1325"/>
      <w:r w:rsidRPr="005F437A">
        <w:rPr>
          <w:rFonts w:ascii="Meiryo UI" w:eastAsia="Meiryo UI" w:hAnsi="Meiryo UI" w:cs="Meiryo UI"/>
          <w:b w:val="0"/>
          <w:i w:val="0"/>
          <w:sz w:val="24"/>
        </w:rPr>
        <w:t>UISS</w:t>
      </w:r>
      <w:r w:rsidRPr="005F437A">
        <w:rPr>
          <w:rFonts w:ascii="Meiryo UI" w:eastAsia="Meiryo UI" w:hAnsi="Meiryo UI" w:cs="Meiryo UI"/>
          <w:b w:val="0"/>
          <w:i w:val="0"/>
          <w:sz w:val="24"/>
        </w:rPr>
        <w:t>（情報システムユーザースキル標準）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26" w:name="_________74"/>
      <w:bookmarkEnd w:id="1326"/>
      <w:r w:rsidRPr="005F437A">
        <w:rPr>
          <w:rFonts w:ascii="Meiryo UI" w:eastAsia="Meiryo UI" w:hAnsi="Meiryo UI" w:cs="Meiryo UI"/>
          <w:b w:val="0"/>
          <w:i w:val="0"/>
          <w:sz w:val="24"/>
        </w:rPr>
        <w:t>カウンセリング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27" w:name="_________75"/>
      <w:bookmarkEnd w:id="1327"/>
      <w:r w:rsidRPr="005F437A">
        <w:rPr>
          <w:rFonts w:ascii="Meiryo UI" w:eastAsia="Meiryo UI" w:hAnsi="Meiryo UI" w:cs="Meiryo UI"/>
          <w:b w:val="0"/>
          <w:i w:val="0"/>
          <w:sz w:val="24"/>
        </w:rPr>
        <w:t>ギ</w:t>
      </w:r>
      <w:r w:rsidRPr="005F437A">
        <w:rPr>
          <w:rFonts w:ascii="Meiryo UI" w:eastAsia="Meiryo UI" w:hAnsi="Meiryo UI" w:cs="Meiryo UI"/>
          <w:b w:val="0"/>
          <w:i w:val="0"/>
          <w:sz w:val="24"/>
        </w:rPr>
        <w:t>ャップの分析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28" w:name="________86"/>
      <w:bookmarkEnd w:id="1328"/>
      <w:r w:rsidRPr="005F437A">
        <w:rPr>
          <w:rFonts w:ascii="Meiryo UI" w:eastAsia="Meiryo UI" w:hAnsi="Meiryo UI" w:cs="Meiryo UI"/>
          <w:b w:val="0"/>
          <w:i w:val="0"/>
          <w:sz w:val="24"/>
        </w:rPr>
        <w:t>キャリアパス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29" w:name="__________75"/>
      <w:bookmarkEnd w:id="1329"/>
      <w:r w:rsidRPr="005F437A">
        <w:rPr>
          <w:rFonts w:ascii="Meiryo UI" w:eastAsia="Meiryo UI" w:hAnsi="Meiryo UI" w:cs="Meiryo UI"/>
          <w:b w:val="0"/>
          <w:i w:val="0"/>
          <w:sz w:val="24"/>
        </w:rPr>
        <w:t>キャリア開発計画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30" w:name="_______81"/>
      <w:bookmarkEnd w:id="1330"/>
      <w:r w:rsidRPr="005F437A">
        <w:rPr>
          <w:rFonts w:ascii="Meiryo UI" w:eastAsia="Meiryo UI" w:hAnsi="Meiryo UI" w:cs="Meiryo UI"/>
          <w:b w:val="0"/>
          <w:i w:val="0"/>
          <w:sz w:val="24"/>
        </w:rPr>
        <w:t>コーチング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31" w:name="________87"/>
      <w:bookmarkEnd w:id="1331"/>
      <w:r w:rsidRPr="005F437A">
        <w:rPr>
          <w:rFonts w:ascii="Meiryo UI" w:eastAsia="Meiryo UI" w:hAnsi="Meiryo UI" w:cs="Meiryo UI"/>
          <w:b w:val="0"/>
          <w:i w:val="0"/>
          <w:sz w:val="24"/>
        </w:rPr>
        <w:t>ゴールの設定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32" w:name="_______82"/>
      <w:bookmarkEnd w:id="1332"/>
      <w:r w:rsidRPr="005F437A">
        <w:rPr>
          <w:rFonts w:ascii="Meiryo UI" w:eastAsia="Meiryo UI" w:hAnsi="Meiryo UI" w:cs="Meiryo UI"/>
          <w:b w:val="0"/>
          <w:i w:val="0"/>
          <w:sz w:val="24"/>
        </w:rPr>
        <w:t>スキル管理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33" w:name="_______83"/>
      <w:bookmarkEnd w:id="1333"/>
      <w:r w:rsidRPr="005F437A">
        <w:rPr>
          <w:rFonts w:ascii="Meiryo UI" w:eastAsia="Meiryo UI" w:hAnsi="Meiryo UI" w:cs="Meiryo UI"/>
          <w:b w:val="0"/>
          <w:i w:val="0"/>
          <w:sz w:val="24"/>
        </w:rPr>
        <w:t>スキル標準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34" w:name="_______________29"/>
      <w:bookmarkEnd w:id="1334"/>
      <w:r w:rsidRPr="005F437A">
        <w:rPr>
          <w:rFonts w:ascii="Meiryo UI" w:eastAsia="Meiryo UI" w:hAnsi="Meiryo UI" w:cs="Meiryo UI"/>
          <w:b w:val="0"/>
          <w:i w:val="0"/>
          <w:sz w:val="24"/>
        </w:rPr>
        <w:t>ストレスが原因の病気と対応</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35" w:name="____________89"/>
      <w:bookmarkEnd w:id="1335"/>
      <w:r w:rsidRPr="005F437A">
        <w:rPr>
          <w:rFonts w:ascii="Meiryo UI" w:eastAsia="Meiryo UI" w:hAnsi="Meiryo UI" w:cs="Meiryo UI"/>
          <w:b w:val="0"/>
          <w:i w:val="0"/>
          <w:sz w:val="24"/>
        </w:rPr>
        <w:t>ストレスの発見と対策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36" w:name="________________33"/>
      <w:bookmarkEnd w:id="1336"/>
      <w:r w:rsidRPr="005F437A">
        <w:rPr>
          <w:rFonts w:ascii="Meiryo UI" w:eastAsia="Meiryo UI" w:hAnsi="Meiryo UI" w:cs="Meiryo UI"/>
          <w:b w:val="0"/>
          <w:i w:val="0"/>
          <w:sz w:val="24"/>
        </w:rPr>
        <w:t>ヒューマンコミュニケーション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37" w:name="______________39"/>
      <w:bookmarkEnd w:id="1337"/>
      <w:r w:rsidRPr="005F437A">
        <w:rPr>
          <w:rFonts w:ascii="Meiryo UI" w:eastAsia="Meiryo UI" w:hAnsi="Meiryo UI" w:cs="Meiryo UI"/>
          <w:b w:val="0"/>
          <w:i w:val="0"/>
          <w:sz w:val="24"/>
        </w:rPr>
        <w:t>ファシリティマネジメント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38" w:name="___________91"/>
      <w:bookmarkEnd w:id="1338"/>
      <w:r w:rsidRPr="005F437A">
        <w:rPr>
          <w:rFonts w:ascii="Meiryo UI" w:eastAsia="Meiryo UI" w:hAnsi="Meiryo UI" w:cs="Meiryo UI"/>
          <w:b w:val="0"/>
          <w:i w:val="0"/>
          <w:sz w:val="24"/>
        </w:rPr>
        <w:t>フォローと振り返り</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39" w:name="_________76"/>
      <w:bookmarkEnd w:id="1339"/>
      <w:r w:rsidRPr="005F437A">
        <w:rPr>
          <w:rFonts w:ascii="Meiryo UI" w:eastAsia="Meiryo UI" w:hAnsi="Meiryo UI" w:cs="Meiryo UI"/>
          <w:b w:val="0"/>
          <w:i w:val="0"/>
          <w:sz w:val="24"/>
        </w:rPr>
        <w:t>プレコーチング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40" w:name="________88"/>
      <w:bookmarkEnd w:id="1340"/>
      <w:r w:rsidRPr="005F437A">
        <w:rPr>
          <w:rFonts w:ascii="Meiryo UI" w:eastAsia="Meiryo UI" w:hAnsi="Meiryo UI" w:cs="Meiryo UI"/>
          <w:b w:val="0"/>
          <w:i w:val="0"/>
          <w:sz w:val="24"/>
        </w:rPr>
        <w:t>メンタリング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41" w:name="________89"/>
      <w:bookmarkEnd w:id="1341"/>
      <w:r w:rsidRPr="005F437A">
        <w:rPr>
          <w:rFonts w:ascii="Meiryo UI" w:eastAsia="Meiryo UI" w:hAnsi="Meiryo UI" w:cs="Meiryo UI"/>
          <w:b w:val="0"/>
          <w:i w:val="0"/>
          <w:sz w:val="24"/>
        </w:rPr>
        <w:t>メンタルケア</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42" w:name="_______________30"/>
      <w:bookmarkEnd w:id="1342"/>
      <w:r w:rsidRPr="005F437A">
        <w:rPr>
          <w:rFonts w:ascii="Meiryo UI" w:eastAsia="Meiryo UI" w:hAnsi="Meiryo UI" w:cs="Meiryo UI"/>
          <w:b w:val="0"/>
          <w:i w:val="0"/>
          <w:sz w:val="24"/>
        </w:rPr>
        <w:t>メンタルヘルスに関する知識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43" w:name="_______________31"/>
      <w:bookmarkEnd w:id="1343"/>
      <w:r w:rsidRPr="005F437A">
        <w:rPr>
          <w:rFonts w:ascii="Meiryo UI" w:eastAsia="Meiryo UI" w:hAnsi="Meiryo UI" w:cs="Meiryo UI"/>
          <w:b w:val="0"/>
          <w:i w:val="0"/>
          <w:sz w:val="24"/>
        </w:rPr>
        <w:t>モチベーションマネジメント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44" w:name="______81"/>
      <w:bookmarkEnd w:id="1344"/>
      <w:r w:rsidRPr="005F437A">
        <w:rPr>
          <w:rFonts w:ascii="Meiryo UI" w:eastAsia="Meiryo UI" w:hAnsi="Meiryo UI" w:cs="Meiryo UI"/>
          <w:b w:val="0"/>
          <w:i w:val="0"/>
          <w:sz w:val="24"/>
        </w:rPr>
        <w:t>育成計画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45" w:name="____________90"/>
      <w:bookmarkEnd w:id="1345"/>
      <w:r w:rsidRPr="005F437A">
        <w:rPr>
          <w:rFonts w:ascii="Meiryo UI" w:eastAsia="Meiryo UI" w:hAnsi="Meiryo UI" w:cs="Meiryo UI"/>
          <w:b w:val="0"/>
          <w:i w:val="0"/>
          <w:sz w:val="24"/>
        </w:rPr>
        <w:t>外部研修に関する知識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46" w:name="______82"/>
      <w:bookmarkEnd w:id="1346"/>
      <w:r w:rsidRPr="005F437A">
        <w:rPr>
          <w:rFonts w:ascii="Meiryo UI" w:eastAsia="Meiryo UI" w:hAnsi="Meiryo UI" w:cs="Meiryo UI"/>
          <w:b w:val="0"/>
          <w:i w:val="0"/>
          <w:sz w:val="24"/>
        </w:rPr>
        <w:t>技術知識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47" w:name="______________40"/>
      <w:bookmarkEnd w:id="1347"/>
      <w:r w:rsidRPr="005F437A">
        <w:rPr>
          <w:rFonts w:ascii="Meiryo UI" w:eastAsia="Meiryo UI" w:hAnsi="Meiryo UI" w:cs="Meiryo UI"/>
          <w:b w:val="0"/>
          <w:i w:val="0"/>
          <w:sz w:val="24"/>
        </w:rPr>
        <w:t>教育・育成のマネジメント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48" w:name="_________77"/>
      <w:bookmarkEnd w:id="1348"/>
      <w:r w:rsidRPr="005F437A">
        <w:rPr>
          <w:rFonts w:ascii="Meiryo UI" w:eastAsia="Meiryo UI" w:hAnsi="Meiryo UI" w:cs="Meiryo UI"/>
          <w:b w:val="0"/>
          <w:i w:val="0"/>
          <w:sz w:val="24"/>
        </w:rPr>
        <w:t>教育計画の策定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49" w:name="________90"/>
      <w:bookmarkEnd w:id="1349"/>
      <w:r w:rsidRPr="005F437A">
        <w:rPr>
          <w:rFonts w:ascii="Meiryo UI" w:eastAsia="Meiryo UI" w:hAnsi="Meiryo UI" w:cs="Meiryo UI"/>
          <w:b w:val="0"/>
          <w:i w:val="0"/>
          <w:sz w:val="24"/>
        </w:rPr>
        <w:t>教育講座開発</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50" w:name="______83"/>
      <w:bookmarkEnd w:id="1350"/>
      <w:r w:rsidRPr="005F437A">
        <w:rPr>
          <w:rFonts w:ascii="Meiryo UI" w:eastAsia="Meiryo UI" w:hAnsi="Meiryo UI" w:cs="Meiryo UI"/>
          <w:b w:val="0"/>
          <w:i w:val="0"/>
          <w:sz w:val="24"/>
        </w:rPr>
        <w:t>教育実施</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51" w:name="______________________7"/>
      <w:bookmarkEnd w:id="1351"/>
      <w:r w:rsidRPr="005F437A">
        <w:rPr>
          <w:rFonts w:ascii="Meiryo UI" w:eastAsia="Meiryo UI" w:hAnsi="Meiryo UI" w:cs="Meiryo UI"/>
          <w:b w:val="0"/>
          <w:i w:val="0"/>
          <w:sz w:val="24"/>
        </w:rPr>
        <w:t>業界標準に準拠した教育カリキュラムの知識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52" w:name="______84"/>
      <w:bookmarkEnd w:id="1352"/>
      <w:r w:rsidRPr="005F437A">
        <w:rPr>
          <w:rFonts w:ascii="Meiryo UI" w:eastAsia="Meiryo UI" w:hAnsi="Meiryo UI" w:cs="Meiryo UI"/>
          <w:b w:val="0"/>
          <w:i w:val="0"/>
          <w:sz w:val="24"/>
        </w:rPr>
        <w:t>業務経験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53" w:name="______85"/>
      <w:bookmarkEnd w:id="1353"/>
      <w:r w:rsidRPr="005F437A">
        <w:rPr>
          <w:rFonts w:ascii="Meiryo UI" w:eastAsia="Meiryo UI" w:hAnsi="Meiryo UI" w:cs="Meiryo UI"/>
          <w:b w:val="0"/>
          <w:i w:val="0"/>
          <w:sz w:val="24"/>
        </w:rPr>
        <w:t>研修計画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54" w:name="________91"/>
      <w:bookmarkEnd w:id="1354"/>
      <w:r w:rsidRPr="005F437A">
        <w:rPr>
          <w:rFonts w:ascii="Meiryo UI" w:eastAsia="Meiryo UI" w:hAnsi="Meiryo UI" w:cs="Meiryo UI"/>
          <w:b w:val="0"/>
          <w:i w:val="0"/>
          <w:sz w:val="24"/>
        </w:rPr>
        <w:t>現状の明確化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55" w:name="____________91"/>
      <w:bookmarkEnd w:id="1355"/>
      <w:r w:rsidRPr="005F437A">
        <w:rPr>
          <w:rFonts w:ascii="Meiryo UI" w:eastAsia="Meiryo UI" w:hAnsi="Meiryo UI" w:cs="Meiryo UI"/>
          <w:b w:val="0"/>
          <w:i w:val="0"/>
          <w:sz w:val="24"/>
        </w:rPr>
        <w:t>個人別達成目標の設定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56" w:name="_______84"/>
      <w:bookmarkEnd w:id="1356"/>
      <w:r w:rsidRPr="005F437A">
        <w:rPr>
          <w:rFonts w:ascii="Meiryo UI" w:eastAsia="Meiryo UI" w:hAnsi="Meiryo UI" w:cs="Meiryo UI"/>
          <w:b w:val="0"/>
          <w:i w:val="0"/>
          <w:sz w:val="24"/>
        </w:rPr>
        <w:t>行動の決定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57" w:name="________92"/>
      <w:bookmarkEnd w:id="1357"/>
      <w:r w:rsidRPr="005F437A">
        <w:rPr>
          <w:rFonts w:ascii="Meiryo UI" w:eastAsia="Meiryo UI" w:hAnsi="Meiryo UI" w:cs="Meiryo UI"/>
          <w:b w:val="0"/>
          <w:i w:val="0"/>
          <w:sz w:val="24"/>
        </w:rPr>
        <w:t>採用条件決定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58" w:name="__________76"/>
      <w:bookmarkEnd w:id="1358"/>
      <w:r w:rsidRPr="005F437A">
        <w:rPr>
          <w:rFonts w:ascii="Meiryo UI" w:eastAsia="Meiryo UI" w:hAnsi="Meiryo UI" w:cs="Meiryo UI"/>
          <w:b w:val="0"/>
          <w:i w:val="0"/>
          <w:sz w:val="24"/>
        </w:rPr>
        <w:t>資格に関する知識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59" w:name="____12"/>
      <w:bookmarkEnd w:id="1359"/>
      <w:r w:rsidRPr="005F437A">
        <w:rPr>
          <w:rFonts w:ascii="Meiryo UI" w:eastAsia="Meiryo UI" w:hAnsi="Meiryo UI" w:cs="Meiryo UI"/>
          <w:b w:val="0"/>
          <w:i w:val="0"/>
          <w:sz w:val="24"/>
        </w:rPr>
        <w:t>実績</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60" w:name="________93"/>
      <w:bookmarkEnd w:id="1360"/>
      <w:r w:rsidRPr="005F437A">
        <w:rPr>
          <w:rFonts w:ascii="Meiryo UI" w:eastAsia="Meiryo UI" w:hAnsi="Meiryo UI" w:cs="Meiryo UI"/>
          <w:b w:val="0"/>
          <w:i w:val="0"/>
          <w:sz w:val="24"/>
        </w:rPr>
        <w:t>人員体制作り</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61" w:name="________94"/>
      <w:bookmarkEnd w:id="1361"/>
      <w:r w:rsidRPr="005F437A">
        <w:rPr>
          <w:rFonts w:ascii="Meiryo UI" w:eastAsia="Meiryo UI" w:hAnsi="Meiryo UI" w:cs="Meiryo UI"/>
          <w:b w:val="0"/>
          <w:i w:val="0"/>
          <w:sz w:val="24"/>
        </w:rPr>
        <w:t>人間性の醸成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62" w:name="__________ITSS_ETSS_UISS________________"/>
      <w:bookmarkEnd w:id="1362"/>
      <w:r w:rsidRPr="005F437A">
        <w:rPr>
          <w:rFonts w:ascii="Meiryo UI" w:eastAsia="Meiryo UI" w:hAnsi="Meiryo UI" w:cs="Meiryo UI"/>
          <w:b w:val="0"/>
          <w:i w:val="0"/>
          <w:sz w:val="24"/>
        </w:rPr>
        <w:t>人材のスキル標準（</w:t>
      </w:r>
      <w:r w:rsidRPr="005F437A">
        <w:rPr>
          <w:rFonts w:ascii="Meiryo UI" w:eastAsia="Meiryo UI" w:hAnsi="Meiryo UI" w:cs="Meiryo UI"/>
          <w:b w:val="0"/>
          <w:i w:val="0"/>
          <w:sz w:val="24"/>
        </w:rPr>
        <w:t>ITSS</w:t>
      </w:r>
      <w:r w:rsidRPr="005F437A">
        <w:rPr>
          <w:rFonts w:ascii="Meiryo UI" w:eastAsia="Meiryo UI" w:hAnsi="Meiryo UI" w:cs="Meiryo UI"/>
          <w:b w:val="0"/>
          <w:i w:val="0"/>
          <w:sz w:val="24"/>
        </w:rPr>
        <w:t>、</w:t>
      </w:r>
      <w:r w:rsidRPr="005F437A">
        <w:rPr>
          <w:rFonts w:ascii="Meiryo UI" w:eastAsia="Meiryo UI" w:hAnsi="Meiryo UI" w:cs="Meiryo UI"/>
          <w:b w:val="0"/>
          <w:i w:val="0"/>
          <w:sz w:val="24"/>
        </w:rPr>
        <w:t>ETSS</w:t>
      </w:r>
      <w:r w:rsidRPr="005F437A">
        <w:rPr>
          <w:rFonts w:ascii="Meiryo UI" w:eastAsia="Meiryo UI" w:hAnsi="Meiryo UI" w:cs="Meiryo UI"/>
          <w:b w:val="0"/>
          <w:i w:val="0"/>
          <w:sz w:val="24"/>
        </w:rPr>
        <w:t>、</w:t>
      </w:r>
      <w:r w:rsidRPr="005F437A">
        <w:rPr>
          <w:rFonts w:ascii="Meiryo UI" w:eastAsia="Meiryo UI" w:hAnsi="Meiryo UI" w:cs="Meiryo UI"/>
          <w:b w:val="0"/>
          <w:i w:val="0"/>
          <w:sz w:val="24"/>
        </w:rPr>
        <w:t>UISS</w:t>
      </w:r>
      <w:r w:rsidRPr="005F437A">
        <w:rPr>
          <w:rFonts w:ascii="Meiryo UI" w:eastAsia="Meiryo UI" w:hAnsi="Meiryo UI" w:cs="Meiryo UI"/>
          <w:b w:val="0"/>
          <w:i w:val="0"/>
          <w:sz w:val="24"/>
        </w:rPr>
        <w:t>）（学習形態と学習環境、オンラインテスト（</w:t>
      </w:r>
      <w:r w:rsidRPr="005F437A">
        <w:rPr>
          <w:rFonts w:ascii="Meiryo UI" w:eastAsia="Meiryo UI" w:hAnsi="Meiryo UI" w:cs="Meiryo UI"/>
          <w:b w:val="0"/>
          <w:i w:val="0"/>
          <w:sz w:val="24"/>
        </w:rPr>
        <w:t>CBT</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63" w:name="____________92"/>
      <w:bookmarkEnd w:id="1363"/>
      <w:r w:rsidRPr="005F437A">
        <w:rPr>
          <w:rFonts w:ascii="Meiryo UI" w:eastAsia="Meiryo UI" w:hAnsi="Meiryo UI" w:cs="Meiryo UI"/>
          <w:b w:val="0"/>
          <w:i w:val="0"/>
          <w:sz w:val="24"/>
        </w:rPr>
        <w:t>専門知識の修得と活用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64" w:name="________95"/>
      <w:bookmarkEnd w:id="1364"/>
      <w:r w:rsidRPr="005F437A">
        <w:rPr>
          <w:rFonts w:ascii="Meiryo UI" w:eastAsia="Meiryo UI" w:hAnsi="Meiryo UI" w:cs="Meiryo UI"/>
          <w:b w:val="0"/>
          <w:i w:val="0"/>
          <w:sz w:val="24"/>
        </w:rPr>
        <w:t>専門分野知識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65" w:name="___________92"/>
      <w:bookmarkEnd w:id="1365"/>
      <w:r w:rsidRPr="005F437A">
        <w:rPr>
          <w:rFonts w:ascii="Meiryo UI" w:eastAsia="Meiryo UI" w:hAnsi="Meiryo UI" w:cs="Meiryo UI"/>
          <w:b w:val="0"/>
          <w:i w:val="0"/>
          <w:sz w:val="24"/>
        </w:rPr>
        <w:t>組織要員体制の計画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66" w:name="______86"/>
      <w:bookmarkEnd w:id="1366"/>
      <w:r w:rsidRPr="005F437A">
        <w:rPr>
          <w:rFonts w:ascii="Meiryo UI" w:eastAsia="Meiryo UI" w:hAnsi="Meiryo UI" w:cs="Meiryo UI"/>
          <w:b w:val="0"/>
          <w:i w:val="0"/>
          <w:sz w:val="24"/>
        </w:rPr>
        <w:t>動機付け</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67" w:name="_________78"/>
      <w:bookmarkEnd w:id="1367"/>
      <w:r w:rsidRPr="005F437A">
        <w:rPr>
          <w:rFonts w:ascii="Meiryo UI" w:eastAsia="Meiryo UI" w:hAnsi="Meiryo UI" w:cs="Meiryo UI"/>
          <w:b w:val="0"/>
          <w:i w:val="0"/>
          <w:sz w:val="24"/>
        </w:rPr>
        <w:t>特有のストレス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68" w:name="______87"/>
      <w:bookmarkEnd w:id="1368"/>
      <w:r w:rsidRPr="005F437A">
        <w:rPr>
          <w:rFonts w:ascii="Meiryo UI" w:eastAsia="Meiryo UI" w:hAnsi="Meiryo UI" w:cs="Meiryo UI"/>
          <w:b w:val="0"/>
          <w:i w:val="0"/>
          <w:sz w:val="24"/>
        </w:rPr>
        <w:t>能力評価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69" w:name="_______85"/>
      <w:bookmarkEnd w:id="1369"/>
      <w:r w:rsidRPr="005F437A">
        <w:rPr>
          <w:rFonts w:ascii="Meiryo UI" w:eastAsia="Meiryo UI" w:hAnsi="Meiryo UI" w:cs="Meiryo UI"/>
          <w:b w:val="0"/>
          <w:i w:val="0"/>
          <w:sz w:val="24"/>
        </w:rPr>
        <w:t>評価・採用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70" w:name="____13"/>
      <w:bookmarkEnd w:id="1370"/>
      <w:r w:rsidRPr="005F437A">
        <w:rPr>
          <w:rFonts w:ascii="Meiryo UI" w:eastAsia="Meiryo UI" w:hAnsi="Meiryo UI" w:cs="Meiryo UI"/>
          <w:b w:val="0"/>
          <w:i w:val="0"/>
          <w:sz w:val="24"/>
        </w:rPr>
        <w:t>募集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71" w:name="____________93"/>
      <w:bookmarkEnd w:id="1371"/>
      <w:r w:rsidRPr="005F437A">
        <w:rPr>
          <w:rFonts w:ascii="Meiryo UI" w:eastAsia="Meiryo UI" w:hAnsi="Meiryo UI" w:cs="Meiryo UI"/>
          <w:b w:val="0"/>
          <w:i w:val="0"/>
          <w:sz w:val="24"/>
        </w:rPr>
        <w:t>面談（定期、不定期）</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72" w:name="_____________62"/>
      <w:bookmarkEnd w:id="1372"/>
      <w:r w:rsidRPr="005F437A">
        <w:rPr>
          <w:rFonts w:ascii="Meiryo UI" w:eastAsia="Meiryo UI" w:hAnsi="Meiryo UI" w:cs="Meiryo UI"/>
          <w:b w:val="0"/>
          <w:i w:val="0"/>
          <w:sz w:val="24"/>
        </w:rPr>
        <w:t>目標設定進捗状況の確認</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73" w:name="________________________4"/>
      <w:bookmarkEnd w:id="1373"/>
      <w:r w:rsidRPr="005F437A">
        <w:rPr>
          <w:rFonts w:ascii="Meiryo UI" w:eastAsia="Meiryo UI" w:hAnsi="Meiryo UI" w:cs="Meiryo UI"/>
          <w:b w:val="0"/>
          <w:i w:val="0"/>
          <w:sz w:val="24"/>
        </w:rPr>
        <w:t>要員スキル（技術知識、業務経験）の把握と活用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74" w:name="___________93"/>
      <w:bookmarkEnd w:id="1374"/>
      <w:r w:rsidRPr="005F437A">
        <w:rPr>
          <w:rFonts w:ascii="Meiryo UI" w:eastAsia="Meiryo UI" w:hAnsi="Meiryo UI" w:cs="Meiryo UI"/>
          <w:b w:val="0"/>
          <w:i w:val="0"/>
          <w:sz w:val="24"/>
        </w:rPr>
        <w:t>要員育成の進捗管理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375" w:name="______88"/>
      <w:bookmarkEnd w:id="1375"/>
      <w:r w:rsidRPr="005F437A">
        <w:rPr>
          <w:rFonts w:ascii="Meiryo UI" w:eastAsia="Meiryo UI" w:hAnsi="Meiryo UI" w:cs="Meiryo UI"/>
          <w:b w:val="0"/>
          <w:sz w:val="24"/>
        </w:rPr>
        <w:t>教育手法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76" w:name="______________________8"/>
      <w:bookmarkEnd w:id="1376"/>
      <w:r w:rsidRPr="005F437A">
        <w:rPr>
          <w:rFonts w:ascii="Meiryo UI" w:eastAsia="Meiryo UI" w:hAnsi="Meiryo UI" w:cs="Meiryo UI"/>
          <w:b w:val="0"/>
          <w:i w:val="0"/>
          <w:sz w:val="24"/>
        </w:rPr>
        <w:t>インストラクショナルデザイン（教育評価）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77" w:name="________96"/>
      <w:bookmarkEnd w:id="1377"/>
      <w:r w:rsidRPr="005F437A">
        <w:rPr>
          <w:rFonts w:ascii="Meiryo UI" w:eastAsia="Meiryo UI" w:hAnsi="Meiryo UI" w:cs="Meiryo UI"/>
          <w:b w:val="0"/>
          <w:i w:val="0"/>
          <w:sz w:val="24"/>
        </w:rPr>
        <w:t>オーサリング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78" w:name="___________94"/>
      <w:bookmarkEnd w:id="1378"/>
      <w:r w:rsidRPr="005F437A">
        <w:rPr>
          <w:rFonts w:ascii="Meiryo UI" w:eastAsia="Meiryo UI" w:hAnsi="Meiryo UI" w:cs="Meiryo UI"/>
          <w:b w:val="0"/>
          <w:i w:val="0"/>
          <w:sz w:val="24"/>
        </w:rPr>
        <w:t>カリキュラムの作成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79" w:name="_________79"/>
      <w:bookmarkEnd w:id="1379"/>
      <w:r w:rsidRPr="005F437A">
        <w:rPr>
          <w:rFonts w:ascii="Meiryo UI" w:eastAsia="Meiryo UI" w:hAnsi="Meiryo UI" w:cs="Meiryo UI"/>
          <w:b w:val="0"/>
          <w:i w:val="0"/>
          <w:sz w:val="24"/>
        </w:rPr>
        <w:t>フィードバック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80" w:name="___________________15"/>
      <w:bookmarkEnd w:id="1380"/>
      <w:r w:rsidRPr="005F437A">
        <w:rPr>
          <w:rFonts w:ascii="Meiryo UI" w:eastAsia="Meiryo UI" w:hAnsi="Meiryo UI" w:cs="Meiryo UI"/>
          <w:b w:val="0"/>
          <w:i w:val="0"/>
          <w:sz w:val="24"/>
        </w:rPr>
        <w:t>プレゼンテーション技術の活用と実践</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81" w:name="_____________63"/>
      <w:bookmarkEnd w:id="1381"/>
      <w:r w:rsidRPr="005F437A">
        <w:rPr>
          <w:rFonts w:ascii="Meiryo UI" w:eastAsia="Meiryo UI" w:hAnsi="Meiryo UI" w:cs="Meiryo UI"/>
          <w:b w:val="0"/>
          <w:i w:val="0"/>
          <w:sz w:val="24"/>
        </w:rPr>
        <w:t>マイルストーンの明確化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82" w:name="________97"/>
      <w:bookmarkEnd w:id="1382"/>
      <w:r w:rsidRPr="005F437A">
        <w:rPr>
          <w:rFonts w:ascii="Meiryo UI" w:eastAsia="Meiryo UI" w:hAnsi="Meiryo UI" w:cs="Meiryo UI"/>
          <w:b w:val="0"/>
          <w:i w:val="0"/>
          <w:sz w:val="24"/>
        </w:rPr>
        <w:t>メディア選定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83" w:name="______89"/>
      <w:bookmarkEnd w:id="1383"/>
      <w:r w:rsidRPr="005F437A">
        <w:rPr>
          <w:rFonts w:ascii="Meiryo UI" w:eastAsia="Meiryo UI" w:hAnsi="Meiryo UI" w:cs="Meiryo UI"/>
          <w:b w:val="0"/>
          <w:i w:val="0"/>
          <w:sz w:val="24"/>
        </w:rPr>
        <w:t>意見調整</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84" w:name="______90"/>
      <w:bookmarkEnd w:id="1384"/>
      <w:r w:rsidRPr="005F437A">
        <w:rPr>
          <w:rFonts w:ascii="Meiryo UI" w:eastAsia="Meiryo UI" w:hAnsi="Meiryo UI" w:cs="Meiryo UI"/>
          <w:b w:val="0"/>
          <w:i w:val="0"/>
          <w:sz w:val="24"/>
        </w:rPr>
        <w:t>教育技法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85" w:name="____14"/>
      <w:bookmarkEnd w:id="1385"/>
      <w:r w:rsidRPr="005F437A">
        <w:rPr>
          <w:rFonts w:ascii="Meiryo UI" w:eastAsia="Meiryo UI" w:hAnsi="Meiryo UI" w:cs="Meiryo UI"/>
          <w:b w:val="0"/>
          <w:i w:val="0"/>
          <w:sz w:val="24"/>
        </w:rPr>
        <w:t>傾聴</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86" w:name="_________________22"/>
      <w:bookmarkEnd w:id="1386"/>
      <w:r w:rsidRPr="005F437A">
        <w:rPr>
          <w:rFonts w:ascii="Meiryo UI" w:eastAsia="Meiryo UI" w:hAnsi="Meiryo UI" w:cs="Meiryo UI"/>
          <w:b w:val="0"/>
          <w:i w:val="0"/>
          <w:sz w:val="24"/>
        </w:rPr>
        <w:t>研修コース運営方法の活用と実践</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87" w:name="______91"/>
      <w:bookmarkEnd w:id="1387"/>
      <w:r w:rsidRPr="005F437A">
        <w:rPr>
          <w:rFonts w:ascii="Meiryo UI" w:eastAsia="Meiryo UI" w:hAnsi="Meiryo UI" w:cs="Meiryo UI"/>
          <w:b w:val="0"/>
          <w:i w:val="0"/>
          <w:sz w:val="24"/>
        </w:rPr>
        <w:t>効果測定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88" w:name="____15"/>
      <w:bookmarkEnd w:id="1388"/>
      <w:r w:rsidRPr="005F437A">
        <w:rPr>
          <w:rFonts w:ascii="Meiryo UI" w:eastAsia="Meiryo UI" w:hAnsi="Meiryo UI" w:cs="Meiryo UI"/>
          <w:b w:val="0"/>
          <w:i w:val="0"/>
          <w:sz w:val="24"/>
        </w:rPr>
        <w:t>実行</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89" w:name="________98"/>
      <w:bookmarkEnd w:id="1389"/>
      <w:r w:rsidRPr="005F437A">
        <w:rPr>
          <w:rFonts w:ascii="Meiryo UI" w:eastAsia="Meiryo UI" w:hAnsi="Meiryo UI" w:cs="Meiryo UI"/>
          <w:b w:val="0"/>
          <w:i w:val="0"/>
          <w:sz w:val="24"/>
        </w:rPr>
        <w:t>実行力の発揮</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90" w:name="_________________23"/>
      <w:bookmarkEnd w:id="1390"/>
      <w:r w:rsidRPr="005F437A">
        <w:rPr>
          <w:rFonts w:ascii="Meiryo UI" w:eastAsia="Meiryo UI" w:hAnsi="Meiryo UI" w:cs="Meiryo UI"/>
          <w:b w:val="0"/>
          <w:i w:val="0"/>
          <w:sz w:val="24"/>
        </w:rPr>
        <w:t>受講者の動機付けと達成感の提供</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91" w:name="_______86"/>
      <w:bookmarkEnd w:id="1391"/>
      <w:r w:rsidRPr="005F437A">
        <w:rPr>
          <w:rFonts w:ascii="Meiryo UI" w:eastAsia="Meiryo UI" w:hAnsi="Meiryo UI" w:cs="Meiryo UI"/>
          <w:b w:val="0"/>
          <w:i w:val="0"/>
          <w:sz w:val="24"/>
        </w:rPr>
        <w:t>目標の設定</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392" w:name="________________34"/>
      <w:bookmarkEnd w:id="1392"/>
      <w:r w:rsidRPr="005F437A">
        <w:rPr>
          <w:rFonts w:ascii="Meiryo UI" w:eastAsia="Meiryo UI" w:hAnsi="Meiryo UI" w:cs="Meiryo UI"/>
          <w:b w:val="0"/>
          <w:sz w:val="24"/>
        </w:rPr>
        <w:t>教育マテリアル設計・作成手法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93" w:name="_e_________"/>
      <w:bookmarkEnd w:id="1393"/>
      <w:r w:rsidRPr="005F437A">
        <w:rPr>
          <w:rFonts w:ascii="Meiryo UI" w:eastAsia="Meiryo UI" w:hAnsi="Meiryo UI" w:cs="Meiryo UI"/>
          <w:b w:val="0"/>
          <w:i w:val="0"/>
          <w:sz w:val="24"/>
        </w:rPr>
        <w:t>e</w:t>
      </w:r>
      <w:r w:rsidRPr="005F437A">
        <w:rPr>
          <w:rFonts w:ascii="Meiryo UI" w:eastAsia="Meiryo UI" w:hAnsi="Meiryo UI" w:cs="Meiryo UI"/>
          <w:b w:val="0"/>
          <w:i w:val="0"/>
          <w:sz w:val="24"/>
        </w:rPr>
        <w:t>ラーニングの標準化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94" w:name="_e_______________"/>
      <w:bookmarkEnd w:id="1394"/>
      <w:r w:rsidRPr="005F437A">
        <w:rPr>
          <w:rFonts w:ascii="Meiryo UI" w:eastAsia="Meiryo UI" w:hAnsi="Meiryo UI" w:cs="Meiryo UI"/>
          <w:b w:val="0"/>
          <w:i w:val="0"/>
          <w:sz w:val="24"/>
        </w:rPr>
        <w:t>e</w:t>
      </w:r>
      <w:r w:rsidRPr="005F437A">
        <w:rPr>
          <w:rFonts w:ascii="Meiryo UI" w:eastAsia="Meiryo UI" w:hAnsi="Meiryo UI" w:cs="Meiryo UI"/>
          <w:b w:val="0"/>
          <w:i w:val="0"/>
          <w:sz w:val="24"/>
        </w:rPr>
        <w:t>ラーニングプラットフォーム構築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95" w:name="________________35"/>
      <w:bookmarkEnd w:id="1395"/>
      <w:r w:rsidRPr="005F437A">
        <w:rPr>
          <w:rFonts w:ascii="Meiryo UI" w:eastAsia="Meiryo UI" w:hAnsi="Meiryo UI" w:cs="Meiryo UI"/>
          <w:b w:val="0"/>
          <w:i w:val="0"/>
          <w:sz w:val="24"/>
        </w:rPr>
        <w:t>インストラクショナルデザイン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96" w:name="______________41"/>
      <w:bookmarkEnd w:id="1396"/>
      <w:r w:rsidRPr="005F437A">
        <w:rPr>
          <w:rFonts w:ascii="Meiryo UI" w:eastAsia="Meiryo UI" w:hAnsi="Meiryo UI" w:cs="Meiryo UI"/>
          <w:b w:val="0"/>
          <w:i w:val="0"/>
          <w:sz w:val="24"/>
        </w:rPr>
        <w:t>オーサリングツールの活用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97" w:name="________99"/>
      <w:bookmarkEnd w:id="1397"/>
      <w:r w:rsidRPr="005F437A">
        <w:rPr>
          <w:rFonts w:ascii="Meiryo UI" w:eastAsia="Meiryo UI" w:hAnsi="Meiryo UI" w:cs="Meiryo UI"/>
          <w:b w:val="0"/>
          <w:i w:val="0"/>
          <w:sz w:val="24"/>
        </w:rPr>
        <w:t>コースの企画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98" w:name="____________94"/>
      <w:bookmarkEnd w:id="1398"/>
      <w:r w:rsidRPr="005F437A">
        <w:rPr>
          <w:rFonts w:ascii="Meiryo UI" w:eastAsia="Meiryo UI" w:hAnsi="Meiryo UI" w:cs="Meiryo UI"/>
          <w:b w:val="0"/>
          <w:i w:val="0"/>
          <w:sz w:val="24"/>
        </w:rPr>
        <w:t>コンテンツの技術表現</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399" w:name="_________80"/>
      <w:bookmarkEnd w:id="1399"/>
      <w:r w:rsidRPr="005F437A">
        <w:rPr>
          <w:rFonts w:ascii="Meiryo UI" w:eastAsia="Meiryo UI" w:hAnsi="Meiryo UI" w:cs="Meiryo UI"/>
          <w:b w:val="0"/>
          <w:i w:val="0"/>
          <w:sz w:val="24"/>
        </w:rPr>
        <w:t>コンテンツ開発</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00" w:name="________________36"/>
      <w:bookmarkEnd w:id="1400"/>
      <w:r w:rsidRPr="005F437A">
        <w:rPr>
          <w:rFonts w:ascii="Meiryo UI" w:eastAsia="Meiryo UI" w:hAnsi="Meiryo UI" w:cs="Meiryo UI"/>
          <w:b w:val="0"/>
          <w:i w:val="0"/>
          <w:sz w:val="24"/>
        </w:rPr>
        <w:t>コンテンツ開発プロセスの把握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01" w:name="___________95"/>
      <w:bookmarkEnd w:id="1401"/>
      <w:r w:rsidRPr="005F437A">
        <w:rPr>
          <w:rFonts w:ascii="Meiryo UI" w:eastAsia="Meiryo UI" w:hAnsi="Meiryo UI" w:cs="Meiryo UI"/>
          <w:b w:val="0"/>
          <w:i w:val="0"/>
          <w:sz w:val="24"/>
        </w:rPr>
        <w:t>ソリューション設計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02" w:name="____________________14"/>
      <w:bookmarkEnd w:id="1402"/>
      <w:r w:rsidRPr="005F437A">
        <w:rPr>
          <w:rFonts w:ascii="Meiryo UI" w:eastAsia="Meiryo UI" w:hAnsi="Meiryo UI" w:cs="Meiryo UI"/>
          <w:b w:val="0"/>
          <w:i w:val="0"/>
          <w:sz w:val="24"/>
        </w:rPr>
        <w:t>ラーニングマネジメントシステムの活用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03" w:name="__________77"/>
      <w:bookmarkEnd w:id="1403"/>
      <w:r w:rsidRPr="005F437A">
        <w:rPr>
          <w:rFonts w:ascii="Meiryo UI" w:eastAsia="Meiryo UI" w:hAnsi="Meiryo UI" w:cs="Meiryo UI"/>
          <w:b w:val="0"/>
          <w:i w:val="0"/>
          <w:sz w:val="24"/>
        </w:rPr>
        <w:t>ロードマップ作成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04" w:name="_____________64"/>
      <w:bookmarkEnd w:id="1404"/>
      <w:r w:rsidRPr="005F437A">
        <w:rPr>
          <w:rFonts w:ascii="Meiryo UI" w:eastAsia="Meiryo UI" w:hAnsi="Meiryo UI" w:cs="Meiryo UI"/>
          <w:b w:val="0"/>
          <w:i w:val="0"/>
          <w:sz w:val="24"/>
        </w:rPr>
        <w:t>講座、コース体系の作成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05" w:name="______92"/>
      <w:bookmarkEnd w:id="1405"/>
      <w:r w:rsidRPr="005F437A">
        <w:rPr>
          <w:rFonts w:ascii="Meiryo UI" w:eastAsia="Meiryo UI" w:hAnsi="Meiryo UI" w:cs="Meiryo UI"/>
          <w:b w:val="0"/>
          <w:i w:val="0"/>
          <w:sz w:val="24"/>
        </w:rPr>
        <w:t>実績管理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06" w:name="_________81"/>
      <w:bookmarkEnd w:id="1406"/>
      <w:r w:rsidRPr="005F437A">
        <w:rPr>
          <w:rFonts w:ascii="Meiryo UI" w:eastAsia="Meiryo UI" w:hAnsi="Meiryo UI" w:cs="Meiryo UI"/>
          <w:b w:val="0"/>
          <w:i w:val="0"/>
          <w:sz w:val="24"/>
        </w:rPr>
        <w:t>受講者の満足度</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07" w:name="________100"/>
      <w:bookmarkEnd w:id="1407"/>
      <w:r w:rsidRPr="005F437A">
        <w:rPr>
          <w:rFonts w:ascii="Meiryo UI" w:eastAsia="Meiryo UI" w:hAnsi="Meiryo UI" w:cs="Meiryo UI"/>
          <w:b w:val="0"/>
          <w:i w:val="0"/>
          <w:sz w:val="24"/>
        </w:rPr>
        <w:t>知的資産管理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08" w:name="________101"/>
      <w:bookmarkEnd w:id="1408"/>
      <w:r w:rsidRPr="005F437A">
        <w:rPr>
          <w:rFonts w:ascii="Meiryo UI" w:eastAsia="Meiryo UI" w:hAnsi="Meiryo UI" w:cs="Meiryo UI"/>
          <w:b w:val="0"/>
          <w:i w:val="0"/>
          <w:sz w:val="24"/>
        </w:rPr>
        <w:t>部品化の活用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409" w:name="________________37"/>
      <w:bookmarkEnd w:id="1409"/>
      <w:r w:rsidRPr="005F437A">
        <w:rPr>
          <w:rFonts w:ascii="Meiryo UI" w:eastAsia="Meiryo UI" w:hAnsi="Meiryo UI" w:cs="Meiryo UI"/>
          <w:b w:val="0"/>
          <w:sz w:val="24"/>
        </w:rPr>
        <w:t>研修のための最新機器とツール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10" w:name="_______________32"/>
      <w:bookmarkEnd w:id="1410"/>
      <w:r w:rsidRPr="005F437A">
        <w:rPr>
          <w:rFonts w:ascii="Meiryo UI" w:eastAsia="Meiryo UI" w:hAnsi="Meiryo UI" w:cs="Meiryo UI"/>
          <w:b w:val="0"/>
          <w:i w:val="0"/>
          <w:sz w:val="24"/>
        </w:rPr>
        <w:t>最新研修ツールの把握と活用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11" w:name="______________42"/>
      <w:bookmarkEnd w:id="1411"/>
      <w:r w:rsidRPr="005F437A">
        <w:rPr>
          <w:rFonts w:ascii="Meiryo UI" w:eastAsia="Meiryo UI" w:hAnsi="Meiryo UI" w:cs="Meiryo UI"/>
          <w:b w:val="0"/>
          <w:i w:val="0"/>
          <w:sz w:val="24"/>
        </w:rPr>
        <w:t>最新研修機器の把握と活用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412" w:name="_____IT__"/>
      <w:bookmarkEnd w:id="1412"/>
      <w:r w:rsidRPr="005F437A">
        <w:rPr>
          <w:rFonts w:ascii="Meiryo UI" w:eastAsia="Meiryo UI" w:hAnsi="Meiryo UI" w:cs="Meiryo UI"/>
          <w:b w:val="0"/>
          <w:sz w:val="24"/>
        </w:rPr>
        <w:t>研修関連</w:t>
      </w:r>
      <w:r w:rsidRPr="005F437A">
        <w:rPr>
          <w:rFonts w:ascii="Meiryo UI" w:eastAsia="Meiryo UI" w:hAnsi="Meiryo UI" w:cs="Meiryo UI"/>
          <w:b w:val="0"/>
          <w:sz w:val="24"/>
        </w:rPr>
        <w:t>IT</w:t>
      </w:r>
      <w:r w:rsidRPr="005F437A">
        <w:rPr>
          <w:rFonts w:ascii="Meiryo UI" w:eastAsia="Meiryo UI" w:hAnsi="Meiryo UI" w:cs="Meiryo UI"/>
          <w:b w:val="0"/>
          <w:sz w:val="24"/>
        </w:rPr>
        <w:t>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13" w:name="____________95"/>
      <w:bookmarkEnd w:id="1413"/>
      <w:r w:rsidRPr="005F437A">
        <w:rPr>
          <w:rFonts w:ascii="Meiryo UI" w:eastAsia="Meiryo UI" w:hAnsi="Meiryo UI" w:cs="Meiryo UI"/>
          <w:b w:val="0"/>
          <w:i w:val="0"/>
          <w:sz w:val="24"/>
        </w:rPr>
        <w:t>技術動向の把握と活用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14" w:name="____________96"/>
      <w:bookmarkEnd w:id="1414"/>
      <w:r w:rsidRPr="005F437A">
        <w:rPr>
          <w:rFonts w:ascii="Meiryo UI" w:eastAsia="Meiryo UI" w:hAnsi="Meiryo UI" w:cs="Meiryo UI"/>
          <w:b w:val="0"/>
          <w:i w:val="0"/>
          <w:sz w:val="24"/>
        </w:rPr>
        <w:t>業界標準の把握と活用</w:t>
      </w:r>
    </w:p>
    <w:p w:rsidR="00A77B3E" w:rsidRPr="005F437A" w:rsidRDefault="00B52805" w:rsidP="005F437A">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1415" w:name="_______87"/>
      <w:bookmarkStart w:id="1416" w:name="_Toc499812320"/>
      <w:bookmarkEnd w:id="1415"/>
      <w:r w:rsidRPr="005F437A">
        <w:rPr>
          <w:rFonts w:ascii="Meiryo UI" w:eastAsia="Meiryo UI" w:hAnsi="Meiryo UI" w:cs="Meiryo UI"/>
          <w:b w:val="0"/>
          <w:sz w:val="28"/>
        </w:rPr>
        <w:t>テクノロジ</w:t>
      </w:r>
      <w:bookmarkEnd w:id="1416"/>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1417" w:name="______93"/>
      <w:bookmarkStart w:id="1418" w:name="_Toc499812321"/>
      <w:bookmarkEnd w:id="1417"/>
      <w:r w:rsidRPr="005F437A">
        <w:rPr>
          <w:rFonts w:ascii="Meiryo UI" w:eastAsia="Meiryo UI" w:hAnsi="Meiryo UI" w:cs="Meiryo UI"/>
          <w:b w:val="0"/>
          <w:i w:val="0"/>
          <w:sz w:val="24"/>
        </w:rPr>
        <w:t>システム</w:t>
      </w:r>
      <w:bookmarkEnd w:id="1418"/>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419" w:name="____16"/>
      <w:bookmarkStart w:id="1420" w:name="_Toc499812322"/>
      <w:bookmarkEnd w:id="1419"/>
      <w:r w:rsidRPr="005F437A">
        <w:rPr>
          <w:rFonts w:ascii="Meiryo UI" w:eastAsia="Meiryo UI" w:hAnsi="Meiryo UI" w:cs="Meiryo UI"/>
          <w:b w:val="0"/>
          <w:sz w:val="24"/>
        </w:rPr>
        <w:t>基礎</w:t>
      </w:r>
      <w:bookmarkEnd w:id="1420"/>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421" w:name="____________________15"/>
      <w:bookmarkEnd w:id="1421"/>
      <w:r w:rsidRPr="005F437A">
        <w:rPr>
          <w:rFonts w:ascii="Meiryo UI" w:eastAsia="Meiryo UI" w:hAnsi="Meiryo UI" w:cs="Meiryo UI"/>
          <w:b w:val="0"/>
          <w:sz w:val="24"/>
        </w:rPr>
        <w:t>（システム）　ソフトウェアの基礎技術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22" w:name="__________78"/>
      <w:bookmarkEnd w:id="1422"/>
      <w:r w:rsidRPr="005F437A">
        <w:rPr>
          <w:rFonts w:ascii="Meiryo UI" w:eastAsia="Meiryo UI" w:hAnsi="Meiryo UI" w:cs="Meiryo UI"/>
          <w:b w:val="0"/>
          <w:i w:val="0"/>
          <w:sz w:val="24"/>
        </w:rPr>
        <w:t>ソフトウェア工学</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23" w:name="____________97"/>
      <w:bookmarkEnd w:id="1423"/>
      <w:r w:rsidRPr="005F437A">
        <w:rPr>
          <w:rFonts w:ascii="Meiryo UI" w:eastAsia="Meiryo UI" w:hAnsi="Meiryo UI" w:cs="Meiryo UI"/>
          <w:b w:val="0"/>
          <w:i w:val="0"/>
          <w:sz w:val="24"/>
        </w:rPr>
        <w:t>ソフトウェアの標準化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24" w:name="________________________5"/>
      <w:bookmarkEnd w:id="1424"/>
      <w:r w:rsidRPr="005F437A">
        <w:rPr>
          <w:rFonts w:ascii="Meiryo UI" w:eastAsia="Meiryo UI" w:hAnsi="Meiryo UI" w:cs="Meiryo UI"/>
          <w:b w:val="0"/>
          <w:i w:val="0"/>
          <w:sz w:val="24"/>
        </w:rPr>
        <w:t>ソフトウェアエンジニアリングツール・開発技術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25" w:name="_______________33"/>
      <w:bookmarkEnd w:id="1425"/>
      <w:r w:rsidRPr="005F437A">
        <w:rPr>
          <w:rFonts w:ascii="Meiryo UI" w:eastAsia="Meiryo UI" w:hAnsi="Meiryo UI" w:cs="Meiryo UI"/>
          <w:b w:val="0"/>
          <w:i w:val="0"/>
          <w:sz w:val="24"/>
        </w:rPr>
        <w:t>ソフトウェア構築の基礎知識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26" w:name="_______________34"/>
      <w:bookmarkEnd w:id="1426"/>
      <w:r w:rsidRPr="005F437A">
        <w:rPr>
          <w:rFonts w:ascii="Meiryo UI" w:eastAsia="Meiryo UI" w:hAnsi="Meiryo UI" w:cs="Meiryo UI"/>
          <w:b w:val="0"/>
          <w:i w:val="0"/>
          <w:sz w:val="24"/>
        </w:rPr>
        <w:t>ソフトウェア設計の基礎知識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27" w:name="_____________65"/>
      <w:bookmarkEnd w:id="1427"/>
      <w:r w:rsidRPr="005F437A">
        <w:rPr>
          <w:rFonts w:ascii="Meiryo UI" w:eastAsia="Meiryo UI" w:hAnsi="Meiryo UI" w:cs="Meiryo UI"/>
          <w:b w:val="0"/>
          <w:i w:val="0"/>
          <w:sz w:val="24"/>
        </w:rPr>
        <w:t>プログラミング基礎技術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28" w:name="_________82"/>
      <w:bookmarkEnd w:id="1428"/>
      <w:r w:rsidRPr="005F437A">
        <w:rPr>
          <w:rFonts w:ascii="Meiryo UI" w:eastAsia="Meiryo UI" w:hAnsi="Meiryo UI" w:cs="Meiryo UI"/>
          <w:b w:val="0"/>
          <w:i w:val="0"/>
          <w:sz w:val="24"/>
        </w:rPr>
        <w:t>プログラミング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29" w:name="_________83"/>
      <w:bookmarkEnd w:id="1429"/>
      <w:r w:rsidRPr="005F437A">
        <w:rPr>
          <w:rFonts w:ascii="Meiryo UI" w:eastAsia="Meiryo UI" w:hAnsi="Meiryo UI" w:cs="Meiryo UI"/>
          <w:b w:val="0"/>
          <w:i w:val="0"/>
          <w:sz w:val="24"/>
        </w:rPr>
        <w:t>プログラム言語</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30" w:name="_API______"/>
      <w:bookmarkEnd w:id="1430"/>
      <w:r w:rsidRPr="005F437A">
        <w:rPr>
          <w:rFonts w:ascii="Meiryo UI" w:eastAsia="Meiryo UI" w:hAnsi="Meiryo UI" w:cs="Meiryo UI"/>
          <w:b w:val="0"/>
          <w:sz w:val="24"/>
        </w:rPr>
        <w:t>API</w:t>
      </w:r>
      <w:r w:rsidRPr="005F437A">
        <w:rPr>
          <w:rFonts w:ascii="Meiryo UI" w:eastAsia="Meiryo UI" w:hAnsi="Meiryo UI" w:cs="Meiryo UI"/>
          <w:b w:val="0"/>
          <w:sz w:val="24"/>
        </w:rPr>
        <w:t>の設計と利用</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31" w:name="_C_C___COBOL_Java_UML_HTML_XML______"/>
      <w:bookmarkEnd w:id="1431"/>
      <w:r w:rsidRPr="005F437A">
        <w:rPr>
          <w:rFonts w:ascii="Meiryo UI" w:eastAsia="Meiryo UI" w:hAnsi="Meiryo UI" w:cs="Meiryo UI"/>
          <w:b w:val="0"/>
          <w:sz w:val="24"/>
        </w:rPr>
        <w:t>C</w:t>
      </w:r>
      <w:r w:rsidRPr="005F437A">
        <w:rPr>
          <w:rFonts w:ascii="Meiryo UI" w:eastAsia="Meiryo UI" w:hAnsi="Meiryo UI" w:cs="Meiryo UI"/>
          <w:b w:val="0"/>
          <w:sz w:val="24"/>
        </w:rPr>
        <w:t>、</w:t>
      </w:r>
      <w:r w:rsidRPr="005F437A">
        <w:rPr>
          <w:rFonts w:ascii="Meiryo UI" w:eastAsia="Meiryo UI" w:hAnsi="Meiryo UI" w:cs="Meiryo UI"/>
          <w:b w:val="0"/>
          <w:sz w:val="24"/>
        </w:rPr>
        <w:t>C++</w:t>
      </w:r>
      <w:r w:rsidRPr="005F437A">
        <w:rPr>
          <w:rFonts w:ascii="Meiryo UI" w:eastAsia="Meiryo UI" w:hAnsi="Meiryo UI" w:cs="Meiryo UI"/>
          <w:b w:val="0"/>
          <w:sz w:val="24"/>
        </w:rPr>
        <w:t>、</w:t>
      </w:r>
      <w:r w:rsidRPr="005F437A">
        <w:rPr>
          <w:rFonts w:ascii="Meiryo UI" w:eastAsia="Meiryo UI" w:hAnsi="Meiryo UI" w:cs="Meiryo UI"/>
          <w:b w:val="0"/>
          <w:sz w:val="24"/>
        </w:rPr>
        <w:t>COBOL</w:t>
      </w:r>
      <w:r w:rsidRPr="005F437A">
        <w:rPr>
          <w:rFonts w:ascii="Meiryo UI" w:eastAsia="Meiryo UI" w:hAnsi="Meiryo UI" w:cs="Meiryo UI"/>
          <w:b w:val="0"/>
          <w:sz w:val="24"/>
        </w:rPr>
        <w:t>、</w:t>
      </w:r>
      <w:r w:rsidRPr="005F437A">
        <w:rPr>
          <w:rFonts w:ascii="Meiryo UI" w:eastAsia="Meiryo UI" w:hAnsi="Meiryo UI" w:cs="Meiryo UI"/>
          <w:b w:val="0"/>
          <w:sz w:val="24"/>
        </w:rPr>
        <w:t>Java</w:t>
      </w:r>
      <w:r w:rsidRPr="005F437A">
        <w:rPr>
          <w:rFonts w:ascii="Meiryo UI" w:eastAsia="Meiryo UI" w:hAnsi="Meiryo UI" w:cs="Meiryo UI"/>
          <w:b w:val="0"/>
          <w:sz w:val="24"/>
        </w:rPr>
        <w:t>、</w:t>
      </w:r>
      <w:r w:rsidRPr="005F437A">
        <w:rPr>
          <w:rFonts w:ascii="Meiryo UI" w:eastAsia="Meiryo UI" w:hAnsi="Meiryo UI" w:cs="Meiryo UI"/>
          <w:b w:val="0"/>
          <w:sz w:val="24"/>
        </w:rPr>
        <w:t>UML</w:t>
      </w:r>
      <w:r w:rsidRPr="005F437A">
        <w:rPr>
          <w:rFonts w:ascii="Meiryo UI" w:eastAsia="Meiryo UI" w:hAnsi="Meiryo UI" w:cs="Meiryo UI"/>
          <w:b w:val="0"/>
          <w:sz w:val="24"/>
        </w:rPr>
        <w:t>、</w:t>
      </w:r>
      <w:r w:rsidRPr="005F437A">
        <w:rPr>
          <w:rFonts w:ascii="Meiryo UI" w:eastAsia="Meiryo UI" w:hAnsi="Meiryo UI" w:cs="Meiryo UI"/>
          <w:b w:val="0"/>
          <w:sz w:val="24"/>
        </w:rPr>
        <w:t>HTML</w:t>
      </w:r>
      <w:r w:rsidRPr="005F437A">
        <w:rPr>
          <w:rFonts w:ascii="Meiryo UI" w:eastAsia="Meiryo UI" w:hAnsi="Meiryo UI" w:cs="Meiryo UI"/>
          <w:b w:val="0"/>
          <w:sz w:val="24"/>
        </w:rPr>
        <w:t>、</w:t>
      </w:r>
      <w:r w:rsidRPr="005F437A">
        <w:rPr>
          <w:rFonts w:ascii="Meiryo UI" w:eastAsia="Meiryo UI" w:hAnsi="Meiryo UI" w:cs="Meiryo UI"/>
          <w:b w:val="0"/>
          <w:sz w:val="24"/>
        </w:rPr>
        <w:t>XML</w:t>
      </w:r>
      <w:r w:rsidRPr="005F437A">
        <w:rPr>
          <w:rFonts w:ascii="Meiryo UI" w:eastAsia="Meiryo UI" w:hAnsi="Meiryo UI" w:cs="Meiryo UI"/>
          <w:b w:val="0"/>
          <w:sz w:val="24"/>
        </w:rPr>
        <w:t>等の各種言語</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32" w:name="_GUI_____"/>
      <w:bookmarkEnd w:id="1432"/>
      <w:r w:rsidRPr="005F437A">
        <w:rPr>
          <w:rFonts w:ascii="Meiryo UI" w:eastAsia="Meiryo UI" w:hAnsi="Meiryo UI" w:cs="Meiryo UI"/>
          <w:b w:val="0"/>
          <w:sz w:val="24"/>
        </w:rPr>
        <w:t>GUI</w:t>
      </w:r>
      <w:r w:rsidRPr="005F437A">
        <w:rPr>
          <w:rFonts w:ascii="Meiryo UI" w:eastAsia="Meiryo UI" w:hAnsi="Meiryo UI" w:cs="Meiryo UI"/>
          <w:b w:val="0"/>
          <w:sz w:val="24"/>
        </w:rPr>
        <w:t>構築ツール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33" w:name="_________________C_C___COBOL_Java1__ECMA"/>
      <w:bookmarkEnd w:id="1433"/>
      <w:r w:rsidRPr="005F437A">
        <w:rPr>
          <w:rFonts w:ascii="Meiryo UI" w:eastAsia="Meiryo UI" w:hAnsi="Meiryo UI" w:cs="Meiryo UI"/>
          <w:b w:val="0"/>
          <w:sz w:val="24"/>
        </w:rPr>
        <w:t>プログラム言語（アセンブラ言語、</w:t>
      </w:r>
      <w:r w:rsidRPr="005F437A">
        <w:rPr>
          <w:rFonts w:ascii="Meiryo UI" w:eastAsia="Meiryo UI" w:hAnsi="Meiryo UI" w:cs="Meiryo UI"/>
          <w:b w:val="0"/>
          <w:sz w:val="24"/>
        </w:rPr>
        <w:t>C</w:t>
      </w:r>
      <w:r w:rsidRPr="005F437A">
        <w:rPr>
          <w:rFonts w:ascii="Meiryo UI" w:eastAsia="Meiryo UI" w:hAnsi="Meiryo UI" w:cs="Meiryo UI"/>
          <w:b w:val="0"/>
          <w:sz w:val="24"/>
        </w:rPr>
        <w:t>、</w:t>
      </w:r>
      <w:r w:rsidRPr="005F437A">
        <w:rPr>
          <w:rFonts w:ascii="Meiryo UI" w:eastAsia="Meiryo UI" w:hAnsi="Meiryo UI" w:cs="Meiryo UI"/>
          <w:b w:val="0"/>
          <w:sz w:val="24"/>
        </w:rPr>
        <w:t>C++</w:t>
      </w:r>
      <w:r w:rsidRPr="005F437A">
        <w:rPr>
          <w:rFonts w:ascii="Meiryo UI" w:eastAsia="Meiryo UI" w:hAnsi="Meiryo UI" w:cs="Meiryo UI"/>
          <w:b w:val="0"/>
          <w:sz w:val="24"/>
        </w:rPr>
        <w:t>、</w:t>
      </w:r>
      <w:r w:rsidRPr="005F437A">
        <w:rPr>
          <w:rFonts w:ascii="Meiryo UI" w:eastAsia="Meiryo UI" w:hAnsi="Meiryo UI" w:cs="Meiryo UI"/>
          <w:b w:val="0"/>
          <w:sz w:val="24"/>
        </w:rPr>
        <w:t>COBOL</w:t>
      </w:r>
      <w:r w:rsidRPr="005F437A">
        <w:rPr>
          <w:rFonts w:ascii="Meiryo UI" w:eastAsia="Meiryo UI" w:hAnsi="Meiryo UI" w:cs="Meiryo UI"/>
          <w:b w:val="0"/>
          <w:sz w:val="24"/>
        </w:rPr>
        <w:t>、</w:t>
      </w:r>
      <w:r w:rsidRPr="005F437A">
        <w:rPr>
          <w:rFonts w:ascii="Meiryo UI" w:eastAsia="Meiryo UI" w:hAnsi="Meiryo UI" w:cs="Meiryo UI"/>
          <w:b w:val="0"/>
          <w:sz w:val="24"/>
        </w:rPr>
        <w:t>Java1</w:t>
      </w:r>
      <w:r w:rsidRPr="005F437A">
        <w:rPr>
          <w:rFonts w:ascii="Meiryo UI" w:eastAsia="Meiryo UI" w:hAnsi="Meiryo UI" w:cs="Meiryo UI"/>
          <w:b w:val="0"/>
          <w:sz w:val="24"/>
        </w:rPr>
        <w:t>）、</w:t>
      </w:r>
      <w:r w:rsidRPr="005F437A">
        <w:rPr>
          <w:rFonts w:ascii="Meiryo UI" w:eastAsia="Meiryo UI" w:hAnsi="Meiryo UI" w:cs="Meiryo UI"/>
          <w:b w:val="0"/>
          <w:sz w:val="24"/>
        </w:rPr>
        <w:t>ECMAScript</w:t>
      </w:r>
      <w:r w:rsidRPr="005F437A">
        <w:rPr>
          <w:rFonts w:ascii="Meiryo UI" w:eastAsia="Meiryo UI" w:hAnsi="Meiryo UI" w:cs="Meiryo UI"/>
          <w:b w:val="0"/>
          <w:sz w:val="24"/>
        </w:rPr>
        <w:t>、</w:t>
      </w:r>
      <w:r w:rsidRPr="005F437A">
        <w:rPr>
          <w:rFonts w:ascii="Meiryo UI" w:eastAsia="Meiryo UI" w:hAnsi="Meiryo UI" w:cs="Meiryo UI"/>
          <w:b w:val="0"/>
          <w:sz w:val="24"/>
        </w:rPr>
        <w:t>Ruby</w:t>
      </w:r>
      <w:r w:rsidRPr="005F437A">
        <w:rPr>
          <w:rFonts w:ascii="Meiryo UI" w:eastAsia="Meiryo UI" w:hAnsi="Meiryo UI" w:cs="Meiryo UI"/>
          <w:b w:val="0"/>
          <w:sz w:val="24"/>
        </w:rPr>
        <w:t>、</w:t>
      </w:r>
      <w:r w:rsidRPr="005F437A">
        <w:rPr>
          <w:rFonts w:ascii="Meiryo UI" w:eastAsia="Meiryo UI" w:hAnsi="Meiryo UI" w:cs="Meiryo UI"/>
          <w:b w:val="0"/>
          <w:sz w:val="24"/>
        </w:rPr>
        <w:t>Perl</w:t>
      </w:r>
      <w:r w:rsidRPr="005F437A">
        <w:rPr>
          <w:rFonts w:ascii="Meiryo UI" w:eastAsia="Meiryo UI" w:hAnsi="Meiryo UI" w:cs="Meiryo UI"/>
          <w:b w:val="0"/>
          <w:sz w:val="24"/>
        </w:rPr>
        <w:t>、</w:t>
      </w:r>
      <w:r w:rsidRPr="005F437A">
        <w:rPr>
          <w:rFonts w:ascii="Meiryo UI" w:eastAsia="Meiryo UI" w:hAnsi="Meiryo UI" w:cs="Meiryo UI"/>
          <w:b w:val="0"/>
          <w:sz w:val="24"/>
        </w:rPr>
        <w:t>PHP</w:t>
      </w:r>
      <w:r w:rsidRPr="005F437A">
        <w:rPr>
          <w:rFonts w:ascii="Meiryo UI" w:eastAsia="Meiryo UI" w:hAnsi="Meiryo UI" w:cs="Meiryo UI"/>
          <w:b w:val="0"/>
          <w:sz w:val="24"/>
        </w:rPr>
        <w:t>、</w:t>
      </w:r>
      <w:r w:rsidRPr="005F437A">
        <w:rPr>
          <w:rFonts w:ascii="Meiryo UI" w:eastAsia="Meiryo UI" w:hAnsi="Meiryo UI" w:cs="Meiryo UI"/>
          <w:b w:val="0"/>
          <w:sz w:val="24"/>
        </w:rPr>
        <w:t>Python</w:t>
      </w:r>
      <w:r w:rsidRPr="005F437A">
        <w:rPr>
          <w:rFonts w:ascii="Meiryo UI" w:eastAsia="Meiryo UI" w:hAnsi="Meiryo UI" w:cs="Meiryo UI"/>
          <w:b w:val="0"/>
          <w:sz w:val="24"/>
        </w:rPr>
        <w:t>他）の種類と特徴</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34" w:name="________102"/>
      <w:bookmarkEnd w:id="1434"/>
      <w:r w:rsidRPr="005F437A">
        <w:rPr>
          <w:rFonts w:ascii="Meiryo UI" w:eastAsia="Meiryo UI" w:hAnsi="Meiryo UI" w:cs="Meiryo UI"/>
          <w:b w:val="0"/>
          <w:i w:val="0"/>
          <w:sz w:val="24"/>
        </w:rPr>
        <w:t>その他の言語</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35" w:name="_________DDL_"/>
      <w:bookmarkEnd w:id="1435"/>
      <w:r w:rsidRPr="005F437A">
        <w:rPr>
          <w:rFonts w:ascii="Meiryo UI" w:eastAsia="Meiryo UI" w:hAnsi="Meiryo UI" w:cs="Meiryo UI"/>
          <w:b w:val="0"/>
          <w:sz w:val="24"/>
        </w:rPr>
        <w:t>データ記述言語（</w:t>
      </w:r>
      <w:r w:rsidRPr="005F437A">
        <w:rPr>
          <w:rFonts w:ascii="Meiryo UI" w:eastAsia="Meiryo UI" w:hAnsi="Meiryo UI" w:cs="Meiryo UI"/>
          <w:b w:val="0"/>
          <w:sz w:val="24"/>
        </w:rPr>
        <w:t>DDL</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36" w:name="__________HTML_XML________"/>
      <w:bookmarkEnd w:id="1436"/>
      <w:r w:rsidRPr="005F437A">
        <w:rPr>
          <w:rFonts w:ascii="Meiryo UI" w:eastAsia="Meiryo UI" w:hAnsi="Meiryo UI" w:cs="Meiryo UI"/>
          <w:b w:val="0"/>
          <w:sz w:val="24"/>
        </w:rPr>
        <w:t>マークアップ言語（</w:t>
      </w:r>
      <w:r w:rsidRPr="005F437A">
        <w:rPr>
          <w:rFonts w:ascii="Meiryo UI" w:eastAsia="Meiryo UI" w:hAnsi="Meiryo UI" w:cs="Meiryo UI"/>
          <w:b w:val="0"/>
          <w:sz w:val="24"/>
        </w:rPr>
        <w:t>HTML</w:t>
      </w:r>
      <w:r w:rsidRPr="005F437A">
        <w:rPr>
          <w:rFonts w:ascii="Meiryo UI" w:eastAsia="Meiryo UI" w:hAnsi="Meiryo UI" w:cs="Meiryo UI"/>
          <w:b w:val="0"/>
          <w:sz w:val="24"/>
        </w:rPr>
        <w:t>、</w:t>
      </w:r>
      <w:r w:rsidRPr="005F437A">
        <w:rPr>
          <w:rFonts w:ascii="Meiryo UI" w:eastAsia="Meiryo UI" w:hAnsi="Meiryo UI" w:cs="Meiryo UI"/>
          <w:b w:val="0"/>
          <w:sz w:val="24"/>
        </w:rPr>
        <w:t>XML</w:t>
      </w:r>
      <w:r w:rsidRPr="005F437A">
        <w:rPr>
          <w:rFonts w:ascii="Meiryo UI" w:eastAsia="Meiryo UI" w:hAnsi="Meiryo UI" w:cs="Meiryo UI"/>
          <w:b w:val="0"/>
          <w:sz w:val="24"/>
        </w:rPr>
        <w:t>他）の種類と特徴</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37" w:name="_______________35"/>
      <w:bookmarkEnd w:id="1437"/>
      <w:r w:rsidRPr="005F437A">
        <w:rPr>
          <w:rFonts w:ascii="Meiryo UI" w:eastAsia="Meiryo UI" w:hAnsi="Meiryo UI" w:cs="Meiryo UI"/>
          <w:b w:val="0"/>
          <w:i w:val="0"/>
          <w:sz w:val="24"/>
        </w:rPr>
        <w:t>オープンソースソフトウェア</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38" w:name="_LAMP_LAPP"/>
      <w:bookmarkEnd w:id="1438"/>
      <w:r w:rsidRPr="005F437A">
        <w:rPr>
          <w:rFonts w:ascii="Meiryo UI" w:eastAsia="Meiryo UI" w:hAnsi="Meiryo UI" w:cs="Meiryo UI"/>
          <w:b w:val="0"/>
          <w:sz w:val="24"/>
        </w:rPr>
        <w:t>LAMP/LAPP</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39" w:name="_OSS______"/>
      <w:bookmarkEnd w:id="1439"/>
      <w:r w:rsidRPr="005F437A">
        <w:rPr>
          <w:rFonts w:ascii="Meiryo UI" w:eastAsia="Meiryo UI" w:hAnsi="Meiryo UI" w:cs="Meiryo UI"/>
          <w:b w:val="0"/>
          <w:sz w:val="24"/>
        </w:rPr>
        <w:t>OSS</w:t>
      </w:r>
      <w:r w:rsidRPr="005F437A">
        <w:rPr>
          <w:rFonts w:ascii="Meiryo UI" w:eastAsia="Meiryo UI" w:hAnsi="Meiryo UI" w:cs="Meiryo UI"/>
          <w:b w:val="0"/>
          <w:sz w:val="24"/>
        </w:rPr>
        <w:t>の種類と特徴</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40" w:name="_OSS____________________"/>
      <w:bookmarkEnd w:id="1440"/>
      <w:r w:rsidRPr="005F437A">
        <w:rPr>
          <w:rFonts w:ascii="Meiryo UI" w:eastAsia="Meiryo UI" w:hAnsi="Meiryo UI" w:cs="Meiryo UI"/>
          <w:b w:val="0"/>
          <w:sz w:val="24"/>
        </w:rPr>
        <w:t>OSS</w:t>
      </w:r>
      <w:r w:rsidRPr="005F437A">
        <w:rPr>
          <w:rFonts w:ascii="Meiryo UI" w:eastAsia="Meiryo UI" w:hAnsi="Meiryo UI" w:cs="Meiryo UI"/>
          <w:b w:val="0"/>
          <w:sz w:val="24"/>
        </w:rPr>
        <w:t>の利用・活用と考慮点（安全性、信頼性他）</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41" w:name="_UNIX_OS"/>
      <w:bookmarkEnd w:id="1441"/>
      <w:r w:rsidRPr="005F437A">
        <w:rPr>
          <w:rFonts w:ascii="Meiryo UI" w:eastAsia="Meiryo UI" w:hAnsi="Meiryo UI" w:cs="Meiryo UI"/>
          <w:b w:val="0"/>
          <w:sz w:val="24"/>
        </w:rPr>
        <w:t>UNIX</w:t>
      </w:r>
      <w:r w:rsidRPr="005F437A">
        <w:rPr>
          <w:rFonts w:ascii="Meiryo UI" w:eastAsia="Meiryo UI" w:hAnsi="Meiryo UI" w:cs="Meiryo UI"/>
          <w:b w:val="0"/>
          <w:sz w:val="24"/>
        </w:rPr>
        <w:t>系</w:t>
      </w:r>
      <w:r w:rsidRPr="005F437A">
        <w:rPr>
          <w:rFonts w:ascii="Meiryo UI" w:eastAsia="Meiryo UI" w:hAnsi="Meiryo UI" w:cs="Meiryo UI"/>
          <w:b w:val="0"/>
          <w:sz w:val="24"/>
        </w:rPr>
        <w:t>OS</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42" w:name="____17"/>
      <w:bookmarkEnd w:id="1442"/>
      <w:r w:rsidRPr="005F437A">
        <w:rPr>
          <w:rFonts w:ascii="Meiryo UI" w:eastAsia="Meiryo UI" w:hAnsi="Meiryo UI" w:cs="Meiryo UI"/>
          <w:b w:val="0"/>
          <w:sz w:val="24"/>
        </w:rPr>
        <w:t>動向</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443" w:name="________Web_________"/>
      <w:bookmarkEnd w:id="1443"/>
      <w:r w:rsidRPr="005F437A">
        <w:rPr>
          <w:rFonts w:ascii="Meiryo UI" w:eastAsia="Meiryo UI" w:hAnsi="Meiryo UI" w:cs="Meiryo UI"/>
          <w:b w:val="0"/>
          <w:sz w:val="24"/>
        </w:rPr>
        <w:t xml:space="preserve">（システム）　</w:t>
      </w:r>
      <w:r w:rsidRPr="005F437A">
        <w:rPr>
          <w:rFonts w:ascii="Meiryo UI" w:eastAsia="Meiryo UI" w:hAnsi="Meiryo UI" w:cs="Meiryo UI"/>
          <w:b w:val="0"/>
          <w:sz w:val="24"/>
        </w:rPr>
        <w:t>Web</w:t>
      </w:r>
      <w:r w:rsidRPr="005F437A">
        <w:rPr>
          <w:rFonts w:ascii="Meiryo UI" w:eastAsia="Meiryo UI" w:hAnsi="Meiryo UI" w:cs="Meiryo UI"/>
          <w:b w:val="0"/>
          <w:sz w:val="24"/>
        </w:rPr>
        <w:t>シ</w:t>
      </w:r>
      <w:r w:rsidRPr="005F437A">
        <w:rPr>
          <w:rFonts w:ascii="Meiryo UI" w:eastAsia="Meiryo UI" w:hAnsi="Meiryo UI" w:cs="Meiryo UI"/>
          <w:b w:val="0"/>
          <w:sz w:val="24"/>
        </w:rPr>
        <w:t>ステムの基礎技術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44" w:name="_Web_________"/>
      <w:bookmarkEnd w:id="1444"/>
      <w:r w:rsidRPr="005F437A">
        <w:rPr>
          <w:rFonts w:ascii="Meiryo UI" w:eastAsia="Meiryo UI" w:hAnsi="Meiryo UI" w:cs="Meiryo UI"/>
          <w:b w:val="0"/>
          <w:i w:val="0"/>
          <w:sz w:val="24"/>
        </w:rPr>
        <w:t>Web</w:t>
      </w:r>
      <w:r w:rsidRPr="005F437A">
        <w:rPr>
          <w:rFonts w:ascii="Meiryo UI" w:eastAsia="Meiryo UI" w:hAnsi="Meiryo UI" w:cs="Meiryo UI"/>
          <w:b w:val="0"/>
          <w:i w:val="0"/>
          <w:sz w:val="24"/>
        </w:rPr>
        <w:t>システムとその技術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45" w:name="_______88"/>
      <w:bookmarkEnd w:id="1445"/>
      <w:r w:rsidRPr="005F437A">
        <w:rPr>
          <w:rFonts w:ascii="Meiryo UI" w:eastAsia="Meiryo UI" w:hAnsi="Meiryo UI" w:cs="Meiryo UI"/>
          <w:b w:val="0"/>
          <w:i w:val="0"/>
          <w:sz w:val="24"/>
        </w:rPr>
        <w:t>サーバ技術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46" w:name="_____________________11"/>
      <w:bookmarkEnd w:id="1446"/>
      <w:r w:rsidRPr="005F437A">
        <w:rPr>
          <w:rFonts w:ascii="Meiryo UI" w:eastAsia="Meiryo UI" w:hAnsi="Meiryo UI" w:cs="Meiryo UI"/>
          <w:b w:val="0"/>
          <w:i w:val="0"/>
          <w:sz w:val="24"/>
        </w:rPr>
        <w:t>インターネットアプリケーション基盤技術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47" w:name="______________43"/>
      <w:bookmarkEnd w:id="1447"/>
      <w:r w:rsidRPr="005F437A">
        <w:rPr>
          <w:rFonts w:ascii="Meiryo UI" w:eastAsia="Meiryo UI" w:hAnsi="Meiryo UI" w:cs="Meiryo UI"/>
          <w:b w:val="0"/>
          <w:i w:val="0"/>
          <w:sz w:val="24"/>
        </w:rPr>
        <w:t>アプリケーションサービス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48" w:name="______________44"/>
      <w:bookmarkEnd w:id="1448"/>
      <w:r w:rsidRPr="005F437A">
        <w:rPr>
          <w:rFonts w:ascii="Meiryo UI" w:eastAsia="Meiryo UI" w:hAnsi="Meiryo UI" w:cs="Meiryo UI"/>
          <w:b w:val="0"/>
          <w:i w:val="0"/>
          <w:sz w:val="24"/>
        </w:rPr>
        <w:t>アプリケーション実行方式</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449" w:name="____________________16"/>
      <w:bookmarkEnd w:id="1449"/>
      <w:r w:rsidRPr="005F437A">
        <w:rPr>
          <w:rFonts w:ascii="Meiryo UI" w:eastAsia="Meiryo UI" w:hAnsi="Meiryo UI" w:cs="Meiryo UI"/>
          <w:b w:val="0"/>
          <w:sz w:val="24"/>
        </w:rPr>
        <w:t>（システム）　データベースの基礎技術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50" w:name="________103"/>
      <w:bookmarkEnd w:id="1450"/>
      <w:r w:rsidRPr="005F437A">
        <w:rPr>
          <w:rFonts w:ascii="Meiryo UI" w:eastAsia="Meiryo UI" w:hAnsi="Meiryo UI" w:cs="Meiryo UI"/>
          <w:b w:val="0"/>
          <w:i w:val="0"/>
          <w:sz w:val="24"/>
        </w:rPr>
        <w:t>データベース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51" w:name="_ANSI_SPARC_________"/>
      <w:bookmarkEnd w:id="1451"/>
      <w:r w:rsidRPr="005F437A">
        <w:rPr>
          <w:rFonts w:ascii="Meiryo UI" w:eastAsia="Meiryo UI" w:hAnsi="Meiryo UI" w:cs="Meiryo UI"/>
          <w:b w:val="0"/>
          <w:sz w:val="24"/>
        </w:rPr>
        <w:t>ANSI/SPARC</w:t>
      </w:r>
      <w:r w:rsidRPr="005F437A">
        <w:rPr>
          <w:rFonts w:ascii="Meiryo UI" w:eastAsia="Meiryo UI" w:hAnsi="Meiryo UI" w:cs="Meiryo UI"/>
          <w:b w:val="0"/>
          <w:sz w:val="24"/>
        </w:rPr>
        <w:t>３層スキーマモデル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52" w:name="_ASID__"/>
      <w:bookmarkEnd w:id="1452"/>
      <w:r w:rsidRPr="005F437A">
        <w:rPr>
          <w:rFonts w:ascii="Meiryo UI" w:eastAsia="Meiryo UI" w:hAnsi="Meiryo UI" w:cs="Meiryo UI"/>
          <w:b w:val="0"/>
          <w:sz w:val="24"/>
        </w:rPr>
        <w:t>ASID</w:t>
      </w:r>
      <w:r w:rsidRPr="005F437A">
        <w:rPr>
          <w:rFonts w:ascii="Meiryo UI" w:eastAsia="Meiryo UI" w:hAnsi="Meiryo UI" w:cs="Meiryo UI"/>
          <w:b w:val="0"/>
          <w:sz w:val="24"/>
        </w:rPr>
        <w:t>特性</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53" w:name="_B___________________"/>
      <w:bookmarkEnd w:id="1453"/>
      <w:r w:rsidRPr="005F437A">
        <w:rPr>
          <w:rFonts w:ascii="Meiryo UI" w:eastAsia="Meiryo UI" w:hAnsi="Meiryo UI" w:cs="Meiryo UI"/>
          <w:b w:val="0"/>
          <w:sz w:val="24"/>
        </w:rPr>
        <w:t>B</w:t>
      </w:r>
      <w:r w:rsidRPr="005F437A">
        <w:rPr>
          <w:rFonts w:ascii="Meiryo UI" w:eastAsia="Meiryo UI" w:hAnsi="Meiryo UI" w:cs="Meiryo UI"/>
          <w:b w:val="0"/>
          <w:sz w:val="24"/>
        </w:rPr>
        <w:t>木、定義、動的多段階索引の実装への応用</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54" w:name="_DBMS___________________________________"/>
      <w:bookmarkEnd w:id="1454"/>
      <w:r w:rsidRPr="005F437A">
        <w:rPr>
          <w:rFonts w:ascii="Meiryo UI" w:eastAsia="Meiryo UI" w:hAnsi="Meiryo UI" w:cs="Meiryo UI"/>
          <w:b w:val="0"/>
          <w:sz w:val="24"/>
        </w:rPr>
        <w:t>DBMS</w:t>
      </w:r>
      <w:r w:rsidRPr="005F437A">
        <w:rPr>
          <w:rFonts w:ascii="Meiryo UI" w:eastAsia="Meiryo UI" w:hAnsi="Meiryo UI" w:cs="Meiryo UI"/>
          <w:b w:val="0"/>
          <w:sz w:val="24"/>
        </w:rPr>
        <w:t>製品：データベースシステムの最新状況（例：ハイパーテキスト、ハイパーメディア）</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55" w:name="_DBMS_________"/>
      <w:bookmarkEnd w:id="1455"/>
      <w:r w:rsidRPr="005F437A">
        <w:rPr>
          <w:rFonts w:ascii="Meiryo UI" w:eastAsia="Meiryo UI" w:hAnsi="Meiryo UI" w:cs="Meiryo UI"/>
          <w:b w:val="0"/>
          <w:sz w:val="24"/>
        </w:rPr>
        <w:t>DBMS</w:t>
      </w:r>
      <w:r w:rsidRPr="005F437A">
        <w:rPr>
          <w:rFonts w:ascii="Meiryo UI" w:eastAsia="Meiryo UI" w:hAnsi="Meiryo UI" w:cs="Meiryo UI"/>
          <w:b w:val="0"/>
          <w:sz w:val="24"/>
        </w:rPr>
        <w:t>（関係代数の概観）</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DBMS</w:t>
      </w:r>
      <w:r w:rsidRPr="005F437A">
        <w:rPr>
          <w:rFonts w:ascii="Meiryo UI" w:eastAsia="Meiryo UI" w:hAnsi="Meiryo UI" w:cs="Meiryo UI"/>
          <w:b w:val="0"/>
          <w:sz w:val="24"/>
        </w:rPr>
        <w:t>（特徴、機能、アーキテクチャ）；データベースシステムの構成要素（データ、辞書、アプリケーションプログラム、ユーザ、管理運営）</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56" w:name="_OR____DAO_Data_Access_Object_"/>
      <w:bookmarkEnd w:id="1456"/>
      <w:r w:rsidRPr="005F437A">
        <w:rPr>
          <w:rFonts w:ascii="Meiryo UI" w:eastAsia="Meiryo UI" w:hAnsi="Meiryo UI" w:cs="Meiryo UI"/>
          <w:b w:val="0"/>
          <w:sz w:val="24"/>
        </w:rPr>
        <w:t>OR</w:t>
      </w:r>
      <w:r w:rsidRPr="005F437A">
        <w:rPr>
          <w:rFonts w:ascii="Meiryo UI" w:eastAsia="Meiryo UI" w:hAnsi="Meiryo UI" w:cs="Meiryo UI"/>
          <w:b w:val="0"/>
          <w:sz w:val="24"/>
        </w:rPr>
        <w:t>マッパ、</w:t>
      </w:r>
      <w:r w:rsidRPr="005F437A">
        <w:rPr>
          <w:rFonts w:ascii="Meiryo UI" w:eastAsia="Meiryo UI" w:hAnsi="Meiryo UI" w:cs="Meiryo UI"/>
          <w:b w:val="0"/>
          <w:sz w:val="24"/>
        </w:rPr>
        <w:t>DAO</w:t>
      </w:r>
      <w:r w:rsidRPr="005F437A">
        <w:rPr>
          <w:rFonts w:ascii="Meiryo UI" w:eastAsia="Meiryo UI" w:hAnsi="Meiryo UI" w:cs="Meiryo UI"/>
          <w:b w:val="0"/>
          <w:sz w:val="24"/>
        </w:rPr>
        <w:t>（</w:t>
      </w:r>
      <w:r w:rsidRPr="005F437A">
        <w:rPr>
          <w:rFonts w:ascii="Meiryo UI" w:eastAsia="Meiryo UI" w:hAnsi="Meiryo UI" w:cs="Meiryo UI"/>
          <w:b w:val="0"/>
          <w:sz w:val="24"/>
        </w:rPr>
        <w:t>Data Access Object</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57" w:name="_QBE_________"/>
      <w:bookmarkEnd w:id="1457"/>
      <w:r w:rsidRPr="005F437A">
        <w:rPr>
          <w:rFonts w:ascii="Meiryo UI" w:eastAsia="Meiryo UI" w:hAnsi="Meiryo UI" w:cs="Meiryo UI"/>
          <w:b w:val="0"/>
          <w:sz w:val="24"/>
        </w:rPr>
        <w:t>QBE</w:t>
      </w:r>
      <w:r w:rsidRPr="005F437A">
        <w:rPr>
          <w:rFonts w:ascii="Meiryo UI" w:eastAsia="Meiryo UI" w:hAnsi="Meiryo UI" w:cs="Meiryo UI"/>
          <w:b w:val="0"/>
          <w:sz w:val="24"/>
        </w:rPr>
        <w:t>および第４世代環境</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58" w:name="_SQL_________________________________"/>
      <w:bookmarkEnd w:id="1458"/>
      <w:r w:rsidRPr="005F437A">
        <w:rPr>
          <w:rFonts w:ascii="Meiryo UI" w:eastAsia="Meiryo UI" w:hAnsi="Meiryo UI" w:cs="Meiryo UI"/>
          <w:b w:val="0"/>
          <w:sz w:val="24"/>
        </w:rPr>
        <w:t>SQL</w:t>
      </w:r>
      <w:r w:rsidRPr="005F437A">
        <w:rPr>
          <w:rFonts w:ascii="Meiryo UI" w:eastAsia="Meiryo UI" w:hAnsi="Meiryo UI" w:cs="Meiryo UI"/>
          <w:b w:val="0"/>
          <w:sz w:val="24"/>
        </w:rPr>
        <w:t>：基礎的概念（データ定義、問合わせ記述、更新言語、制約、整合性等）</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59" w:name="________104"/>
      <w:bookmarkEnd w:id="1459"/>
      <w:r w:rsidRPr="005F437A">
        <w:rPr>
          <w:rFonts w:ascii="Meiryo UI" w:eastAsia="Meiryo UI" w:hAnsi="Meiryo UI" w:cs="Meiryo UI"/>
          <w:b w:val="0"/>
          <w:sz w:val="24"/>
        </w:rPr>
        <w:t>アクセス権限</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60" w:name="_____________________DML_____SQL_"/>
      <w:bookmarkEnd w:id="1460"/>
      <w:r w:rsidRPr="005F437A">
        <w:rPr>
          <w:rFonts w:ascii="Meiryo UI" w:eastAsia="Meiryo UI" w:hAnsi="Meiryo UI" w:cs="Meiryo UI"/>
          <w:b w:val="0"/>
          <w:sz w:val="24"/>
        </w:rPr>
        <w:t>アプリケーションとユーザインタフェース（</w:t>
      </w:r>
      <w:r w:rsidRPr="005F437A">
        <w:rPr>
          <w:rFonts w:ascii="Meiryo UI" w:eastAsia="Meiryo UI" w:hAnsi="Meiryo UI" w:cs="Meiryo UI"/>
          <w:b w:val="0"/>
          <w:sz w:val="24"/>
        </w:rPr>
        <w:t>DML</w:t>
      </w:r>
      <w:r w:rsidRPr="005F437A">
        <w:rPr>
          <w:rFonts w:ascii="Meiryo UI" w:eastAsia="Meiryo UI" w:hAnsi="Meiryo UI" w:cs="Meiryo UI"/>
          <w:b w:val="0"/>
          <w:sz w:val="24"/>
        </w:rPr>
        <w:t>、問合せ、</w:t>
      </w:r>
      <w:r w:rsidRPr="005F437A">
        <w:rPr>
          <w:rFonts w:ascii="Meiryo UI" w:eastAsia="Meiryo UI" w:hAnsi="Meiryo UI" w:cs="Meiryo UI"/>
          <w:b w:val="0"/>
          <w:sz w:val="24"/>
        </w:rPr>
        <w:t>SQL</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オブジェクト指向モデル：主要な概念とオブジェクト同一性、型構成子、カプセル化、継承、多相性とバージョン管理、基本的なアプローチ</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61" w:name="_________SQL_____SQL"/>
      <w:bookmarkEnd w:id="1461"/>
      <w:r w:rsidRPr="005F437A">
        <w:rPr>
          <w:rFonts w:ascii="Meiryo UI" w:eastAsia="Meiryo UI" w:hAnsi="Meiryo UI" w:cs="Meiryo UI"/>
          <w:b w:val="0"/>
          <w:sz w:val="24"/>
        </w:rPr>
        <w:t>データ操作</w:t>
      </w:r>
      <w:r w:rsidRPr="005F437A">
        <w:rPr>
          <w:rFonts w:ascii="Meiryo UI" w:eastAsia="Meiryo UI" w:hAnsi="Meiryo UI" w:cs="Meiryo UI"/>
          <w:b w:val="0"/>
          <w:sz w:val="24"/>
        </w:rPr>
        <w:t>言語、</w:t>
      </w:r>
      <w:r w:rsidRPr="005F437A">
        <w:rPr>
          <w:rFonts w:ascii="Meiryo UI" w:eastAsia="Meiryo UI" w:hAnsi="Meiryo UI" w:cs="Meiryo UI"/>
          <w:b w:val="0"/>
          <w:sz w:val="24"/>
        </w:rPr>
        <w:t>SQL</w:t>
      </w:r>
      <w:r w:rsidRPr="005F437A">
        <w:rPr>
          <w:rFonts w:ascii="Meiryo UI" w:eastAsia="Meiryo UI" w:hAnsi="Meiryo UI" w:cs="Meiryo UI"/>
          <w:b w:val="0"/>
          <w:sz w:val="24"/>
        </w:rPr>
        <w:t>、埋め込み</w:t>
      </w:r>
      <w:r w:rsidRPr="005F437A">
        <w:rPr>
          <w:rFonts w:ascii="Meiryo UI" w:eastAsia="Meiryo UI" w:hAnsi="Meiryo UI" w:cs="Meiryo UI"/>
          <w:b w:val="0"/>
          <w:sz w:val="24"/>
        </w:rPr>
        <w:t>SQL</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62" w:name="____________________________________2"/>
      <w:bookmarkEnd w:id="1462"/>
      <w:r w:rsidRPr="005F437A">
        <w:rPr>
          <w:rFonts w:ascii="Meiryo UI" w:eastAsia="Meiryo UI" w:hAnsi="Meiryo UI" w:cs="Meiryo UI"/>
          <w:b w:val="0"/>
          <w:sz w:val="24"/>
        </w:rPr>
        <w:t>データ定義言語（スキーマ定義言語、グラフィカルな開発ツール、辞書等）</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63" w:name="______DBMS_______ER_________"/>
      <w:bookmarkEnd w:id="1463"/>
      <w:r w:rsidRPr="005F437A">
        <w:rPr>
          <w:rFonts w:ascii="Meiryo UI" w:eastAsia="Meiryo UI" w:hAnsi="Meiryo UI" w:cs="Meiryo UI"/>
          <w:b w:val="0"/>
          <w:sz w:val="24"/>
        </w:rPr>
        <w:t>論理設計（</w:t>
      </w:r>
      <w:r w:rsidRPr="005F437A">
        <w:rPr>
          <w:rFonts w:ascii="Meiryo UI" w:eastAsia="Meiryo UI" w:hAnsi="Meiryo UI" w:cs="Meiryo UI"/>
          <w:b w:val="0"/>
          <w:sz w:val="24"/>
        </w:rPr>
        <w:t>DBMS</w:t>
      </w:r>
      <w:r w:rsidRPr="005F437A">
        <w:rPr>
          <w:rFonts w:ascii="Meiryo UI" w:eastAsia="Meiryo UI" w:hAnsi="Meiryo UI" w:cs="Meiryo UI"/>
          <w:b w:val="0"/>
          <w:sz w:val="24"/>
        </w:rPr>
        <w:t>非依存設計）：</w:t>
      </w:r>
      <w:r w:rsidRPr="005F437A">
        <w:rPr>
          <w:rFonts w:ascii="Meiryo UI" w:eastAsia="Meiryo UI" w:hAnsi="Meiryo UI" w:cs="Meiryo UI"/>
          <w:b w:val="0"/>
          <w:sz w:val="24"/>
        </w:rPr>
        <w:t>ER</w:t>
      </w:r>
      <w:r w:rsidRPr="005F437A">
        <w:rPr>
          <w:rFonts w:ascii="Meiryo UI" w:eastAsia="Meiryo UI" w:hAnsi="Meiryo UI" w:cs="Meiryo UI"/>
          <w:b w:val="0"/>
          <w:sz w:val="24"/>
        </w:rPr>
        <w:t>、オブジェクト指向</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64" w:name="____________98"/>
      <w:bookmarkEnd w:id="1464"/>
      <w:r w:rsidRPr="005F437A">
        <w:rPr>
          <w:rFonts w:ascii="Meiryo UI" w:eastAsia="Meiryo UI" w:hAnsi="Meiryo UI" w:cs="Meiryo UI"/>
          <w:b w:val="0"/>
          <w:i w:val="0"/>
          <w:sz w:val="24"/>
        </w:rPr>
        <w:t>リレーショナルモデル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65" w:name="__________79"/>
      <w:bookmarkEnd w:id="1465"/>
      <w:r w:rsidRPr="005F437A">
        <w:rPr>
          <w:rFonts w:ascii="Meiryo UI" w:eastAsia="Meiryo UI" w:hAnsi="Meiryo UI" w:cs="Meiryo UI"/>
          <w:b w:val="0"/>
          <w:i w:val="0"/>
          <w:sz w:val="24"/>
        </w:rPr>
        <w:t>データベース方式</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66" w:name="_DBMS"/>
      <w:bookmarkEnd w:id="1466"/>
      <w:r w:rsidRPr="005F437A">
        <w:rPr>
          <w:rFonts w:ascii="Meiryo UI" w:eastAsia="Meiryo UI" w:hAnsi="Meiryo UI" w:cs="Meiryo UI"/>
          <w:b w:val="0"/>
          <w:sz w:val="24"/>
        </w:rPr>
        <w:t>DBMS</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67" w:name="_SQL"/>
      <w:bookmarkEnd w:id="1467"/>
      <w:r w:rsidRPr="005F437A">
        <w:rPr>
          <w:rFonts w:ascii="Meiryo UI" w:eastAsia="Meiryo UI" w:hAnsi="Meiryo UI" w:cs="Meiryo UI"/>
          <w:b w:val="0"/>
          <w:sz w:val="24"/>
        </w:rPr>
        <w:t>SQL</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68" w:name="_______89"/>
      <w:bookmarkEnd w:id="1468"/>
      <w:r w:rsidRPr="005F437A">
        <w:rPr>
          <w:rFonts w:ascii="Meiryo UI" w:eastAsia="Meiryo UI" w:hAnsi="Meiryo UI" w:cs="Meiryo UI"/>
          <w:b w:val="0"/>
          <w:i w:val="0"/>
          <w:sz w:val="24"/>
        </w:rPr>
        <w:t>データ操作</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69" w:name="_Query_by_Example_QBE_"/>
      <w:bookmarkEnd w:id="1469"/>
      <w:r w:rsidRPr="005F437A">
        <w:rPr>
          <w:rFonts w:ascii="Meiryo UI" w:eastAsia="Meiryo UI" w:hAnsi="Meiryo UI" w:cs="Meiryo UI"/>
          <w:b w:val="0"/>
          <w:sz w:val="24"/>
        </w:rPr>
        <w:t>Query by Example</w:t>
      </w:r>
      <w:r w:rsidRPr="005F437A">
        <w:rPr>
          <w:rFonts w:ascii="Meiryo UI" w:eastAsia="Meiryo UI" w:hAnsi="Meiryo UI" w:cs="Meiryo UI"/>
          <w:b w:val="0"/>
          <w:sz w:val="24"/>
        </w:rPr>
        <w:t>（</w:t>
      </w:r>
      <w:r w:rsidRPr="005F437A">
        <w:rPr>
          <w:rFonts w:ascii="Meiryo UI" w:eastAsia="Meiryo UI" w:hAnsi="Meiryo UI" w:cs="Meiryo UI"/>
          <w:b w:val="0"/>
          <w:sz w:val="24"/>
        </w:rPr>
        <w:t>QBE</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70" w:name="_SQL________"/>
      <w:bookmarkEnd w:id="1470"/>
      <w:r w:rsidRPr="005F437A">
        <w:rPr>
          <w:rFonts w:ascii="Meiryo UI" w:eastAsia="Meiryo UI" w:hAnsi="Meiryo UI" w:cs="Meiryo UI"/>
          <w:b w:val="0"/>
          <w:sz w:val="24"/>
        </w:rPr>
        <w:t>SQL</w:t>
      </w:r>
      <w:r w:rsidRPr="005F437A">
        <w:rPr>
          <w:rFonts w:ascii="Meiryo UI" w:eastAsia="Meiryo UI" w:hAnsi="Meiryo UI" w:cs="Meiryo UI"/>
          <w:b w:val="0"/>
          <w:sz w:val="24"/>
        </w:rPr>
        <w:t>によるデータ操作</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71" w:name="_SQL_________2"/>
      <w:bookmarkEnd w:id="1471"/>
      <w:r w:rsidRPr="005F437A">
        <w:rPr>
          <w:rFonts w:ascii="Meiryo UI" w:eastAsia="Meiryo UI" w:hAnsi="Meiryo UI" w:cs="Meiryo UI"/>
          <w:b w:val="0"/>
          <w:sz w:val="24"/>
        </w:rPr>
        <w:t>SQL</w:t>
      </w:r>
      <w:r w:rsidRPr="005F437A">
        <w:rPr>
          <w:rFonts w:ascii="Meiryo UI" w:eastAsia="Meiryo UI" w:hAnsi="Meiryo UI" w:cs="Meiryo UI"/>
          <w:b w:val="0"/>
          <w:sz w:val="24"/>
        </w:rPr>
        <w:t>によるデータ定義</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72" w:name="_SQL__________________"/>
      <w:bookmarkEnd w:id="1472"/>
      <w:r w:rsidRPr="005F437A">
        <w:rPr>
          <w:rFonts w:ascii="Meiryo UI" w:eastAsia="Meiryo UI" w:hAnsi="Meiryo UI" w:cs="Meiryo UI"/>
          <w:b w:val="0"/>
          <w:sz w:val="24"/>
        </w:rPr>
        <w:t>SQL</w:t>
      </w:r>
      <w:r w:rsidRPr="005F437A">
        <w:rPr>
          <w:rFonts w:ascii="Meiryo UI" w:eastAsia="Meiryo UI" w:hAnsi="Meiryo UI" w:cs="Meiryo UI"/>
          <w:b w:val="0"/>
          <w:sz w:val="24"/>
        </w:rPr>
        <w:t>記述における性能チューニング・最適化</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73" w:name="_XML_______XQuery_Xpath_"/>
      <w:bookmarkEnd w:id="1473"/>
      <w:r w:rsidRPr="005F437A">
        <w:rPr>
          <w:rFonts w:ascii="Meiryo UI" w:eastAsia="Meiryo UI" w:hAnsi="Meiryo UI" w:cs="Meiryo UI"/>
          <w:b w:val="0"/>
          <w:sz w:val="24"/>
        </w:rPr>
        <w:t>XML</w:t>
      </w:r>
      <w:r w:rsidRPr="005F437A">
        <w:rPr>
          <w:rFonts w:ascii="Meiryo UI" w:eastAsia="Meiryo UI" w:hAnsi="Meiryo UI" w:cs="Meiryo UI"/>
          <w:b w:val="0"/>
          <w:sz w:val="24"/>
        </w:rPr>
        <w:t>問合わせ言語（</w:t>
      </w:r>
      <w:r w:rsidRPr="005F437A">
        <w:rPr>
          <w:rFonts w:ascii="Meiryo UI" w:eastAsia="Meiryo UI" w:hAnsi="Meiryo UI" w:cs="Meiryo UI"/>
          <w:b w:val="0"/>
          <w:sz w:val="24"/>
        </w:rPr>
        <w:t>XQuery</w:t>
      </w:r>
      <w:r w:rsidRPr="005F437A">
        <w:rPr>
          <w:rFonts w:ascii="Meiryo UI" w:eastAsia="Meiryo UI" w:hAnsi="Meiryo UI" w:cs="Meiryo UI"/>
          <w:b w:val="0"/>
          <w:sz w:val="24"/>
        </w:rPr>
        <w:t>、</w:t>
      </w:r>
      <w:r w:rsidRPr="005F437A">
        <w:rPr>
          <w:rFonts w:ascii="Meiryo UI" w:eastAsia="Meiryo UI" w:hAnsi="Meiryo UI" w:cs="Meiryo UI"/>
          <w:b w:val="0"/>
          <w:sz w:val="24"/>
        </w:rPr>
        <w:t>Xpath</w:t>
      </w:r>
      <w:r w:rsidRPr="005F437A">
        <w:rPr>
          <w:rFonts w:ascii="Meiryo UI" w:eastAsia="Meiryo UI" w:hAnsi="Meiryo UI" w:cs="Meiryo UI"/>
          <w:b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74" w:name="____________99"/>
      <w:bookmarkEnd w:id="1474"/>
      <w:r w:rsidRPr="005F437A">
        <w:rPr>
          <w:rFonts w:ascii="Meiryo UI" w:eastAsia="Meiryo UI" w:hAnsi="Meiryo UI" w:cs="Meiryo UI"/>
          <w:b w:val="0"/>
          <w:i w:val="0"/>
          <w:sz w:val="24"/>
        </w:rPr>
        <w:t>トランザクション処理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75" w:name="_SQL_2"/>
      <w:bookmarkEnd w:id="1475"/>
      <w:r w:rsidRPr="005F437A">
        <w:rPr>
          <w:rFonts w:ascii="Meiryo UI" w:eastAsia="Meiryo UI" w:hAnsi="Meiryo UI" w:cs="Meiryo UI"/>
          <w:b w:val="0"/>
          <w:i w:val="0"/>
          <w:sz w:val="24"/>
        </w:rPr>
        <w:t>SQL</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76" w:name="_DDL_DML_DCL"/>
      <w:bookmarkEnd w:id="1476"/>
      <w:r w:rsidRPr="005F437A">
        <w:rPr>
          <w:rFonts w:ascii="Meiryo UI" w:eastAsia="Meiryo UI" w:hAnsi="Meiryo UI" w:cs="Meiryo UI"/>
          <w:b w:val="0"/>
          <w:sz w:val="24"/>
        </w:rPr>
        <w:t>DDL</w:t>
      </w:r>
      <w:r w:rsidRPr="005F437A">
        <w:rPr>
          <w:rFonts w:ascii="Meiryo UI" w:eastAsia="Meiryo UI" w:hAnsi="Meiryo UI" w:cs="Meiryo UI"/>
          <w:b w:val="0"/>
          <w:sz w:val="24"/>
        </w:rPr>
        <w:t>、</w:t>
      </w:r>
      <w:r w:rsidRPr="005F437A">
        <w:rPr>
          <w:rFonts w:ascii="Meiryo UI" w:eastAsia="Meiryo UI" w:hAnsi="Meiryo UI" w:cs="Meiryo UI"/>
          <w:b w:val="0"/>
          <w:sz w:val="24"/>
        </w:rPr>
        <w:t>DML</w:t>
      </w:r>
      <w:r w:rsidRPr="005F437A">
        <w:rPr>
          <w:rFonts w:ascii="Meiryo UI" w:eastAsia="Meiryo UI" w:hAnsi="Meiryo UI" w:cs="Meiryo UI"/>
          <w:b w:val="0"/>
          <w:sz w:val="24"/>
        </w:rPr>
        <w:t>、</w:t>
      </w:r>
      <w:r w:rsidRPr="005F437A">
        <w:rPr>
          <w:rFonts w:ascii="Meiryo UI" w:eastAsia="Meiryo UI" w:hAnsi="Meiryo UI" w:cs="Meiryo UI"/>
          <w:b w:val="0"/>
          <w:sz w:val="24"/>
        </w:rPr>
        <w:t>DCL</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77" w:name="____SQL___SQL"/>
      <w:bookmarkEnd w:id="1477"/>
      <w:r w:rsidRPr="005F437A">
        <w:rPr>
          <w:rFonts w:ascii="Meiryo UI" w:eastAsia="Meiryo UI" w:hAnsi="Meiryo UI" w:cs="Meiryo UI"/>
          <w:b w:val="0"/>
          <w:sz w:val="24"/>
        </w:rPr>
        <w:t>埋込み</w:t>
      </w:r>
      <w:r w:rsidRPr="005F437A">
        <w:rPr>
          <w:rFonts w:ascii="Meiryo UI" w:eastAsia="Meiryo UI" w:hAnsi="Meiryo UI" w:cs="Meiryo UI"/>
          <w:b w:val="0"/>
          <w:sz w:val="24"/>
        </w:rPr>
        <w:t>SQL</w:t>
      </w:r>
      <w:r w:rsidRPr="005F437A">
        <w:rPr>
          <w:rFonts w:ascii="Meiryo UI" w:eastAsia="Meiryo UI" w:hAnsi="Meiryo UI" w:cs="Meiryo UI"/>
          <w:b w:val="0"/>
          <w:sz w:val="24"/>
        </w:rPr>
        <w:t>、動的</w:t>
      </w:r>
      <w:r w:rsidRPr="005F437A">
        <w:rPr>
          <w:rFonts w:ascii="Meiryo UI" w:eastAsia="Meiryo UI" w:hAnsi="Meiryo UI" w:cs="Meiryo UI"/>
          <w:b w:val="0"/>
          <w:sz w:val="24"/>
        </w:rPr>
        <w:t>SQL</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78" w:name="______94"/>
      <w:bookmarkEnd w:id="1478"/>
      <w:r w:rsidRPr="005F437A">
        <w:rPr>
          <w:rFonts w:ascii="Meiryo UI" w:eastAsia="Meiryo UI" w:hAnsi="Meiryo UI" w:cs="Meiryo UI"/>
          <w:b w:val="0"/>
          <w:i w:val="0"/>
          <w:sz w:val="24"/>
        </w:rPr>
        <w:t>情報管理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79" w:name="___________96"/>
      <w:bookmarkEnd w:id="1479"/>
      <w:r w:rsidRPr="005F437A">
        <w:rPr>
          <w:rFonts w:ascii="Meiryo UI" w:eastAsia="Meiryo UI" w:hAnsi="Meiryo UI" w:cs="Meiryo UI"/>
          <w:b w:val="0"/>
          <w:sz w:val="24"/>
        </w:rPr>
        <w:t>情報格納と情報検索</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80" w:name="__________80"/>
      <w:bookmarkEnd w:id="1480"/>
      <w:r w:rsidRPr="005F437A">
        <w:rPr>
          <w:rFonts w:ascii="Meiryo UI" w:eastAsia="Meiryo UI" w:hAnsi="Meiryo UI" w:cs="Meiryo UI"/>
          <w:b w:val="0"/>
          <w:sz w:val="24"/>
        </w:rPr>
        <w:t>分散データベース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481" w:name="______________________9"/>
      <w:bookmarkEnd w:id="1481"/>
      <w:r w:rsidRPr="005F437A">
        <w:rPr>
          <w:rFonts w:ascii="Meiryo UI" w:eastAsia="Meiryo UI" w:hAnsi="Meiryo UI" w:cs="Meiryo UI"/>
          <w:b w:val="0"/>
          <w:sz w:val="24"/>
        </w:rPr>
        <w:t>（システム）　プラットフォームの基礎技術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482" w:name="______________45"/>
      <w:bookmarkEnd w:id="1482"/>
      <w:r w:rsidRPr="005F437A">
        <w:rPr>
          <w:rFonts w:ascii="Meiryo UI" w:eastAsia="Meiryo UI" w:hAnsi="Meiryo UI" w:cs="Meiryo UI"/>
          <w:b w:val="0"/>
          <w:i w:val="0"/>
          <w:sz w:val="24"/>
        </w:rPr>
        <w:t>オペレーティングシステム</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83" w:name="_OS________________________"/>
      <w:bookmarkEnd w:id="1483"/>
      <w:r w:rsidRPr="005F437A">
        <w:rPr>
          <w:rFonts w:ascii="Meiryo UI" w:eastAsia="Meiryo UI" w:hAnsi="Meiryo UI" w:cs="Meiryo UI"/>
          <w:b w:val="0"/>
          <w:sz w:val="24"/>
        </w:rPr>
        <w:t>OS</w:t>
      </w:r>
      <w:r w:rsidRPr="005F437A">
        <w:rPr>
          <w:rFonts w:ascii="Meiryo UI" w:eastAsia="Meiryo UI" w:hAnsi="Meiryo UI" w:cs="Meiryo UI"/>
          <w:b w:val="0"/>
          <w:sz w:val="24"/>
        </w:rPr>
        <w:t>のタイプ（単一ユーザ、複数ユーザ、ネットワーク）</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84" w:name="_OS_________________________"/>
      <w:bookmarkEnd w:id="1484"/>
      <w:r w:rsidRPr="005F437A">
        <w:rPr>
          <w:rFonts w:ascii="Meiryo UI" w:eastAsia="Meiryo UI" w:hAnsi="Meiryo UI" w:cs="Meiryo UI"/>
          <w:b w:val="0"/>
          <w:sz w:val="24"/>
        </w:rPr>
        <w:t>OS</w:t>
      </w:r>
      <w:r w:rsidRPr="005F437A">
        <w:rPr>
          <w:rFonts w:ascii="Meiryo UI" w:eastAsia="Meiryo UI" w:hAnsi="Meiryo UI" w:cs="Meiryo UI"/>
          <w:b w:val="0"/>
          <w:sz w:val="24"/>
        </w:rPr>
        <w:t>の相互運用の可能性と互換性（例：オープンシステム）</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85" w:name="_OS_______"/>
      <w:bookmarkEnd w:id="1485"/>
      <w:r w:rsidRPr="005F437A">
        <w:rPr>
          <w:rFonts w:ascii="Meiryo UI" w:eastAsia="Meiryo UI" w:hAnsi="Meiryo UI" w:cs="Meiryo UI"/>
          <w:b w:val="0"/>
          <w:sz w:val="24"/>
        </w:rPr>
        <w:t>OS</w:t>
      </w:r>
      <w:r w:rsidRPr="005F437A">
        <w:rPr>
          <w:rFonts w:ascii="Meiryo UI" w:eastAsia="Meiryo UI" w:hAnsi="Meiryo UI" w:cs="Meiryo UI"/>
          <w:b w:val="0"/>
          <w:sz w:val="24"/>
        </w:rPr>
        <w:t>ユーティリティ</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86" w:name="_OS________"/>
      <w:bookmarkEnd w:id="1486"/>
      <w:r w:rsidRPr="005F437A">
        <w:rPr>
          <w:rFonts w:ascii="Meiryo UI" w:eastAsia="Meiryo UI" w:hAnsi="Meiryo UI" w:cs="Meiryo UI"/>
          <w:b w:val="0"/>
          <w:sz w:val="24"/>
        </w:rPr>
        <w:t>OS</w:t>
      </w:r>
      <w:r w:rsidRPr="005F437A">
        <w:rPr>
          <w:rFonts w:ascii="Meiryo UI" w:eastAsia="Meiryo UI" w:hAnsi="Meiryo UI" w:cs="Meiryo UI"/>
          <w:b w:val="0"/>
          <w:sz w:val="24"/>
        </w:rPr>
        <w:t>とシステムコール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87" w:name="_OS___"/>
      <w:bookmarkEnd w:id="1487"/>
      <w:r w:rsidRPr="005F437A">
        <w:rPr>
          <w:rFonts w:ascii="Meiryo UI" w:eastAsia="Meiryo UI" w:hAnsi="Meiryo UI" w:cs="Meiryo UI"/>
          <w:b w:val="0"/>
          <w:sz w:val="24"/>
        </w:rPr>
        <w:t>OS</w:t>
      </w:r>
      <w:r w:rsidRPr="005F437A">
        <w:rPr>
          <w:rFonts w:ascii="Meiryo UI" w:eastAsia="Meiryo UI" w:hAnsi="Meiryo UI" w:cs="Meiryo UI"/>
          <w:b w:val="0"/>
          <w:sz w:val="24"/>
        </w:rPr>
        <w:t>の機能</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88" w:name="_OS______"/>
      <w:bookmarkEnd w:id="1488"/>
      <w:r w:rsidRPr="005F437A">
        <w:rPr>
          <w:rFonts w:ascii="Meiryo UI" w:eastAsia="Meiryo UI" w:hAnsi="Meiryo UI" w:cs="Meiryo UI"/>
          <w:b w:val="0"/>
          <w:sz w:val="24"/>
        </w:rPr>
        <w:t>OS</w:t>
      </w:r>
      <w:r w:rsidRPr="005F437A">
        <w:rPr>
          <w:rFonts w:ascii="Meiryo UI" w:eastAsia="Meiryo UI" w:hAnsi="Meiryo UI" w:cs="Meiryo UI"/>
          <w:b w:val="0"/>
          <w:sz w:val="24"/>
        </w:rPr>
        <w:t>の種類と特徴</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89" w:name="_POSIX_Win32API"/>
      <w:bookmarkEnd w:id="1489"/>
      <w:r w:rsidRPr="005F437A">
        <w:rPr>
          <w:rFonts w:ascii="Meiryo UI" w:eastAsia="Meiryo UI" w:hAnsi="Meiryo UI" w:cs="Meiryo UI"/>
          <w:b w:val="0"/>
          <w:sz w:val="24"/>
        </w:rPr>
        <w:t>POSIX</w:t>
      </w:r>
      <w:r w:rsidRPr="005F437A">
        <w:rPr>
          <w:rFonts w:ascii="Meiryo UI" w:eastAsia="Meiryo UI" w:hAnsi="Meiryo UI" w:cs="Meiryo UI"/>
          <w:b w:val="0"/>
          <w:sz w:val="24"/>
        </w:rPr>
        <w:t>、</w:t>
      </w:r>
      <w:r w:rsidRPr="005F437A">
        <w:rPr>
          <w:rFonts w:ascii="Meiryo UI" w:eastAsia="Meiryo UI" w:hAnsi="Meiryo UI" w:cs="Meiryo UI"/>
          <w:b w:val="0"/>
          <w:sz w:val="24"/>
        </w:rPr>
        <w:t>Win32API</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アーキテクチャ、オペレーティングシステムの目標と構成（構成法、レイヤーモデル、オブジェクトサーバモデル）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90" w:name="____________________________________3"/>
      <w:bookmarkEnd w:id="1490"/>
      <w:r w:rsidRPr="005F437A">
        <w:rPr>
          <w:rFonts w:ascii="Meiryo UI" w:eastAsia="Meiryo UI" w:hAnsi="Meiryo UI" w:cs="Meiryo UI"/>
          <w:b w:val="0"/>
          <w:sz w:val="24"/>
        </w:rPr>
        <w:t>アプリケーションからの要求、ハードウェアおよびソフトウェア技術の発展</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91" w:name="___________________________5"/>
      <w:bookmarkEnd w:id="1491"/>
      <w:r w:rsidRPr="005F437A">
        <w:rPr>
          <w:rFonts w:ascii="Meiryo UI" w:eastAsia="Meiryo UI" w:hAnsi="Meiryo UI" w:cs="Meiryo UI"/>
          <w:b w:val="0"/>
          <w:sz w:val="24"/>
        </w:rPr>
        <w:t>インターネット接続</w:t>
      </w:r>
      <w:r w:rsidRPr="005F437A">
        <w:rPr>
          <w:rFonts w:ascii="Meiryo UI" w:eastAsia="Meiryo UI" w:hAnsi="Meiryo UI" w:cs="Meiryo UI"/>
          <w:b w:val="0"/>
          <w:sz w:val="24"/>
        </w:rPr>
        <w:t>とルーティング、サーバとサービス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92" w:name="__________________24"/>
      <w:bookmarkEnd w:id="1492"/>
      <w:r w:rsidRPr="005F437A">
        <w:rPr>
          <w:rFonts w:ascii="Meiryo UI" w:eastAsia="Meiryo UI" w:hAnsi="Meiryo UI" w:cs="Meiryo UI"/>
          <w:b w:val="0"/>
          <w:sz w:val="24"/>
        </w:rPr>
        <w:t>オーバーレイ、スワッピング、区分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93" w:name="_______________________13"/>
      <w:bookmarkEnd w:id="1493"/>
      <w:r w:rsidRPr="005F437A">
        <w:rPr>
          <w:rFonts w:ascii="Meiryo UI" w:eastAsia="Meiryo UI" w:hAnsi="Meiryo UI" w:cs="Meiryo UI"/>
          <w:b w:val="0"/>
          <w:sz w:val="24"/>
        </w:rPr>
        <w:t>オーバーレイ、スワッピング、パーティション</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オペレーティングシステム、ユーティリティ、ツール、コマンド及びシェルプログラミング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94" w:name="_________________________________7"/>
      <w:bookmarkEnd w:id="1494"/>
      <w:r w:rsidRPr="005F437A">
        <w:rPr>
          <w:rFonts w:ascii="Meiryo UI" w:eastAsia="Meiryo UI" w:hAnsi="Meiryo UI" w:cs="Meiryo UI"/>
          <w:b w:val="0"/>
          <w:sz w:val="24"/>
        </w:rPr>
        <w:t>オペレーティングシステムとハードウェアアーキテクチャの相互作用</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95" w:name="_________________________4"/>
      <w:bookmarkEnd w:id="1495"/>
      <w:r w:rsidRPr="005F437A">
        <w:rPr>
          <w:rFonts w:ascii="Meiryo UI" w:eastAsia="Meiryo UI" w:hAnsi="Meiryo UI" w:cs="Meiryo UI"/>
          <w:b w:val="0"/>
          <w:sz w:val="24"/>
        </w:rPr>
        <w:t>オペレーティングシステムに関連する補完的な教材</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96" w:name="______________________________________AP"/>
      <w:bookmarkEnd w:id="1496"/>
      <w:r w:rsidRPr="005F437A">
        <w:rPr>
          <w:rFonts w:ascii="Meiryo UI" w:eastAsia="Meiryo UI" w:hAnsi="Meiryo UI" w:cs="Meiryo UI"/>
          <w:b w:val="0"/>
          <w:sz w:val="24"/>
        </w:rPr>
        <w:t>オペレーティングシステムに固有なアプリケーションプログラムインタフェース（</w:t>
      </w:r>
      <w:r w:rsidRPr="005F437A">
        <w:rPr>
          <w:rFonts w:ascii="Meiryo UI" w:eastAsia="Meiryo UI" w:hAnsi="Meiryo UI" w:cs="Meiryo UI"/>
          <w:b w:val="0"/>
          <w:sz w:val="24"/>
        </w:rPr>
        <w:t>API</w:t>
      </w:r>
      <w:r w:rsidRPr="005F437A">
        <w:rPr>
          <w:rFonts w:ascii="Meiryo UI" w:eastAsia="Meiryo UI" w:hAnsi="Meiryo UI" w:cs="Meiryo UI"/>
          <w:b w:val="0"/>
          <w:sz w:val="24"/>
        </w:rPr>
        <w:t>）の概念</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97" w:name="_________________24"/>
      <w:bookmarkEnd w:id="1497"/>
      <w:r w:rsidRPr="005F437A">
        <w:rPr>
          <w:rFonts w:ascii="Meiryo UI" w:eastAsia="Meiryo UI" w:hAnsi="Meiryo UI" w:cs="Meiryo UI"/>
          <w:b w:val="0"/>
          <w:sz w:val="24"/>
        </w:rPr>
        <w:t>オペレーティングシステムの概要</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98" w:name="_________________25"/>
      <w:bookmarkEnd w:id="1498"/>
      <w:r w:rsidRPr="005F437A">
        <w:rPr>
          <w:rFonts w:ascii="Meiryo UI" w:eastAsia="Meiryo UI" w:hAnsi="Meiryo UI" w:cs="Meiryo UI"/>
          <w:b w:val="0"/>
          <w:sz w:val="24"/>
        </w:rPr>
        <w:t>オペレーティングシステムの原理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499" w:name="________________________________3"/>
      <w:bookmarkEnd w:id="1499"/>
      <w:r w:rsidRPr="005F437A">
        <w:rPr>
          <w:rFonts w:ascii="Meiryo UI" w:eastAsia="Meiryo UI" w:hAnsi="Meiryo UI" w:cs="Meiryo UI"/>
          <w:b w:val="0"/>
          <w:sz w:val="24"/>
        </w:rPr>
        <w:t>オペレーティングシステムの領域への貢献や影響が認められる人物</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00" w:name="_________________26"/>
      <w:bookmarkEnd w:id="1500"/>
      <w:r w:rsidRPr="005F437A">
        <w:rPr>
          <w:rFonts w:ascii="Meiryo UI" w:eastAsia="Meiryo UI" w:hAnsi="Meiryo UI" w:cs="Meiryo UI"/>
          <w:b w:val="0"/>
          <w:sz w:val="24"/>
        </w:rPr>
        <w:t>オペレーティングシステム構成法</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01" w:name="____________________17"/>
      <w:bookmarkEnd w:id="1501"/>
      <w:r w:rsidRPr="005F437A">
        <w:rPr>
          <w:rFonts w:ascii="Meiryo UI" w:eastAsia="Meiryo UI" w:hAnsi="Meiryo UI" w:cs="Meiryo UI"/>
          <w:b w:val="0"/>
          <w:sz w:val="24"/>
        </w:rPr>
        <w:t>カーネル（システムコール・サービス）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02" w:name="______________46"/>
      <w:bookmarkEnd w:id="1502"/>
      <w:r w:rsidRPr="005F437A">
        <w:rPr>
          <w:rFonts w:ascii="Meiryo UI" w:eastAsia="Meiryo UI" w:hAnsi="Meiryo UI" w:cs="Meiryo UI"/>
          <w:b w:val="0"/>
          <w:sz w:val="24"/>
        </w:rPr>
        <w:t>カーネル（スケジューラ）</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03" w:name="______________47"/>
      <w:bookmarkEnd w:id="1503"/>
      <w:r w:rsidRPr="005F437A">
        <w:rPr>
          <w:rFonts w:ascii="Meiryo UI" w:eastAsia="Meiryo UI" w:hAnsi="Meiryo UI" w:cs="Meiryo UI"/>
          <w:b w:val="0"/>
          <w:sz w:val="24"/>
        </w:rPr>
        <w:t>カーネル（割り込み制御）</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キャッシング、ページング、スケジューリング、メモリ管理、セキュリティ等のポリシ</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04" w:name="________________________________4"/>
      <w:bookmarkEnd w:id="1504"/>
      <w:r w:rsidRPr="005F437A">
        <w:rPr>
          <w:rFonts w:ascii="Meiryo UI" w:eastAsia="Meiryo UI" w:hAnsi="Meiryo UI" w:cs="Meiryo UI"/>
          <w:b w:val="0"/>
          <w:sz w:val="24"/>
        </w:rPr>
        <w:t>クライアントサーバモデルやハンドヘルドデバイスを支援する機構</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05" w:name="______________48"/>
      <w:bookmarkEnd w:id="1505"/>
      <w:r w:rsidRPr="005F437A">
        <w:rPr>
          <w:rFonts w:ascii="Meiryo UI" w:eastAsia="Meiryo UI" w:hAnsi="Meiryo UI" w:cs="Meiryo UI"/>
          <w:b w:val="0"/>
          <w:sz w:val="24"/>
        </w:rPr>
        <w:t>コンテクスト切り替え機構</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06" w:name="_______________36"/>
      <w:bookmarkEnd w:id="1506"/>
      <w:r w:rsidRPr="005F437A">
        <w:rPr>
          <w:rFonts w:ascii="Meiryo UI" w:eastAsia="Meiryo UI" w:hAnsi="Meiryo UI" w:cs="Meiryo UI"/>
          <w:b w:val="0"/>
          <w:sz w:val="24"/>
        </w:rPr>
        <w:t>システムコール使用の具体例</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07" w:name="_______________37"/>
      <w:bookmarkEnd w:id="1507"/>
      <w:r w:rsidRPr="005F437A">
        <w:rPr>
          <w:rFonts w:ascii="Meiryo UI" w:eastAsia="Meiryo UI" w:hAnsi="Meiryo UI" w:cs="Meiryo UI"/>
          <w:b w:val="0"/>
          <w:sz w:val="24"/>
        </w:rPr>
        <w:t>システムセキュリティの概要</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08" w:name="_________________27"/>
      <w:bookmarkEnd w:id="1508"/>
      <w:r w:rsidRPr="005F437A">
        <w:rPr>
          <w:rFonts w:ascii="Meiryo UI" w:eastAsia="Meiryo UI" w:hAnsi="Meiryo UI" w:cs="Meiryo UI"/>
          <w:b w:val="0"/>
          <w:sz w:val="24"/>
        </w:rPr>
        <w:t>システムの最適化とチューニング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09" w:name="___________________________6"/>
      <w:bookmarkEnd w:id="1509"/>
      <w:r w:rsidRPr="005F437A">
        <w:rPr>
          <w:rFonts w:ascii="Meiryo UI" w:eastAsia="Meiryo UI" w:hAnsi="Meiryo UI" w:cs="Meiryo UI"/>
          <w:b w:val="0"/>
          <w:sz w:val="24"/>
        </w:rPr>
        <w:t>システムブートストラッピング</w:t>
      </w:r>
      <w:r w:rsidRPr="005F437A">
        <w:rPr>
          <w:rFonts w:ascii="Meiryo UI" w:eastAsia="Meiryo UI" w:hAnsi="Meiryo UI" w:cs="Meiryo UI"/>
          <w:b w:val="0"/>
          <w:sz w:val="24"/>
        </w:rPr>
        <w:t>/</w:t>
      </w:r>
      <w:r w:rsidRPr="005F437A">
        <w:rPr>
          <w:rFonts w:ascii="Meiryo UI" w:eastAsia="Meiryo UI" w:hAnsi="Meiryo UI" w:cs="Meiryo UI"/>
          <w:b w:val="0"/>
          <w:sz w:val="24"/>
        </w:rPr>
        <w:t>初期プログラムロード</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10" w:name="___________97"/>
      <w:bookmarkEnd w:id="1510"/>
      <w:r w:rsidRPr="005F437A">
        <w:rPr>
          <w:rFonts w:ascii="Meiryo UI" w:eastAsia="Meiryo UI" w:hAnsi="Meiryo UI" w:cs="Meiryo UI"/>
          <w:b w:val="0"/>
          <w:sz w:val="24"/>
        </w:rPr>
        <w:t>システム運営と管理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11" w:name="______________________________________"/>
      <w:bookmarkEnd w:id="1511"/>
      <w:r w:rsidRPr="005F437A">
        <w:rPr>
          <w:rFonts w:ascii="Meiryo UI" w:eastAsia="Meiryo UI" w:hAnsi="Meiryo UI" w:cs="Meiryo UI"/>
          <w:b w:val="0"/>
          <w:sz w:val="24"/>
        </w:rPr>
        <w:t>システム運営機能（バックアップ、セキュリティ及び保護、ユーザの追加と削除）</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12" w:name="________105"/>
      <w:bookmarkEnd w:id="1512"/>
      <w:r w:rsidRPr="005F437A">
        <w:rPr>
          <w:rFonts w:ascii="Meiryo UI" w:eastAsia="Meiryo UI" w:hAnsi="Meiryo UI" w:cs="Meiryo UI"/>
          <w:b w:val="0"/>
          <w:sz w:val="24"/>
        </w:rPr>
        <w:t>システム構成</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13" w:name="__________81"/>
      <w:bookmarkEnd w:id="1513"/>
      <w:r w:rsidRPr="005F437A">
        <w:rPr>
          <w:rFonts w:ascii="Meiryo UI" w:eastAsia="Meiryo UI" w:hAnsi="Meiryo UI" w:cs="Meiryo UI"/>
          <w:b w:val="0"/>
          <w:sz w:val="24"/>
        </w:rPr>
        <w:t>システム性能評価</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14" w:name="_____________________12"/>
      <w:bookmarkEnd w:id="1514"/>
      <w:r w:rsidRPr="005F437A">
        <w:rPr>
          <w:rFonts w:ascii="Meiryo UI" w:eastAsia="Meiryo UI" w:hAnsi="Meiryo UI" w:cs="Meiryo UI"/>
          <w:b w:val="0"/>
          <w:sz w:val="24"/>
        </w:rPr>
        <w:t>システム性能評価が必要な理由と評価対象</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15" w:name="________106"/>
      <w:bookmarkEnd w:id="1515"/>
      <w:r w:rsidRPr="005F437A">
        <w:rPr>
          <w:rFonts w:ascii="Meiryo UI" w:eastAsia="Meiryo UI" w:hAnsi="Meiryo UI" w:cs="Meiryo UI"/>
          <w:b w:val="0"/>
          <w:sz w:val="24"/>
        </w:rPr>
        <w:t>システム生成</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16" w:name="_______90"/>
      <w:bookmarkEnd w:id="1516"/>
      <w:r w:rsidRPr="005F437A">
        <w:rPr>
          <w:rFonts w:ascii="Meiryo UI" w:eastAsia="Meiryo UI" w:hAnsi="Meiryo UI" w:cs="Meiryo UI"/>
          <w:b w:val="0"/>
          <w:sz w:val="24"/>
        </w:rPr>
        <w:t>ジョブ管理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17" w:name="______________________10"/>
      <w:bookmarkEnd w:id="1517"/>
      <w:r w:rsidRPr="005F437A">
        <w:rPr>
          <w:rFonts w:ascii="Meiryo UI" w:eastAsia="Meiryo UI" w:hAnsi="Meiryo UI" w:cs="Meiryo UI"/>
          <w:b w:val="0"/>
          <w:sz w:val="24"/>
        </w:rPr>
        <w:t>シリアルデバイスとパラレルデバイスの特性</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18" w:name="____________________18"/>
      <w:bookmarkEnd w:id="1518"/>
      <w:r w:rsidRPr="005F437A">
        <w:rPr>
          <w:rFonts w:ascii="Meiryo UI" w:eastAsia="Meiryo UI" w:hAnsi="Meiryo UI" w:cs="Meiryo UI"/>
          <w:b w:val="0"/>
          <w:sz w:val="24"/>
        </w:rPr>
        <w:t>スケジューラとスケジューリングポリシ</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19" w:name="_______________38"/>
      <w:bookmarkEnd w:id="1519"/>
      <w:r w:rsidRPr="005F437A">
        <w:rPr>
          <w:rFonts w:ascii="Meiryo UI" w:eastAsia="Meiryo UI" w:hAnsi="Meiryo UI" w:cs="Meiryo UI"/>
          <w:b w:val="0"/>
          <w:sz w:val="24"/>
        </w:rPr>
        <w:t>スラッシング、作業用セット</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20" w:name="__________________________________2"/>
      <w:bookmarkEnd w:id="1520"/>
      <w:r w:rsidRPr="005F437A">
        <w:rPr>
          <w:rFonts w:ascii="Meiryo UI" w:eastAsia="Meiryo UI" w:hAnsi="Meiryo UI" w:cs="Meiryo UI"/>
          <w:b w:val="0"/>
          <w:sz w:val="24"/>
        </w:rPr>
        <w:t>セキュリティ、ネットワーキング、マルチメディア、ウィンドウの影響</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21" w:name="_____________66"/>
      <w:bookmarkEnd w:id="1521"/>
      <w:r w:rsidRPr="005F437A">
        <w:rPr>
          <w:rFonts w:ascii="Meiryo UI" w:eastAsia="Meiryo UI" w:hAnsi="Meiryo UI" w:cs="Meiryo UI"/>
          <w:b w:val="0"/>
          <w:sz w:val="24"/>
        </w:rPr>
        <w:t>セキュリティと高信頼化</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22" w:name="______________49"/>
      <w:bookmarkEnd w:id="1522"/>
      <w:r w:rsidRPr="005F437A">
        <w:rPr>
          <w:rFonts w:ascii="Meiryo UI" w:eastAsia="Meiryo UI" w:hAnsi="Meiryo UI" w:cs="Meiryo UI"/>
          <w:b w:val="0"/>
          <w:sz w:val="24"/>
        </w:rPr>
        <w:t>セキュリティの方式と装置</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23" w:name="______________50"/>
      <w:bookmarkEnd w:id="1523"/>
      <w:r w:rsidRPr="005F437A">
        <w:rPr>
          <w:rFonts w:ascii="Meiryo UI" w:eastAsia="Meiryo UI" w:hAnsi="Meiryo UI" w:cs="Meiryo UI"/>
          <w:b w:val="0"/>
          <w:sz w:val="24"/>
        </w:rPr>
        <w:t>ダイレクトメモリアクセス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24" w:name="_____________________________________"/>
      <w:bookmarkEnd w:id="1524"/>
      <w:r w:rsidRPr="005F437A">
        <w:rPr>
          <w:rFonts w:ascii="Meiryo UI" w:eastAsia="Meiryo UI" w:hAnsi="Meiryo UI" w:cs="Meiryo UI"/>
          <w:b w:val="0"/>
          <w:sz w:val="24"/>
        </w:rPr>
        <w:t>タスク、プロセス、コンテクストスイッチャのディスパッチング、割込みの役割</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25" w:name="_______________________14"/>
      <w:bookmarkEnd w:id="1525"/>
      <w:r w:rsidRPr="005F437A">
        <w:rPr>
          <w:rFonts w:ascii="Meiryo UI" w:eastAsia="Meiryo UI" w:hAnsi="Meiryo UI" w:cs="Meiryo UI"/>
          <w:b w:val="0"/>
          <w:sz w:val="24"/>
        </w:rPr>
        <w:t>ディスパッチングとコンテキストスイッチング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26" w:name="______________51"/>
      <w:bookmarkEnd w:id="1526"/>
      <w:r w:rsidRPr="005F437A">
        <w:rPr>
          <w:rFonts w:ascii="Meiryo UI" w:eastAsia="Meiryo UI" w:hAnsi="Meiryo UI" w:cs="Meiryo UI"/>
          <w:b w:val="0"/>
          <w:sz w:val="24"/>
        </w:rPr>
        <w:t>ディレクトリの内容と構造</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27" w:name="_______91"/>
      <w:bookmarkEnd w:id="1527"/>
      <w:r w:rsidRPr="005F437A">
        <w:rPr>
          <w:rFonts w:ascii="Meiryo UI" w:eastAsia="Meiryo UI" w:hAnsi="Meiryo UI" w:cs="Meiryo UI"/>
          <w:b w:val="0"/>
          <w:sz w:val="24"/>
        </w:rPr>
        <w:t>データ管理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28" w:name="____________________________7"/>
      <w:bookmarkEnd w:id="1528"/>
      <w:r w:rsidRPr="005F437A">
        <w:rPr>
          <w:rFonts w:ascii="Meiryo UI" w:eastAsia="Meiryo UI" w:hAnsi="Meiryo UI" w:cs="Meiryo UI"/>
          <w:b w:val="0"/>
          <w:sz w:val="24"/>
        </w:rPr>
        <w:t>データ構造（実行可能リスト、プロセス制御ブロック等）</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29" w:name="_________________28"/>
      <w:bookmarkEnd w:id="1529"/>
      <w:r w:rsidRPr="005F437A">
        <w:rPr>
          <w:rFonts w:ascii="Meiryo UI" w:eastAsia="Meiryo UI" w:hAnsi="Meiryo UI" w:cs="Meiryo UI"/>
          <w:b w:val="0"/>
          <w:sz w:val="24"/>
        </w:rPr>
        <w:t>デッドラインとリアルタイム問題</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30" w:name="__________________25"/>
      <w:bookmarkEnd w:id="1530"/>
      <w:r w:rsidRPr="005F437A">
        <w:rPr>
          <w:rFonts w:ascii="Meiryo UI" w:eastAsia="Meiryo UI" w:hAnsi="Meiryo UI" w:cs="Meiryo UI"/>
          <w:b w:val="0"/>
          <w:sz w:val="24"/>
        </w:rPr>
        <w:t>デッドロック（原因、条件、予防）</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31" w:name="____________________19"/>
      <w:bookmarkEnd w:id="1531"/>
      <w:r w:rsidRPr="005F437A">
        <w:rPr>
          <w:rFonts w:ascii="Meiryo UI" w:eastAsia="Meiryo UI" w:hAnsi="Meiryo UI" w:cs="Meiryo UI"/>
          <w:b w:val="0"/>
          <w:sz w:val="24"/>
        </w:rPr>
        <w:t>デッドロックの要因、発生条件、回避法</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32" w:name="_________84"/>
      <w:bookmarkEnd w:id="1532"/>
      <w:r w:rsidRPr="005F437A">
        <w:rPr>
          <w:rFonts w:ascii="Meiryo UI" w:eastAsia="Meiryo UI" w:hAnsi="Meiryo UI" w:cs="Meiryo UI"/>
          <w:b w:val="0"/>
          <w:sz w:val="24"/>
        </w:rPr>
        <w:t>デバイスの構成</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33" w:name="_______________39"/>
      <w:bookmarkEnd w:id="1533"/>
      <w:r w:rsidRPr="005F437A">
        <w:rPr>
          <w:rFonts w:ascii="Meiryo UI" w:eastAsia="Meiryo UI" w:hAnsi="Meiryo UI" w:cs="Meiryo UI"/>
          <w:b w:val="0"/>
          <w:sz w:val="24"/>
        </w:rPr>
        <w:t>デバイス管理システムコール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34" w:name="____________100"/>
      <w:bookmarkEnd w:id="1534"/>
      <w:r w:rsidRPr="005F437A">
        <w:rPr>
          <w:rFonts w:ascii="Meiryo UI" w:eastAsia="Meiryo UI" w:hAnsi="Meiryo UI" w:cs="Meiryo UI"/>
          <w:b w:val="0"/>
          <w:sz w:val="24"/>
        </w:rPr>
        <w:t>デバイス差異の抽象化</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35" w:name="______________________11"/>
      <w:bookmarkEnd w:id="1535"/>
      <w:r w:rsidRPr="005F437A">
        <w:rPr>
          <w:rFonts w:ascii="Meiryo UI" w:eastAsia="Meiryo UI" w:hAnsi="Meiryo UI" w:cs="Meiryo UI"/>
          <w:b w:val="0"/>
          <w:sz w:val="24"/>
        </w:rPr>
        <w:t>ネーミング、探索、アクセス、バックアップ</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36" w:name="_________________29"/>
      <w:bookmarkEnd w:id="1536"/>
      <w:r w:rsidRPr="005F437A">
        <w:rPr>
          <w:rFonts w:ascii="Meiryo UI" w:eastAsia="Meiryo UI" w:hAnsi="Meiryo UI" w:cs="Meiryo UI"/>
          <w:b w:val="0"/>
          <w:sz w:val="24"/>
        </w:rPr>
        <w:t>ネットワーク管理システムコール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37" w:name="___________________16"/>
      <w:bookmarkEnd w:id="1537"/>
      <w:r w:rsidRPr="005F437A">
        <w:rPr>
          <w:rFonts w:ascii="Meiryo UI" w:eastAsia="Meiryo UI" w:hAnsi="Meiryo UI" w:cs="Meiryo UI"/>
          <w:b w:val="0"/>
          <w:sz w:val="24"/>
        </w:rPr>
        <w:t>ハードウェアの進化（経済力、制約）</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38" w:name="___________98"/>
      <w:bookmarkEnd w:id="1538"/>
      <w:r w:rsidRPr="005F437A">
        <w:rPr>
          <w:rFonts w:ascii="Meiryo UI" w:eastAsia="Meiryo UI" w:hAnsi="Meiryo UI" w:cs="Meiryo UI"/>
          <w:b w:val="0"/>
          <w:sz w:val="24"/>
        </w:rPr>
        <w:t>バッファリング方式</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39" w:name="__________82"/>
      <w:bookmarkEnd w:id="1539"/>
      <w:r w:rsidRPr="005F437A">
        <w:rPr>
          <w:rFonts w:ascii="Meiryo UI" w:eastAsia="Meiryo UI" w:hAnsi="Meiryo UI" w:cs="Meiryo UI"/>
          <w:b w:val="0"/>
          <w:sz w:val="24"/>
        </w:rPr>
        <w:t>ファイルシステム</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ファイルシステムのパーティショニング、マウント、アンマウント、仮想ファイルシステム</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ファイルのデータ、メタデータ、操作、編成、バッファリング、シーケンシャルアクセス、非シーケンシャルアクセス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40" w:name="_______________40"/>
      <w:bookmarkEnd w:id="1540"/>
      <w:r w:rsidRPr="005F437A">
        <w:rPr>
          <w:rFonts w:ascii="Meiryo UI" w:eastAsia="Meiryo UI" w:hAnsi="Meiryo UI" w:cs="Meiryo UI"/>
          <w:b w:val="0"/>
          <w:sz w:val="24"/>
        </w:rPr>
        <w:t>ファイル管理システムコール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41" w:name="___________________17"/>
      <w:bookmarkEnd w:id="1541"/>
      <w:r w:rsidRPr="005F437A">
        <w:rPr>
          <w:rFonts w:ascii="Meiryo UI" w:eastAsia="Meiryo UI" w:hAnsi="Meiryo UI" w:cs="Meiryo UI"/>
          <w:b w:val="0"/>
          <w:sz w:val="24"/>
        </w:rPr>
        <w:t>ブート（スタートアップ・ルーチン）</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42" w:name="__________83"/>
      <w:bookmarkEnd w:id="1542"/>
      <w:r w:rsidRPr="005F437A">
        <w:rPr>
          <w:rFonts w:ascii="Meiryo UI" w:eastAsia="Meiryo UI" w:hAnsi="Meiryo UI" w:cs="Meiryo UI"/>
          <w:b w:val="0"/>
          <w:sz w:val="24"/>
        </w:rPr>
        <w:t>ブートストラップ</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43" w:name="____________________________8"/>
      <w:bookmarkEnd w:id="1543"/>
      <w:r w:rsidRPr="005F437A">
        <w:rPr>
          <w:rFonts w:ascii="Meiryo UI" w:eastAsia="Meiryo UI" w:hAnsi="Meiryo UI" w:cs="Meiryo UI"/>
          <w:b w:val="0"/>
          <w:sz w:val="24"/>
        </w:rPr>
        <w:t>フリーリスト、レイアウト、サーバ、割込み、障害の回復</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44" w:name="______________________________"/>
      <w:bookmarkEnd w:id="1544"/>
      <w:r w:rsidRPr="005F437A">
        <w:rPr>
          <w:rFonts w:ascii="Meiryo UI" w:eastAsia="Meiryo UI" w:hAnsi="Meiryo UI" w:cs="Meiryo UI"/>
          <w:b w:val="0"/>
          <w:sz w:val="24"/>
        </w:rPr>
        <w:t>プリエンプティブおよびノンプリエンプティブスケジューリング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45" w:name="____________101"/>
      <w:bookmarkEnd w:id="1545"/>
      <w:r w:rsidRPr="005F437A">
        <w:rPr>
          <w:rFonts w:ascii="Meiryo UI" w:eastAsia="Meiryo UI" w:hAnsi="Meiryo UI" w:cs="Meiryo UI"/>
          <w:b w:val="0"/>
          <w:sz w:val="24"/>
        </w:rPr>
        <w:t>プロセス</w:t>
      </w:r>
      <w:r w:rsidRPr="005F437A">
        <w:rPr>
          <w:rFonts w:ascii="Meiryo UI" w:eastAsia="Meiryo UI" w:hAnsi="Meiryo UI" w:cs="Meiryo UI"/>
          <w:b w:val="0"/>
          <w:sz w:val="24"/>
        </w:rPr>
        <w:t>/</w:t>
      </w:r>
      <w:r w:rsidRPr="005F437A">
        <w:rPr>
          <w:rFonts w:ascii="Meiryo UI" w:eastAsia="Meiryo UI" w:hAnsi="Meiryo UI" w:cs="Meiryo UI"/>
          <w:b w:val="0"/>
          <w:sz w:val="24"/>
        </w:rPr>
        <w:t>タスク管理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46" w:name="______________52"/>
      <w:bookmarkEnd w:id="1546"/>
      <w:r w:rsidRPr="005F437A">
        <w:rPr>
          <w:rFonts w:ascii="Meiryo UI" w:eastAsia="Meiryo UI" w:hAnsi="Meiryo UI" w:cs="Meiryo UI"/>
          <w:b w:val="0"/>
          <w:sz w:val="24"/>
        </w:rPr>
        <w:t>プロセスとスレッドの定義</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47" w:name="__________________26"/>
      <w:bookmarkEnd w:id="1547"/>
      <w:r w:rsidRPr="005F437A">
        <w:rPr>
          <w:rFonts w:ascii="Meiryo UI" w:eastAsia="Meiryo UI" w:hAnsi="Meiryo UI" w:cs="Meiryo UI"/>
          <w:b w:val="0"/>
          <w:sz w:val="24"/>
        </w:rPr>
        <w:t>プロセスの構造とスケジューリング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48" w:name="____________________20"/>
      <w:bookmarkEnd w:id="1548"/>
      <w:r w:rsidRPr="005F437A">
        <w:rPr>
          <w:rFonts w:ascii="Meiryo UI" w:eastAsia="Meiryo UI" w:hAnsi="Meiryo UI" w:cs="Meiryo UI"/>
          <w:b w:val="0"/>
          <w:sz w:val="24"/>
        </w:rPr>
        <w:t>プロセス管理（並行プロセス、同期化）</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49" w:name="_______________41"/>
      <w:bookmarkEnd w:id="1549"/>
      <w:r w:rsidRPr="005F437A">
        <w:rPr>
          <w:rFonts w:ascii="Meiryo UI" w:eastAsia="Meiryo UI" w:hAnsi="Meiryo UI" w:cs="Meiryo UI"/>
          <w:b w:val="0"/>
          <w:sz w:val="24"/>
        </w:rPr>
        <w:t>プロセス管理システムコール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50" w:name="_____________________RPC__"/>
      <w:bookmarkEnd w:id="1550"/>
      <w:r w:rsidRPr="005F437A">
        <w:rPr>
          <w:rFonts w:ascii="Meiryo UI" w:eastAsia="Meiryo UI" w:hAnsi="Meiryo UI" w:cs="Meiryo UI"/>
          <w:b w:val="0"/>
          <w:sz w:val="24"/>
        </w:rPr>
        <w:t>プロセス間通信スタイル（メールボックス、</w:t>
      </w:r>
      <w:r w:rsidRPr="005F437A">
        <w:rPr>
          <w:rFonts w:ascii="Meiryo UI" w:eastAsia="Meiryo UI" w:hAnsi="Meiryo UI" w:cs="Meiryo UI"/>
          <w:b w:val="0"/>
          <w:sz w:val="24"/>
        </w:rPr>
        <w:t>RPC</w:t>
      </w:r>
      <w:r w:rsidRPr="005F437A">
        <w:rPr>
          <w:rFonts w:ascii="Meiryo UI" w:eastAsia="Meiryo UI" w:hAnsi="Meiryo UI" w:cs="Meiryo UI"/>
          <w:b w:val="0"/>
          <w:sz w:val="24"/>
        </w:rPr>
        <w:t>等）</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51" w:name="_____________________________________2"/>
      <w:bookmarkEnd w:id="1551"/>
      <w:r w:rsidRPr="005F437A">
        <w:rPr>
          <w:rFonts w:ascii="Meiryo UI" w:eastAsia="Meiryo UI" w:hAnsi="Meiryo UI" w:cs="Meiryo UI"/>
          <w:b w:val="0"/>
          <w:sz w:val="24"/>
        </w:rPr>
        <w:t>プロトコルスイート（通信とネットワーク接続）；ストリームとデータグラム</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52" w:name="___________99"/>
      <w:bookmarkEnd w:id="1552"/>
      <w:r w:rsidRPr="005F437A">
        <w:rPr>
          <w:rFonts w:ascii="Meiryo UI" w:eastAsia="Meiryo UI" w:hAnsi="Meiryo UI" w:cs="Meiryo UI"/>
          <w:b w:val="0"/>
          <w:sz w:val="24"/>
        </w:rPr>
        <w:t>ページとセグメント</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53" w:name="____________________21"/>
      <w:bookmarkEnd w:id="1553"/>
      <w:r w:rsidRPr="005F437A">
        <w:rPr>
          <w:rFonts w:ascii="Meiryo UI" w:eastAsia="Meiryo UI" w:hAnsi="Meiryo UI" w:cs="Meiryo UI"/>
          <w:b w:val="0"/>
          <w:sz w:val="24"/>
        </w:rPr>
        <w:t>ページングとセグメンテーションの比較</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54" w:name="___________100"/>
      <w:bookmarkEnd w:id="1554"/>
      <w:r w:rsidRPr="005F437A">
        <w:rPr>
          <w:rFonts w:ascii="Meiryo UI" w:eastAsia="Meiryo UI" w:hAnsi="Meiryo UI" w:cs="Meiryo UI"/>
          <w:b w:val="0"/>
          <w:sz w:val="24"/>
        </w:rPr>
        <w:t>ポリシと機構の分離</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55" w:name="_____________________________5"/>
      <w:bookmarkEnd w:id="1555"/>
      <w:r w:rsidRPr="005F437A">
        <w:rPr>
          <w:rFonts w:ascii="Meiryo UI" w:eastAsia="Meiryo UI" w:hAnsi="Meiryo UI" w:cs="Meiryo UI"/>
          <w:b w:val="0"/>
          <w:sz w:val="24"/>
        </w:rPr>
        <w:t>マルチプロセッシングの問題（スピンロック、再入可能性）</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56" w:name="_________________30"/>
      <w:bookmarkEnd w:id="1556"/>
      <w:r w:rsidRPr="005F437A">
        <w:rPr>
          <w:rFonts w:ascii="Meiryo UI" w:eastAsia="Meiryo UI" w:hAnsi="Meiryo UI" w:cs="Meiryo UI"/>
          <w:b w:val="0"/>
          <w:sz w:val="24"/>
        </w:rPr>
        <w:t>メッセージ通過と共有メモリ通信</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57" w:name="_____________67"/>
      <w:bookmarkEnd w:id="1557"/>
      <w:r w:rsidRPr="005F437A">
        <w:rPr>
          <w:rFonts w:ascii="Meiryo UI" w:eastAsia="Meiryo UI" w:hAnsi="Meiryo UI" w:cs="Meiryo UI"/>
          <w:b w:val="0"/>
          <w:sz w:val="24"/>
        </w:rPr>
        <w:t>メモリマップとファイル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58" w:name="_______92"/>
      <w:bookmarkEnd w:id="1558"/>
      <w:r w:rsidRPr="005F437A">
        <w:rPr>
          <w:rFonts w:ascii="Meiryo UI" w:eastAsia="Meiryo UI" w:hAnsi="Meiryo UI" w:cs="Meiryo UI"/>
          <w:b w:val="0"/>
          <w:sz w:val="24"/>
        </w:rPr>
        <w:t>メモリ管理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59" w:name="______________53"/>
      <w:bookmarkEnd w:id="1559"/>
      <w:r w:rsidRPr="005F437A">
        <w:rPr>
          <w:rFonts w:ascii="Meiryo UI" w:eastAsia="Meiryo UI" w:hAnsi="Meiryo UI" w:cs="Meiryo UI"/>
          <w:b w:val="0"/>
          <w:sz w:val="24"/>
        </w:rPr>
        <w:t>メモリ管理システムコール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60" w:name="_______93"/>
      <w:bookmarkEnd w:id="1560"/>
      <w:r w:rsidRPr="005F437A">
        <w:rPr>
          <w:rFonts w:ascii="Meiryo UI" w:eastAsia="Meiryo UI" w:hAnsi="Meiryo UI" w:cs="Meiryo UI"/>
          <w:b w:val="0"/>
          <w:sz w:val="24"/>
        </w:rPr>
        <w:t>メモリ保護</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61" w:name="____________102"/>
      <w:bookmarkEnd w:id="1561"/>
      <w:r w:rsidRPr="005F437A">
        <w:rPr>
          <w:rFonts w:ascii="Meiryo UI" w:eastAsia="Meiryo UI" w:hAnsi="Meiryo UI" w:cs="Meiryo UI"/>
          <w:b w:val="0"/>
          <w:sz w:val="24"/>
        </w:rPr>
        <w:t>メモリ保護、回復管理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モデルとメカニズム（例：ビジー待機、スピンロック、デカーのアルゴリズム、セマフォア、</w:t>
      </w:r>
      <w:r w:rsidRPr="005F437A">
        <w:rPr>
          <w:rFonts w:ascii="Meiryo UI" w:eastAsia="Meiryo UI" w:hAnsi="Meiryo UI" w:cs="Meiryo UI"/>
          <w:b w:val="0"/>
          <w:sz w:val="24"/>
        </w:rPr>
        <w:t>mutex</w:t>
      </w:r>
      <w:r w:rsidRPr="005F437A">
        <w:rPr>
          <w:rFonts w:ascii="Meiryo UI" w:eastAsia="Meiryo UI" w:hAnsi="Meiryo UI" w:cs="Meiryo UI"/>
          <w:b w:val="0"/>
          <w:sz w:val="24"/>
        </w:rPr>
        <w:t>ロッ</w:t>
      </w:r>
      <w:r w:rsidRPr="005F437A">
        <w:rPr>
          <w:rFonts w:ascii="Meiryo UI" w:eastAsia="Meiryo UI" w:hAnsi="Meiryo UI" w:cs="Meiryo UI"/>
          <w:b w:val="0"/>
          <w:sz w:val="24"/>
        </w:rPr>
        <w:t>ク、領域、モニタ）</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62" w:name="_____________________________6"/>
      <w:bookmarkEnd w:id="1562"/>
      <w:r w:rsidRPr="005F437A">
        <w:rPr>
          <w:rFonts w:ascii="Meiryo UI" w:eastAsia="Meiryo UI" w:hAnsi="Meiryo UI" w:cs="Meiryo UI"/>
          <w:b w:val="0"/>
          <w:sz w:val="24"/>
        </w:rPr>
        <w:t>モデルと機構（セマフォ、モニタ、条件変数、ランデブー）</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63" w:name="__________________________________3"/>
      <w:bookmarkEnd w:id="1563"/>
      <w:r w:rsidRPr="005F437A">
        <w:rPr>
          <w:rFonts w:ascii="Meiryo UI" w:eastAsia="Meiryo UI" w:hAnsi="Meiryo UI" w:cs="Meiryo UI"/>
          <w:b w:val="0"/>
          <w:sz w:val="24"/>
        </w:rPr>
        <w:t>ユーザ状態およびシステム状態と保護の概念、カーネルモードへの移行</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64" w:name="____________________22"/>
      <w:bookmarkEnd w:id="1564"/>
      <w:r w:rsidRPr="005F437A">
        <w:rPr>
          <w:rFonts w:ascii="Meiryo UI" w:eastAsia="Meiryo UI" w:hAnsi="Meiryo UI" w:cs="Meiryo UI"/>
          <w:b w:val="0"/>
          <w:sz w:val="24"/>
        </w:rPr>
        <w:t>リアルタイムシステムと組込みシステム</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65" w:name="________________________________5"/>
      <w:bookmarkEnd w:id="1565"/>
      <w:r w:rsidRPr="005F437A">
        <w:rPr>
          <w:rFonts w:ascii="Meiryo UI" w:eastAsia="Meiryo UI" w:hAnsi="Meiryo UI" w:cs="Meiryo UI"/>
          <w:b w:val="0"/>
          <w:sz w:val="24"/>
        </w:rPr>
        <w:t>リアルタイムシステムにおける特別な配慮（障害、リスク、回復）</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66" w:name="_____________________13"/>
      <w:bookmarkEnd w:id="1566"/>
      <w:r w:rsidRPr="005F437A">
        <w:rPr>
          <w:rFonts w:ascii="Meiryo UI" w:eastAsia="Meiryo UI" w:hAnsi="Meiryo UI" w:cs="Meiryo UI"/>
          <w:b w:val="0"/>
          <w:sz w:val="24"/>
        </w:rPr>
        <w:t>レート単調スケジューリングの理論と実践</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67" w:name="____________________23"/>
      <w:bookmarkEnd w:id="1567"/>
      <w:r w:rsidRPr="005F437A">
        <w:rPr>
          <w:rFonts w:ascii="Meiryo UI" w:eastAsia="Meiryo UI" w:hAnsi="Meiryo UI" w:cs="Meiryo UI"/>
          <w:b w:val="0"/>
          <w:sz w:val="24"/>
        </w:rPr>
        <w:t>ワーキングセットとスラッシングの関係</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68" w:name="_____28"/>
      <w:bookmarkEnd w:id="1568"/>
      <w:r w:rsidRPr="005F437A">
        <w:rPr>
          <w:rFonts w:ascii="Meiryo UI" w:eastAsia="Meiryo UI" w:hAnsi="Meiryo UI" w:cs="Meiryo UI"/>
          <w:b w:val="0"/>
          <w:sz w:val="24"/>
        </w:rPr>
        <w:t>暗号化</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69" w:name="______95"/>
      <w:bookmarkEnd w:id="1569"/>
      <w:r w:rsidRPr="005F437A">
        <w:rPr>
          <w:rFonts w:ascii="Meiryo UI" w:eastAsia="Meiryo UI" w:hAnsi="Meiryo UI" w:cs="Meiryo UI"/>
          <w:b w:val="0"/>
          <w:sz w:val="24"/>
        </w:rPr>
        <w:t>仮想記憶</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70" w:name="______96"/>
      <w:bookmarkEnd w:id="1570"/>
      <w:r w:rsidRPr="005F437A">
        <w:rPr>
          <w:rFonts w:ascii="Meiryo UI" w:eastAsia="Meiryo UI" w:hAnsi="Meiryo UI" w:cs="Meiryo UI"/>
          <w:b w:val="0"/>
          <w:sz w:val="24"/>
        </w:rPr>
        <w:t>回復管理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71" w:name="_____29"/>
      <w:bookmarkEnd w:id="1571"/>
      <w:r w:rsidRPr="005F437A">
        <w:rPr>
          <w:rFonts w:ascii="Meiryo UI" w:eastAsia="Meiryo UI" w:hAnsi="Meiryo UI" w:cs="Meiryo UI"/>
          <w:b w:val="0"/>
          <w:sz w:val="24"/>
        </w:rPr>
        <w:t>割込み</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機能および設計、並行性、スケジューリング、ディスパッチ、メモリ管理、デバイス管理、ファイルシステム、セキュリティ、保護等の重要なトピック領域</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72" w:name="______97"/>
      <w:bookmarkEnd w:id="1572"/>
      <w:r w:rsidRPr="005F437A">
        <w:rPr>
          <w:rFonts w:ascii="Meiryo UI" w:eastAsia="Meiryo UI" w:hAnsi="Meiryo UI" w:cs="Meiryo UI"/>
          <w:b w:val="0"/>
          <w:sz w:val="24"/>
        </w:rPr>
        <w:t>記憶管理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73" w:name="_____________68"/>
      <w:bookmarkEnd w:id="1573"/>
      <w:r w:rsidRPr="005F437A">
        <w:rPr>
          <w:rFonts w:ascii="Meiryo UI" w:eastAsia="Meiryo UI" w:hAnsi="Meiryo UI" w:cs="Meiryo UI"/>
          <w:b w:val="0"/>
          <w:sz w:val="24"/>
        </w:rPr>
        <w:t>共用アクセス、競合条件</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74" w:name="____________________________________4"/>
      <w:bookmarkEnd w:id="1574"/>
      <w:r w:rsidRPr="005F437A">
        <w:rPr>
          <w:rFonts w:ascii="Meiryo UI" w:eastAsia="Meiryo UI" w:hAnsi="Meiryo UI" w:cs="Meiryo UI"/>
          <w:b w:val="0"/>
          <w:sz w:val="24"/>
        </w:rPr>
        <w:t>構成法（モノリシック、階層型、モジュール化、マイクロカーネルモデル）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75" w:name="_______________________15"/>
      <w:bookmarkEnd w:id="1575"/>
      <w:r w:rsidRPr="005F437A">
        <w:rPr>
          <w:rFonts w:ascii="Meiryo UI" w:eastAsia="Meiryo UI" w:hAnsi="Meiryo UI" w:cs="Meiryo UI"/>
          <w:b w:val="0"/>
          <w:sz w:val="24"/>
        </w:rPr>
        <w:t>構造、実行可能リスト、プロセス制御ブロック</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76" w:name="________________38"/>
      <w:bookmarkEnd w:id="1576"/>
      <w:r w:rsidRPr="005F437A">
        <w:rPr>
          <w:rFonts w:ascii="Meiryo UI" w:eastAsia="Meiryo UI" w:hAnsi="Meiryo UI" w:cs="Meiryo UI"/>
          <w:b w:val="0"/>
          <w:sz w:val="24"/>
        </w:rPr>
        <w:t>資源の配分とスケジューリング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77" w:name="______98"/>
      <w:bookmarkEnd w:id="1577"/>
      <w:r w:rsidRPr="005F437A">
        <w:rPr>
          <w:rFonts w:ascii="Meiryo UI" w:eastAsia="Meiryo UI" w:hAnsi="Meiryo UI" w:cs="Meiryo UI"/>
          <w:b w:val="0"/>
          <w:sz w:val="24"/>
        </w:rPr>
        <w:t>障害回復</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78" w:name="________107"/>
      <w:bookmarkEnd w:id="1578"/>
      <w:r w:rsidRPr="005F437A">
        <w:rPr>
          <w:rFonts w:ascii="Meiryo UI" w:eastAsia="Meiryo UI" w:hAnsi="Meiryo UI" w:cs="Meiryo UI"/>
          <w:b w:val="0"/>
          <w:sz w:val="24"/>
        </w:rPr>
        <w:t>状態と状態図</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79" w:name="___________OS_____GUI________"/>
      <w:bookmarkEnd w:id="1579"/>
      <w:r w:rsidRPr="005F437A">
        <w:rPr>
          <w:rFonts w:ascii="Meiryo UI" w:eastAsia="Meiryo UI" w:hAnsi="Meiryo UI" w:cs="Meiryo UI"/>
          <w:b w:val="0"/>
          <w:sz w:val="24"/>
        </w:rPr>
        <w:t>人間との対話のための</w:t>
      </w:r>
      <w:r w:rsidRPr="005F437A">
        <w:rPr>
          <w:rFonts w:ascii="Meiryo UI" w:eastAsia="Meiryo UI" w:hAnsi="Meiryo UI" w:cs="Meiryo UI"/>
          <w:b w:val="0"/>
          <w:sz w:val="24"/>
        </w:rPr>
        <w:t>OS</w:t>
      </w:r>
      <w:r w:rsidRPr="005F437A">
        <w:rPr>
          <w:rFonts w:ascii="Meiryo UI" w:eastAsia="Meiryo UI" w:hAnsi="Meiryo UI" w:cs="Meiryo UI"/>
          <w:b w:val="0"/>
          <w:sz w:val="24"/>
        </w:rPr>
        <w:t>支援（例：</w:t>
      </w:r>
      <w:r w:rsidRPr="005F437A">
        <w:rPr>
          <w:rFonts w:ascii="Meiryo UI" w:eastAsia="Meiryo UI" w:hAnsi="Meiryo UI" w:cs="Meiryo UI"/>
          <w:b w:val="0"/>
          <w:sz w:val="24"/>
        </w:rPr>
        <w:t>GUI</w:t>
      </w:r>
      <w:r w:rsidRPr="005F437A">
        <w:rPr>
          <w:rFonts w:ascii="Meiryo UI" w:eastAsia="Meiryo UI" w:hAnsi="Meiryo UI" w:cs="Meiryo UI"/>
          <w:b w:val="0"/>
          <w:sz w:val="24"/>
        </w:rPr>
        <w:t>、対話型ビデオ）</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80" w:name="_____________69"/>
      <w:bookmarkEnd w:id="1580"/>
      <w:r w:rsidRPr="005F437A">
        <w:rPr>
          <w:rFonts w:ascii="Meiryo UI" w:eastAsia="Meiryo UI" w:hAnsi="Meiryo UI" w:cs="Meiryo UI"/>
          <w:b w:val="0"/>
          <w:sz w:val="24"/>
        </w:rPr>
        <w:t>性能分析、評価及び監視</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81" w:name="_____________70"/>
      <w:bookmarkEnd w:id="1581"/>
      <w:r w:rsidRPr="005F437A">
        <w:rPr>
          <w:rFonts w:ascii="Meiryo UI" w:eastAsia="Meiryo UI" w:hAnsi="Meiryo UI" w:cs="Meiryo UI"/>
          <w:b w:val="0"/>
          <w:sz w:val="24"/>
        </w:rPr>
        <w:t>生産者消費者問題と同期</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82" w:name="____________________________________5"/>
      <w:bookmarkEnd w:id="1582"/>
      <w:r w:rsidRPr="005F437A">
        <w:rPr>
          <w:rFonts w:ascii="Meiryo UI" w:eastAsia="Meiryo UI" w:hAnsi="Meiryo UI" w:cs="Meiryo UI"/>
          <w:b w:val="0"/>
          <w:sz w:val="24"/>
        </w:rPr>
        <w:t>設計上の問題（効率性、頑強性、柔軟性、可搬性、セキュリティ、互換性）</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83" w:name="____________103"/>
      <w:bookmarkEnd w:id="1583"/>
      <w:r w:rsidRPr="005F437A">
        <w:rPr>
          <w:rFonts w:ascii="Meiryo UI" w:eastAsia="Meiryo UI" w:hAnsi="Meiryo UI" w:cs="Meiryo UI"/>
          <w:b w:val="0"/>
          <w:sz w:val="24"/>
        </w:rPr>
        <w:t>専用ファイルシステム</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組込型リアルタイムシステムにおける特別な配慮（タイミングの厳しい要求；信頼性、耐震性、耐故障性；入力と出力の考慮；時間に関係する問題の認識；並行性；複雑なインタフェース（装置、装置間、ソフトウェア）；リアルタイムシステムのためのテストの不適合性）</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84" w:name="_____________71"/>
      <w:bookmarkEnd w:id="1584"/>
      <w:r w:rsidRPr="005F437A">
        <w:rPr>
          <w:rFonts w:ascii="Meiryo UI" w:eastAsia="Meiryo UI" w:hAnsi="Meiryo UI" w:cs="Meiryo UI"/>
          <w:b w:val="0"/>
          <w:sz w:val="24"/>
        </w:rPr>
        <w:t>相互排除」問題とその解</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85" w:name="___________101"/>
      <w:bookmarkEnd w:id="1585"/>
      <w:r w:rsidRPr="005F437A">
        <w:rPr>
          <w:rFonts w:ascii="Meiryo UI" w:eastAsia="Meiryo UI" w:hAnsi="Meiryo UI" w:cs="Meiryo UI"/>
          <w:b w:val="0"/>
          <w:sz w:val="24"/>
        </w:rPr>
        <w:t>多重プログラミング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86" w:name="____________104"/>
      <w:bookmarkEnd w:id="1586"/>
      <w:r w:rsidRPr="005F437A">
        <w:rPr>
          <w:rFonts w:ascii="Meiryo UI" w:eastAsia="Meiryo UI" w:hAnsi="Meiryo UI" w:cs="Meiryo UI"/>
          <w:b w:val="0"/>
          <w:sz w:val="24"/>
        </w:rPr>
        <w:t>抽象、プロセス、資源</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87" w:name="_____________________14"/>
      <w:bookmarkEnd w:id="1587"/>
      <w:r w:rsidRPr="005F437A">
        <w:rPr>
          <w:rFonts w:ascii="Meiryo UI" w:eastAsia="Meiryo UI" w:hAnsi="Meiryo UI" w:cs="Meiryo UI"/>
          <w:b w:val="0"/>
          <w:sz w:val="24"/>
        </w:rPr>
        <w:t>典型的なオペレーティングシステムの機能</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88" w:name="___________102"/>
      <w:bookmarkEnd w:id="1588"/>
      <w:r w:rsidRPr="005F437A">
        <w:rPr>
          <w:rFonts w:ascii="Meiryo UI" w:eastAsia="Meiryo UI" w:hAnsi="Meiryo UI" w:cs="Meiryo UI"/>
          <w:b w:val="0"/>
          <w:sz w:val="24"/>
        </w:rPr>
        <w:t>二次記憶装置の管理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89" w:name="_______________42"/>
      <w:bookmarkEnd w:id="1589"/>
      <w:r w:rsidRPr="005F437A">
        <w:rPr>
          <w:rFonts w:ascii="Meiryo UI" w:eastAsia="Meiryo UI" w:hAnsi="Meiryo UI" w:cs="Meiryo UI"/>
          <w:b w:val="0"/>
          <w:sz w:val="24"/>
        </w:rPr>
        <w:t>入出力デバイス管理と入出力</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90" w:name="_______94"/>
      <w:bookmarkEnd w:id="1590"/>
      <w:r w:rsidRPr="005F437A">
        <w:rPr>
          <w:rFonts w:ascii="Meiryo UI" w:eastAsia="Meiryo UI" w:hAnsi="Meiryo UI" w:cs="Meiryo UI"/>
          <w:b w:val="0"/>
          <w:sz w:val="24"/>
        </w:rPr>
        <w:t>入出力管理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91" w:name="___________103"/>
      <w:bookmarkEnd w:id="1591"/>
      <w:r w:rsidRPr="005F437A">
        <w:rPr>
          <w:rFonts w:ascii="Meiryo UI" w:eastAsia="Meiryo UI" w:hAnsi="Meiryo UI" w:cs="Meiryo UI"/>
          <w:b w:val="0"/>
          <w:sz w:val="24"/>
        </w:rPr>
        <w:t>認証とアクセス制御</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92" w:name="___________104"/>
      <w:bookmarkEnd w:id="1592"/>
      <w:r w:rsidRPr="005F437A">
        <w:rPr>
          <w:rFonts w:ascii="Meiryo UI" w:eastAsia="Meiryo UI" w:hAnsi="Meiryo UI" w:cs="Meiryo UI"/>
          <w:b w:val="0"/>
          <w:sz w:val="24"/>
        </w:rPr>
        <w:t>配置と再配置ポリシ</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93" w:name="__________84"/>
      <w:bookmarkEnd w:id="1593"/>
      <w:r w:rsidRPr="005F437A">
        <w:rPr>
          <w:rFonts w:ascii="Meiryo UI" w:eastAsia="Meiryo UI" w:hAnsi="Meiryo UI" w:cs="Meiryo UI"/>
          <w:b w:val="0"/>
          <w:sz w:val="24"/>
        </w:rPr>
        <w:t>標準的な実現技術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94" w:name="_____________________________7"/>
      <w:bookmarkEnd w:id="1594"/>
      <w:r w:rsidRPr="005F437A">
        <w:rPr>
          <w:rFonts w:ascii="Meiryo UI" w:eastAsia="Meiryo UI" w:hAnsi="Meiryo UI" w:cs="Meiryo UI"/>
          <w:b w:val="0"/>
          <w:sz w:val="24"/>
        </w:rPr>
        <w:t>評価データの収集方法（プロファイルおよび</w:t>
      </w:r>
      <w:r w:rsidRPr="005F437A">
        <w:rPr>
          <w:rFonts w:ascii="Meiryo UI" w:eastAsia="Meiryo UI" w:hAnsi="Meiryo UI" w:cs="Meiryo UI"/>
          <w:b w:val="0"/>
          <w:sz w:val="24"/>
        </w:rPr>
        <w:t>トレース機構）</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95" w:name="_____________________________8"/>
      <w:bookmarkEnd w:id="1595"/>
      <w:r w:rsidRPr="005F437A">
        <w:rPr>
          <w:rFonts w:ascii="Meiryo UI" w:eastAsia="Meiryo UI" w:hAnsi="Meiryo UI" w:cs="Meiryo UI"/>
          <w:b w:val="0"/>
          <w:sz w:val="24"/>
        </w:rPr>
        <w:t>評価モデル：決定的、解析的、シミュレーション、実装特化</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96" w:name="___________________18"/>
      <w:bookmarkEnd w:id="1596"/>
      <w:r w:rsidRPr="005F437A">
        <w:rPr>
          <w:rFonts w:ascii="Meiryo UI" w:eastAsia="Meiryo UI" w:hAnsi="Meiryo UI" w:cs="Meiryo UI"/>
          <w:b w:val="0"/>
          <w:sz w:val="24"/>
        </w:rPr>
        <w:t>物理メモリとメモリ管理ハードウェア</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97" w:name="_____________72"/>
      <w:bookmarkEnd w:id="1597"/>
      <w:r w:rsidRPr="005F437A">
        <w:rPr>
          <w:rFonts w:ascii="Meiryo UI" w:eastAsia="Meiryo UI" w:hAnsi="Meiryo UI" w:cs="Meiryo UI"/>
          <w:b w:val="0"/>
          <w:sz w:val="24"/>
        </w:rPr>
        <w:t>物理的メモリとレジスタ</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98" w:name="_____________________________9"/>
      <w:bookmarkEnd w:id="1598"/>
      <w:r w:rsidRPr="005F437A">
        <w:rPr>
          <w:rFonts w:ascii="Meiryo UI" w:eastAsia="Meiryo UI" w:hAnsi="Meiryo UI" w:cs="Meiryo UI"/>
          <w:b w:val="0"/>
          <w:sz w:val="24"/>
        </w:rPr>
        <w:t>分散及びリアルタイムシステムにおける同期化とタイミング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599" w:name="_________________31"/>
      <w:bookmarkEnd w:id="1599"/>
      <w:r w:rsidRPr="005F437A">
        <w:rPr>
          <w:rFonts w:ascii="Meiryo UI" w:eastAsia="Meiryo UI" w:hAnsi="Meiryo UI" w:cs="Meiryo UI"/>
          <w:b w:val="0"/>
          <w:sz w:val="24"/>
        </w:rPr>
        <w:t>分散型オペレーティングシステム</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00" w:name="___________105"/>
      <w:bookmarkEnd w:id="1600"/>
      <w:r w:rsidRPr="005F437A">
        <w:rPr>
          <w:rFonts w:ascii="Meiryo UI" w:eastAsia="Meiryo UI" w:hAnsi="Meiryo UI" w:cs="Meiryo UI"/>
          <w:b w:val="0"/>
          <w:sz w:val="24"/>
        </w:rPr>
        <w:t>並行プロセスの実行</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01" w:name="_______________43"/>
      <w:bookmarkEnd w:id="1601"/>
      <w:r w:rsidRPr="005F437A">
        <w:rPr>
          <w:rFonts w:ascii="Meiryo UI" w:eastAsia="Meiryo UI" w:hAnsi="Meiryo UI" w:cs="Meiryo UI"/>
          <w:b w:val="0"/>
          <w:sz w:val="24"/>
        </w:rPr>
        <w:t>並行実行における利点と欠点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02" w:name="_____30"/>
      <w:bookmarkEnd w:id="1602"/>
      <w:r w:rsidRPr="005F437A">
        <w:rPr>
          <w:rFonts w:ascii="Meiryo UI" w:eastAsia="Meiryo UI" w:hAnsi="Meiryo UI" w:cs="Meiryo UI"/>
          <w:b w:val="0"/>
          <w:sz w:val="24"/>
        </w:rPr>
        <w:t>並行性</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03" w:name="____________________________9"/>
      <w:bookmarkEnd w:id="1603"/>
      <w:r w:rsidRPr="005F437A">
        <w:rPr>
          <w:rFonts w:ascii="Meiryo UI" w:eastAsia="Meiryo UI" w:hAnsi="Meiryo UI" w:cs="Meiryo UI"/>
          <w:b w:val="0"/>
          <w:sz w:val="24"/>
        </w:rPr>
        <w:t>並列・分散処理のためのオペレーティングシステムの機能</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04" w:name="____________105"/>
      <w:bookmarkEnd w:id="1604"/>
      <w:r w:rsidRPr="005F437A">
        <w:rPr>
          <w:rFonts w:ascii="Meiryo UI" w:eastAsia="Meiryo UI" w:hAnsi="Meiryo UI" w:cs="Meiryo UI"/>
          <w:b w:val="0"/>
          <w:sz w:val="24"/>
        </w:rPr>
        <w:t>保護、アクセス、認証</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05" w:name="___________106"/>
      <w:bookmarkEnd w:id="1605"/>
      <w:r w:rsidRPr="005F437A">
        <w:rPr>
          <w:rFonts w:ascii="Meiryo UI" w:eastAsia="Meiryo UI" w:hAnsi="Meiryo UI" w:cs="Meiryo UI"/>
          <w:b w:val="0"/>
          <w:sz w:val="24"/>
        </w:rPr>
        <w:t>保護とセキュリティ</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06" w:name="________108"/>
      <w:bookmarkEnd w:id="1606"/>
      <w:r w:rsidRPr="005F437A">
        <w:rPr>
          <w:rFonts w:ascii="Meiryo UI" w:eastAsia="Meiryo UI" w:hAnsi="Meiryo UI" w:cs="Meiryo UI"/>
          <w:b w:val="0"/>
          <w:sz w:val="24"/>
        </w:rPr>
        <w:t>保護のモデル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07" w:name="________109"/>
      <w:bookmarkEnd w:id="1607"/>
      <w:r w:rsidRPr="005F437A">
        <w:rPr>
          <w:rFonts w:ascii="Meiryo UI" w:eastAsia="Meiryo UI" w:hAnsi="Meiryo UI" w:cs="Meiryo UI"/>
          <w:b w:val="0"/>
          <w:sz w:val="24"/>
        </w:rPr>
        <w:t>優先順位反転</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08" w:name="____________________24"/>
      <w:bookmarkEnd w:id="1608"/>
      <w:r w:rsidRPr="005F437A">
        <w:rPr>
          <w:rFonts w:ascii="Meiryo UI" w:eastAsia="Meiryo UI" w:hAnsi="Meiryo UI" w:cs="Meiryo UI"/>
          <w:b w:val="0"/>
          <w:sz w:val="24"/>
        </w:rPr>
        <w:t>優先的な、及び非優先的なスイッチング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09" w:name="_____________________15"/>
      <w:bookmarkEnd w:id="1609"/>
      <w:r w:rsidRPr="005F437A">
        <w:rPr>
          <w:rFonts w:ascii="Meiryo UI" w:eastAsia="Meiryo UI" w:hAnsi="Meiryo UI" w:cs="Meiryo UI"/>
          <w:b w:val="0"/>
          <w:sz w:val="24"/>
        </w:rPr>
        <w:t>利用者から見たオペレーティングシステム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10" w:name="________110"/>
      <w:bookmarkEnd w:id="1610"/>
      <w:r w:rsidRPr="005F437A">
        <w:rPr>
          <w:rFonts w:ascii="Meiryo UI" w:eastAsia="Meiryo UI" w:hAnsi="Meiryo UI" w:cs="Meiryo UI"/>
          <w:b w:val="0"/>
          <w:i w:val="0"/>
          <w:sz w:val="24"/>
        </w:rPr>
        <w:t>ミドルウェア</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11" w:name="_Web_CGI_____JSP_EJB______"/>
      <w:bookmarkEnd w:id="1611"/>
      <w:r w:rsidRPr="005F437A">
        <w:rPr>
          <w:rFonts w:ascii="Meiryo UI" w:eastAsia="Meiryo UI" w:hAnsi="Meiryo UI" w:cs="Meiryo UI"/>
          <w:b w:val="0"/>
          <w:sz w:val="24"/>
        </w:rPr>
        <w:t>Web</w:t>
      </w:r>
      <w:r w:rsidRPr="005F437A">
        <w:rPr>
          <w:rFonts w:ascii="Meiryo UI" w:eastAsia="Meiryo UI" w:hAnsi="Meiryo UI" w:cs="Meiryo UI"/>
          <w:b w:val="0"/>
          <w:sz w:val="24"/>
        </w:rPr>
        <w:t>、</w:t>
      </w:r>
      <w:r w:rsidRPr="005F437A">
        <w:rPr>
          <w:rFonts w:ascii="Meiryo UI" w:eastAsia="Meiryo UI" w:hAnsi="Meiryo UI" w:cs="Meiryo UI"/>
          <w:b w:val="0"/>
          <w:sz w:val="24"/>
        </w:rPr>
        <w:t>CGI</w:t>
      </w:r>
      <w:r w:rsidRPr="005F437A">
        <w:rPr>
          <w:rFonts w:ascii="Meiryo UI" w:eastAsia="Meiryo UI" w:hAnsi="Meiryo UI" w:cs="Meiryo UI"/>
          <w:b w:val="0"/>
          <w:sz w:val="24"/>
        </w:rPr>
        <w:t>の仕組み、</w:t>
      </w:r>
      <w:r w:rsidRPr="005F437A">
        <w:rPr>
          <w:rFonts w:ascii="Meiryo UI" w:eastAsia="Meiryo UI" w:hAnsi="Meiryo UI" w:cs="Meiryo UI"/>
          <w:b w:val="0"/>
          <w:sz w:val="24"/>
        </w:rPr>
        <w:t>JSP</w:t>
      </w:r>
      <w:r w:rsidRPr="005F437A">
        <w:rPr>
          <w:rFonts w:ascii="Meiryo UI" w:eastAsia="Meiryo UI" w:hAnsi="Meiryo UI" w:cs="Meiryo UI"/>
          <w:b w:val="0"/>
          <w:sz w:val="24"/>
        </w:rPr>
        <w:t>、</w:t>
      </w:r>
      <w:r w:rsidRPr="005F437A">
        <w:rPr>
          <w:rFonts w:ascii="Meiryo UI" w:eastAsia="Meiryo UI" w:hAnsi="Meiryo UI" w:cs="Meiryo UI"/>
          <w:b w:val="0"/>
          <w:sz w:val="24"/>
        </w:rPr>
        <w:t>EJB</w:t>
      </w:r>
      <w:r w:rsidRPr="005F437A">
        <w:rPr>
          <w:rFonts w:ascii="Meiryo UI" w:eastAsia="Meiryo UI" w:hAnsi="Meiryo UI" w:cs="Meiryo UI"/>
          <w:b w:val="0"/>
          <w:sz w:val="24"/>
        </w:rPr>
        <w:t>の把握、活用</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12" w:name="__________OS__API_Web_API_______________"/>
      <w:bookmarkEnd w:id="1612"/>
      <w:r w:rsidRPr="005F437A">
        <w:rPr>
          <w:rFonts w:ascii="Meiryo UI" w:eastAsia="Meiryo UI" w:hAnsi="Meiryo UI" w:cs="Meiryo UI"/>
          <w:b w:val="0"/>
          <w:sz w:val="24"/>
        </w:rPr>
        <w:t>各種ミドルウェア（</w:t>
      </w:r>
      <w:r w:rsidRPr="005F437A">
        <w:rPr>
          <w:rFonts w:ascii="Meiryo UI" w:eastAsia="Meiryo UI" w:hAnsi="Meiryo UI" w:cs="Meiryo UI"/>
          <w:b w:val="0"/>
          <w:sz w:val="24"/>
        </w:rPr>
        <w:t>OS</w:t>
      </w:r>
      <w:r w:rsidRPr="005F437A">
        <w:rPr>
          <w:rFonts w:ascii="Meiryo UI" w:eastAsia="Meiryo UI" w:hAnsi="Meiryo UI" w:cs="Meiryo UI"/>
          <w:b w:val="0"/>
          <w:sz w:val="24"/>
        </w:rPr>
        <w:t>等の</w:t>
      </w:r>
      <w:r w:rsidRPr="005F437A">
        <w:rPr>
          <w:rFonts w:ascii="Meiryo UI" w:eastAsia="Meiryo UI" w:hAnsi="Meiryo UI" w:cs="Meiryo UI"/>
          <w:b w:val="0"/>
          <w:sz w:val="24"/>
        </w:rPr>
        <w:t>API</w:t>
      </w:r>
      <w:r w:rsidRPr="005F437A">
        <w:rPr>
          <w:rFonts w:ascii="Meiryo UI" w:eastAsia="Meiryo UI" w:hAnsi="Meiryo UI" w:cs="Meiryo UI"/>
          <w:b w:val="0"/>
          <w:sz w:val="24"/>
        </w:rPr>
        <w:t>、</w:t>
      </w:r>
      <w:r w:rsidRPr="005F437A">
        <w:rPr>
          <w:rFonts w:ascii="Meiryo UI" w:eastAsia="Meiryo UI" w:hAnsi="Meiryo UI" w:cs="Meiryo UI"/>
          <w:b w:val="0"/>
          <w:sz w:val="24"/>
        </w:rPr>
        <w:t>Web API</w:t>
      </w:r>
      <w:r w:rsidRPr="005F437A">
        <w:rPr>
          <w:rFonts w:ascii="Meiryo UI" w:eastAsia="Meiryo UI" w:hAnsi="Meiryo UI" w:cs="Meiryo UI"/>
          <w:b w:val="0"/>
          <w:sz w:val="24"/>
        </w:rPr>
        <w:t>、各種ライブラリ、コンポーネントウェア、シェル、開発フレームワーク他）の役割と機能</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13" w:name="____________106"/>
      <w:bookmarkEnd w:id="1613"/>
      <w:r w:rsidRPr="005F437A">
        <w:rPr>
          <w:rFonts w:ascii="Meiryo UI" w:eastAsia="Meiryo UI" w:hAnsi="Meiryo UI" w:cs="Meiryo UI"/>
          <w:b w:val="0"/>
          <w:sz w:val="24"/>
        </w:rPr>
        <w:t>分散オブジェクト管理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14" w:name="________111"/>
      <w:bookmarkEnd w:id="1614"/>
      <w:r w:rsidRPr="005F437A">
        <w:rPr>
          <w:rFonts w:ascii="Meiryo UI" w:eastAsia="Meiryo UI" w:hAnsi="Meiryo UI" w:cs="Meiryo UI"/>
          <w:b w:val="0"/>
          <w:sz w:val="24"/>
        </w:rPr>
        <w:t>分散処理技術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15" w:name="________112"/>
      <w:bookmarkEnd w:id="1615"/>
      <w:r w:rsidRPr="005F437A">
        <w:rPr>
          <w:rFonts w:ascii="Meiryo UI" w:eastAsia="Meiryo UI" w:hAnsi="Meiryo UI" w:cs="Meiryo UI"/>
          <w:b w:val="0"/>
          <w:sz w:val="24"/>
        </w:rPr>
        <w:t>並列処理技術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16" w:name="____________107"/>
      <w:bookmarkEnd w:id="1616"/>
      <w:r w:rsidRPr="005F437A">
        <w:rPr>
          <w:rFonts w:ascii="Meiryo UI" w:eastAsia="Meiryo UI" w:hAnsi="Meiryo UI" w:cs="Meiryo UI"/>
          <w:b w:val="0"/>
          <w:i w:val="0"/>
          <w:sz w:val="24"/>
        </w:rPr>
        <w:t>プラットフォーム技術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オペレーティングシステム技術の活用と実践（メインフレーム、分散機（オフコン）、</w:t>
      </w:r>
      <w:r w:rsidRPr="005F437A">
        <w:rPr>
          <w:rFonts w:ascii="Meiryo UI" w:eastAsia="Meiryo UI" w:hAnsi="Meiryo UI" w:cs="Meiryo UI"/>
          <w:b w:val="0"/>
          <w:sz w:val="24"/>
        </w:rPr>
        <w:t>UNIX</w:t>
      </w:r>
      <w:r w:rsidRPr="005F437A">
        <w:rPr>
          <w:rFonts w:ascii="Meiryo UI" w:eastAsia="Meiryo UI" w:hAnsi="Meiryo UI" w:cs="Meiryo UI"/>
          <w:b w:val="0"/>
          <w:sz w:val="24"/>
        </w:rPr>
        <w:t>、</w:t>
      </w:r>
      <w:r w:rsidRPr="005F437A">
        <w:rPr>
          <w:rFonts w:ascii="Meiryo UI" w:eastAsia="Meiryo UI" w:hAnsi="Meiryo UI" w:cs="Meiryo UI"/>
          <w:b w:val="0"/>
          <w:sz w:val="24"/>
        </w:rPr>
        <w:t>WINDOWS</w:t>
      </w:r>
      <w:r w:rsidRPr="005F437A">
        <w:rPr>
          <w:rFonts w:ascii="Meiryo UI" w:eastAsia="Meiryo UI" w:hAnsi="Meiryo UI" w:cs="Meiryo UI"/>
          <w:b w:val="0"/>
          <w:sz w:val="24"/>
        </w:rPr>
        <w:t>、</w:t>
      </w:r>
      <w:r w:rsidRPr="005F437A">
        <w:rPr>
          <w:rFonts w:ascii="Meiryo UI" w:eastAsia="Meiryo UI" w:hAnsi="Meiryo UI" w:cs="Meiryo UI"/>
          <w:b w:val="0"/>
          <w:sz w:val="24"/>
        </w:rPr>
        <w:t>Linux</w:t>
      </w:r>
      <w:r w:rsidRPr="005F437A">
        <w:rPr>
          <w:rFonts w:ascii="Meiryo UI" w:eastAsia="Meiryo UI" w:hAnsi="Meiryo UI" w:cs="Meiryo UI"/>
          <w:b w:val="0"/>
          <w:sz w:val="24"/>
        </w:rPr>
        <w:t>等）</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システム運用管理技術（運用技術、管理技術、保守技術、バックアップ</w:t>
      </w:r>
      <w:r w:rsidRPr="005F437A">
        <w:rPr>
          <w:rFonts w:ascii="Meiryo UI" w:eastAsia="Meiryo UI" w:hAnsi="Meiryo UI" w:cs="Meiryo UI"/>
          <w:b w:val="0"/>
          <w:sz w:val="24"/>
        </w:rPr>
        <w:t>/</w:t>
      </w:r>
      <w:r w:rsidRPr="005F437A">
        <w:rPr>
          <w:rFonts w:ascii="Meiryo UI" w:eastAsia="Meiryo UI" w:hAnsi="Meiryo UI" w:cs="Meiryo UI"/>
          <w:b w:val="0"/>
          <w:sz w:val="24"/>
        </w:rPr>
        <w:t>リカバリ技術、</w:t>
      </w:r>
      <w:r w:rsidRPr="005F437A">
        <w:rPr>
          <w:rFonts w:ascii="Meiryo UI" w:eastAsia="Meiryo UI" w:hAnsi="Meiryo UI" w:cs="Meiryo UI"/>
          <w:b w:val="0"/>
          <w:sz w:val="24"/>
        </w:rPr>
        <w:t>DR</w:t>
      </w:r>
      <w:r w:rsidRPr="005F437A">
        <w:rPr>
          <w:rFonts w:ascii="Meiryo UI" w:eastAsia="Meiryo UI" w:hAnsi="Meiryo UI" w:cs="Meiryo UI"/>
          <w:b w:val="0"/>
          <w:sz w:val="24"/>
        </w:rPr>
        <w:t>技術等）</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ハードウェアアーキテクチャ、ストレージ管理、通信制御、トランザクション処理、分散処理、並列処理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617" w:name="____________________25"/>
      <w:bookmarkEnd w:id="1617"/>
      <w:r w:rsidRPr="005F437A">
        <w:rPr>
          <w:rFonts w:ascii="Meiryo UI" w:eastAsia="Meiryo UI" w:hAnsi="Meiryo UI" w:cs="Meiryo UI"/>
          <w:b w:val="0"/>
          <w:sz w:val="24"/>
        </w:rPr>
        <w:t>（システム）　ハードウェアの基礎技術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18" w:name="________113"/>
      <w:bookmarkEnd w:id="1618"/>
      <w:r w:rsidRPr="005F437A">
        <w:rPr>
          <w:rFonts w:ascii="Meiryo UI" w:eastAsia="Meiryo UI" w:hAnsi="Meiryo UI" w:cs="Meiryo UI"/>
          <w:b w:val="0"/>
          <w:i w:val="0"/>
          <w:sz w:val="24"/>
        </w:rPr>
        <w:t>ハードウェア</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19" w:name="_FPGA"/>
      <w:bookmarkEnd w:id="1619"/>
      <w:r w:rsidRPr="005F437A">
        <w:rPr>
          <w:rFonts w:ascii="Meiryo UI" w:eastAsia="Meiryo UI" w:hAnsi="Meiryo UI" w:cs="Meiryo UI"/>
          <w:b w:val="0"/>
          <w:sz w:val="24"/>
        </w:rPr>
        <w:t>FPGA</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20" w:name="_MEMS"/>
      <w:bookmarkEnd w:id="1620"/>
      <w:r w:rsidRPr="005F437A">
        <w:rPr>
          <w:rFonts w:ascii="Meiryo UI" w:eastAsia="Meiryo UI" w:hAnsi="Meiryo UI" w:cs="Meiryo UI"/>
          <w:b w:val="0"/>
          <w:sz w:val="24"/>
        </w:rPr>
        <w:t>MEMS</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21" w:name="_SoC_System_on_a_Chip_"/>
      <w:bookmarkEnd w:id="1621"/>
      <w:r w:rsidRPr="005F437A">
        <w:rPr>
          <w:rFonts w:ascii="Meiryo UI" w:eastAsia="Meiryo UI" w:hAnsi="Meiryo UI" w:cs="Meiryo UI"/>
          <w:b w:val="0"/>
          <w:sz w:val="24"/>
        </w:rPr>
        <w:t>SoC</w:t>
      </w:r>
      <w:r w:rsidRPr="005F437A">
        <w:rPr>
          <w:rFonts w:ascii="Meiryo UI" w:eastAsia="Meiryo UI" w:hAnsi="Meiryo UI" w:cs="Meiryo UI"/>
          <w:b w:val="0"/>
          <w:sz w:val="24"/>
        </w:rPr>
        <w:t>（</w:t>
      </w:r>
      <w:r w:rsidRPr="005F437A">
        <w:rPr>
          <w:rFonts w:ascii="Meiryo UI" w:eastAsia="Meiryo UI" w:hAnsi="Meiryo UI" w:cs="Meiryo UI"/>
          <w:b w:val="0"/>
          <w:sz w:val="24"/>
        </w:rPr>
        <w:t>System on a Chip</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22" w:name="_________ATA_"/>
      <w:bookmarkEnd w:id="1622"/>
      <w:r w:rsidRPr="005F437A">
        <w:rPr>
          <w:rFonts w:ascii="Meiryo UI" w:eastAsia="Meiryo UI" w:hAnsi="Meiryo UI" w:cs="Meiryo UI"/>
          <w:b w:val="0"/>
          <w:sz w:val="24"/>
        </w:rPr>
        <w:t>インタフェース（</w:t>
      </w:r>
      <w:r w:rsidRPr="005F437A">
        <w:rPr>
          <w:rFonts w:ascii="Meiryo UI" w:eastAsia="Meiryo UI" w:hAnsi="Meiryo UI" w:cs="Meiryo UI"/>
          <w:b w:val="0"/>
          <w:sz w:val="24"/>
        </w:rPr>
        <w:t>ATA</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23" w:name="_________SCSI_"/>
      <w:bookmarkEnd w:id="1623"/>
      <w:r w:rsidRPr="005F437A">
        <w:rPr>
          <w:rFonts w:ascii="Meiryo UI" w:eastAsia="Meiryo UI" w:hAnsi="Meiryo UI" w:cs="Meiryo UI"/>
          <w:b w:val="0"/>
          <w:sz w:val="24"/>
        </w:rPr>
        <w:t>インタフェース（</w:t>
      </w:r>
      <w:r w:rsidRPr="005F437A">
        <w:rPr>
          <w:rFonts w:ascii="Meiryo UI" w:eastAsia="Meiryo UI" w:hAnsi="Meiryo UI" w:cs="Meiryo UI"/>
          <w:b w:val="0"/>
          <w:sz w:val="24"/>
        </w:rPr>
        <w:t>SCSI</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24" w:name="_____LSI"/>
      <w:bookmarkEnd w:id="1624"/>
      <w:r w:rsidRPr="005F437A">
        <w:rPr>
          <w:rFonts w:ascii="Meiryo UI" w:eastAsia="Meiryo UI" w:hAnsi="Meiryo UI" w:cs="Meiryo UI"/>
          <w:b w:val="0"/>
          <w:sz w:val="24"/>
        </w:rPr>
        <w:t>システム</w:t>
      </w:r>
      <w:r w:rsidRPr="005F437A">
        <w:rPr>
          <w:rFonts w:ascii="Meiryo UI" w:eastAsia="Meiryo UI" w:hAnsi="Meiryo UI" w:cs="Meiryo UI"/>
          <w:b w:val="0"/>
          <w:sz w:val="24"/>
        </w:rPr>
        <w:t>LSI</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25" w:name="__________ext2_"/>
      <w:bookmarkEnd w:id="1625"/>
      <w:r w:rsidRPr="005F437A">
        <w:rPr>
          <w:rFonts w:ascii="Meiryo UI" w:eastAsia="Meiryo UI" w:hAnsi="Meiryo UI" w:cs="Meiryo UI"/>
          <w:b w:val="0"/>
          <w:sz w:val="24"/>
        </w:rPr>
        <w:t>ファイルシステム（</w:t>
      </w:r>
      <w:r w:rsidRPr="005F437A">
        <w:rPr>
          <w:rFonts w:ascii="Meiryo UI" w:eastAsia="Meiryo UI" w:hAnsi="Meiryo UI" w:cs="Meiryo UI"/>
          <w:b w:val="0"/>
          <w:sz w:val="24"/>
        </w:rPr>
        <w:t>ext2</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26" w:name="__________FAT_"/>
      <w:bookmarkEnd w:id="1626"/>
      <w:r w:rsidRPr="005F437A">
        <w:rPr>
          <w:rFonts w:ascii="Meiryo UI" w:eastAsia="Meiryo UI" w:hAnsi="Meiryo UI" w:cs="Meiryo UI"/>
          <w:b w:val="0"/>
          <w:sz w:val="24"/>
        </w:rPr>
        <w:t>ファイルシステム（</w:t>
      </w:r>
      <w:r w:rsidRPr="005F437A">
        <w:rPr>
          <w:rFonts w:ascii="Meiryo UI" w:eastAsia="Meiryo UI" w:hAnsi="Meiryo UI" w:cs="Meiryo UI"/>
          <w:b w:val="0"/>
          <w:sz w:val="24"/>
        </w:rPr>
        <w:t>FAT</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27" w:name="______DVD_ROM_"/>
      <w:bookmarkEnd w:id="1627"/>
      <w:r w:rsidRPr="005F437A">
        <w:rPr>
          <w:rFonts w:ascii="Meiryo UI" w:eastAsia="Meiryo UI" w:hAnsi="Meiryo UI" w:cs="Meiryo UI"/>
          <w:b w:val="0"/>
          <w:sz w:val="24"/>
        </w:rPr>
        <w:t>メディア（</w:t>
      </w:r>
      <w:r w:rsidRPr="005F437A">
        <w:rPr>
          <w:rFonts w:ascii="Meiryo UI" w:eastAsia="Meiryo UI" w:hAnsi="Meiryo UI" w:cs="Meiryo UI"/>
          <w:b w:val="0"/>
          <w:sz w:val="24"/>
        </w:rPr>
        <w:t>DVD-ROM</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28" w:name="______NAND__________"/>
      <w:bookmarkEnd w:id="1628"/>
      <w:r w:rsidRPr="005F437A">
        <w:rPr>
          <w:rFonts w:ascii="Meiryo UI" w:eastAsia="Meiryo UI" w:hAnsi="Meiryo UI" w:cs="Meiryo UI"/>
          <w:b w:val="0"/>
          <w:sz w:val="24"/>
        </w:rPr>
        <w:t>メディア（</w:t>
      </w:r>
      <w:r w:rsidRPr="005F437A">
        <w:rPr>
          <w:rFonts w:ascii="Meiryo UI" w:eastAsia="Meiryo UI" w:hAnsi="Meiryo UI" w:cs="Meiryo UI"/>
          <w:b w:val="0"/>
          <w:sz w:val="24"/>
        </w:rPr>
        <w:t>NAND</w:t>
      </w:r>
      <w:r w:rsidRPr="005F437A">
        <w:rPr>
          <w:rFonts w:ascii="Meiryo UI" w:eastAsia="Meiryo UI" w:hAnsi="Meiryo UI" w:cs="Meiryo UI"/>
          <w:b w:val="0"/>
          <w:sz w:val="24"/>
        </w:rPr>
        <w:t>型フラッシュメモリ）</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29" w:name="________114"/>
      <w:bookmarkEnd w:id="1629"/>
      <w:r w:rsidRPr="005F437A">
        <w:rPr>
          <w:rFonts w:ascii="Meiryo UI" w:eastAsia="Meiryo UI" w:hAnsi="Meiryo UI" w:cs="Meiryo UI"/>
          <w:b w:val="0"/>
          <w:i w:val="0"/>
          <w:sz w:val="24"/>
        </w:rPr>
        <w:t>製品知識基礎</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630" w:name="____________________26"/>
      <w:bookmarkEnd w:id="1630"/>
      <w:r w:rsidRPr="005F437A">
        <w:rPr>
          <w:rFonts w:ascii="Meiryo UI" w:eastAsia="Meiryo UI" w:hAnsi="Meiryo UI" w:cs="Meiryo UI"/>
          <w:b w:val="0"/>
          <w:sz w:val="24"/>
        </w:rPr>
        <w:t>（システム）　ネットワークの基礎技術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31" w:name="________115"/>
      <w:bookmarkEnd w:id="1631"/>
      <w:r w:rsidRPr="005F437A">
        <w:rPr>
          <w:rFonts w:ascii="Meiryo UI" w:eastAsia="Meiryo UI" w:hAnsi="Meiryo UI" w:cs="Meiryo UI"/>
          <w:b w:val="0"/>
          <w:i w:val="0"/>
          <w:sz w:val="24"/>
        </w:rPr>
        <w:t>ネットワーク</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32" w:name="_DNS_____________"/>
      <w:bookmarkEnd w:id="1632"/>
      <w:r w:rsidRPr="005F437A">
        <w:rPr>
          <w:rFonts w:ascii="Meiryo UI" w:eastAsia="Meiryo UI" w:hAnsi="Meiryo UI" w:cs="Meiryo UI"/>
          <w:b w:val="0"/>
          <w:sz w:val="24"/>
        </w:rPr>
        <w:t>DNS</w:t>
      </w:r>
      <w:r w:rsidRPr="005F437A">
        <w:rPr>
          <w:rFonts w:ascii="Meiryo UI" w:eastAsia="Meiryo UI" w:hAnsi="Meiryo UI" w:cs="Meiryo UI"/>
          <w:b w:val="0"/>
          <w:sz w:val="24"/>
        </w:rPr>
        <w:t>の仕組み、名前データベース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33" w:name="_HTML_______Web_______"/>
      <w:bookmarkEnd w:id="1633"/>
      <w:r w:rsidRPr="005F437A">
        <w:rPr>
          <w:rFonts w:ascii="Meiryo UI" w:eastAsia="Meiryo UI" w:hAnsi="Meiryo UI" w:cs="Meiryo UI"/>
          <w:b w:val="0"/>
          <w:sz w:val="24"/>
        </w:rPr>
        <w:t>HTML</w:t>
      </w:r>
      <w:r w:rsidRPr="005F437A">
        <w:rPr>
          <w:rFonts w:ascii="Meiryo UI" w:eastAsia="Meiryo UI" w:hAnsi="Meiryo UI" w:cs="Meiryo UI"/>
          <w:b w:val="0"/>
          <w:sz w:val="24"/>
        </w:rPr>
        <w:t>、コンテンツ、</w:t>
      </w:r>
      <w:r w:rsidRPr="005F437A">
        <w:rPr>
          <w:rFonts w:ascii="Meiryo UI" w:eastAsia="Meiryo UI" w:hAnsi="Meiryo UI" w:cs="Meiryo UI"/>
          <w:b w:val="0"/>
          <w:sz w:val="24"/>
        </w:rPr>
        <w:t>Web</w:t>
      </w:r>
      <w:r w:rsidRPr="005F437A">
        <w:rPr>
          <w:rFonts w:ascii="Meiryo UI" w:eastAsia="Meiryo UI" w:hAnsi="Meiryo UI" w:cs="Meiryo UI"/>
          <w:b w:val="0"/>
          <w:sz w:val="24"/>
        </w:rPr>
        <w:t>のセキュリティ</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34" w:name="_IEEE802"/>
      <w:bookmarkEnd w:id="1634"/>
      <w:r w:rsidRPr="005F437A">
        <w:rPr>
          <w:rFonts w:ascii="Meiryo UI" w:eastAsia="Meiryo UI" w:hAnsi="Meiryo UI" w:cs="Meiryo UI"/>
          <w:b w:val="0"/>
          <w:sz w:val="24"/>
        </w:rPr>
        <w:t>IEEE802</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35" w:name="_IEEE802_1"/>
      <w:bookmarkEnd w:id="1635"/>
      <w:r w:rsidRPr="005F437A">
        <w:rPr>
          <w:rFonts w:ascii="Meiryo UI" w:eastAsia="Meiryo UI" w:hAnsi="Meiryo UI" w:cs="Meiryo UI"/>
          <w:b w:val="0"/>
          <w:sz w:val="24"/>
        </w:rPr>
        <w:t>IEEE802.1</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36" w:name="_IP____________IPv4_IPv6"/>
      <w:bookmarkEnd w:id="1636"/>
      <w:r w:rsidRPr="005F437A">
        <w:rPr>
          <w:rFonts w:ascii="Meiryo UI" w:eastAsia="Meiryo UI" w:hAnsi="Meiryo UI" w:cs="Meiryo UI"/>
          <w:b w:val="0"/>
          <w:sz w:val="24"/>
        </w:rPr>
        <w:t>IP</w:t>
      </w:r>
      <w:r w:rsidRPr="005F437A">
        <w:rPr>
          <w:rFonts w:ascii="Meiryo UI" w:eastAsia="Meiryo UI" w:hAnsi="Meiryo UI" w:cs="Meiryo UI"/>
          <w:b w:val="0"/>
          <w:sz w:val="24"/>
        </w:rPr>
        <w:t>アドレス、アドレス変換、</w:t>
      </w:r>
      <w:r w:rsidRPr="005F437A">
        <w:rPr>
          <w:rFonts w:ascii="Meiryo UI" w:eastAsia="Meiryo UI" w:hAnsi="Meiryo UI" w:cs="Meiryo UI"/>
          <w:b w:val="0"/>
          <w:sz w:val="24"/>
        </w:rPr>
        <w:t>IPv4</w:t>
      </w:r>
      <w:r w:rsidRPr="005F437A">
        <w:rPr>
          <w:rFonts w:ascii="Meiryo UI" w:eastAsia="Meiryo UI" w:hAnsi="Meiryo UI" w:cs="Meiryo UI"/>
          <w:b w:val="0"/>
          <w:sz w:val="24"/>
        </w:rPr>
        <w:t>と</w:t>
      </w:r>
      <w:r w:rsidRPr="005F437A">
        <w:rPr>
          <w:rFonts w:ascii="Meiryo UI" w:eastAsia="Meiryo UI" w:hAnsi="Meiryo UI" w:cs="Meiryo UI"/>
          <w:b w:val="0"/>
          <w:sz w:val="24"/>
        </w:rPr>
        <w:t>IPv6</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37" w:name="_IP__________"/>
      <w:bookmarkEnd w:id="1637"/>
      <w:r w:rsidRPr="005F437A">
        <w:rPr>
          <w:rFonts w:ascii="Meiryo UI" w:eastAsia="Meiryo UI" w:hAnsi="Meiryo UI" w:cs="Meiryo UI"/>
          <w:b w:val="0"/>
          <w:sz w:val="24"/>
        </w:rPr>
        <w:t>IP</w:t>
      </w:r>
      <w:r w:rsidRPr="005F437A">
        <w:rPr>
          <w:rFonts w:ascii="Meiryo UI" w:eastAsia="Meiryo UI" w:hAnsi="Meiryo UI" w:cs="Meiryo UI"/>
          <w:b w:val="0"/>
          <w:sz w:val="24"/>
        </w:rPr>
        <w:t>電話とメッセンジャー</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38" w:name="_ISP___________________"/>
      <w:bookmarkEnd w:id="1638"/>
      <w:r w:rsidRPr="005F437A">
        <w:rPr>
          <w:rFonts w:ascii="Meiryo UI" w:eastAsia="Meiryo UI" w:hAnsi="Meiryo UI" w:cs="Meiryo UI"/>
          <w:b w:val="0"/>
          <w:sz w:val="24"/>
        </w:rPr>
        <w:t>ISP</w:t>
      </w:r>
      <w:r w:rsidRPr="005F437A">
        <w:rPr>
          <w:rFonts w:ascii="Meiryo UI" w:eastAsia="Meiryo UI" w:hAnsi="Meiryo UI" w:cs="Meiryo UI"/>
          <w:b w:val="0"/>
          <w:sz w:val="24"/>
        </w:rPr>
        <w:t>のサービス、インターネット上のサービス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39" w:name="_LAN"/>
      <w:bookmarkEnd w:id="1639"/>
      <w:r w:rsidRPr="005F437A">
        <w:rPr>
          <w:rFonts w:ascii="Meiryo UI" w:eastAsia="Meiryo UI" w:hAnsi="Meiryo UI" w:cs="Meiryo UI"/>
          <w:b w:val="0"/>
          <w:sz w:val="24"/>
        </w:rPr>
        <w:t>LAN</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40" w:name="_LAN________"/>
      <w:bookmarkEnd w:id="1640"/>
      <w:r w:rsidRPr="005F437A">
        <w:rPr>
          <w:rFonts w:ascii="Meiryo UI" w:eastAsia="Meiryo UI" w:hAnsi="Meiryo UI" w:cs="Meiryo UI"/>
          <w:b w:val="0"/>
          <w:sz w:val="24"/>
        </w:rPr>
        <w:t>LAN</w:t>
      </w:r>
      <w:r w:rsidRPr="005F437A">
        <w:rPr>
          <w:rFonts w:ascii="Meiryo UI" w:eastAsia="Meiryo UI" w:hAnsi="Meiryo UI" w:cs="Meiryo UI"/>
          <w:b w:val="0"/>
          <w:sz w:val="24"/>
        </w:rPr>
        <w:t>の意味、構成機器</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41" w:name="_OSI___"/>
      <w:bookmarkEnd w:id="1641"/>
      <w:r w:rsidRPr="005F437A">
        <w:rPr>
          <w:rFonts w:ascii="Meiryo UI" w:eastAsia="Meiryo UI" w:hAnsi="Meiryo UI" w:cs="Meiryo UI"/>
          <w:b w:val="0"/>
          <w:sz w:val="24"/>
        </w:rPr>
        <w:t>OSI</w:t>
      </w:r>
      <w:r w:rsidRPr="005F437A">
        <w:rPr>
          <w:rFonts w:ascii="Meiryo UI" w:eastAsia="Meiryo UI" w:hAnsi="Meiryo UI" w:cs="Meiryo UI"/>
          <w:b w:val="0"/>
          <w:sz w:val="24"/>
        </w:rPr>
        <w:t>モデル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42" w:name="_TCP___________"/>
      <w:bookmarkEnd w:id="1642"/>
      <w:r w:rsidRPr="005F437A">
        <w:rPr>
          <w:rFonts w:ascii="Meiryo UI" w:eastAsia="Meiryo UI" w:hAnsi="Meiryo UI" w:cs="Meiryo UI"/>
          <w:b w:val="0"/>
          <w:sz w:val="24"/>
        </w:rPr>
        <w:t>TCP</w:t>
      </w:r>
      <w:r w:rsidRPr="005F437A">
        <w:rPr>
          <w:rFonts w:ascii="Meiryo UI" w:eastAsia="Meiryo UI" w:hAnsi="Meiryo UI" w:cs="Meiryo UI"/>
          <w:b w:val="0"/>
          <w:sz w:val="24"/>
        </w:rPr>
        <w:t>、ポート番号とサービス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43" w:name="_URL_HTTP_HTTPS_____"/>
      <w:bookmarkEnd w:id="1643"/>
      <w:r w:rsidRPr="005F437A">
        <w:rPr>
          <w:rFonts w:ascii="Meiryo UI" w:eastAsia="Meiryo UI" w:hAnsi="Meiryo UI" w:cs="Meiryo UI"/>
          <w:b w:val="0"/>
          <w:sz w:val="24"/>
        </w:rPr>
        <w:t>URL</w:t>
      </w:r>
      <w:r w:rsidRPr="005F437A">
        <w:rPr>
          <w:rFonts w:ascii="Meiryo UI" w:eastAsia="Meiryo UI" w:hAnsi="Meiryo UI" w:cs="Meiryo UI"/>
          <w:b w:val="0"/>
          <w:sz w:val="24"/>
        </w:rPr>
        <w:t>、</w:t>
      </w:r>
      <w:r w:rsidRPr="005F437A">
        <w:rPr>
          <w:rFonts w:ascii="Meiryo UI" w:eastAsia="Meiryo UI" w:hAnsi="Meiryo UI" w:cs="Meiryo UI"/>
          <w:b w:val="0"/>
          <w:sz w:val="24"/>
        </w:rPr>
        <w:t>HTTP</w:t>
      </w:r>
      <w:r w:rsidRPr="005F437A">
        <w:rPr>
          <w:rFonts w:ascii="Meiryo UI" w:eastAsia="Meiryo UI" w:hAnsi="Meiryo UI" w:cs="Meiryo UI"/>
          <w:b w:val="0"/>
          <w:sz w:val="24"/>
        </w:rPr>
        <w:t>、</w:t>
      </w:r>
      <w:r w:rsidRPr="005F437A">
        <w:rPr>
          <w:rFonts w:ascii="Meiryo UI" w:eastAsia="Meiryo UI" w:hAnsi="Meiryo UI" w:cs="Meiryo UI"/>
          <w:b w:val="0"/>
          <w:sz w:val="24"/>
        </w:rPr>
        <w:t>HTTPS</w:t>
      </w:r>
      <w:r w:rsidRPr="005F437A">
        <w:rPr>
          <w:rFonts w:ascii="Meiryo UI" w:eastAsia="Meiryo UI" w:hAnsi="Meiryo UI" w:cs="Meiryo UI"/>
          <w:b w:val="0"/>
          <w:sz w:val="24"/>
        </w:rPr>
        <w:t>、プロキシ</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44" w:name="_VPN________"/>
      <w:bookmarkEnd w:id="1644"/>
      <w:r w:rsidRPr="005F437A">
        <w:rPr>
          <w:rFonts w:ascii="Meiryo UI" w:eastAsia="Meiryo UI" w:hAnsi="Meiryo UI" w:cs="Meiryo UI"/>
          <w:b w:val="0"/>
          <w:sz w:val="24"/>
        </w:rPr>
        <w:t>VPN</w:t>
      </w:r>
      <w:r w:rsidRPr="005F437A">
        <w:rPr>
          <w:rFonts w:ascii="Meiryo UI" w:eastAsia="Meiryo UI" w:hAnsi="Meiryo UI" w:cs="Meiryo UI"/>
          <w:b w:val="0"/>
          <w:sz w:val="24"/>
        </w:rPr>
        <w:t>アプリケーション</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45" w:name="_WAN"/>
      <w:bookmarkEnd w:id="1645"/>
      <w:r w:rsidRPr="005F437A">
        <w:rPr>
          <w:rFonts w:ascii="Meiryo UI" w:eastAsia="Meiryo UI" w:hAnsi="Meiryo UI" w:cs="Meiryo UI"/>
          <w:b w:val="0"/>
          <w:sz w:val="24"/>
        </w:rPr>
        <w:t>WAN</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46" w:name="_Web_____Web___"/>
      <w:bookmarkEnd w:id="1646"/>
      <w:r w:rsidRPr="005F437A">
        <w:rPr>
          <w:rFonts w:ascii="Meiryo UI" w:eastAsia="Meiryo UI" w:hAnsi="Meiryo UI" w:cs="Meiryo UI"/>
          <w:b w:val="0"/>
          <w:sz w:val="24"/>
        </w:rPr>
        <w:t>Web</w:t>
      </w:r>
      <w:r w:rsidRPr="005F437A">
        <w:rPr>
          <w:rFonts w:ascii="Meiryo UI" w:eastAsia="Meiryo UI" w:hAnsi="Meiryo UI" w:cs="Meiryo UI"/>
          <w:b w:val="0"/>
          <w:sz w:val="24"/>
        </w:rPr>
        <w:t>ブラウザ、</w:t>
      </w:r>
      <w:r w:rsidRPr="005F437A">
        <w:rPr>
          <w:rFonts w:ascii="Meiryo UI" w:eastAsia="Meiryo UI" w:hAnsi="Meiryo UI" w:cs="Meiryo UI"/>
          <w:b w:val="0"/>
          <w:sz w:val="24"/>
        </w:rPr>
        <w:t>Web</w:t>
      </w:r>
      <w:r w:rsidRPr="005F437A">
        <w:rPr>
          <w:rFonts w:ascii="Meiryo UI" w:eastAsia="Meiryo UI" w:hAnsi="Meiryo UI" w:cs="Meiryo UI"/>
          <w:b w:val="0"/>
          <w:sz w:val="24"/>
        </w:rPr>
        <w:t>サーバ</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47" w:name="_WorldWideWeb"/>
      <w:bookmarkEnd w:id="1647"/>
      <w:r w:rsidRPr="005F437A">
        <w:rPr>
          <w:rFonts w:ascii="Meiryo UI" w:eastAsia="Meiryo UI" w:hAnsi="Meiryo UI" w:cs="Meiryo UI"/>
          <w:b w:val="0"/>
          <w:sz w:val="24"/>
        </w:rPr>
        <w:t>WorldWideWeb</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48" w:name="______DNS______"/>
      <w:bookmarkEnd w:id="1648"/>
      <w:r w:rsidRPr="005F437A">
        <w:rPr>
          <w:rFonts w:ascii="Meiryo UI" w:eastAsia="Meiryo UI" w:hAnsi="Meiryo UI" w:cs="Meiryo UI"/>
          <w:b w:val="0"/>
          <w:sz w:val="24"/>
        </w:rPr>
        <w:t>名前管理、</w:t>
      </w:r>
      <w:r w:rsidRPr="005F437A">
        <w:rPr>
          <w:rFonts w:ascii="Meiryo UI" w:eastAsia="Meiryo UI" w:hAnsi="Meiryo UI" w:cs="Meiryo UI"/>
          <w:b w:val="0"/>
          <w:sz w:val="24"/>
        </w:rPr>
        <w:t>DNS</w:t>
      </w:r>
      <w:r w:rsidRPr="005F437A">
        <w:rPr>
          <w:rFonts w:ascii="Meiryo UI" w:eastAsia="Meiryo UI" w:hAnsi="Meiryo UI" w:cs="Meiryo UI"/>
          <w:b w:val="0"/>
          <w:sz w:val="24"/>
        </w:rPr>
        <w:t>、ドメイン名</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49" w:name="_________________32"/>
      <w:bookmarkEnd w:id="1649"/>
      <w:r w:rsidRPr="005F437A">
        <w:rPr>
          <w:rFonts w:ascii="Meiryo UI" w:eastAsia="Meiryo UI" w:hAnsi="Meiryo UI" w:cs="Meiryo UI"/>
          <w:b w:val="0"/>
          <w:i w:val="0"/>
          <w:sz w:val="24"/>
        </w:rPr>
        <w:t>ネットワークコンピューティング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50" w:name="___________________19"/>
      <w:bookmarkEnd w:id="1650"/>
      <w:r w:rsidRPr="005F437A">
        <w:rPr>
          <w:rFonts w:ascii="Meiryo UI" w:eastAsia="Meiryo UI" w:hAnsi="Meiryo UI" w:cs="Meiryo UI"/>
          <w:b w:val="0"/>
          <w:sz w:val="24"/>
        </w:rPr>
        <w:t>ネットワークコンピューティング入門</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51" w:name="_______________44"/>
      <w:bookmarkEnd w:id="1651"/>
      <w:r w:rsidRPr="005F437A">
        <w:rPr>
          <w:rFonts w:ascii="Meiryo UI" w:eastAsia="Meiryo UI" w:hAnsi="Meiryo UI" w:cs="Meiryo UI"/>
          <w:b w:val="0"/>
          <w:sz w:val="24"/>
        </w:rPr>
        <w:t>分散アプリケーションの構築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52" w:name="_________________33"/>
      <w:bookmarkEnd w:id="1652"/>
      <w:r w:rsidRPr="005F437A">
        <w:rPr>
          <w:rFonts w:ascii="Meiryo UI" w:eastAsia="Meiryo UI" w:hAnsi="Meiryo UI" w:cs="Meiryo UI"/>
          <w:b w:val="0"/>
          <w:i w:val="0"/>
          <w:sz w:val="24"/>
        </w:rPr>
        <w:t>ネットワークシステムの技術動向</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53" w:name="___LAN_DQDB_Distributed_Queue_Dual_Bus__"/>
      <w:bookmarkEnd w:id="1653"/>
      <w:r w:rsidRPr="005F437A">
        <w:rPr>
          <w:rFonts w:ascii="Meiryo UI" w:eastAsia="Meiryo UI" w:hAnsi="Meiryo UI" w:cs="Meiryo UI"/>
          <w:b w:val="0"/>
          <w:sz w:val="24"/>
        </w:rPr>
        <w:t>高速</w:t>
      </w:r>
      <w:r w:rsidRPr="005F437A">
        <w:rPr>
          <w:rFonts w:ascii="Meiryo UI" w:eastAsia="Meiryo UI" w:hAnsi="Meiryo UI" w:cs="Meiryo UI"/>
          <w:b w:val="0"/>
          <w:sz w:val="24"/>
        </w:rPr>
        <w:t>LAN</w:t>
      </w:r>
      <w:r w:rsidRPr="005F437A">
        <w:rPr>
          <w:rFonts w:ascii="Meiryo UI" w:eastAsia="Meiryo UI" w:hAnsi="Meiryo UI" w:cs="Meiryo UI"/>
          <w:b w:val="0"/>
          <w:sz w:val="24"/>
        </w:rPr>
        <w:t>（</w:t>
      </w:r>
      <w:r w:rsidRPr="005F437A">
        <w:rPr>
          <w:rFonts w:ascii="Meiryo UI" w:eastAsia="Meiryo UI" w:hAnsi="Meiryo UI" w:cs="Meiryo UI"/>
          <w:b w:val="0"/>
          <w:sz w:val="24"/>
        </w:rPr>
        <w:t>DQDB</w:t>
      </w:r>
      <w:r w:rsidRPr="005F437A">
        <w:rPr>
          <w:rFonts w:ascii="Meiryo UI" w:eastAsia="Meiryo UI" w:hAnsi="Meiryo UI" w:cs="Meiryo UI"/>
          <w:b w:val="0"/>
          <w:sz w:val="24"/>
        </w:rPr>
        <w:t>（</w:t>
      </w:r>
      <w:r w:rsidRPr="005F437A">
        <w:rPr>
          <w:rFonts w:ascii="Meiryo UI" w:eastAsia="Meiryo UI" w:hAnsi="Meiryo UI" w:cs="Meiryo UI"/>
          <w:b w:val="0"/>
          <w:sz w:val="24"/>
        </w:rPr>
        <w:t>Distributed Queue Dual Bus</w:t>
      </w:r>
      <w:r w:rsidRPr="005F437A">
        <w:rPr>
          <w:rFonts w:ascii="Meiryo UI" w:eastAsia="Meiryo UI" w:hAnsi="Meiryo UI" w:cs="Meiryo UI"/>
          <w:b w:val="0"/>
          <w:sz w:val="24"/>
        </w:rPr>
        <w:t>）、ギガビットイーサネット）技術動向の把握</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54" w:name="_____________________ISDN_______________"/>
      <w:bookmarkEnd w:id="1654"/>
      <w:r w:rsidRPr="005F437A">
        <w:rPr>
          <w:rFonts w:ascii="Meiryo UI" w:eastAsia="Meiryo UI" w:hAnsi="Meiryo UI" w:cs="Meiryo UI"/>
          <w:b w:val="0"/>
          <w:sz w:val="24"/>
        </w:rPr>
        <w:t>大規模系ネットワーキング（ブロードバンド</w:t>
      </w:r>
      <w:r w:rsidRPr="005F437A">
        <w:rPr>
          <w:rFonts w:ascii="Meiryo UI" w:eastAsia="Meiryo UI" w:hAnsi="Meiryo UI" w:cs="Meiryo UI"/>
          <w:b w:val="0"/>
          <w:sz w:val="24"/>
        </w:rPr>
        <w:t>ISDN</w:t>
      </w:r>
      <w:r w:rsidRPr="005F437A">
        <w:rPr>
          <w:rFonts w:ascii="Meiryo UI" w:eastAsia="Meiryo UI" w:hAnsi="Meiryo UI" w:cs="Meiryo UI"/>
          <w:b w:val="0"/>
          <w:sz w:val="24"/>
        </w:rPr>
        <w:t>、光ネット、電話用ケーブル、無線ネットワーク、基幹網）技術動向の把握</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55" w:name="_______________________________IP_______"/>
      <w:bookmarkEnd w:id="1655"/>
      <w:r w:rsidRPr="005F437A">
        <w:rPr>
          <w:rFonts w:ascii="Meiryo UI" w:eastAsia="Meiryo UI" w:hAnsi="Meiryo UI" w:cs="Meiryo UI"/>
          <w:b w:val="0"/>
          <w:sz w:val="24"/>
        </w:rPr>
        <w:t>通信サービス（ギガビットイーサネット、常時接続サービス、地域</w:t>
      </w:r>
      <w:r w:rsidRPr="005F437A">
        <w:rPr>
          <w:rFonts w:ascii="Meiryo UI" w:eastAsia="Meiryo UI" w:hAnsi="Meiryo UI" w:cs="Meiryo UI"/>
          <w:b w:val="0"/>
          <w:sz w:val="24"/>
        </w:rPr>
        <w:t>IP</w:t>
      </w:r>
      <w:r w:rsidRPr="005F437A">
        <w:rPr>
          <w:rFonts w:ascii="Meiryo UI" w:eastAsia="Meiryo UI" w:hAnsi="Meiryo UI" w:cs="Meiryo UI"/>
          <w:b w:val="0"/>
          <w:sz w:val="24"/>
        </w:rPr>
        <w:t>網）技術動向の把握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56" w:name="__________85"/>
      <w:bookmarkEnd w:id="1656"/>
      <w:r w:rsidRPr="005F437A">
        <w:rPr>
          <w:rFonts w:ascii="Meiryo UI" w:eastAsia="Meiryo UI" w:hAnsi="Meiryo UI" w:cs="Meiryo UI"/>
          <w:b w:val="0"/>
          <w:i w:val="0"/>
          <w:sz w:val="24"/>
        </w:rPr>
        <w:t>ネットワーク標準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57" w:name="__________86"/>
      <w:bookmarkEnd w:id="1657"/>
      <w:r w:rsidRPr="005F437A">
        <w:rPr>
          <w:rFonts w:ascii="Meiryo UI" w:eastAsia="Meiryo UI" w:hAnsi="Meiryo UI" w:cs="Meiryo UI"/>
          <w:b w:val="0"/>
          <w:i w:val="0"/>
          <w:sz w:val="24"/>
        </w:rPr>
        <w:t>ネットワーク方式</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58" w:name="_HTTP"/>
      <w:bookmarkEnd w:id="1658"/>
      <w:r w:rsidRPr="005F437A">
        <w:rPr>
          <w:rFonts w:ascii="Meiryo UI" w:eastAsia="Meiryo UI" w:hAnsi="Meiryo UI" w:cs="Meiryo UI"/>
          <w:b w:val="0"/>
          <w:sz w:val="24"/>
        </w:rPr>
        <w:t>HTTP</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59" w:name="_IP"/>
      <w:bookmarkEnd w:id="1659"/>
      <w:r w:rsidRPr="005F437A">
        <w:rPr>
          <w:rFonts w:ascii="Meiryo UI" w:eastAsia="Meiryo UI" w:hAnsi="Meiryo UI" w:cs="Meiryo UI"/>
          <w:b w:val="0"/>
          <w:sz w:val="24"/>
        </w:rPr>
        <w:t>IP</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60" w:name="_LAN_MAN_CAN_LIN_"/>
      <w:bookmarkEnd w:id="1660"/>
      <w:r w:rsidRPr="005F437A">
        <w:rPr>
          <w:rFonts w:ascii="Meiryo UI" w:eastAsia="Meiryo UI" w:hAnsi="Meiryo UI" w:cs="Meiryo UI"/>
          <w:b w:val="0"/>
          <w:sz w:val="24"/>
        </w:rPr>
        <w:t>LAN</w:t>
      </w:r>
      <w:r w:rsidRPr="005F437A">
        <w:rPr>
          <w:rFonts w:ascii="Meiryo UI" w:eastAsia="Meiryo UI" w:hAnsi="Meiryo UI" w:cs="Meiryo UI"/>
          <w:b w:val="0"/>
          <w:sz w:val="24"/>
        </w:rPr>
        <w:t>・</w:t>
      </w:r>
      <w:r w:rsidRPr="005F437A">
        <w:rPr>
          <w:rFonts w:ascii="Meiryo UI" w:eastAsia="Meiryo UI" w:hAnsi="Meiryo UI" w:cs="Meiryo UI"/>
          <w:b w:val="0"/>
          <w:sz w:val="24"/>
        </w:rPr>
        <w:t>MAN</w:t>
      </w:r>
      <w:r w:rsidRPr="005F437A">
        <w:rPr>
          <w:rFonts w:ascii="Meiryo UI" w:eastAsia="Meiryo UI" w:hAnsi="Meiryo UI" w:cs="Meiryo UI"/>
          <w:b w:val="0"/>
          <w:sz w:val="24"/>
        </w:rPr>
        <w:t>（</w:t>
      </w:r>
      <w:r w:rsidRPr="005F437A">
        <w:rPr>
          <w:rFonts w:ascii="Meiryo UI" w:eastAsia="Meiryo UI" w:hAnsi="Meiryo UI" w:cs="Meiryo UI"/>
          <w:b w:val="0"/>
          <w:sz w:val="24"/>
        </w:rPr>
        <w:t>CAN/LIN</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61" w:name="_LAN_MAN_Ethernet_"/>
      <w:bookmarkEnd w:id="1661"/>
      <w:r w:rsidRPr="005F437A">
        <w:rPr>
          <w:rFonts w:ascii="Meiryo UI" w:eastAsia="Meiryo UI" w:hAnsi="Meiryo UI" w:cs="Meiryo UI"/>
          <w:b w:val="0"/>
          <w:sz w:val="24"/>
        </w:rPr>
        <w:t>LAN</w:t>
      </w:r>
      <w:r w:rsidRPr="005F437A">
        <w:rPr>
          <w:rFonts w:ascii="Meiryo UI" w:eastAsia="Meiryo UI" w:hAnsi="Meiryo UI" w:cs="Meiryo UI"/>
          <w:b w:val="0"/>
          <w:sz w:val="24"/>
        </w:rPr>
        <w:t>・</w:t>
      </w:r>
      <w:r w:rsidRPr="005F437A">
        <w:rPr>
          <w:rFonts w:ascii="Meiryo UI" w:eastAsia="Meiryo UI" w:hAnsi="Meiryo UI" w:cs="Meiryo UI"/>
          <w:b w:val="0"/>
          <w:sz w:val="24"/>
        </w:rPr>
        <w:t>MAN</w:t>
      </w:r>
      <w:r w:rsidRPr="005F437A">
        <w:rPr>
          <w:rFonts w:ascii="Meiryo UI" w:eastAsia="Meiryo UI" w:hAnsi="Meiryo UI" w:cs="Meiryo UI"/>
          <w:b w:val="0"/>
          <w:sz w:val="24"/>
        </w:rPr>
        <w:t>（</w:t>
      </w:r>
      <w:r w:rsidRPr="005F437A">
        <w:rPr>
          <w:rFonts w:ascii="Meiryo UI" w:eastAsia="Meiryo UI" w:hAnsi="Meiryo UI" w:cs="Meiryo UI"/>
          <w:b w:val="0"/>
          <w:sz w:val="24"/>
        </w:rPr>
        <w:t>Ethernet</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62" w:name="_LAN_MAN_PLC_"/>
      <w:bookmarkEnd w:id="1662"/>
      <w:r w:rsidRPr="005F437A">
        <w:rPr>
          <w:rFonts w:ascii="Meiryo UI" w:eastAsia="Meiryo UI" w:hAnsi="Meiryo UI" w:cs="Meiryo UI"/>
          <w:b w:val="0"/>
          <w:sz w:val="24"/>
        </w:rPr>
        <w:t>LAN</w:t>
      </w:r>
      <w:r w:rsidRPr="005F437A">
        <w:rPr>
          <w:rFonts w:ascii="Meiryo UI" w:eastAsia="Meiryo UI" w:hAnsi="Meiryo UI" w:cs="Meiryo UI"/>
          <w:b w:val="0"/>
          <w:sz w:val="24"/>
        </w:rPr>
        <w:t>・</w:t>
      </w:r>
      <w:r w:rsidRPr="005F437A">
        <w:rPr>
          <w:rFonts w:ascii="Meiryo UI" w:eastAsia="Meiryo UI" w:hAnsi="Meiryo UI" w:cs="Meiryo UI"/>
          <w:b w:val="0"/>
          <w:sz w:val="24"/>
        </w:rPr>
        <w:t>MAN</w:t>
      </w:r>
      <w:r w:rsidRPr="005F437A">
        <w:rPr>
          <w:rFonts w:ascii="Meiryo UI" w:eastAsia="Meiryo UI" w:hAnsi="Meiryo UI" w:cs="Meiryo UI"/>
          <w:b w:val="0"/>
          <w:sz w:val="24"/>
        </w:rPr>
        <w:t>（</w:t>
      </w:r>
      <w:r w:rsidRPr="005F437A">
        <w:rPr>
          <w:rFonts w:ascii="Meiryo UI" w:eastAsia="Meiryo UI" w:hAnsi="Meiryo UI" w:cs="Meiryo UI"/>
          <w:b w:val="0"/>
          <w:sz w:val="24"/>
        </w:rPr>
        <w:t>PLC</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63" w:name="_PAN_IEEE1394_"/>
      <w:bookmarkEnd w:id="1663"/>
      <w:r w:rsidRPr="005F437A">
        <w:rPr>
          <w:rFonts w:ascii="Meiryo UI" w:eastAsia="Meiryo UI" w:hAnsi="Meiryo UI" w:cs="Meiryo UI"/>
          <w:b w:val="0"/>
          <w:sz w:val="24"/>
        </w:rPr>
        <w:t>PAN</w:t>
      </w:r>
      <w:r w:rsidRPr="005F437A">
        <w:rPr>
          <w:rFonts w:ascii="Meiryo UI" w:eastAsia="Meiryo UI" w:hAnsi="Meiryo UI" w:cs="Meiryo UI"/>
          <w:b w:val="0"/>
          <w:sz w:val="24"/>
        </w:rPr>
        <w:t>（</w:t>
      </w:r>
      <w:r w:rsidRPr="005F437A">
        <w:rPr>
          <w:rFonts w:ascii="Meiryo UI" w:eastAsia="Meiryo UI" w:hAnsi="Meiryo UI" w:cs="Meiryo UI"/>
          <w:b w:val="0"/>
          <w:sz w:val="24"/>
        </w:rPr>
        <w:t>IEEE1394</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64" w:name="_PAN_RS232C_"/>
      <w:bookmarkEnd w:id="1664"/>
      <w:r w:rsidRPr="005F437A">
        <w:rPr>
          <w:rFonts w:ascii="Meiryo UI" w:eastAsia="Meiryo UI" w:hAnsi="Meiryo UI" w:cs="Meiryo UI"/>
          <w:b w:val="0"/>
          <w:sz w:val="24"/>
        </w:rPr>
        <w:t>PAN</w:t>
      </w:r>
      <w:r w:rsidRPr="005F437A">
        <w:rPr>
          <w:rFonts w:ascii="Meiryo UI" w:eastAsia="Meiryo UI" w:hAnsi="Meiryo UI" w:cs="Meiryo UI"/>
          <w:b w:val="0"/>
          <w:sz w:val="24"/>
        </w:rPr>
        <w:t>（</w:t>
      </w:r>
      <w:r w:rsidRPr="005F437A">
        <w:rPr>
          <w:rFonts w:ascii="Meiryo UI" w:eastAsia="Meiryo UI" w:hAnsi="Meiryo UI" w:cs="Meiryo UI"/>
          <w:b w:val="0"/>
          <w:sz w:val="24"/>
        </w:rPr>
        <w:t>RS232C</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65" w:name="_PAN_USB_"/>
      <w:bookmarkEnd w:id="1665"/>
      <w:r w:rsidRPr="005F437A">
        <w:rPr>
          <w:rFonts w:ascii="Meiryo UI" w:eastAsia="Meiryo UI" w:hAnsi="Meiryo UI" w:cs="Meiryo UI"/>
          <w:b w:val="0"/>
          <w:sz w:val="24"/>
        </w:rPr>
        <w:t>PAN</w:t>
      </w:r>
      <w:r w:rsidRPr="005F437A">
        <w:rPr>
          <w:rFonts w:ascii="Meiryo UI" w:eastAsia="Meiryo UI" w:hAnsi="Meiryo UI" w:cs="Meiryo UI"/>
          <w:b w:val="0"/>
          <w:sz w:val="24"/>
        </w:rPr>
        <w:t>（</w:t>
      </w:r>
      <w:r w:rsidRPr="005F437A">
        <w:rPr>
          <w:rFonts w:ascii="Meiryo UI" w:eastAsia="Meiryo UI" w:hAnsi="Meiryo UI" w:cs="Meiryo UI"/>
          <w:b w:val="0"/>
          <w:sz w:val="24"/>
        </w:rPr>
        <w:t>USB</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66" w:name="_QoS"/>
      <w:bookmarkEnd w:id="1666"/>
      <w:r w:rsidRPr="005F437A">
        <w:rPr>
          <w:rFonts w:ascii="Meiryo UI" w:eastAsia="Meiryo UI" w:hAnsi="Meiryo UI" w:cs="Meiryo UI"/>
          <w:b w:val="0"/>
          <w:sz w:val="24"/>
        </w:rPr>
        <w:t>QoS</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67" w:name="_RADIUS"/>
      <w:bookmarkEnd w:id="1667"/>
      <w:r w:rsidRPr="005F437A">
        <w:rPr>
          <w:rFonts w:ascii="Meiryo UI" w:eastAsia="Meiryo UI" w:hAnsi="Meiryo UI" w:cs="Meiryo UI"/>
          <w:b w:val="0"/>
          <w:sz w:val="24"/>
        </w:rPr>
        <w:t>RADIUS</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68" w:name="_SIP"/>
      <w:bookmarkEnd w:id="1668"/>
      <w:r w:rsidRPr="005F437A">
        <w:rPr>
          <w:rFonts w:ascii="Meiryo UI" w:eastAsia="Meiryo UI" w:hAnsi="Meiryo UI" w:cs="Meiryo UI"/>
          <w:b w:val="0"/>
          <w:sz w:val="24"/>
        </w:rPr>
        <w:t>SIP</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69" w:name="_SMTP"/>
      <w:bookmarkEnd w:id="1669"/>
      <w:r w:rsidRPr="005F437A">
        <w:rPr>
          <w:rFonts w:ascii="Meiryo UI" w:eastAsia="Meiryo UI" w:hAnsi="Meiryo UI" w:cs="Meiryo UI"/>
          <w:b w:val="0"/>
          <w:sz w:val="24"/>
        </w:rPr>
        <w:t>SMTP</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70" w:name="_TCP"/>
      <w:bookmarkEnd w:id="1670"/>
      <w:r w:rsidRPr="005F437A">
        <w:rPr>
          <w:rFonts w:ascii="Meiryo UI" w:eastAsia="Meiryo UI" w:hAnsi="Meiryo UI" w:cs="Meiryo UI"/>
          <w:b w:val="0"/>
          <w:sz w:val="24"/>
        </w:rPr>
        <w:t>TCP</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71" w:name="_UDP"/>
      <w:bookmarkEnd w:id="1671"/>
      <w:r w:rsidRPr="005F437A">
        <w:rPr>
          <w:rFonts w:ascii="Meiryo UI" w:eastAsia="Meiryo UI" w:hAnsi="Meiryo UI" w:cs="Meiryo UI"/>
          <w:b w:val="0"/>
          <w:sz w:val="24"/>
        </w:rPr>
        <w:t>UDP</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72" w:name="_WAN_DSL_ADSL___"/>
      <w:bookmarkEnd w:id="1672"/>
      <w:r w:rsidRPr="005F437A">
        <w:rPr>
          <w:rFonts w:ascii="Meiryo UI" w:eastAsia="Meiryo UI" w:hAnsi="Meiryo UI" w:cs="Meiryo UI"/>
          <w:b w:val="0"/>
          <w:sz w:val="24"/>
        </w:rPr>
        <w:t>WAN</w:t>
      </w:r>
      <w:r w:rsidRPr="005F437A">
        <w:rPr>
          <w:rFonts w:ascii="Meiryo UI" w:eastAsia="Meiryo UI" w:hAnsi="Meiryo UI" w:cs="Meiryo UI"/>
          <w:b w:val="0"/>
          <w:sz w:val="24"/>
        </w:rPr>
        <w:t>（</w:t>
      </w:r>
      <w:r w:rsidRPr="005F437A">
        <w:rPr>
          <w:rFonts w:ascii="Meiryo UI" w:eastAsia="Meiryo UI" w:hAnsi="Meiryo UI" w:cs="Meiryo UI"/>
          <w:b w:val="0"/>
          <w:sz w:val="24"/>
        </w:rPr>
        <w:t>DSL</w:t>
      </w:r>
      <w:r w:rsidRPr="005F437A">
        <w:rPr>
          <w:rFonts w:ascii="Meiryo UI" w:eastAsia="Meiryo UI" w:hAnsi="Meiryo UI" w:cs="Meiryo UI"/>
          <w:b w:val="0"/>
          <w:sz w:val="24"/>
        </w:rPr>
        <w:t>（</w:t>
      </w:r>
      <w:r w:rsidRPr="005F437A">
        <w:rPr>
          <w:rFonts w:ascii="Meiryo UI" w:eastAsia="Meiryo UI" w:hAnsi="Meiryo UI" w:cs="Meiryo UI"/>
          <w:b w:val="0"/>
          <w:sz w:val="24"/>
        </w:rPr>
        <w:t>ADSL</w:t>
      </w:r>
      <w:r w:rsidRPr="005F437A">
        <w:rPr>
          <w:rFonts w:ascii="Meiryo UI" w:eastAsia="Meiryo UI" w:hAnsi="Meiryo UI" w:cs="Meiryo UI"/>
          <w:b w:val="0"/>
          <w:sz w:val="24"/>
        </w:rPr>
        <w:t>等））</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73" w:name="_WAN_____________"/>
      <w:bookmarkEnd w:id="1673"/>
      <w:r w:rsidRPr="005F437A">
        <w:rPr>
          <w:rFonts w:ascii="Meiryo UI" w:eastAsia="Meiryo UI" w:hAnsi="Meiryo UI" w:cs="Meiryo UI"/>
          <w:b w:val="0"/>
          <w:sz w:val="24"/>
        </w:rPr>
        <w:t>WAN</w:t>
      </w:r>
      <w:r w:rsidRPr="005F437A">
        <w:rPr>
          <w:rFonts w:ascii="Meiryo UI" w:eastAsia="Meiryo UI" w:hAnsi="Meiryo UI" w:cs="Meiryo UI"/>
          <w:b w:val="0"/>
          <w:sz w:val="24"/>
        </w:rPr>
        <w:t>（アナログ電話通信モデム）</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74" w:name="_WAN___"/>
      <w:bookmarkEnd w:id="1674"/>
      <w:r w:rsidRPr="005F437A">
        <w:rPr>
          <w:rFonts w:ascii="Meiryo UI" w:eastAsia="Meiryo UI" w:hAnsi="Meiryo UI" w:cs="Meiryo UI"/>
          <w:b w:val="0"/>
          <w:sz w:val="24"/>
        </w:rPr>
        <w:t>WAN</w:t>
      </w:r>
      <w:r w:rsidRPr="005F437A">
        <w:rPr>
          <w:rFonts w:ascii="Meiryo UI" w:eastAsia="Meiryo UI" w:hAnsi="Meiryo UI" w:cs="Meiryo UI"/>
          <w:b w:val="0"/>
          <w:sz w:val="24"/>
        </w:rPr>
        <w:t>（光）</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75" w:name="_Web______"/>
      <w:bookmarkEnd w:id="1675"/>
      <w:r w:rsidRPr="005F437A">
        <w:rPr>
          <w:rFonts w:ascii="Meiryo UI" w:eastAsia="Meiryo UI" w:hAnsi="Meiryo UI" w:cs="Meiryo UI"/>
          <w:b w:val="0"/>
          <w:sz w:val="24"/>
        </w:rPr>
        <w:t>Web</w:t>
      </w:r>
      <w:r w:rsidRPr="005F437A">
        <w:rPr>
          <w:rFonts w:ascii="Meiryo UI" w:eastAsia="Meiryo UI" w:hAnsi="Meiryo UI" w:cs="Meiryo UI"/>
          <w:b w:val="0"/>
          <w:sz w:val="24"/>
        </w:rPr>
        <w:t>に関する技術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76" w:name="_______GPS_"/>
      <w:bookmarkEnd w:id="1676"/>
      <w:r w:rsidRPr="005F437A">
        <w:rPr>
          <w:rFonts w:ascii="Meiryo UI" w:eastAsia="Meiryo UI" w:hAnsi="Meiryo UI" w:cs="Meiryo UI"/>
          <w:b w:val="0"/>
          <w:sz w:val="24"/>
        </w:rPr>
        <w:t>データ放送（</w:t>
      </w:r>
      <w:r w:rsidRPr="005F437A">
        <w:rPr>
          <w:rFonts w:ascii="Meiryo UI" w:eastAsia="Meiryo UI" w:hAnsi="Meiryo UI" w:cs="Meiryo UI"/>
          <w:b w:val="0"/>
          <w:sz w:val="24"/>
        </w:rPr>
        <w:t>GPS</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77" w:name="_______VICS_"/>
      <w:bookmarkEnd w:id="1677"/>
      <w:r w:rsidRPr="005F437A">
        <w:rPr>
          <w:rFonts w:ascii="Meiryo UI" w:eastAsia="Meiryo UI" w:hAnsi="Meiryo UI" w:cs="Meiryo UI"/>
          <w:b w:val="0"/>
          <w:sz w:val="24"/>
        </w:rPr>
        <w:t>データ放送（</w:t>
      </w:r>
      <w:r w:rsidRPr="005F437A">
        <w:rPr>
          <w:rFonts w:ascii="Meiryo UI" w:eastAsia="Meiryo UI" w:hAnsi="Meiryo UI" w:cs="Meiryo UI"/>
          <w:b w:val="0"/>
          <w:sz w:val="24"/>
        </w:rPr>
        <w:t>VICS</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78" w:name="_________________VoIP_Streaming_QoS__"/>
      <w:bookmarkEnd w:id="1678"/>
      <w:r w:rsidRPr="005F437A">
        <w:rPr>
          <w:rFonts w:ascii="Meiryo UI" w:eastAsia="Meiryo UI" w:hAnsi="Meiryo UI" w:cs="Meiryo UI"/>
          <w:b w:val="0"/>
          <w:sz w:val="24"/>
        </w:rPr>
        <w:t>ディジタルメディアに関する技術（</w:t>
      </w:r>
      <w:r w:rsidRPr="005F437A">
        <w:rPr>
          <w:rFonts w:ascii="Meiryo UI" w:eastAsia="Meiryo UI" w:hAnsi="Meiryo UI" w:cs="Meiryo UI"/>
          <w:b w:val="0"/>
          <w:sz w:val="24"/>
        </w:rPr>
        <w:t>VoIP</w:t>
      </w:r>
      <w:r w:rsidRPr="005F437A">
        <w:rPr>
          <w:rFonts w:ascii="Meiryo UI" w:eastAsia="Meiryo UI" w:hAnsi="Meiryo UI" w:cs="Meiryo UI"/>
          <w:b w:val="0"/>
          <w:sz w:val="24"/>
        </w:rPr>
        <w:t>、</w:t>
      </w:r>
      <w:r w:rsidRPr="005F437A">
        <w:rPr>
          <w:rFonts w:ascii="Meiryo UI" w:eastAsia="Meiryo UI" w:hAnsi="Meiryo UI" w:cs="Meiryo UI"/>
          <w:b w:val="0"/>
          <w:sz w:val="24"/>
        </w:rPr>
        <w:t>Streaming</w:t>
      </w:r>
      <w:r w:rsidRPr="005F437A">
        <w:rPr>
          <w:rFonts w:ascii="Meiryo UI" w:eastAsia="Meiryo UI" w:hAnsi="Meiryo UI" w:cs="Meiryo UI"/>
          <w:b w:val="0"/>
          <w:sz w:val="24"/>
        </w:rPr>
        <w:t>、</w:t>
      </w:r>
      <w:r w:rsidRPr="005F437A">
        <w:rPr>
          <w:rFonts w:ascii="Meiryo UI" w:eastAsia="Meiryo UI" w:hAnsi="Meiryo UI" w:cs="Meiryo UI"/>
          <w:b w:val="0"/>
          <w:sz w:val="24"/>
        </w:rPr>
        <w:t>QoS</w:t>
      </w:r>
      <w:r w:rsidRPr="005F437A">
        <w:rPr>
          <w:rFonts w:ascii="Meiryo UI" w:eastAsia="Meiryo UI" w:hAnsi="Meiryo UI" w:cs="Meiryo UI"/>
          <w:b w:val="0"/>
          <w:sz w:val="24"/>
        </w:rPr>
        <w:t>等）</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79" w:name="___LAN_MAN_IEEE802_11_"/>
      <w:bookmarkEnd w:id="1679"/>
      <w:r w:rsidRPr="005F437A">
        <w:rPr>
          <w:rFonts w:ascii="Meiryo UI" w:eastAsia="Meiryo UI" w:hAnsi="Meiryo UI" w:cs="Meiryo UI"/>
          <w:b w:val="0"/>
          <w:sz w:val="24"/>
        </w:rPr>
        <w:t>無線</w:t>
      </w:r>
      <w:r w:rsidRPr="005F437A">
        <w:rPr>
          <w:rFonts w:ascii="Meiryo UI" w:eastAsia="Meiryo UI" w:hAnsi="Meiryo UI" w:cs="Meiryo UI"/>
          <w:b w:val="0"/>
          <w:sz w:val="24"/>
        </w:rPr>
        <w:t>LAN</w:t>
      </w:r>
      <w:r w:rsidRPr="005F437A">
        <w:rPr>
          <w:rFonts w:ascii="Meiryo UI" w:eastAsia="Meiryo UI" w:hAnsi="Meiryo UI" w:cs="Meiryo UI"/>
          <w:b w:val="0"/>
          <w:sz w:val="24"/>
        </w:rPr>
        <w:t>・</w:t>
      </w:r>
      <w:r w:rsidRPr="005F437A">
        <w:rPr>
          <w:rFonts w:ascii="Meiryo UI" w:eastAsia="Meiryo UI" w:hAnsi="Meiryo UI" w:cs="Meiryo UI"/>
          <w:b w:val="0"/>
          <w:sz w:val="24"/>
        </w:rPr>
        <w:t>MAN</w:t>
      </w:r>
      <w:r w:rsidRPr="005F437A">
        <w:rPr>
          <w:rFonts w:ascii="Meiryo UI" w:eastAsia="Meiryo UI" w:hAnsi="Meiryo UI" w:cs="Meiryo UI"/>
          <w:b w:val="0"/>
          <w:sz w:val="24"/>
        </w:rPr>
        <w:t>（</w:t>
      </w:r>
      <w:r w:rsidRPr="005F437A">
        <w:rPr>
          <w:rFonts w:ascii="Meiryo UI" w:eastAsia="Meiryo UI" w:hAnsi="Meiryo UI" w:cs="Meiryo UI"/>
          <w:b w:val="0"/>
          <w:sz w:val="24"/>
        </w:rPr>
        <w:t>IEEE802.11</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80" w:name="___LAN_MAN_IEEE802_16_WiMAX__"/>
      <w:bookmarkEnd w:id="1680"/>
      <w:r w:rsidRPr="005F437A">
        <w:rPr>
          <w:rFonts w:ascii="Meiryo UI" w:eastAsia="Meiryo UI" w:hAnsi="Meiryo UI" w:cs="Meiryo UI"/>
          <w:b w:val="0"/>
          <w:sz w:val="24"/>
        </w:rPr>
        <w:t>無線</w:t>
      </w:r>
      <w:r w:rsidRPr="005F437A">
        <w:rPr>
          <w:rFonts w:ascii="Meiryo UI" w:eastAsia="Meiryo UI" w:hAnsi="Meiryo UI" w:cs="Meiryo UI"/>
          <w:b w:val="0"/>
          <w:sz w:val="24"/>
        </w:rPr>
        <w:t>LAN</w:t>
      </w:r>
      <w:r w:rsidRPr="005F437A">
        <w:rPr>
          <w:rFonts w:ascii="Meiryo UI" w:eastAsia="Meiryo UI" w:hAnsi="Meiryo UI" w:cs="Meiryo UI"/>
          <w:b w:val="0"/>
          <w:sz w:val="24"/>
        </w:rPr>
        <w:t>・</w:t>
      </w:r>
      <w:r w:rsidRPr="005F437A">
        <w:rPr>
          <w:rFonts w:ascii="Meiryo UI" w:eastAsia="Meiryo UI" w:hAnsi="Meiryo UI" w:cs="Meiryo UI"/>
          <w:b w:val="0"/>
          <w:sz w:val="24"/>
        </w:rPr>
        <w:t>MAN</w:t>
      </w:r>
      <w:r w:rsidRPr="005F437A">
        <w:rPr>
          <w:rFonts w:ascii="Meiryo UI" w:eastAsia="Meiryo UI" w:hAnsi="Meiryo UI" w:cs="Meiryo UI"/>
          <w:b w:val="0"/>
          <w:sz w:val="24"/>
        </w:rPr>
        <w:t>（</w:t>
      </w:r>
      <w:r w:rsidRPr="005F437A">
        <w:rPr>
          <w:rFonts w:ascii="Meiryo UI" w:eastAsia="Meiryo UI" w:hAnsi="Meiryo UI" w:cs="Meiryo UI"/>
          <w:b w:val="0"/>
          <w:sz w:val="24"/>
        </w:rPr>
        <w:t>IEEE802.16</w:t>
      </w:r>
      <w:r w:rsidRPr="005F437A">
        <w:rPr>
          <w:rFonts w:ascii="Meiryo UI" w:eastAsia="Meiryo UI" w:hAnsi="Meiryo UI" w:cs="Meiryo UI"/>
          <w:b w:val="0"/>
          <w:sz w:val="24"/>
        </w:rPr>
        <w:t>（</w:t>
      </w:r>
      <w:r w:rsidRPr="005F437A">
        <w:rPr>
          <w:rFonts w:ascii="Meiryo UI" w:eastAsia="Meiryo UI" w:hAnsi="Meiryo UI" w:cs="Meiryo UI"/>
          <w:b w:val="0"/>
          <w:sz w:val="24"/>
        </w:rPr>
        <w:t>WiMAX</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81" w:name="___LAN_MAN_IEEE802_20_MBWA__"/>
      <w:bookmarkEnd w:id="1681"/>
      <w:r w:rsidRPr="005F437A">
        <w:rPr>
          <w:rFonts w:ascii="Meiryo UI" w:eastAsia="Meiryo UI" w:hAnsi="Meiryo UI" w:cs="Meiryo UI"/>
          <w:b w:val="0"/>
          <w:sz w:val="24"/>
        </w:rPr>
        <w:t>無線</w:t>
      </w:r>
      <w:r w:rsidRPr="005F437A">
        <w:rPr>
          <w:rFonts w:ascii="Meiryo UI" w:eastAsia="Meiryo UI" w:hAnsi="Meiryo UI" w:cs="Meiryo UI"/>
          <w:b w:val="0"/>
          <w:sz w:val="24"/>
        </w:rPr>
        <w:t>LAN</w:t>
      </w:r>
      <w:r w:rsidRPr="005F437A">
        <w:rPr>
          <w:rFonts w:ascii="Meiryo UI" w:eastAsia="Meiryo UI" w:hAnsi="Meiryo UI" w:cs="Meiryo UI"/>
          <w:b w:val="0"/>
          <w:sz w:val="24"/>
        </w:rPr>
        <w:t>・</w:t>
      </w:r>
      <w:r w:rsidRPr="005F437A">
        <w:rPr>
          <w:rFonts w:ascii="Meiryo UI" w:eastAsia="Meiryo UI" w:hAnsi="Meiryo UI" w:cs="Meiryo UI"/>
          <w:b w:val="0"/>
          <w:sz w:val="24"/>
        </w:rPr>
        <w:t>MAN</w:t>
      </w:r>
      <w:r w:rsidRPr="005F437A">
        <w:rPr>
          <w:rFonts w:ascii="Meiryo UI" w:eastAsia="Meiryo UI" w:hAnsi="Meiryo UI" w:cs="Meiryo UI"/>
          <w:b w:val="0"/>
          <w:sz w:val="24"/>
        </w:rPr>
        <w:t>（</w:t>
      </w:r>
      <w:r w:rsidRPr="005F437A">
        <w:rPr>
          <w:rFonts w:ascii="Meiryo UI" w:eastAsia="Meiryo UI" w:hAnsi="Meiryo UI" w:cs="Meiryo UI"/>
          <w:b w:val="0"/>
          <w:sz w:val="24"/>
        </w:rPr>
        <w:t>IEEE802.20</w:t>
      </w:r>
      <w:r w:rsidRPr="005F437A">
        <w:rPr>
          <w:rFonts w:ascii="Meiryo UI" w:eastAsia="Meiryo UI" w:hAnsi="Meiryo UI" w:cs="Meiryo UI"/>
          <w:b w:val="0"/>
          <w:sz w:val="24"/>
        </w:rPr>
        <w:t>（</w:t>
      </w:r>
      <w:r w:rsidRPr="005F437A">
        <w:rPr>
          <w:rFonts w:ascii="Meiryo UI" w:eastAsia="Meiryo UI" w:hAnsi="Meiryo UI" w:cs="Meiryo UI"/>
          <w:b w:val="0"/>
          <w:sz w:val="24"/>
        </w:rPr>
        <w:t>MBWA</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82" w:name="___PAN_Bluetooth_"/>
      <w:bookmarkEnd w:id="1682"/>
      <w:r w:rsidRPr="005F437A">
        <w:rPr>
          <w:rFonts w:ascii="Meiryo UI" w:eastAsia="Meiryo UI" w:hAnsi="Meiryo UI" w:cs="Meiryo UI"/>
          <w:b w:val="0"/>
          <w:sz w:val="24"/>
        </w:rPr>
        <w:t>無線</w:t>
      </w:r>
      <w:r w:rsidRPr="005F437A">
        <w:rPr>
          <w:rFonts w:ascii="Meiryo UI" w:eastAsia="Meiryo UI" w:hAnsi="Meiryo UI" w:cs="Meiryo UI"/>
          <w:b w:val="0"/>
          <w:sz w:val="24"/>
        </w:rPr>
        <w:t>PAN</w:t>
      </w:r>
      <w:r w:rsidRPr="005F437A">
        <w:rPr>
          <w:rFonts w:ascii="Meiryo UI" w:eastAsia="Meiryo UI" w:hAnsi="Meiryo UI" w:cs="Meiryo UI"/>
          <w:b w:val="0"/>
          <w:sz w:val="24"/>
        </w:rPr>
        <w:t>（</w:t>
      </w:r>
      <w:r w:rsidRPr="005F437A">
        <w:rPr>
          <w:rFonts w:ascii="Meiryo UI" w:eastAsia="Meiryo UI" w:hAnsi="Meiryo UI" w:cs="Meiryo UI"/>
          <w:b w:val="0"/>
          <w:sz w:val="24"/>
        </w:rPr>
        <w:t>Bluetooth</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83" w:name="___PAN_IEEE802_15_"/>
      <w:bookmarkEnd w:id="1683"/>
      <w:r w:rsidRPr="005F437A">
        <w:rPr>
          <w:rFonts w:ascii="Meiryo UI" w:eastAsia="Meiryo UI" w:hAnsi="Meiryo UI" w:cs="Meiryo UI"/>
          <w:b w:val="0"/>
          <w:sz w:val="24"/>
        </w:rPr>
        <w:t>無線</w:t>
      </w:r>
      <w:r w:rsidRPr="005F437A">
        <w:rPr>
          <w:rFonts w:ascii="Meiryo UI" w:eastAsia="Meiryo UI" w:hAnsi="Meiryo UI" w:cs="Meiryo UI"/>
          <w:b w:val="0"/>
          <w:sz w:val="24"/>
        </w:rPr>
        <w:t>PAN</w:t>
      </w:r>
      <w:r w:rsidRPr="005F437A">
        <w:rPr>
          <w:rFonts w:ascii="Meiryo UI" w:eastAsia="Meiryo UI" w:hAnsi="Meiryo UI" w:cs="Meiryo UI"/>
          <w:b w:val="0"/>
          <w:sz w:val="24"/>
        </w:rPr>
        <w:t>（</w:t>
      </w:r>
      <w:r w:rsidRPr="005F437A">
        <w:rPr>
          <w:rFonts w:ascii="Meiryo UI" w:eastAsia="Meiryo UI" w:hAnsi="Meiryo UI" w:cs="Meiryo UI"/>
          <w:b w:val="0"/>
          <w:sz w:val="24"/>
        </w:rPr>
        <w:t>IEEE802.15</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84" w:name="___PAN_IrDA_"/>
      <w:bookmarkEnd w:id="1684"/>
      <w:r w:rsidRPr="005F437A">
        <w:rPr>
          <w:rFonts w:ascii="Meiryo UI" w:eastAsia="Meiryo UI" w:hAnsi="Meiryo UI" w:cs="Meiryo UI"/>
          <w:b w:val="0"/>
          <w:sz w:val="24"/>
        </w:rPr>
        <w:t>無線</w:t>
      </w:r>
      <w:r w:rsidRPr="005F437A">
        <w:rPr>
          <w:rFonts w:ascii="Meiryo UI" w:eastAsia="Meiryo UI" w:hAnsi="Meiryo UI" w:cs="Meiryo UI"/>
          <w:b w:val="0"/>
          <w:sz w:val="24"/>
        </w:rPr>
        <w:t>PAN</w:t>
      </w:r>
      <w:r w:rsidRPr="005F437A">
        <w:rPr>
          <w:rFonts w:ascii="Meiryo UI" w:eastAsia="Meiryo UI" w:hAnsi="Meiryo UI" w:cs="Meiryo UI"/>
          <w:b w:val="0"/>
          <w:sz w:val="24"/>
        </w:rPr>
        <w:t>（</w:t>
      </w:r>
      <w:r w:rsidRPr="005F437A">
        <w:rPr>
          <w:rFonts w:ascii="Meiryo UI" w:eastAsia="Meiryo UI" w:hAnsi="Meiryo UI" w:cs="Meiryo UI"/>
          <w:b w:val="0"/>
          <w:sz w:val="24"/>
        </w:rPr>
        <w:t>IrDA</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85" w:name="___WAN_PDC_"/>
      <w:bookmarkEnd w:id="1685"/>
      <w:r w:rsidRPr="005F437A">
        <w:rPr>
          <w:rFonts w:ascii="Meiryo UI" w:eastAsia="Meiryo UI" w:hAnsi="Meiryo UI" w:cs="Meiryo UI"/>
          <w:b w:val="0"/>
          <w:sz w:val="24"/>
        </w:rPr>
        <w:t>無線</w:t>
      </w:r>
      <w:r w:rsidRPr="005F437A">
        <w:rPr>
          <w:rFonts w:ascii="Meiryo UI" w:eastAsia="Meiryo UI" w:hAnsi="Meiryo UI" w:cs="Meiryo UI"/>
          <w:b w:val="0"/>
          <w:sz w:val="24"/>
        </w:rPr>
        <w:t>WAN</w:t>
      </w:r>
      <w:r w:rsidRPr="005F437A">
        <w:rPr>
          <w:rFonts w:ascii="Meiryo UI" w:eastAsia="Meiryo UI" w:hAnsi="Meiryo UI" w:cs="Meiryo UI"/>
          <w:b w:val="0"/>
          <w:sz w:val="24"/>
        </w:rPr>
        <w:t>（</w:t>
      </w:r>
      <w:r w:rsidRPr="005F437A">
        <w:rPr>
          <w:rFonts w:ascii="Meiryo UI" w:eastAsia="Meiryo UI" w:hAnsi="Meiryo UI" w:cs="Meiryo UI"/>
          <w:b w:val="0"/>
          <w:sz w:val="24"/>
        </w:rPr>
        <w:t>PDC</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86" w:name="___WAN_PHS_"/>
      <w:bookmarkEnd w:id="1686"/>
      <w:r w:rsidRPr="005F437A">
        <w:rPr>
          <w:rFonts w:ascii="Meiryo UI" w:eastAsia="Meiryo UI" w:hAnsi="Meiryo UI" w:cs="Meiryo UI"/>
          <w:b w:val="0"/>
          <w:sz w:val="24"/>
        </w:rPr>
        <w:t>無線</w:t>
      </w:r>
      <w:r w:rsidRPr="005F437A">
        <w:rPr>
          <w:rFonts w:ascii="Meiryo UI" w:eastAsia="Meiryo UI" w:hAnsi="Meiryo UI" w:cs="Meiryo UI"/>
          <w:b w:val="0"/>
          <w:sz w:val="24"/>
        </w:rPr>
        <w:t>WAN</w:t>
      </w:r>
      <w:r w:rsidRPr="005F437A">
        <w:rPr>
          <w:rFonts w:ascii="Meiryo UI" w:eastAsia="Meiryo UI" w:hAnsi="Meiryo UI" w:cs="Meiryo UI"/>
          <w:b w:val="0"/>
          <w:sz w:val="24"/>
        </w:rPr>
        <w:t>（</w:t>
      </w:r>
      <w:r w:rsidRPr="005F437A">
        <w:rPr>
          <w:rFonts w:ascii="Meiryo UI" w:eastAsia="Meiryo UI" w:hAnsi="Meiryo UI" w:cs="Meiryo UI"/>
          <w:b w:val="0"/>
          <w:sz w:val="24"/>
        </w:rPr>
        <w:t>PHS</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87" w:name="___WAN_W_CDMA_"/>
      <w:bookmarkEnd w:id="1687"/>
      <w:r w:rsidRPr="005F437A">
        <w:rPr>
          <w:rFonts w:ascii="Meiryo UI" w:eastAsia="Meiryo UI" w:hAnsi="Meiryo UI" w:cs="Meiryo UI"/>
          <w:b w:val="0"/>
          <w:sz w:val="24"/>
        </w:rPr>
        <w:t>無線</w:t>
      </w:r>
      <w:r w:rsidRPr="005F437A">
        <w:rPr>
          <w:rFonts w:ascii="Meiryo UI" w:eastAsia="Meiryo UI" w:hAnsi="Meiryo UI" w:cs="Meiryo UI"/>
          <w:b w:val="0"/>
          <w:sz w:val="24"/>
        </w:rPr>
        <w:t>WAN</w:t>
      </w:r>
      <w:r w:rsidRPr="005F437A">
        <w:rPr>
          <w:rFonts w:ascii="Meiryo UI" w:eastAsia="Meiryo UI" w:hAnsi="Meiryo UI" w:cs="Meiryo UI"/>
          <w:b w:val="0"/>
          <w:sz w:val="24"/>
        </w:rPr>
        <w:t>（</w:t>
      </w:r>
      <w:r w:rsidRPr="005F437A">
        <w:rPr>
          <w:rFonts w:ascii="Meiryo UI" w:eastAsia="Meiryo UI" w:hAnsi="Meiryo UI" w:cs="Meiryo UI"/>
          <w:b w:val="0"/>
          <w:sz w:val="24"/>
        </w:rPr>
        <w:t>W-CDMA</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88" w:name="________________________QoS__"/>
      <w:bookmarkEnd w:id="1688"/>
      <w:r w:rsidRPr="005F437A">
        <w:rPr>
          <w:rFonts w:ascii="Meiryo UI" w:eastAsia="Meiryo UI" w:hAnsi="Meiryo UI" w:cs="Meiryo UI"/>
          <w:b w:val="0"/>
          <w:sz w:val="24"/>
        </w:rPr>
        <w:t>論理設計（プロトコル、アドレス、ルーティング、</w:t>
      </w:r>
      <w:r w:rsidRPr="005F437A">
        <w:rPr>
          <w:rFonts w:ascii="Meiryo UI" w:eastAsia="Meiryo UI" w:hAnsi="Meiryo UI" w:cs="Meiryo UI"/>
          <w:b w:val="0"/>
          <w:sz w:val="24"/>
        </w:rPr>
        <w:t>QoS</w:t>
      </w:r>
      <w:r w:rsidRPr="005F437A">
        <w:rPr>
          <w:rFonts w:ascii="Meiryo UI" w:eastAsia="Meiryo UI" w:hAnsi="Meiryo UI" w:cs="Meiryo UI"/>
          <w:b w:val="0"/>
          <w:sz w:val="24"/>
        </w:rPr>
        <w:t>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689" w:name="_________85"/>
      <w:bookmarkEnd w:id="1689"/>
      <w:r w:rsidRPr="005F437A">
        <w:rPr>
          <w:rFonts w:ascii="Meiryo UI" w:eastAsia="Meiryo UI" w:hAnsi="Meiryo UI" w:cs="Meiryo UI"/>
          <w:b w:val="0"/>
          <w:i w:val="0"/>
          <w:sz w:val="24"/>
        </w:rPr>
        <w:t>通信プロトコル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90" w:name="_CORBA"/>
      <w:bookmarkEnd w:id="1690"/>
      <w:r w:rsidRPr="005F437A">
        <w:rPr>
          <w:rFonts w:ascii="Meiryo UI" w:eastAsia="Meiryo UI" w:hAnsi="Meiryo UI" w:cs="Meiryo UI"/>
          <w:b w:val="0"/>
          <w:sz w:val="24"/>
        </w:rPr>
        <w:t>CORBA</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91" w:name="_DNS"/>
      <w:bookmarkEnd w:id="1691"/>
      <w:r w:rsidRPr="005F437A">
        <w:rPr>
          <w:rFonts w:ascii="Meiryo UI" w:eastAsia="Meiryo UI" w:hAnsi="Meiryo UI" w:cs="Meiryo UI"/>
          <w:b w:val="0"/>
          <w:sz w:val="24"/>
        </w:rPr>
        <w:t>DNS</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92" w:name="_HDLC"/>
      <w:bookmarkEnd w:id="1692"/>
      <w:r w:rsidRPr="005F437A">
        <w:rPr>
          <w:rFonts w:ascii="Meiryo UI" w:eastAsia="Meiryo UI" w:hAnsi="Meiryo UI" w:cs="Meiryo UI"/>
          <w:b w:val="0"/>
          <w:sz w:val="24"/>
        </w:rPr>
        <w:t>HDLC</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93" w:name="_HTTP_2"/>
      <w:bookmarkEnd w:id="1693"/>
      <w:r w:rsidRPr="005F437A">
        <w:rPr>
          <w:rFonts w:ascii="Meiryo UI" w:eastAsia="Meiryo UI" w:hAnsi="Meiryo UI" w:cs="Meiryo UI"/>
          <w:b w:val="0"/>
          <w:sz w:val="24"/>
        </w:rPr>
        <w:t>HTTP</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94" w:name="_IIOP"/>
      <w:bookmarkEnd w:id="1694"/>
      <w:r w:rsidRPr="005F437A">
        <w:rPr>
          <w:rFonts w:ascii="Meiryo UI" w:eastAsia="Meiryo UI" w:hAnsi="Meiryo UI" w:cs="Meiryo UI"/>
          <w:b w:val="0"/>
          <w:sz w:val="24"/>
        </w:rPr>
        <w:t>IIOP</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95" w:name="_IPv6"/>
      <w:bookmarkEnd w:id="1695"/>
      <w:r w:rsidRPr="005F437A">
        <w:rPr>
          <w:rFonts w:ascii="Meiryo UI" w:eastAsia="Meiryo UI" w:hAnsi="Meiryo UI" w:cs="Meiryo UI"/>
          <w:b w:val="0"/>
          <w:sz w:val="24"/>
        </w:rPr>
        <w:t>IPv6</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96" w:name="_OS_________2"/>
      <w:bookmarkEnd w:id="1696"/>
      <w:r w:rsidRPr="005F437A">
        <w:rPr>
          <w:rFonts w:ascii="Meiryo UI" w:eastAsia="Meiryo UI" w:hAnsi="Meiryo UI" w:cs="Meiryo UI"/>
          <w:b w:val="0"/>
          <w:sz w:val="24"/>
        </w:rPr>
        <w:t>OS</w:t>
      </w:r>
      <w:r w:rsidRPr="005F437A">
        <w:rPr>
          <w:rFonts w:ascii="Meiryo UI" w:eastAsia="Meiryo UI" w:hAnsi="Meiryo UI" w:cs="Meiryo UI"/>
          <w:b w:val="0"/>
          <w:sz w:val="24"/>
        </w:rPr>
        <w:t>関連ドメイン管理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97" w:name="_OS_______________________"/>
      <w:bookmarkEnd w:id="1697"/>
      <w:r w:rsidRPr="005F437A">
        <w:rPr>
          <w:rFonts w:ascii="Meiryo UI" w:eastAsia="Meiryo UI" w:hAnsi="Meiryo UI" w:cs="Meiryo UI"/>
          <w:b w:val="0"/>
          <w:sz w:val="24"/>
        </w:rPr>
        <w:t>OS</w:t>
      </w:r>
      <w:r w:rsidRPr="005F437A">
        <w:rPr>
          <w:rFonts w:ascii="Meiryo UI" w:eastAsia="Meiryo UI" w:hAnsi="Meiryo UI" w:cs="Meiryo UI"/>
          <w:b w:val="0"/>
          <w:sz w:val="24"/>
        </w:rPr>
        <w:t>関連ネットワークインフラストラクチャの構成管理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98" w:name="_SOAP"/>
      <w:bookmarkEnd w:id="1698"/>
      <w:r w:rsidRPr="005F437A">
        <w:rPr>
          <w:rFonts w:ascii="Meiryo UI" w:eastAsia="Meiryo UI" w:hAnsi="Meiryo UI" w:cs="Meiryo UI"/>
          <w:b w:val="0"/>
          <w:sz w:val="24"/>
        </w:rPr>
        <w:t>SOAP</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699" w:name="_TCP_IP"/>
      <w:bookmarkEnd w:id="1699"/>
      <w:r w:rsidRPr="005F437A">
        <w:rPr>
          <w:rFonts w:ascii="Meiryo UI" w:eastAsia="Meiryo UI" w:hAnsi="Meiryo UI" w:cs="Meiryo UI"/>
          <w:b w:val="0"/>
          <w:sz w:val="24"/>
        </w:rPr>
        <w:t>TCP/IP</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00" w:name="__________ATM_________LAN_WAN__"/>
      <w:bookmarkEnd w:id="1700"/>
      <w:r w:rsidRPr="005F437A">
        <w:rPr>
          <w:rFonts w:ascii="Meiryo UI" w:eastAsia="Meiryo UI" w:hAnsi="Meiryo UI" w:cs="Meiryo UI"/>
          <w:b w:val="0"/>
          <w:sz w:val="24"/>
        </w:rPr>
        <w:t>回線に関する技術（</w:t>
      </w:r>
      <w:r w:rsidRPr="005F437A">
        <w:rPr>
          <w:rFonts w:ascii="Meiryo UI" w:eastAsia="Meiryo UI" w:hAnsi="Meiryo UI" w:cs="Meiryo UI"/>
          <w:b w:val="0"/>
          <w:sz w:val="24"/>
        </w:rPr>
        <w:t>ATM</w:t>
      </w:r>
      <w:r w:rsidRPr="005F437A">
        <w:rPr>
          <w:rFonts w:ascii="Meiryo UI" w:eastAsia="Meiryo UI" w:hAnsi="Meiryo UI" w:cs="Meiryo UI"/>
          <w:b w:val="0"/>
          <w:sz w:val="24"/>
        </w:rPr>
        <w:t>、フレームリレーや</w:t>
      </w:r>
      <w:r w:rsidRPr="005F437A">
        <w:rPr>
          <w:rFonts w:ascii="Meiryo UI" w:eastAsia="Meiryo UI" w:hAnsi="Meiryo UI" w:cs="Meiryo UI"/>
          <w:b w:val="0"/>
          <w:sz w:val="24"/>
        </w:rPr>
        <w:t>LAN</w:t>
      </w:r>
      <w:r w:rsidRPr="005F437A">
        <w:rPr>
          <w:rFonts w:ascii="Meiryo UI" w:eastAsia="Meiryo UI" w:hAnsi="Meiryo UI" w:cs="Meiryo UI"/>
          <w:b w:val="0"/>
          <w:sz w:val="24"/>
        </w:rPr>
        <w:t>、</w:t>
      </w:r>
      <w:r w:rsidRPr="005F437A">
        <w:rPr>
          <w:rFonts w:ascii="Meiryo UI" w:eastAsia="Meiryo UI" w:hAnsi="Meiryo UI" w:cs="Meiryo UI"/>
          <w:b w:val="0"/>
          <w:sz w:val="24"/>
        </w:rPr>
        <w:t>WAN</w:t>
      </w:r>
      <w:r w:rsidRPr="005F437A">
        <w:rPr>
          <w:rFonts w:ascii="Meiryo UI" w:eastAsia="Meiryo UI" w:hAnsi="Meiryo UI" w:cs="Meiryo UI"/>
          <w:b w:val="0"/>
          <w:sz w:val="24"/>
        </w:rPr>
        <w:t>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01" w:name="__________87"/>
      <w:bookmarkEnd w:id="1701"/>
      <w:r w:rsidRPr="005F437A">
        <w:rPr>
          <w:rFonts w:ascii="Meiryo UI" w:eastAsia="Meiryo UI" w:hAnsi="Meiryo UI" w:cs="Meiryo UI"/>
          <w:b w:val="0"/>
          <w:i w:val="0"/>
          <w:sz w:val="24"/>
        </w:rPr>
        <w:t>データ通信と制御</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02" w:name="_LAN_WAN____________________OA__PBX"/>
      <w:bookmarkEnd w:id="1702"/>
      <w:r w:rsidRPr="005F437A">
        <w:rPr>
          <w:rFonts w:ascii="Meiryo UI" w:eastAsia="Meiryo UI" w:hAnsi="Meiryo UI" w:cs="Meiryo UI"/>
          <w:b w:val="0"/>
          <w:sz w:val="24"/>
        </w:rPr>
        <w:t>LAN</w:t>
      </w:r>
      <w:r w:rsidRPr="005F437A">
        <w:rPr>
          <w:rFonts w:ascii="Meiryo UI" w:eastAsia="Meiryo UI" w:hAnsi="Meiryo UI" w:cs="Meiryo UI"/>
          <w:b w:val="0"/>
          <w:sz w:val="24"/>
        </w:rPr>
        <w:t>と</w:t>
      </w:r>
      <w:r w:rsidRPr="005F437A">
        <w:rPr>
          <w:rFonts w:ascii="Meiryo UI" w:eastAsia="Meiryo UI" w:hAnsi="Meiryo UI" w:cs="Meiryo UI"/>
          <w:b w:val="0"/>
          <w:sz w:val="24"/>
        </w:rPr>
        <w:t>WAN</w:t>
      </w:r>
      <w:r w:rsidRPr="005F437A">
        <w:rPr>
          <w:rFonts w:ascii="Meiryo UI" w:eastAsia="Meiryo UI" w:hAnsi="Meiryo UI" w:cs="Meiryo UI"/>
          <w:b w:val="0"/>
          <w:sz w:val="24"/>
        </w:rPr>
        <w:t>（トポロジ、ゲートウェイ）、利用（機能と</w:t>
      </w:r>
      <w:r w:rsidRPr="005F437A">
        <w:rPr>
          <w:rFonts w:ascii="Meiryo UI" w:eastAsia="Meiryo UI" w:hAnsi="Meiryo UI" w:cs="Meiryo UI"/>
          <w:b w:val="0"/>
          <w:sz w:val="24"/>
        </w:rPr>
        <w:t>OA</w:t>
      </w:r>
      <w:r w:rsidRPr="005F437A">
        <w:rPr>
          <w:rFonts w:ascii="Meiryo UI" w:eastAsia="Meiryo UI" w:hAnsi="Meiryo UI" w:cs="Meiryo UI"/>
          <w:b w:val="0"/>
          <w:sz w:val="24"/>
        </w:rPr>
        <w:t>）、</w:t>
      </w:r>
      <w:r w:rsidRPr="005F437A">
        <w:rPr>
          <w:rFonts w:ascii="Meiryo UI" w:eastAsia="Meiryo UI" w:hAnsi="Meiryo UI" w:cs="Meiryo UI"/>
          <w:b w:val="0"/>
          <w:sz w:val="24"/>
        </w:rPr>
        <w:t>PBX</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03" w:name="_LAN_____"/>
      <w:bookmarkEnd w:id="1703"/>
      <w:r w:rsidRPr="005F437A">
        <w:rPr>
          <w:rFonts w:ascii="Meiryo UI" w:eastAsia="Meiryo UI" w:hAnsi="Meiryo UI" w:cs="Meiryo UI"/>
          <w:b w:val="0"/>
          <w:sz w:val="24"/>
        </w:rPr>
        <w:t>LAN</w:t>
      </w:r>
      <w:r w:rsidRPr="005F437A">
        <w:rPr>
          <w:rFonts w:ascii="Meiryo UI" w:eastAsia="Meiryo UI" w:hAnsi="Meiryo UI" w:cs="Meiryo UI"/>
          <w:b w:val="0"/>
          <w:sz w:val="24"/>
        </w:rPr>
        <w:t>間接続装置</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04" w:name="_OSI_______"/>
      <w:bookmarkEnd w:id="1704"/>
      <w:r w:rsidRPr="005F437A">
        <w:rPr>
          <w:rFonts w:ascii="Meiryo UI" w:eastAsia="Meiryo UI" w:hAnsi="Meiryo UI" w:cs="Meiryo UI"/>
          <w:b w:val="0"/>
          <w:sz w:val="24"/>
        </w:rPr>
        <w:t>OSI</w:t>
      </w:r>
      <w:r w:rsidRPr="005F437A">
        <w:rPr>
          <w:rFonts w:ascii="Meiryo UI" w:eastAsia="Meiryo UI" w:hAnsi="Meiryo UI" w:cs="Meiryo UI"/>
          <w:b w:val="0"/>
          <w:sz w:val="24"/>
        </w:rPr>
        <w:t>基本参照モデル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05" w:name="__________________________IPv6_NGN__"/>
      <w:bookmarkEnd w:id="1705"/>
      <w:r w:rsidRPr="005F437A">
        <w:rPr>
          <w:rFonts w:ascii="Meiryo UI" w:eastAsia="Meiryo UI" w:hAnsi="Meiryo UI" w:cs="Meiryo UI"/>
          <w:b w:val="0"/>
          <w:sz w:val="24"/>
        </w:rPr>
        <w:t>ネットワーク技術の最新の話題（光通信網、無線通信、</w:t>
      </w:r>
      <w:r w:rsidRPr="005F437A">
        <w:rPr>
          <w:rFonts w:ascii="Meiryo UI" w:eastAsia="Meiryo UI" w:hAnsi="Meiryo UI" w:cs="Meiryo UI"/>
          <w:b w:val="0"/>
          <w:sz w:val="24"/>
        </w:rPr>
        <w:t>IPv6</w:t>
      </w:r>
      <w:r w:rsidRPr="005F437A">
        <w:rPr>
          <w:rFonts w:ascii="Meiryo UI" w:eastAsia="Meiryo UI" w:hAnsi="Meiryo UI" w:cs="Meiryo UI"/>
          <w:b w:val="0"/>
          <w:sz w:val="24"/>
        </w:rPr>
        <w:t>、</w:t>
      </w:r>
      <w:r w:rsidRPr="005F437A">
        <w:rPr>
          <w:rFonts w:ascii="Meiryo UI" w:eastAsia="Meiryo UI" w:hAnsi="Meiryo UI" w:cs="Meiryo UI"/>
          <w:b w:val="0"/>
          <w:sz w:val="24"/>
        </w:rPr>
        <w:t>NGN…</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06" w:name="___________________________ISO_SNA_DNA__"/>
      <w:bookmarkEnd w:id="1706"/>
      <w:r w:rsidRPr="005F437A">
        <w:rPr>
          <w:rFonts w:ascii="Meiryo UI" w:eastAsia="Meiryo UI" w:hAnsi="Meiryo UI" w:cs="Meiryo UI"/>
          <w:b w:val="0"/>
          <w:sz w:val="24"/>
        </w:rPr>
        <w:t>ネットワーク設計と運営；ネットワークアーキテクチャ（</w:t>
      </w:r>
      <w:r w:rsidRPr="005F437A">
        <w:rPr>
          <w:rFonts w:ascii="Meiryo UI" w:eastAsia="Meiryo UI" w:hAnsi="Meiryo UI" w:cs="Meiryo UI"/>
          <w:b w:val="0"/>
          <w:sz w:val="24"/>
        </w:rPr>
        <w:t>ISO</w:t>
      </w:r>
      <w:r w:rsidRPr="005F437A">
        <w:rPr>
          <w:rFonts w:ascii="Meiryo UI" w:eastAsia="Meiryo UI" w:hAnsi="Meiryo UI" w:cs="Meiryo UI"/>
          <w:b w:val="0"/>
          <w:sz w:val="24"/>
        </w:rPr>
        <w:t>、</w:t>
      </w:r>
      <w:r w:rsidRPr="005F437A">
        <w:rPr>
          <w:rFonts w:ascii="Meiryo UI" w:eastAsia="Meiryo UI" w:hAnsi="Meiryo UI" w:cs="Meiryo UI"/>
          <w:b w:val="0"/>
          <w:sz w:val="24"/>
        </w:rPr>
        <w:t>SNA</w:t>
      </w:r>
      <w:r w:rsidRPr="005F437A">
        <w:rPr>
          <w:rFonts w:ascii="Meiryo UI" w:eastAsia="Meiryo UI" w:hAnsi="Meiryo UI" w:cs="Meiryo UI"/>
          <w:b w:val="0"/>
          <w:sz w:val="24"/>
        </w:rPr>
        <w:t>、</w:t>
      </w:r>
      <w:r w:rsidRPr="005F437A">
        <w:rPr>
          <w:rFonts w:ascii="Meiryo UI" w:eastAsia="Meiryo UI" w:hAnsi="Meiryo UI" w:cs="Meiryo UI"/>
          <w:b w:val="0"/>
          <w:sz w:val="24"/>
        </w:rPr>
        <w:t>DNA</w:t>
      </w:r>
      <w:r w:rsidRPr="005F437A">
        <w:rPr>
          <w:rFonts w:ascii="Meiryo UI" w:eastAsia="Meiryo UI" w:hAnsi="Meiryo UI" w:cs="Meiryo UI"/>
          <w:b w:val="0"/>
          <w:sz w:val="24"/>
        </w:rPr>
        <w:t>）、プロトコル（</w:t>
      </w:r>
      <w:r w:rsidRPr="005F437A">
        <w:rPr>
          <w:rFonts w:ascii="Meiryo UI" w:eastAsia="Meiryo UI" w:hAnsi="Meiryo UI" w:cs="Meiryo UI"/>
          <w:b w:val="0"/>
          <w:sz w:val="24"/>
        </w:rPr>
        <w:t>X.25</w:t>
      </w:r>
      <w:r w:rsidRPr="005F437A">
        <w:rPr>
          <w:rFonts w:ascii="Meiryo UI" w:eastAsia="Meiryo UI" w:hAnsi="Meiryo UI" w:cs="Meiryo UI"/>
          <w:b w:val="0"/>
          <w:sz w:val="24"/>
        </w:rPr>
        <w:t>、</w:t>
      </w:r>
      <w:r w:rsidRPr="005F437A">
        <w:rPr>
          <w:rFonts w:ascii="Meiryo UI" w:eastAsia="Meiryo UI" w:hAnsi="Meiryo UI" w:cs="Meiryo UI"/>
          <w:b w:val="0"/>
          <w:sz w:val="24"/>
        </w:rPr>
        <w:t>ISO</w:t>
      </w:r>
      <w:r w:rsidRPr="005F437A">
        <w:rPr>
          <w:rFonts w:ascii="Meiryo UI" w:eastAsia="Meiryo UI" w:hAnsi="Meiryo UI" w:cs="Meiryo UI"/>
          <w:b w:val="0"/>
          <w:sz w:val="24"/>
        </w:rPr>
        <w:t>等）</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07" w:name="____________MAC_"/>
      <w:bookmarkEnd w:id="1707"/>
      <w:r w:rsidRPr="005F437A">
        <w:rPr>
          <w:rFonts w:ascii="Meiryo UI" w:eastAsia="Meiryo UI" w:hAnsi="Meiryo UI" w:cs="Meiryo UI"/>
          <w:b w:val="0"/>
          <w:sz w:val="24"/>
        </w:rPr>
        <w:t>メディアアクセス制御（</w:t>
      </w:r>
      <w:r w:rsidRPr="005F437A">
        <w:rPr>
          <w:rFonts w:ascii="Meiryo UI" w:eastAsia="Meiryo UI" w:hAnsi="Meiryo UI" w:cs="Meiryo UI"/>
          <w:b w:val="0"/>
          <w:sz w:val="24"/>
        </w:rPr>
        <w:t>MAC</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08" w:name="_______________LAN_"/>
      <w:bookmarkEnd w:id="1708"/>
      <w:r w:rsidRPr="005F437A">
        <w:rPr>
          <w:rFonts w:ascii="Meiryo UI" w:eastAsia="Meiryo UI" w:hAnsi="Meiryo UI" w:cs="Meiryo UI"/>
          <w:b w:val="0"/>
          <w:sz w:val="24"/>
        </w:rPr>
        <w:t>ローカルエリアネットワーク（</w:t>
      </w:r>
      <w:r w:rsidRPr="005F437A">
        <w:rPr>
          <w:rFonts w:ascii="Meiryo UI" w:eastAsia="Meiryo UI" w:hAnsi="Meiryo UI" w:cs="Meiryo UI"/>
          <w:b w:val="0"/>
          <w:sz w:val="24"/>
        </w:rPr>
        <w:t>LAN</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09" w:name="__________WAN_______________________"/>
      <w:bookmarkEnd w:id="1709"/>
      <w:r w:rsidRPr="005F437A">
        <w:rPr>
          <w:rFonts w:ascii="Meiryo UI" w:eastAsia="Meiryo UI" w:hAnsi="Meiryo UI" w:cs="Meiryo UI"/>
          <w:b w:val="0"/>
          <w:sz w:val="24"/>
        </w:rPr>
        <w:t>広域ネットワーク（</w:t>
      </w:r>
      <w:r w:rsidRPr="005F437A">
        <w:rPr>
          <w:rFonts w:ascii="Meiryo UI" w:eastAsia="Meiryo UI" w:hAnsi="Meiryo UI" w:cs="Meiryo UI"/>
          <w:b w:val="0"/>
          <w:sz w:val="24"/>
        </w:rPr>
        <w:t>WAN</w:t>
      </w:r>
      <w:r w:rsidRPr="005F437A">
        <w:rPr>
          <w:rFonts w:ascii="Meiryo UI" w:eastAsia="Meiryo UI" w:hAnsi="Meiryo UI" w:cs="Meiryo UI"/>
          <w:b w:val="0"/>
          <w:sz w:val="24"/>
        </w:rPr>
        <w:t>）（交換技術、一斉同報通信技術、ルーティング</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10" w:name="____________ISDN_SMDS_ATM_FDDI_"/>
      <w:bookmarkEnd w:id="1710"/>
      <w:r w:rsidRPr="005F437A">
        <w:rPr>
          <w:rFonts w:ascii="Meiryo UI" w:eastAsia="Meiryo UI" w:hAnsi="Meiryo UI" w:cs="Meiryo UI"/>
          <w:b w:val="0"/>
          <w:sz w:val="24"/>
        </w:rPr>
        <w:t>高速ネットワーク（例：</w:t>
      </w:r>
      <w:r w:rsidRPr="005F437A">
        <w:rPr>
          <w:rFonts w:ascii="Meiryo UI" w:eastAsia="Meiryo UI" w:hAnsi="Meiryo UI" w:cs="Meiryo UI"/>
          <w:b w:val="0"/>
          <w:sz w:val="24"/>
        </w:rPr>
        <w:t>ISDN</w:t>
      </w:r>
      <w:r w:rsidRPr="005F437A">
        <w:rPr>
          <w:rFonts w:ascii="Meiryo UI" w:eastAsia="Meiryo UI" w:hAnsi="Meiryo UI" w:cs="Meiryo UI"/>
          <w:b w:val="0"/>
          <w:sz w:val="24"/>
        </w:rPr>
        <w:t>、</w:t>
      </w:r>
      <w:r w:rsidRPr="005F437A">
        <w:rPr>
          <w:rFonts w:ascii="Meiryo UI" w:eastAsia="Meiryo UI" w:hAnsi="Meiryo UI" w:cs="Meiryo UI"/>
          <w:b w:val="0"/>
          <w:sz w:val="24"/>
        </w:rPr>
        <w:t>SMDS</w:t>
      </w:r>
      <w:r w:rsidRPr="005F437A">
        <w:rPr>
          <w:rFonts w:ascii="Meiryo UI" w:eastAsia="Meiryo UI" w:hAnsi="Meiryo UI" w:cs="Meiryo UI"/>
          <w:b w:val="0"/>
          <w:sz w:val="24"/>
        </w:rPr>
        <w:t>、</w:t>
      </w:r>
      <w:r w:rsidRPr="005F437A">
        <w:rPr>
          <w:rFonts w:ascii="Meiryo UI" w:eastAsia="Meiryo UI" w:hAnsi="Meiryo UI" w:cs="Meiryo UI"/>
          <w:b w:val="0"/>
          <w:sz w:val="24"/>
        </w:rPr>
        <w:t>ATM</w:t>
      </w:r>
      <w:r w:rsidRPr="005F437A">
        <w:rPr>
          <w:rFonts w:ascii="Meiryo UI" w:eastAsia="Meiryo UI" w:hAnsi="Meiryo UI" w:cs="Meiryo UI"/>
          <w:b w:val="0"/>
          <w:sz w:val="24"/>
        </w:rPr>
        <w:t>、</w:t>
      </w:r>
      <w:r w:rsidRPr="005F437A">
        <w:rPr>
          <w:rFonts w:ascii="Meiryo UI" w:eastAsia="Meiryo UI" w:hAnsi="Meiryo UI" w:cs="Meiryo UI"/>
          <w:b w:val="0"/>
          <w:sz w:val="24"/>
        </w:rPr>
        <w:t>FDDI</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11" w:name="________________________EDI_____e_mail__"/>
      <w:bookmarkEnd w:id="1711"/>
      <w:r w:rsidRPr="005F437A">
        <w:rPr>
          <w:rFonts w:ascii="Meiryo UI" w:eastAsia="Meiryo UI" w:hAnsi="Meiryo UI" w:cs="Meiryo UI"/>
          <w:b w:val="0"/>
          <w:sz w:val="24"/>
        </w:rPr>
        <w:t>通信アプリケーション（例：クライアントサーバ、</w:t>
      </w:r>
      <w:r w:rsidRPr="005F437A">
        <w:rPr>
          <w:rFonts w:ascii="Meiryo UI" w:eastAsia="Meiryo UI" w:hAnsi="Meiryo UI" w:cs="Meiryo UI"/>
          <w:b w:val="0"/>
          <w:sz w:val="24"/>
        </w:rPr>
        <w:t>EDI</w:t>
      </w:r>
      <w:r w:rsidRPr="005F437A">
        <w:rPr>
          <w:rFonts w:ascii="Meiryo UI" w:eastAsia="Meiryo UI" w:hAnsi="Meiryo UI" w:cs="Meiryo UI"/>
          <w:b w:val="0"/>
          <w:sz w:val="24"/>
        </w:rPr>
        <w:t>、電話網、</w:t>
      </w:r>
      <w:r w:rsidRPr="005F437A">
        <w:rPr>
          <w:rFonts w:ascii="Meiryo UI" w:eastAsia="Meiryo UI" w:hAnsi="Meiryo UI" w:cs="Meiryo UI"/>
          <w:b w:val="0"/>
          <w:sz w:val="24"/>
        </w:rPr>
        <w:t>e-mail</w:t>
      </w:r>
      <w:r w:rsidRPr="005F437A">
        <w:rPr>
          <w:rFonts w:ascii="Meiryo UI" w:eastAsia="Meiryo UI" w:hAnsi="Meiryo UI" w:cs="Meiryo UI"/>
          <w:b w:val="0"/>
          <w:sz w:val="24"/>
        </w:rPr>
        <w:t>、マルチメディア、ビデオ会議、付加価値通信網）</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12" w:name="_______PLC_"/>
      <w:bookmarkEnd w:id="1712"/>
      <w:r w:rsidRPr="005F437A">
        <w:rPr>
          <w:rFonts w:ascii="Meiryo UI" w:eastAsia="Meiryo UI" w:hAnsi="Meiryo UI" w:cs="Meiryo UI"/>
          <w:b w:val="0"/>
          <w:sz w:val="24"/>
        </w:rPr>
        <w:t>電力線通信（</w:t>
      </w:r>
      <w:r w:rsidRPr="005F437A">
        <w:rPr>
          <w:rFonts w:ascii="Meiryo UI" w:eastAsia="Meiryo UI" w:hAnsi="Meiryo UI" w:cs="Meiryo UI"/>
          <w:b w:val="0"/>
          <w:sz w:val="24"/>
        </w:rPr>
        <w:t>PLC</w:t>
      </w:r>
      <w:r w:rsidRPr="005F437A">
        <w:rPr>
          <w:rFonts w:ascii="Meiryo UI" w:eastAsia="Meiryo UI" w:hAnsi="Meiryo UI" w:cs="Meiryo UI"/>
          <w:b w:val="0"/>
          <w:sz w:val="24"/>
        </w:rPr>
        <w:t>）</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713" w:name="____18"/>
      <w:bookmarkStart w:id="1714" w:name="_Toc499812323"/>
      <w:bookmarkEnd w:id="1713"/>
      <w:r w:rsidRPr="005F437A">
        <w:rPr>
          <w:rFonts w:ascii="Meiryo UI" w:eastAsia="Meiryo UI" w:hAnsi="Meiryo UI" w:cs="Meiryo UI"/>
          <w:b w:val="0"/>
          <w:sz w:val="24"/>
        </w:rPr>
        <w:t>構築</w:t>
      </w:r>
      <w:bookmarkEnd w:id="1714"/>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715" w:name="____________________27"/>
      <w:bookmarkEnd w:id="1715"/>
      <w:r w:rsidRPr="005F437A">
        <w:rPr>
          <w:rFonts w:ascii="Meiryo UI" w:eastAsia="Meiryo UI" w:hAnsi="Meiryo UI" w:cs="Meiryo UI"/>
          <w:b w:val="0"/>
          <w:sz w:val="24"/>
        </w:rPr>
        <w:t>（システム）　ソフトウェアの構築技術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16" w:name="_______________45"/>
      <w:bookmarkEnd w:id="1716"/>
      <w:r w:rsidRPr="005F437A">
        <w:rPr>
          <w:rFonts w:ascii="Meiryo UI" w:eastAsia="Meiryo UI" w:hAnsi="Meiryo UI" w:cs="Meiryo UI"/>
          <w:b w:val="0"/>
          <w:i w:val="0"/>
          <w:sz w:val="24"/>
        </w:rPr>
        <w:t>システム開発の概念と方法論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17" w:name="______________54"/>
      <w:bookmarkEnd w:id="1717"/>
      <w:r w:rsidRPr="005F437A">
        <w:rPr>
          <w:rFonts w:ascii="Meiryo UI" w:eastAsia="Meiryo UI" w:hAnsi="Meiryo UI" w:cs="Meiryo UI"/>
          <w:b w:val="0"/>
          <w:i w:val="0"/>
          <w:sz w:val="24"/>
        </w:rPr>
        <w:t>システム開発のアプローチ</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18" w:name="____________108"/>
      <w:bookmarkEnd w:id="1718"/>
      <w:r w:rsidRPr="005F437A">
        <w:rPr>
          <w:rFonts w:ascii="Meiryo UI" w:eastAsia="Meiryo UI" w:hAnsi="Meiryo UI" w:cs="Meiryo UI"/>
          <w:b w:val="0"/>
          <w:i w:val="0"/>
          <w:sz w:val="24"/>
        </w:rPr>
        <w:t>ソフトウェア要件定義</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19" w:name="_DFD_2"/>
      <w:bookmarkEnd w:id="1719"/>
      <w:r w:rsidRPr="005F437A">
        <w:rPr>
          <w:rFonts w:ascii="Meiryo UI" w:eastAsia="Meiryo UI" w:hAnsi="Meiryo UI" w:cs="Meiryo UI"/>
          <w:b w:val="0"/>
          <w:sz w:val="24"/>
        </w:rPr>
        <w:t>DFD</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20" w:name="_E_R_"/>
      <w:bookmarkEnd w:id="1720"/>
      <w:r w:rsidRPr="005F437A">
        <w:rPr>
          <w:rFonts w:ascii="Meiryo UI" w:eastAsia="Meiryo UI" w:hAnsi="Meiryo UI" w:cs="Meiryo UI"/>
          <w:b w:val="0"/>
          <w:sz w:val="24"/>
        </w:rPr>
        <w:t>E-R</w:t>
      </w:r>
      <w:r w:rsidRPr="005F437A">
        <w:rPr>
          <w:rFonts w:ascii="Meiryo UI" w:eastAsia="Meiryo UI" w:hAnsi="Meiryo UI" w:cs="Meiryo UI"/>
          <w:b w:val="0"/>
          <w:sz w:val="24"/>
        </w:rPr>
        <w:t>図</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21" w:name="_UML_3"/>
      <w:bookmarkEnd w:id="1721"/>
      <w:r w:rsidRPr="005F437A">
        <w:rPr>
          <w:rFonts w:ascii="Meiryo UI" w:eastAsia="Meiryo UI" w:hAnsi="Meiryo UI" w:cs="Meiryo UI"/>
          <w:b w:val="0"/>
          <w:sz w:val="24"/>
        </w:rPr>
        <w:t>UML</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22" w:name="_______________________16"/>
      <w:bookmarkEnd w:id="1722"/>
      <w:r w:rsidRPr="005F437A">
        <w:rPr>
          <w:rFonts w:ascii="Meiryo UI" w:eastAsia="Meiryo UI" w:hAnsi="Meiryo UI" w:cs="Meiryo UI"/>
          <w:b w:val="0"/>
          <w:i w:val="0"/>
          <w:sz w:val="24"/>
        </w:rPr>
        <w:t>ソフトウェア方式設計・ソフトウェア詳細設計</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23" w:name="_UML_Unified_Modeling_Language_"/>
      <w:bookmarkEnd w:id="1723"/>
      <w:r w:rsidRPr="005F437A">
        <w:rPr>
          <w:rFonts w:ascii="Meiryo UI" w:eastAsia="Meiryo UI" w:hAnsi="Meiryo UI" w:cs="Meiryo UI"/>
          <w:b w:val="0"/>
          <w:sz w:val="24"/>
        </w:rPr>
        <w:t>UML</w:t>
      </w:r>
      <w:r w:rsidRPr="005F437A">
        <w:rPr>
          <w:rFonts w:ascii="Meiryo UI" w:eastAsia="Meiryo UI" w:hAnsi="Meiryo UI" w:cs="Meiryo UI"/>
          <w:b w:val="0"/>
          <w:sz w:val="24"/>
        </w:rPr>
        <w:t>（</w:t>
      </w:r>
      <w:r w:rsidRPr="005F437A">
        <w:rPr>
          <w:rFonts w:ascii="Meiryo UI" w:eastAsia="Meiryo UI" w:hAnsi="Meiryo UI" w:cs="Meiryo UI"/>
          <w:b w:val="0"/>
          <w:sz w:val="24"/>
        </w:rPr>
        <w:t>Unified Modeling Language</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アーキテクチャスタイル（パイプアンドフィルタ、レイヤード、トランザクション中心、ピアツーピア、</w:t>
      </w:r>
      <w:r w:rsidRPr="005F437A">
        <w:rPr>
          <w:rFonts w:ascii="Meiryo UI" w:eastAsia="Meiryo UI" w:hAnsi="Meiryo UI" w:cs="Meiryo UI"/>
          <w:b w:val="0"/>
          <w:sz w:val="24"/>
        </w:rPr>
        <w:t>publish/subscribe</w:t>
      </w:r>
      <w:r w:rsidRPr="005F437A">
        <w:rPr>
          <w:rFonts w:ascii="Meiryo UI" w:eastAsia="Meiryo UI" w:hAnsi="Meiryo UI" w:cs="Meiryo UI"/>
          <w:b w:val="0"/>
          <w:sz w:val="24"/>
        </w:rPr>
        <w:t>、イベント駆動、クライアントサーバ等）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24" w:name="________________39"/>
      <w:bookmarkEnd w:id="1724"/>
      <w:r w:rsidRPr="005F437A">
        <w:rPr>
          <w:rFonts w:ascii="Meiryo UI" w:eastAsia="Meiryo UI" w:hAnsi="Meiryo UI" w:cs="Meiryo UI"/>
          <w:b w:val="0"/>
          <w:i w:val="0"/>
          <w:sz w:val="24"/>
        </w:rPr>
        <w:t>アプリケーション方式設計手法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25" w:name="____________109"/>
      <w:bookmarkEnd w:id="1725"/>
      <w:r w:rsidRPr="005F437A">
        <w:rPr>
          <w:rFonts w:ascii="Meiryo UI" w:eastAsia="Meiryo UI" w:hAnsi="Meiryo UI" w:cs="Meiryo UI"/>
          <w:b w:val="0"/>
          <w:i w:val="0"/>
          <w:sz w:val="24"/>
        </w:rPr>
        <w:t>アプリケーション設計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26" w:name="______________55"/>
      <w:bookmarkEnd w:id="1726"/>
      <w:r w:rsidRPr="005F437A">
        <w:rPr>
          <w:rFonts w:ascii="Meiryo UI" w:eastAsia="Meiryo UI" w:hAnsi="Meiryo UI" w:cs="Meiryo UI"/>
          <w:b w:val="0"/>
          <w:i w:val="0"/>
          <w:sz w:val="24"/>
        </w:rPr>
        <w:t>リアルタイムシステム設計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27" w:name="_____________________16"/>
      <w:bookmarkEnd w:id="1727"/>
      <w:r w:rsidRPr="005F437A">
        <w:rPr>
          <w:rFonts w:ascii="Meiryo UI" w:eastAsia="Meiryo UI" w:hAnsi="Meiryo UI" w:cs="Meiryo UI"/>
          <w:b w:val="0"/>
          <w:i w:val="0"/>
          <w:sz w:val="24"/>
        </w:rPr>
        <w:t>ソフトウェア開発のフォールトトレランス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28" w:name="__________88"/>
      <w:bookmarkEnd w:id="1728"/>
      <w:r w:rsidRPr="005F437A">
        <w:rPr>
          <w:rFonts w:ascii="Meiryo UI" w:eastAsia="Meiryo UI" w:hAnsi="Meiryo UI" w:cs="Meiryo UI"/>
          <w:b w:val="0"/>
          <w:i w:val="0"/>
          <w:sz w:val="24"/>
        </w:rPr>
        <w:t>ソフトウェア構築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29" w:name="_________________________5"/>
      <w:bookmarkEnd w:id="1729"/>
      <w:r w:rsidRPr="005F437A">
        <w:rPr>
          <w:rFonts w:ascii="Meiryo UI" w:eastAsia="Meiryo UI" w:hAnsi="Meiryo UI" w:cs="Meiryo UI"/>
          <w:b w:val="0"/>
          <w:i w:val="0"/>
          <w:sz w:val="24"/>
        </w:rPr>
        <w:t>ソフトウェア結合・ソフトウェア適格性確認テスト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30" w:name="_______95"/>
      <w:bookmarkEnd w:id="1730"/>
      <w:r w:rsidRPr="005F437A">
        <w:rPr>
          <w:rFonts w:ascii="Meiryo UI" w:eastAsia="Meiryo UI" w:hAnsi="Meiryo UI" w:cs="Meiryo UI"/>
          <w:b w:val="0"/>
          <w:i w:val="0"/>
          <w:sz w:val="24"/>
        </w:rPr>
        <w:t>受入れ支援</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31" w:name="_______96"/>
      <w:bookmarkEnd w:id="1731"/>
      <w:r w:rsidRPr="005F437A">
        <w:rPr>
          <w:rFonts w:ascii="Meiryo UI" w:eastAsia="Meiryo UI" w:hAnsi="Meiryo UI" w:cs="Meiryo UI"/>
          <w:b w:val="0"/>
          <w:i w:val="0"/>
          <w:sz w:val="24"/>
        </w:rPr>
        <w:t>開発ツール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32" w:name="_CASE"/>
      <w:bookmarkEnd w:id="1732"/>
      <w:r w:rsidRPr="005F437A">
        <w:rPr>
          <w:rFonts w:ascii="Meiryo UI" w:eastAsia="Meiryo UI" w:hAnsi="Meiryo UI" w:cs="Meiryo UI"/>
          <w:b w:val="0"/>
          <w:sz w:val="24"/>
        </w:rPr>
        <w:t>CASE</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33" w:name="______________JAD_______________________"/>
      <w:bookmarkEnd w:id="1733"/>
      <w:r w:rsidRPr="005F437A">
        <w:rPr>
          <w:rFonts w:ascii="Meiryo UI" w:eastAsia="Meiryo UI" w:hAnsi="Meiryo UI" w:cs="Meiryo UI"/>
          <w:b w:val="0"/>
          <w:sz w:val="24"/>
        </w:rPr>
        <w:t>グループベースの方式（例：</w:t>
      </w:r>
      <w:r w:rsidRPr="005F437A">
        <w:rPr>
          <w:rFonts w:ascii="Meiryo UI" w:eastAsia="Meiryo UI" w:hAnsi="Meiryo UI" w:cs="Meiryo UI"/>
          <w:b w:val="0"/>
          <w:sz w:val="24"/>
        </w:rPr>
        <w:t>JAD</w:t>
      </w:r>
      <w:r w:rsidRPr="005F437A">
        <w:rPr>
          <w:rFonts w:ascii="Meiryo UI" w:eastAsia="Meiryo UI" w:hAnsi="Meiryo UI" w:cs="Meiryo UI"/>
          <w:b w:val="0"/>
          <w:sz w:val="24"/>
        </w:rPr>
        <w:t>、構造化ウォークスルー、設計とコードレビュー）</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ソフトウェア実装の概念とツール（例：データ辞書、リポジトリ、アプリケーション生成プログラム、再利用、プログラム生成プログラム、ソフトウェア実装言語）</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34" w:name="_____CASE_______________GDSS____________"/>
      <w:bookmarkEnd w:id="1734"/>
      <w:r w:rsidRPr="005F437A">
        <w:rPr>
          <w:rFonts w:ascii="Meiryo UI" w:eastAsia="Meiryo UI" w:hAnsi="Meiryo UI" w:cs="Meiryo UI"/>
          <w:b w:val="0"/>
          <w:sz w:val="24"/>
        </w:rPr>
        <w:t>ツール（</w:t>
      </w:r>
      <w:r w:rsidRPr="005F437A">
        <w:rPr>
          <w:rFonts w:ascii="Meiryo UI" w:eastAsia="Meiryo UI" w:hAnsi="Meiryo UI" w:cs="Meiryo UI"/>
          <w:b w:val="0"/>
          <w:sz w:val="24"/>
        </w:rPr>
        <w:t>CASE</w:t>
      </w:r>
      <w:r w:rsidRPr="005F437A">
        <w:rPr>
          <w:rFonts w:ascii="Meiryo UI" w:eastAsia="Meiryo UI" w:hAnsi="Meiryo UI" w:cs="Meiryo UI"/>
          <w:b w:val="0"/>
          <w:sz w:val="24"/>
        </w:rPr>
        <w:t>ツール、コードジェネレータ）、</w:t>
      </w:r>
      <w:r w:rsidRPr="005F437A">
        <w:rPr>
          <w:rFonts w:ascii="Meiryo UI" w:eastAsia="Meiryo UI" w:hAnsi="Meiryo UI" w:cs="Meiryo UI"/>
          <w:b w:val="0"/>
          <w:sz w:val="24"/>
        </w:rPr>
        <w:t>GDSS</w:t>
      </w:r>
      <w:r w:rsidRPr="005F437A">
        <w:rPr>
          <w:rFonts w:ascii="Meiryo UI" w:eastAsia="Meiryo UI" w:hAnsi="Meiryo UI" w:cs="Meiryo UI"/>
          <w:b w:val="0"/>
          <w:sz w:val="24"/>
        </w:rPr>
        <w:t>（グループ意思決定支援システム）</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35" w:name="_____IDEF_______________________________"/>
      <w:bookmarkEnd w:id="1735"/>
      <w:r w:rsidRPr="005F437A">
        <w:rPr>
          <w:rFonts w:ascii="Meiryo UI" w:eastAsia="Meiryo UI" w:hAnsi="Meiryo UI" w:cs="Meiryo UI"/>
          <w:b w:val="0"/>
          <w:sz w:val="24"/>
        </w:rPr>
        <w:t>ツール（</w:t>
      </w:r>
      <w:r w:rsidRPr="005F437A">
        <w:rPr>
          <w:rFonts w:ascii="Meiryo UI" w:eastAsia="Meiryo UI" w:hAnsi="Meiryo UI" w:cs="Meiryo UI"/>
          <w:b w:val="0"/>
          <w:sz w:val="24"/>
        </w:rPr>
        <w:t>IDEF</w:t>
      </w:r>
      <w:r w:rsidRPr="005F437A">
        <w:rPr>
          <w:rFonts w:ascii="Meiryo UI" w:eastAsia="Meiryo UI" w:hAnsi="Meiryo UI" w:cs="Meiryo UI"/>
          <w:b w:val="0"/>
          <w:sz w:val="24"/>
        </w:rPr>
        <w:t>他の仕様と設計ツール）、データベース設計とスキーマ変換ツール、実装ツール、描画とグラフィックツール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36" w:name="__________Eclipse_"/>
      <w:bookmarkEnd w:id="1736"/>
      <w:r w:rsidRPr="005F437A">
        <w:rPr>
          <w:rFonts w:ascii="Meiryo UI" w:eastAsia="Meiryo UI" w:hAnsi="Meiryo UI" w:cs="Meiryo UI"/>
          <w:b w:val="0"/>
          <w:sz w:val="24"/>
        </w:rPr>
        <w:t>統合開発環境（例：</w:t>
      </w:r>
      <w:r w:rsidRPr="005F437A">
        <w:rPr>
          <w:rFonts w:ascii="Meiryo UI" w:eastAsia="Meiryo UI" w:hAnsi="Meiryo UI" w:cs="Meiryo UI"/>
          <w:b w:val="0"/>
          <w:sz w:val="24"/>
        </w:rPr>
        <w:t>Eclipse</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37" w:name="___________Boehm_1984_"/>
      <w:bookmarkEnd w:id="1737"/>
      <w:r w:rsidRPr="005F437A">
        <w:rPr>
          <w:rFonts w:ascii="Meiryo UI" w:eastAsia="Meiryo UI" w:hAnsi="Meiryo UI" w:cs="Meiryo UI"/>
          <w:b w:val="0"/>
          <w:sz w:val="24"/>
        </w:rPr>
        <w:t>統合開発環境の事例（</w:t>
      </w:r>
      <w:r w:rsidRPr="005F437A">
        <w:rPr>
          <w:rFonts w:ascii="Meiryo UI" w:eastAsia="Meiryo UI" w:hAnsi="Meiryo UI" w:cs="Meiryo UI"/>
          <w:b w:val="0"/>
          <w:sz w:val="24"/>
        </w:rPr>
        <w:t>Boehm</w:t>
      </w:r>
      <w:r w:rsidRPr="005F437A">
        <w:rPr>
          <w:rFonts w:ascii="Meiryo UI" w:eastAsia="Meiryo UI" w:hAnsi="Meiryo UI" w:cs="Meiryo UI"/>
          <w:b w:val="0"/>
          <w:sz w:val="24"/>
        </w:rPr>
        <w:t>、</w:t>
      </w:r>
      <w:r w:rsidRPr="005F437A">
        <w:rPr>
          <w:rFonts w:ascii="Meiryo UI" w:eastAsia="Meiryo UI" w:hAnsi="Meiryo UI" w:cs="Meiryo UI"/>
          <w:b w:val="0"/>
          <w:sz w:val="24"/>
        </w:rPr>
        <w:t>1984</w:t>
      </w:r>
      <w:r w:rsidRPr="005F437A">
        <w:rPr>
          <w:rFonts w:ascii="Meiryo UI" w:eastAsia="Meiryo UI" w:hAnsi="Meiryo UI" w:cs="Meiryo UI"/>
          <w:b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738" w:name="________Web__________2"/>
      <w:bookmarkEnd w:id="1738"/>
      <w:r w:rsidRPr="005F437A">
        <w:rPr>
          <w:rFonts w:ascii="Meiryo UI" w:eastAsia="Meiryo UI" w:hAnsi="Meiryo UI" w:cs="Meiryo UI"/>
          <w:b w:val="0"/>
          <w:sz w:val="24"/>
        </w:rPr>
        <w:t xml:space="preserve">（システム）　</w:t>
      </w:r>
      <w:r w:rsidRPr="005F437A">
        <w:rPr>
          <w:rFonts w:ascii="Meiryo UI" w:eastAsia="Meiryo UI" w:hAnsi="Meiryo UI" w:cs="Meiryo UI"/>
          <w:b w:val="0"/>
          <w:sz w:val="24"/>
        </w:rPr>
        <w:t>Web</w:t>
      </w:r>
      <w:r w:rsidRPr="005F437A">
        <w:rPr>
          <w:rFonts w:ascii="Meiryo UI" w:eastAsia="Meiryo UI" w:hAnsi="Meiryo UI" w:cs="Meiryo UI"/>
          <w:b w:val="0"/>
          <w:sz w:val="24"/>
        </w:rPr>
        <w:t>システムの構築技術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39" w:name="_Web__________"/>
      <w:bookmarkEnd w:id="1739"/>
      <w:r w:rsidRPr="005F437A">
        <w:rPr>
          <w:rFonts w:ascii="Meiryo UI" w:eastAsia="Meiryo UI" w:hAnsi="Meiryo UI" w:cs="Meiryo UI"/>
          <w:b w:val="0"/>
          <w:i w:val="0"/>
          <w:sz w:val="24"/>
        </w:rPr>
        <w:t>Web</w:t>
      </w:r>
      <w:r w:rsidRPr="005F437A">
        <w:rPr>
          <w:rFonts w:ascii="Meiryo UI" w:eastAsia="Meiryo UI" w:hAnsi="Meiryo UI" w:cs="Meiryo UI"/>
          <w:b w:val="0"/>
          <w:i w:val="0"/>
          <w:sz w:val="24"/>
        </w:rPr>
        <w:t>アプリケーション技術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40" w:name="_EJB_J2EE"/>
      <w:bookmarkEnd w:id="1740"/>
      <w:r w:rsidRPr="005F437A">
        <w:rPr>
          <w:rFonts w:ascii="Meiryo UI" w:eastAsia="Meiryo UI" w:hAnsi="Meiryo UI" w:cs="Meiryo UI"/>
          <w:b w:val="0"/>
          <w:sz w:val="24"/>
        </w:rPr>
        <w:t>EJB</w:t>
      </w:r>
      <w:r w:rsidRPr="005F437A">
        <w:rPr>
          <w:rFonts w:ascii="Meiryo UI" w:eastAsia="Meiryo UI" w:hAnsi="Meiryo UI" w:cs="Meiryo UI"/>
          <w:b w:val="0"/>
          <w:sz w:val="24"/>
        </w:rPr>
        <w:t>、</w:t>
      </w:r>
      <w:r w:rsidRPr="005F437A">
        <w:rPr>
          <w:rFonts w:ascii="Meiryo UI" w:eastAsia="Meiryo UI" w:hAnsi="Meiryo UI" w:cs="Meiryo UI"/>
          <w:b w:val="0"/>
          <w:sz w:val="24"/>
        </w:rPr>
        <w:t>J</w:t>
      </w:r>
      <w:r w:rsidRPr="005F437A">
        <w:rPr>
          <w:rFonts w:ascii="Meiryo UI" w:eastAsia="Meiryo UI" w:hAnsi="Meiryo UI" w:cs="Meiryo UI"/>
          <w:b w:val="0"/>
          <w:sz w:val="24"/>
        </w:rPr>
        <w:t>2EE</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41" w:name="_HTML"/>
      <w:bookmarkEnd w:id="1741"/>
      <w:r w:rsidRPr="005F437A">
        <w:rPr>
          <w:rFonts w:ascii="Meiryo UI" w:eastAsia="Meiryo UI" w:hAnsi="Meiryo UI" w:cs="Meiryo UI"/>
          <w:b w:val="0"/>
          <w:sz w:val="24"/>
        </w:rPr>
        <w:t>HTML</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42" w:name="_JSP_JSF"/>
      <w:bookmarkEnd w:id="1742"/>
      <w:r w:rsidRPr="005F437A">
        <w:rPr>
          <w:rFonts w:ascii="Meiryo UI" w:eastAsia="Meiryo UI" w:hAnsi="Meiryo UI" w:cs="Meiryo UI"/>
          <w:b w:val="0"/>
          <w:sz w:val="24"/>
        </w:rPr>
        <w:t>JSP</w:t>
      </w:r>
      <w:r w:rsidRPr="005F437A">
        <w:rPr>
          <w:rFonts w:ascii="Meiryo UI" w:eastAsia="Meiryo UI" w:hAnsi="Meiryo UI" w:cs="Meiryo UI"/>
          <w:b w:val="0"/>
          <w:sz w:val="24"/>
        </w:rPr>
        <w:t>、</w:t>
      </w:r>
      <w:r w:rsidRPr="005F437A">
        <w:rPr>
          <w:rFonts w:ascii="Meiryo UI" w:eastAsia="Meiryo UI" w:hAnsi="Meiryo UI" w:cs="Meiryo UI"/>
          <w:b w:val="0"/>
          <w:sz w:val="24"/>
        </w:rPr>
        <w:t>JSF</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43" w:name="_XML_XML___________________"/>
      <w:bookmarkEnd w:id="1743"/>
      <w:r w:rsidRPr="005F437A">
        <w:rPr>
          <w:rFonts w:ascii="Meiryo UI" w:eastAsia="Meiryo UI" w:hAnsi="Meiryo UI" w:cs="Meiryo UI"/>
          <w:b w:val="0"/>
          <w:sz w:val="24"/>
        </w:rPr>
        <w:t>XML</w:t>
      </w:r>
      <w:r w:rsidRPr="005F437A">
        <w:rPr>
          <w:rFonts w:ascii="Meiryo UI" w:eastAsia="Meiryo UI" w:hAnsi="Meiryo UI" w:cs="Meiryo UI"/>
          <w:b w:val="0"/>
          <w:sz w:val="24"/>
        </w:rPr>
        <w:t>、</w:t>
      </w:r>
      <w:r w:rsidRPr="005F437A">
        <w:rPr>
          <w:rFonts w:ascii="Meiryo UI" w:eastAsia="Meiryo UI" w:hAnsi="Meiryo UI" w:cs="Meiryo UI"/>
          <w:b w:val="0"/>
          <w:sz w:val="24"/>
        </w:rPr>
        <w:t>XML</w:t>
      </w:r>
      <w:r w:rsidRPr="005F437A">
        <w:rPr>
          <w:rFonts w:ascii="Meiryo UI" w:eastAsia="Meiryo UI" w:hAnsi="Meiryo UI" w:cs="Meiryo UI"/>
          <w:b w:val="0"/>
          <w:sz w:val="24"/>
        </w:rPr>
        <w:t>を基盤とした各種マークアップランゲージ</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44" w:name="_________SOA_SOAP_WSDL_UDDI_WS_Security_"/>
      <w:bookmarkEnd w:id="1744"/>
      <w:r w:rsidRPr="005F437A">
        <w:rPr>
          <w:rFonts w:ascii="Meiryo UI" w:eastAsia="Meiryo UI" w:hAnsi="Meiryo UI" w:cs="Meiryo UI"/>
          <w:b w:val="0"/>
          <w:sz w:val="24"/>
        </w:rPr>
        <w:t>ウェブサービス（</w:t>
      </w:r>
      <w:r w:rsidRPr="005F437A">
        <w:rPr>
          <w:rFonts w:ascii="Meiryo UI" w:eastAsia="Meiryo UI" w:hAnsi="Meiryo UI" w:cs="Meiryo UI"/>
          <w:b w:val="0"/>
          <w:sz w:val="24"/>
        </w:rPr>
        <w:t>SOA</w:t>
      </w:r>
      <w:r w:rsidRPr="005F437A">
        <w:rPr>
          <w:rFonts w:ascii="Meiryo UI" w:eastAsia="Meiryo UI" w:hAnsi="Meiryo UI" w:cs="Meiryo UI"/>
          <w:b w:val="0"/>
          <w:sz w:val="24"/>
        </w:rPr>
        <w:t>、</w:t>
      </w:r>
      <w:r w:rsidRPr="005F437A">
        <w:rPr>
          <w:rFonts w:ascii="Meiryo UI" w:eastAsia="Meiryo UI" w:hAnsi="Meiryo UI" w:cs="Meiryo UI"/>
          <w:b w:val="0"/>
          <w:sz w:val="24"/>
        </w:rPr>
        <w:t>SOAP</w:t>
      </w:r>
      <w:r w:rsidRPr="005F437A">
        <w:rPr>
          <w:rFonts w:ascii="Meiryo UI" w:eastAsia="Meiryo UI" w:hAnsi="Meiryo UI" w:cs="Meiryo UI"/>
          <w:b w:val="0"/>
          <w:sz w:val="24"/>
        </w:rPr>
        <w:t>、</w:t>
      </w:r>
      <w:r w:rsidRPr="005F437A">
        <w:rPr>
          <w:rFonts w:ascii="Meiryo UI" w:eastAsia="Meiryo UI" w:hAnsi="Meiryo UI" w:cs="Meiryo UI"/>
          <w:b w:val="0"/>
          <w:sz w:val="24"/>
        </w:rPr>
        <w:t>WSDL</w:t>
      </w:r>
      <w:r w:rsidRPr="005F437A">
        <w:rPr>
          <w:rFonts w:ascii="Meiryo UI" w:eastAsia="Meiryo UI" w:hAnsi="Meiryo UI" w:cs="Meiryo UI"/>
          <w:b w:val="0"/>
          <w:sz w:val="24"/>
        </w:rPr>
        <w:t>、</w:t>
      </w:r>
      <w:r w:rsidRPr="005F437A">
        <w:rPr>
          <w:rFonts w:ascii="Meiryo UI" w:eastAsia="Meiryo UI" w:hAnsi="Meiryo UI" w:cs="Meiryo UI"/>
          <w:b w:val="0"/>
          <w:sz w:val="24"/>
        </w:rPr>
        <w:t>UDDI</w:t>
      </w:r>
      <w:r w:rsidRPr="005F437A">
        <w:rPr>
          <w:rFonts w:ascii="Meiryo UI" w:eastAsia="Meiryo UI" w:hAnsi="Meiryo UI" w:cs="Meiryo UI"/>
          <w:b w:val="0"/>
          <w:sz w:val="24"/>
        </w:rPr>
        <w:t>、</w:t>
      </w:r>
      <w:r w:rsidRPr="005F437A">
        <w:rPr>
          <w:rFonts w:ascii="Meiryo UI" w:eastAsia="Meiryo UI" w:hAnsi="Meiryo UI" w:cs="Meiryo UI"/>
          <w:b w:val="0"/>
          <w:sz w:val="24"/>
        </w:rPr>
        <w:t>WS-Security</w:t>
      </w:r>
      <w:r w:rsidRPr="005F437A">
        <w:rPr>
          <w:rFonts w:ascii="Meiryo UI" w:eastAsia="Meiryo UI" w:hAnsi="Meiryo UI" w:cs="Meiryo UI"/>
          <w:b w:val="0"/>
          <w:sz w:val="24"/>
        </w:rPr>
        <w:t>等）</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45" w:name="________116"/>
      <w:bookmarkEnd w:id="1745"/>
      <w:r w:rsidRPr="005F437A">
        <w:rPr>
          <w:rFonts w:ascii="Meiryo UI" w:eastAsia="Meiryo UI" w:hAnsi="Meiryo UI" w:cs="Meiryo UI"/>
          <w:b w:val="0"/>
          <w:sz w:val="24"/>
        </w:rPr>
        <w:t>サーブレット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46" w:name="_________________34"/>
      <w:bookmarkEnd w:id="1746"/>
      <w:r w:rsidRPr="005F437A">
        <w:rPr>
          <w:rFonts w:ascii="Meiryo UI" w:eastAsia="Meiryo UI" w:hAnsi="Meiryo UI" w:cs="Meiryo UI"/>
          <w:b w:val="0"/>
          <w:i w:val="0"/>
          <w:sz w:val="24"/>
        </w:rPr>
        <w:t>分散コンピューティング開発環境</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47" w:name="________JSP_JavaBeans___________________"/>
      <w:bookmarkEnd w:id="1747"/>
      <w:r w:rsidRPr="005F437A">
        <w:rPr>
          <w:rFonts w:ascii="Meiryo UI" w:eastAsia="Meiryo UI" w:hAnsi="Meiryo UI" w:cs="Meiryo UI"/>
          <w:b w:val="0"/>
          <w:sz w:val="24"/>
        </w:rPr>
        <w:t>サーブレット、</w:t>
      </w:r>
      <w:r w:rsidRPr="005F437A">
        <w:rPr>
          <w:rFonts w:ascii="Meiryo UI" w:eastAsia="Meiryo UI" w:hAnsi="Meiryo UI" w:cs="Meiryo UI"/>
          <w:b w:val="0"/>
          <w:sz w:val="24"/>
        </w:rPr>
        <w:t>JSP</w:t>
      </w:r>
      <w:r w:rsidRPr="005F437A">
        <w:rPr>
          <w:rFonts w:ascii="Meiryo UI" w:eastAsia="Meiryo UI" w:hAnsi="Meiryo UI" w:cs="Meiryo UI"/>
          <w:b w:val="0"/>
          <w:sz w:val="24"/>
        </w:rPr>
        <w:t>、</w:t>
      </w:r>
      <w:r w:rsidRPr="005F437A">
        <w:rPr>
          <w:rFonts w:ascii="Meiryo UI" w:eastAsia="Meiryo UI" w:hAnsi="Meiryo UI" w:cs="Meiryo UI"/>
          <w:b w:val="0"/>
          <w:sz w:val="24"/>
        </w:rPr>
        <w:t>JavaBeans</w:t>
      </w:r>
      <w:r w:rsidRPr="005F437A">
        <w:rPr>
          <w:rFonts w:ascii="Meiryo UI" w:eastAsia="Meiryo UI" w:hAnsi="Meiryo UI" w:cs="Meiryo UI"/>
          <w:b w:val="0"/>
          <w:sz w:val="24"/>
        </w:rPr>
        <w:t>等の分散コンピューティング開発環境、標準、ツールの活用と実践</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748" w:name="____________________28"/>
      <w:bookmarkEnd w:id="1748"/>
      <w:r w:rsidRPr="005F437A">
        <w:rPr>
          <w:rFonts w:ascii="Meiryo UI" w:eastAsia="Meiryo UI" w:hAnsi="Meiryo UI" w:cs="Meiryo UI"/>
          <w:b w:val="0"/>
          <w:sz w:val="24"/>
        </w:rPr>
        <w:t>（システム）　データベースの構築技術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49" w:name="_____________73"/>
      <w:bookmarkEnd w:id="1749"/>
      <w:r w:rsidRPr="005F437A">
        <w:rPr>
          <w:rFonts w:ascii="Meiryo UI" w:eastAsia="Meiryo UI" w:hAnsi="Meiryo UI" w:cs="Meiryo UI"/>
          <w:b w:val="0"/>
          <w:i w:val="0"/>
          <w:sz w:val="24"/>
        </w:rPr>
        <w:t>データベースの要件定義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50" w:name="__________89"/>
      <w:bookmarkEnd w:id="1750"/>
      <w:r w:rsidRPr="005F437A">
        <w:rPr>
          <w:rFonts w:ascii="Meiryo UI" w:eastAsia="Meiryo UI" w:hAnsi="Meiryo UI" w:cs="Meiryo UI"/>
          <w:b w:val="0"/>
          <w:i w:val="0"/>
          <w:sz w:val="24"/>
        </w:rPr>
        <w:t>データベース設計</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51" w:name="_1NF"/>
      <w:bookmarkEnd w:id="1751"/>
      <w:r w:rsidRPr="005F437A">
        <w:rPr>
          <w:rFonts w:ascii="Meiryo UI" w:eastAsia="Meiryo UI" w:hAnsi="Meiryo UI" w:cs="Meiryo UI"/>
          <w:b w:val="0"/>
          <w:sz w:val="24"/>
        </w:rPr>
        <w:t>1NF</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52" w:name="_2NF"/>
      <w:bookmarkEnd w:id="1752"/>
      <w:r w:rsidRPr="005F437A">
        <w:rPr>
          <w:rFonts w:ascii="Meiryo UI" w:eastAsia="Meiryo UI" w:hAnsi="Meiryo UI" w:cs="Meiryo UI"/>
          <w:b w:val="0"/>
          <w:sz w:val="24"/>
        </w:rPr>
        <w:t>2NF</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53" w:name="_3NF"/>
      <w:bookmarkEnd w:id="1753"/>
      <w:r w:rsidRPr="005F437A">
        <w:rPr>
          <w:rFonts w:ascii="Meiryo UI" w:eastAsia="Meiryo UI" w:hAnsi="Meiryo UI" w:cs="Meiryo UI"/>
          <w:b w:val="0"/>
          <w:sz w:val="24"/>
        </w:rPr>
        <w:t>3NF</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54" w:name="_4NF______"/>
      <w:bookmarkEnd w:id="1754"/>
      <w:r w:rsidRPr="005F437A">
        <w:rPr>
          <w:rFonts w:ascii="Meiryo UI" w:eastAsia="Meiryo UI" w:hAnsi="Meiryo UI" w:cs="Meiryo UI"/>
          <w:b w:val="0"/>
          <w:sz w:val="24"/>
        </w:rPr>
        <w:t>4NF</w:t>
      </w:r>
      <w:r w:rsidRPr="005F437A">
        <w:rPr>
          <w:rFonts w:ascii="Meiryo UI" w:eastAsia="Meiryo UI" w:hAnsi="Meiryo UI" w:cs="Meiryo UI"/>
          <w:b w:val="0"/>
          <w:sz w:val="24"/>
        </w:rPr>
        <w:t>：多値従属性</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55" w:name="_5NF______"/>
      <w:bookmarkEnd w:id="1755"/>
      <w:r w:rsidRPr="005F437A">
        <w:rPr>
          <w:rFonts w:ascii="Meiryo UI" w:eastAsia="Meiryo UI" w:hAnsi="Meiryo UI" w:cs="Meiryo UI"/>
          <w:b w:val="0"/>
          <w:sz w:val="24"/>
        </w:rPr>
        <w:t>5NF</w:t>
      </w:r>
      <w:r w:rsidRPr="005F437A">
        <w:rPr>
          <w:rFonts w:ascii="Meiryo UI" w:eastAsia="Meiryo UI" w:hAnsi="Meiryo UI" w:cs="Meiryo UI"/>
          <w:b w:val="0"/>
          <w:sz w:val="24"/>
        </w:rPr>
        <w:t>：結合従属性</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56" w:name="_BCNF"/>
      <w:bookmarkEnd w:id="1756"/>
      <w:r w:rsidRPr="005F437A">
        <w:rPr>
          <w:rFonts w:ascii="Meiryo UI" w:eastAsia="Meiryo UI" w:hAnsi="Meiryo UI" w:cs="Meiryo UI"/>
          <w:b w:val="0"/>
          <w:sz w:val="24"/>
        </w:rPr>
        <w:t>BCNF</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57" w:name="_DBMS_________________"/>
      <w:bookmarkEnd w:id="1757"/>
      <w:r w:rsidRPr="005F437A">
        <w:rPr>
          <w:rFonts w:ascii="Meiryo UI" w:eastAsia="Meiryo UI" w:hAnsi="Meiryo UI" w:cs="Meiryo UI"/>
          <w:b w:val="0"/>
          <w:sz w:val="24"/>
        </w:rPr>
        <w:t>DBMS</w:t>
      </w:r>
      <w:r w:rsidRPr="005F437A">
        <w:rPr>
          <w:rFonts w:ascii="Meiryo UI" w:eastAsia="Meiryo UI" w:hAnsi="Meiryo UI" w:cs="Meiryo UI"/>
          <w:b w:val="0"/>
          <w:sz w:val="24"/>
        </w:rPr>
        <w:t>コンフィグレーションパラメータ設計</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58" w:name="_ER__2"/>
      <w:bookmarkEnd w:id="1758"/>
      <w:r w:rsidRPr="005F437A">
        <w:rPr>
          <w:rFonts w:ascii="Meiryo UI" w:eastAsia="Meiryo UI" w:hAnsi="Meiryo UI" w:cs="Meiryo UI"/>
          <w:b w:val="0"/>
          <w:sz w:val="24"/>
        </w:rPr>
        <w:t>ER</w:t>
      </w:r>
      <w:r w:rsidRPr="005F437A">
        <w:rPr>
          <w:rFonts w:ascii="Meiryo UI" w:eastAsia="Meiryo UI" w:hAnsi="Meiryo UI" w:cs="Meiryo UI"/>
          <w:b w:val="0"/>
          <w:sz w:val="24"/>
        </w:rPr>
        <w:t>図</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59" w:name="_ER__"/>
      <w:bookmarkEnd w:id="1759"/>
      <w:r w:rsidRPr="005F437A">
        <w:rPr>
          <w:rFonts w:ascii="Meiryo UI" w:eastAsia="Meiryo UI" w:hAnsi="Meiryo UI" w:cs="Meiryo UI"/>
          <w:b w:val="0"/>
          <w:sz w:val="24"/>
        </w:rPr>
        <w:t>ER</w:t>
      </w:r>
      <w:r w:rsidRPr="005F437A">
        <w:rPr>
          <w:rFonts w:ascii="Meiryo UI" w:eastAsia="Meiryo UI" w:hAnsi="Meiryo UI" w:cs="Meiryo UI"/>
          <w:b w:val="0"/>
          <w:sz w:val="24"/>
        </w:rPr>
        <w:t>設計</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60" w:name="_OLAP"/>
      <w:bookmarkEnd w:id="1760"/>
      <w:r w:rsidRPr="005F437A">
        <w:rPr>
          <w:rFonts w:ascii="Meiryo UI" w:eastAsia="Meiryo UI" w:hAnsi="Meiryo UI" w:cs="Meiryo UI"/>
          <w:b w:val="0"/>
          <w:sz w:val="24"/>
        </w:rPr>
        <w:t>OLAP</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61" w:name="_PRISM__"/>
      <w:bookmarkEnd w:id="1761"/>
      <w:r w:rsidRPr="005F437A">
        <w:rPr>
          <w:rFonts w:ascii="Meiryo UI" w:eastAsia="Meiryo UI" w:hAnsi="Meiryo UI" w:cs="Meiryo UI"/>
          <w:b w:val="0"/>
          <w:sz w:val="24"/>
        </w:rPr>
        <w:t>PRISM</w:t>
      </w:r>
      <w:r w:rsidRPr="005F437A">
        <w:rPr>
          <w:rFonts w:ascii="Meiryo UI" w:eastAsia="Meiryo UI" w:hAnsi="Meiryo UI" w:cs="Meiryo UI"/>
          <w:b w:val="0"/>
          <w:sz w:val="24"/>
        </w:rPr>
        <w:t>原則</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62" w:name="_UML_IDEF1X_TM_T__ER__TH________________"/>
      <w:bookmarkEnd w:id="1762"/>
      <w:r w:rsidRPr="005F437A">
        <w:rPr>
          <w:rFonts w:ascii="Meiryo UI" w:eastAsia="Meiryo UI" w:hAnsi="Meiryo UI" w:cs="Meiryo UI"/>
          <w:b w:val="0"/>
          <w:sz w:val="24"/>
        </w:rPr>
        <w:t>UML</w:t>
      </w:r>
      <w:r w:rsidRPr="005F437A">
        <w:rPr>
          <w:rFonts w:ascii="Meiryo UI" w:eastAsia="Meiryo UI" w:hAnsi="Meiryo UI" w:cs="Meiryo UI"/>
          <w:b w:val="0"/>
          <w:sz w:val="24"/>
        </w:rPr>
        <w:t>、</w:t>
      </w:r>
      <w:r w:rsidRPr="005F437A">
        <w:rPr>
          <w:rFonts w:ascii="Meiryo UI" w:eastAsia="Meiryo UI" w:hAnsi="Meiryo UI" w:cs="Meiryo UI"/>
          <w:b w:val="0"/>
          <w:sz w:val="24"/>
        </w:rPr>
        <w:t>IDEF1X</w:t>
      </w:r>
      <w:r w:rsidRPr="005F437A">
        <w:rPr>
          <w:rFonts w:ascii="Meiryo UI" w:eastAsia="Meiryo UI" w:hAnsi="Meiryo UI" w:cs="Meiryo UI"/>
          <w:b w:val="0"/>
          <w:sz w:val="24"/>
        </w:rPr>
        <w:t>、</w:t>
      </w:r>
      <w:r w:rsidRPr="005F437A">
        <w:rPr>
          <w:rFonts w:ascii="Meiryo UI" w:eastAsia="Meiryo UI" w:hAnsi="Meiryo UI" w:cs="Meiryo UI"/>
          <w:b w:val="0"/>
          <w:sz w:val="24"/>
        </w:rPr>
        <w:t>TM</w:t>
      </w:r>
      <w:r w:rsidRPr="005F437A">
        <w:rPr>
          <w:rFonts w:ascii="Meiryo UI" w:eastAsia="Meiryo UI" w:hAnsi="Meiryo UI" w:cs="Meiryo UI"/>
          <w:b w:val="0"/>
          <w:sz w:val="24"/>
        </w:rPr>
        <w:t>（</w:t>
      </w:r>
      <w:r w:rsidRPr="005F437A">
        <w:rPr>
          <w:rFonts w:ascii="Meiryo UI" w:eastAsia="Meiryo UI" w:hAnsi="Meiryo UI" w:cs="Meiryo UI"/>
          <w:b w:val="0"/>
          <w:sz w:val="24"/>
        </w:rPr>
        <w:t>T</w:t>
      </w:r>
      <w:r w:rsidRPr="005F437A">
        <w:rPr>
          <w:rFonts w:ascii="Meiryo UI" w:eastAsia="Meiryo UI" w:hAnsi="Meiryo UI" w:cs="Meiryo UI"/>
          <w:b w:val="0"/>
          <w:sz w:val="24"/>
        </w:rPr>
        <w:t>字型</w:t>
      </w:r>
      <w:r w:rsidRPr="005F437A">
        <w:rPr>
          <w:rFonts w:ascii="Meiryo UI" w:eastAsia="Meiryo UI" w:hAnsi="Meiryo UI" w:cs="Meiryo UI"/>
          <w:b w:val="0"/>
          <w:sz w:val="24"/>
        </w:rPr>
        <w:t>ER</w:t>
      </w:r>
      <w:r w:rsidRPr="005F437A">
        <w:rPr>
          <w:rFonts w:ascii="Meiryo UI" w:eastAsia="Meiryo UI" w:hAnsi="Meiryo UI" w:cs="Meiryo UI"/>
          <w:b w:val="0"/>
          <w:sz w:val="24"/>
        </w:rPr>
        <w:t>）、</w:t>
      </w:r>
      <w:r w:rsidRPr="005F437A">
        <w:rPr>
          <w:rFonts w:ascii="Meiryo UI" w:eastAsia="Meiryo UI" w:hAnsi="Meiryo UI" w:cs="Meiryo UI"/>
          <w:b w:val="0"/>
          <w:sz w:val="24"/>
        </w:rPr>
        <w:t>TH</w:t>
      </w:r>
      <w:r w:rsidRPr="005F437A">
        <w:rPr>
          <w:rFonts w:ascii="Meiryo UI" w:eastAsia="Meiryo UI" w:hAnsi="Meiryo UI" w:cs="Meiryo UI"/>
          <w:b w:val="0"/>
          <w:sz w:val="24"/>
        </w:rPr>
        <w:t>（椿正明、穂鷹良介）等によるモデリング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63" w:name="_XML"/>
      <w:bookmarkEnd w:id="1763"/>
      <w:r w:rsidRPr="005F437A">
        <w:rPr>
          <w:rFonts w:ascii="Meiryo UI" w:eastAsia="Meiryo UI" w:hAnsi="Meiryo UI" w:cs="Meiryo UI"/>
          <w:b w:val="0"/>
          <w:sz w:val="24"/>
        </w:rPr>
        <w:t>XML</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64" w:name="_XML______"/>
      <w:bookmarkEnd w:id="1764"/>
      <w:r w:rsidRPr="005F437A">
        <w:rPr>
          <w:rFonts w:ascii="Meiryo UI" w:eastAsia="Meiryo UI" w:hAnsi="Meiryo UI" w:cs="Meiryo UI"/>
          <w:b w:val="0"/>
          <w:sz w:val="24"/>
        </w:rPr>
        <w:t>XML</w:t>
      </w:r>
      <w:r w:rsidRPr="005F437A">
        <w:rPr>
          <w:rFonts w:ascii="Meiryo UI" w:eastAsia="Meiryo UI" w:hAnsi="Meiryo UI" w:cs="Meiryo UI"/>
          <w:b w:val="0"/>
          <w:sz w:val="24"/>
        </w:rPr>
        <w:t>データベース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65" w:name="____________DOA_"/>
      <w:bookmarkEnd w:id="1765"/>
      <w:r w:rsidRPr="005F437A">
        <w:rPr>
          <w:rFonts w:ascii="Meiryo UI" w:eastAsia="Meiryo UI" w:hAnsi="Meiryo UI" w:cs="Meiryo UI"/>
          <w:b w:val="0"/>
          <w:sz w:val="24"/>
        </w:rPr>
        <w:t>データ中心アプローチ（</w:t>
      </w:r>
      <w:r w:rsidRPr="005F437A">
        <w:rPr>
          <w:rFonts w:ascii="Meiryo UI" w:eastAsia="Meiryo UI" w:hAnsi="Meiryo UI" w:cs="Meiryo UI"/>
          <w:b w:val="0"/>
          <w:sz w:val="24"/>
        </w:rPr>
        <w:t>DOA</w:t>
      </w:r>
      <w:r w:rsidRPr="005F437A">
        <w:rPr>
          <w:rFonts w:ascii="Meiryo UI" w:eastAsia="Meiryo UI" w:hAnsi="Meiryo UI" w:cs="Meiryo UI"/>
          <w:b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66" w:name="__________________DBMS_______"/>
      <w:bookmarkEnd w:id="1766"/>
      <w:r w:rsidRPr="005F437A">
        <w:rPr>
          <w:rFonts w:ascii="Meiryo UI" w:eastAsia="Meiryo UI" w:hAnsi="Meiryo UI" w:cs="Meiryo UI"/>
          <w:b w:val="0"/>
          <w:i w:val="0"/>
          <w:sz w:val="24"/>
        </w:rPr>
        <w:t>データベースマネジメントシステム（</w:t>
      </w:r>
      <w:r w:rsidRPr="005F437A">
        <w:rPr>
          <w:rFonts w:ascii="Meiryo UI" w:eastAsia="Meiryo UI" w:hAnsi="Meiryo UI" w:cs="Meiryo UI"/>
          <w:b w:val="0"/>
          <w:i w:val="0"/>
          <w:sz w:val="24"/>
        </w:rPr>
        <w:t>DBMS</w:t>
      </w:r>
      <w:r w:rsidRPr="005F437A">
        <w:rPr>
          <w:rFonts w:ascii="Meiryo UI" w:eastAsia="Meiryo UI" w:hAnsi="Meiryo UI" w:cs="Meiryo UI"/>
          <w:b w:val="0"/>
          <w:i w:val="0"/>
          <w:sz w:val="24"/>
        </w:rPr>
        <w:t>）の選定・導入</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67" w:name="_________________35"/>
      <w:bookmarkEnd w:id="1767"/>
      <w:r w:rsidRPr="005F437A">
        <w:rPr>
          <w:rFonts w:ascii="Meiryo UI" w:eastAsia="Meiryo UI" w:hAnsi="Meiryo UI" w:cs="Meiryo UI"/>
          <w:b w:val="0"/>
          <w:i w:val="0"/>
          <w:sz w:val="24"/>
        </w:rPr>
        <w:t>データベースシステムの受け入れ</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68" w:name="__________________DBMS_________"/>
      <w:bookmarkEnd w:id="1768"/>
      <w:r w:rsidRPr="005F437A">
        <w:rPr>
          <w:rFonts w:ascii="Meiryo UI" w:eastAsia="Meiryo UI" w:hAnsi="Meiryo UI" w:cs="Meiryo UI"/>
          <w:b w:val="0"/>
          <w:i w:val="0"/>
          <w:sz w:val="24"/>
        </w:rPr>
        <w:t>データベースマネジメントシステム（</w:t>
      </w:r>
      <w:r w:rsidRPr="005F437A">
        <w:rPr>
          <w:rFonts w:ascii="Meiryo UI" w:eastAsia="Meiryo UI" w:hAnsi="Meiryo UI" w:cs="Meiryo UI"/>
          <w:b w:val="0"/>
          <w:i w:val="0"/>
          <w:sz w:val="24"/>
        </w:rPr>
        <w:t>DBMS</w:t>
      </w:r>
      <w:r w:rsidRPr="005F437A">
        <w:rPr>
          <w:rFonts w:ascii="Meiryo UI" w:eastAsia="Meiryo UI" w:hAnsi="Meiryo UI" w:cs="Meiryo UI"/>
          <w:b w:val="0"/>
          <w:i w:val="0"/>
          <w:sz w:val="24"/>
        </w:rPr>
        <w:t>）への実装とテスト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69" w:name="__________________27"/>
      <w:bookmarkEnd w:id="1769"/>
      <w:r w:rsidRPr="005F437A">
        <w:rPr>
          <w:rFonts w:ascii="Meiryo UI" w:eastAsia="Meiryo UI" w:hAnsi="Meiryo UI" w:cs="Meiryo UI"/>
          <w:b w:val="0"/>
          <w:i w:val="0"/>
          <w:sz w:val="24"/>
        </w:rPr>
        <w:t>データベース開発における重要技術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770" w:name="______________________12"/>
      <w:bookmarkEnd w:id="1770"/>
      <w:r w:rsidRPr="005F437A">
        <w:rPr>
          <w:rFonts w:ascii="Meiryo UI" w:eastAsia="Meiryo UI" w:hAnsi="Meiryo UI" w:cs="Meiryo UI"/>
          <w:b w:val="0"/>
          <w:sz w:val="24"/>
        </w:rPr>
        <w:t>（システム）　プラットフォームの構築技術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71" w:name="_IT________________2"/>
      <w:bookmarkEnd w:id="1771"/>
      <w:r w:rsidRPr="005F437A">
        <w:rPr>
          <w:rFonts w:ascii="Meiryo UI" w:eastAsia="Meiryo UI" w:hAnsi="Meiryo UI" w:cs="Meiryo UI"/>
          <w:b w:val="0"/>
          <w:i w:val="0"/>
          <w:sz w:val="24"/>
        </w:rPr>
        <w:t>IT</w:t>
      </w:r>
      <w:r w:rsidRPr="005F437A">
        <w:rPr>
          <w:rFonts w:ascii="Meiryo UI" w:eastAsia="Meiryo UI" w:hAnsi="Meiryo UI" w:cs="Meiryo UI"/>
          <w:b w:val="0"/>
          <w:i w:val="0"/>
          <w:sz w:val="24"/>
        </w:rPr>
        <w:t>アーキテクチャ（ソフトウェア）</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72" w:name="______________56"/>
      <w:bookmarkEnd w:id="1772"/>
      <w:r w:rsidRPr="005F437A">
        <w:rPr>
          <w:rFonts w:ascii="Meiryo UI" w:eastAsia="Meiryo UI" w:hAnsi="Meiryo UI" w:cs="Meiryo UI"/>
          <w:b w:val="0"/>
          <w:i w:val="0"/>
          <w:sz w:val="24"/>
        </w:rPr>
        <w:t>プラットフォー</w:t>
      </w:r>
      <w:r w:rsidRPr="005F437A">
        <w:rPr>
          <w:rFonts w:ascii="Meiryo UI" w:eastAsia="Meiryo UI" w:hAnsi="Meiryo UI" w:cs="Meiryo UI"/>
          <w:b w:val="0"/>
          <w:i w:val="0"/>
          <w:sz w:val="24"/>
        </w:rPr>
        <w:t>ム実装技術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73" w:name="______________________13"/>
      <w:bookmarkEnd w:id="1773"/>
      <w:r w:rsidRPr="005F437A">
        <w:rPr>
          <w:rFonts w:ascii="Meiryo UI" w:eastAsia="Meiryo UI" w:hAnsi="Meiryo UI" w:cs="Meiryo UI"/>
          <w:b w:val="0"/>
          <w:i w:val="0"/>
          <w:sz w:val="24"/>
        </w:rPr>
        <w:t>共通基盤としてのプラットフォーム設計構築</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774" w:name="____________________29"/>
      <w:bookmarkEnd w:id="1774"/>
      <w:r w:rsidRPr="005F437A">
        <w:rPr>
          <w:rFonts w:ascii="Meiryo UI" w:eastAsia="Meiryo UI" w:hAnsi="Meiryo UI" w:cs="Meiryo UI"/>
          <w:b w:val="0"/>
          <w:sz w:val="24"/>
        </w:rPr>
        <w:t>（システム）　ハードウェアの構築技術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75" w:name="_IT________________3"/>
      <w:bookmarkEnd w:id="1775"/>
      <w:r w:rsidRPr="005F437A">
        <w:rPr>
          <w:rFonts w:ascii="Meiryo UI" w:eastAsia="Meiryo UI" w:hAnsi="Meiryo UI" w:cs="Meiryo UI"/>
          <w:b w:val="0"/>
          <w:i w:val="0"/>
          <w:sz w:val="24"/>
        </w:rPr>
        <w:t>IT</w:t>
      </w:r>
      <w:r w:rsidRPr="005F437A">
        <w:rPr>
          <w:rFonts w:ascii="Meiryo UI" w:eastAsia="Meiryo UI" w:hAnsi="Meiryo UI" w:cs="Meiryo UI"/>
          <w:b w:val="0"/>
          <w:i w:val="0"/>
          <w:sz w:val="24"/>
        </w:rPr>
        <w:t>アーキテクチャ（ハードウェア）</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76" w:name="_VLSI________"/>
      <w:bookmarkEnd w:id="1776"/>
      <w:r w:rsidRPr="005F437A">
        <w:rPr>
          <w:rFonts w:ascii="Meiryo UI" w:eastAsia="Meiryo UI" w:hAnsi="Meiryo UI" w:cs="Meiryo UI"/>
          <w:b w:val="0"/>
          <w:i w:val="0"/>
          <w:sz w:val="24"/>
        </w:rPr>
        <w:t>VLSI</w:t>
      </w:r>
      <w:r w:rsidRPr="005F437A">
        <w:rPr>
          <w:rFonts w:ascii="Meiryo UI" w:eastAsia="Meiryo UI" w:hAnsi="Meiryo UI" w:cs="Meiryo UI"/>
          <w:b w:val="0"/>
          <w:i w:val="0"/>
          <w:sz w:val="24"/>
        </w:rPr>
        <w:t>の設計および製造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777" w:name="____________________30"/>
      <w:bookmarkEnd w:id="1777"/>
      <w:r w:rsidRPr="005F437A">
        <w:rPr>
          <w:rFonts w:ascii="Meiryo UI" w:eastAsia="Meiryo UI" w:hAnsi="Meiryo UI" w:cs="Meiryo UI"/>
          <w:b w:val="0"/>
          <w:sz w:val="24"/>
        </w:rPr>
        <w:t>（システム）　ネットワークの構築技術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78" w:name="_________________36"/>
      <w:bookmarkEnd w:id="1778"/>
      <w:r w:rsidRPr="005F437A">
        <w:rPr>
          <w:rFonts w:ascii="Meiryo UI" w:eastAsia="Meiryo UI" w:hAnsi="Meiryo UI" w:cs="Meiryo UI"/>
          <w:b w:val="0"/>
          <w:i w:val="0"/>
          <w:sz w:val="24"/>
        </w:rPr>
        <w:t>ネットワークシステムの要件定義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79" w:name="__________90"/>
      <w:bookmarkEnd w:id="1779"/>
      <w:r w:rsidRPr="005F437A">
        <w:rPr>
          <w:rFonts w:ascii="Meiryo UI" w:eastAsia="Meiryo UI" w:hAnsi="Meiryo UI" w:cs="Meiryo UI"/>
          <w:b w:val="0"/>
          <w:i w:val="0"/>
          <w:sz w:val="24"/>
        </w:rPr>
        <w:t>ネットワーク設計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80" w:name="_________________37"/>
      <w:bookmarkEnd w:id="1780"/>
      <w:r w:rsidRPr="005F437A">
        <w:rPr>
          <w:rFonts w:ascii="Meiryo UI" w:eastAsia="Meiryo UI" w:hAnsi="Meiryo UI" w:cs="Meiryo UI"/>
          <w:b w:val="0"/>
          <w:i w:val="0"/>
          <w:sz w:val="24"/>
        </w:rPr>
        <w:t>ネットワークシステムの実装技術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81" w:name="__________________28"/>
      <w:bookmarkEnd w:id="1781"/>
      <w:r w:rsidRPr="005F437A">
        <w:rPr>
          <w:rFonts w:ascii="Meiryo UI" w:eastAsia="Meiryo UI" w:hAnsi="Meiryo UI" w:cs="Meiryo UI"/>
          <w:b w:val="0"/>
          <w:i w:val="0"/>
          <w:sz w:val="24"/>
        </w:rPr>
        <w:t>ネットワークシステムの導入と移行</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82" w:name="_________________38"/>
      <w:bookmarkEnd w:id="1782"/>
      <w:r w:rsidRPr="005F437A">
        <w:rPr>
          <w:rFonts w:ascii="Meiryo UI" w:eastAsia="Meiryo UI" w:hAnsi="Meiryo UI" w:cs="Meiryo UI"/>
          <w:b w:val="0"/>
          <w:i w:val="0"/>
          <w:sz w:val="24"/>
        </w:rPr>
        <w:t>ネットワークシステムの受け入れ</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83" w:name="_____________________17"/>
      <w:bookmarkEnd w:id="1783"/>
      <w:r w:rsidRPr="005F437A">
        <w:rPr>
          <w:rFonts w:ascii="Meiryo UI" w:eastAsia="Meiryo UI" w:hAnsi="Meiryo UI" w:cs="Meiryo UI"/>
          <w:b w:val="0"/>
          <w:i w:val="0"/>
          <w:sz w:val="24"/>
        </w:rPr>
        <w:t>ネットワークシステムの運用・保守・管理</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784" w:name="____19"/>
      <w:bookmarkStart w:id="1785" w:name="_Toc499812324"/>
      <w:bookmarkEnd w:id="1784"/>
      <w:r w:rsidRPr="005F437A">
        <w:rPr>
          <w:rFonts w:ascii="Meiryo UI" w:eastAsia="Meiryo UI" w:hAnsi="Meiryo UI" w:cs="Meiryo UI"/>
          <w:b w:val="0"/>
          <w:sz w:val="24"/>
        </w:rPr>
        <w:t>利用</w:t>
      </w:r>
      <w:bookmarkEnd w:id="1785"/>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786" w:name="____________________31"/>
      <w:bookmarkEnd w:id="1786"/>
      <w:r w:rsidRPr="005F437A">
        <w:rPr>
          <w:rFonts w:ascii="Meiryo UI" w:eastAsia="Meiryo UI" w:hAnsi="Meiryo UI" w:cs="Meiryo UI"/>
          <w:b w:val="0"/>
          <w:sz w:val="24"/>
        </w:rPr>
        <w:t>（システム）　ソフトウェアの利用技術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787" w:name="____________110"/>
      <w:bookmarkEnd w:id="1787"/>
      <w:r w:rsidRPr="005F437A">
        <w:rPr>
          <w:rFonts w:ascii="Meiryo UI" w:eastAsia="Meiryo UI" w:hAnsi="Meiryo UI" w:cs="Meiryo UI"/>
          <w:b w:val="0"/>
          <w:i w:val="0"/>
          <w:sz w:val="24"/>
        </w:rPr>
        <w:t>アプリケーション計画</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88" w:name="_IS__________"/>
      <w:bookmarkEnd w:id="1788"/>
      <w:r w:rsidRPr="005F437A">
        <w:rPr>
          <w:rFonts w:ascii="Meiryo UI" w:eastAsia="Meiryo UI" w:hAnsi="Meiryo UI" w:cs="Meiryo UI"/>
          <w:b w:val="0"/>
          <w:sz w:val="24"/>
        </w:rPr>
        <w:t>IS</w:t>
      </w:r>
      <w:r w:rsidRPr="005F437A">
        <w:rPr>
          <w:rFonts w:ascii="Meiryo UI" w:eastAsia="Meiryo UI" w:hAnsi="Meiryo UI" w:cs="Meiryo UI"/>
          <w:b w:val="0"/>
          <w:sz w:val="24"/>
        </w:rPr>
        <w:t>アーキテクチャの計画</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89" w:name="_IS______________________"/>
      <w:bookmarkEnd w:id="1789"/>
      <w:r w:rsidRPr="005F437A">
        <w:rPr>
          <w:rFonts w:ascii="Meiryo UI" w:eastAsia="Meiryo UI" w:hAnsi="Meiryo UI" w:cs="Meiryo UI"/>
          <w:b w:val="0"/>
          <w:sz w:val="24"/>
        </w:rPr>
        <w:t>IS</w:t>
      </w:r>
      <w:r w:rsidRPr="005F437A">
        <w:rPr>
          <w:rFonts w:ascii="Meiryo UI" w:eastAsia="Meiryo UI" w:hAnsi="Meiryo UI" w:cs="Meiryo UI"/>
          <w:b w:val="0"/>
          <w:sz w:val="24"/>
        </w:rPr>
        <w:t>セキュリティ、プライバシ及び管理のための計画</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90" w:name="_RFP_Request_for_Proposal_"/>
      <w:bookmarkEnd w:id="1790"/>
      <w:r w:rsidRPr="005F437A">
        <w:rPr>
          <w:rFonts w:ascii="Meiryo UI" w:eastAsia="Meiryo UI" w:hAnsi="Meiryo UI" w:cs="Meiryo UI"/>
          <w:b w:val="0"/>
          <w:sz w:val="24"/>
        </w:rPr>
        <w:t>RFP</w:t>
      </w:r>
      <w:r w:rsidRPr="005F437A">
        <w:rPr>
          <w:rFonts w:ascii="Meiryo UI" w:eastAsia="Meiryo UI" w:hAnsi="Meiryo UI" w:cs="Meiryo UI"/>
          <w:b w:val="0"/>
          <w:sz w:val="24"/>
        </w:rPr>
        <w:t>（</w:t>
      </w:r>
      <w:r w:rsidRPr="005F437A">
        <w:rPr>
          <w:rFonts w:ascii="Meiryo UI" w:eastAsia="Meiryo UI" w:hAnsi="Meiryo UI" w:cs="Meiryo UI"/>
          <w:b w:val="0"/>
          <w:sz w:val="24"/>
        </w:rPr>
        <w:t>Request for Proposal</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91" w:name="____________________________________6"/>
      <w:bookmarkEnd w:id="1791"/>
      <w:r w:rsidRPr="005F437A">
        <w:rPr>
          <w:rFonts w:ascii="Meiryo UI" w:eastAsia="Meiryo UI" w:hAnsi="Meiryo UI" w:cs="Meiryo UI"/>
          <w:b w:val="0"/>
          <w:sz w:val="24"/>
        </w:rPr>
        <w:t>インフラストラクチャ計画（ハードウェア、通信、データベース、サイト）</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92" w:name="____________________COCOMO____________"/>
      <w:bookmarkEnd w:id="1792"/>
      <w:r w:rsidRPr="005F437A">
        <w:rPr>
          <w:rFonts w:ascii="Meiryo UI" w:eastAsia="Meiryo UI" w:hAnsi="Meiryo UI" w:cs="Meiryo UI"/>
          <w:b w:val="0"/>
          <w:sz w:val="24"/>
        </w:rPr>
        <w:t>システム規模、ファンクションポイント、</w:t>
      </w:r>
      <w:r w:rsidRPr="005F437A">
        <w:rPr>
          <w:rFonts w:ascii="Meiryo UI" w:eastAsia="Meiryo UI" w:hAnsi="Meiryo UI" w:cs="Meiryo UI"/>
          <w:b w:val="0"/>
          <w:sz w:val="24"/>
        </w:rPr>
        <w:t>COCOMO</w:t>
      </w:r>
      <w:r w:rsidRPr="005F437A">
        <w:rPr>
          <w:rFonts w:ascii="Meiryo UI" w:eastAsia="Meiryo UI" w:hAnsi="Meiryo UI" w:cs="Meiryo UI"/>
          <w:b w:val="0"/>
          <w:sz w:val="24"/>
        </w:rPr>
        <w:t>、複雑さ管理のメトリクス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93" w:name="__________________29"/>
      <w:bookmarkEnd w:id="1793"/>
      <w:r w:rsidRPr="005F437A">
        <w:rPr>
          <w:rFonts w:ascii="Meiryo UI" w:eastAsia="Meiryo UI" w:hAnsi="Meiryo UI" w:cs="Meiryo UI"/>
          <w:b w:val="0"/>
          <w:sz w:val="24"/>
        </w:rPr>
        <w:t>プロジェクトの打ち切り、損害賠償</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94" w:name="__________91"/>
      <w:bookmarkEnd w:id="1794"/>
      <w:r w:rsidRPr="005F437A">
        <w:rPr>
          <w:rFonts w:ascii="Meiryo UI" w:eastAsia="Meiryo UI" w:hAnsi="Meiryo UI" w:cs="Meiryo UI"/>
          <w:b w:val="0"/>
          <w:sz w:val="24"/>
        </w:rPr>
        <w:t>運用のための計画</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95" w:name="____20"/>
      <w:bookmarkEnd w:id="1795"/>
      <w:r w:rsidRPr="005F437A">
        <w:rPr>
          <w:rFonts w:ascii="Meiryo UI" w:eastAsia="Meiryo UI" w:hAnsi="Meiryo UI" w:cs="Meiryo UI"/>
          <w:b w:val="0"/>
          <w:sz w:val="24"/>
        </w:rPr>
        <w:t>検収</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96" w:name="________________40"/>
      <w:bookmarkEnd w:id="1796"/>
      <w:r w:rsidRPr="005F437A">
        <w:rPr>
          <w:rFonts w:ascii="Meiryo UI" w:eastAsia="Meiryo UI" w:hAnsi="Meiryo UI" w:cs="Meiryo UI"/>
          <w:b w:val="0"/>
          <w:sz w:val="24"/>
        </w:rPr>
        <w:t>見積りの考え方、見積りの方法</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97" w:name="____21"/>
      <w:bookmarkEnd w:id="1797"/>
      <w:r w:rsidRPr="005F437A">
        <w:rPr>
          <w:rFonts w:ascii="Meiryo UI" w:eastAsia="Meiryo UI" w:hAnsi="Meiryo UI" w:cs="Meiryo UI"/>
          <w:b w:val="0"/>
          <w:sz w:val="24"/>
        </w:rPr>
        <w:t>発注</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98" w:name="________________41"/>
      <w:bookmarkEnd w:id="1798"/>
      <w:r w:rsidRPr="005F437A">
        <w:rPr>
          <w:rFonts w:ascii="Meiryo UI" w:eastAsia="Meiryo UI" w:hAnsi="Meiryo UI" w:cs="Meiryo UI"/>
          <w:b w:val="0"/>
          <w:sz w:val="24"/>
        </w:rPr>
        <w:t>発注と権利（著作権、使用権）</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799" w:name="______99"/>
      <w:bookmarkEnd w:id="1799"/>
      <w:r w:rsidRPr="005F437A">
        <w:rPr>
          <w:rFonts w:ascii="Meiryo UI" w:eastAsia="Meiryo UI" w:hAnsi="Meiryo UI" w:cs="Meiryo UI"/>
          <w:b w:val="0"/>
          <w:sz w:val="24"/>
        </w:rPr>
        <w:t>発注管理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00" w:name="_______________46"/>
      <w:bookmarkEnd w:id="1800"/>
      <w:r w:rsidRPr="005F437A">
        <w:rPr>
          <w:rFonts w:ascii="Meiryo UI" w:eastAsia="Meiryo UI" w:hAnsi="Meiryo UI" w:cs="Meiryo UI"/>
          <w:b w:val="0"/>
          <w:i w:val="0"/>
          <w:sz w:val="24"/>
        </w:rPr>
        <w:t>既存ソフトウェアの把握技法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01" w:name="______________57"/>
      <w:bookmarkEnd w:id="1801"/>
      <w:r w:rsidRPr="005F437A">
        <w:rPr>
          <w:rFonts w:ascii="Meiryo UI" w:eastAsia="Meiryo UI" w:hAnsi="Meiryo UI" w:cs="Meiryo UI"/>
          <w:b w:val="0"/>
          <w:i w:val="0"/>
          <w:sz w:val="24"/>
        </w:rPr>
        <w:t>ソフトウェアの進化や保守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02" w:name="_____________74"/>
      <w:bookmarkEnd w:id="1802"/>
      <w:r w:rsidRPr="005F437A">
        <w:rPr>
          <w:rFonts w:ascii="Meiryo UI" w:eastAsia="Meiryo UI" w:hAnsi="Meiryo UI" w:cs="Meiryo UI"/>
          <w:b w:val="0"/>
          <w:i w:val="0"/>
          <w:sz w:val="24"/>
        </w:rPr>
        <w:t>業務パッケージ最新動向</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03" w:name="______________58"/>
      <w:bookmarkEnd w:id="1803"/>
      <w:r w:rsidRPr="005F437A">
        <w:rPr>
          <w:rFonts w:ascii="Meiryo UI" w:eastAsia="Meiryo UI" w:hAnsi="Meiryo UI" w:cs="Meiryo UI"/>
          <w:b w:val="0"/>
          <w:i w:val="0"/>
          <w:sz w:val="24"/>
        </w:rPr>
        <w:t>インテリジェントシステム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804" w:name="________Web__________3"/>
      <w:bookmarkEnd w:id="1804"/>
      <w:r w:rsidRPr="005F437A">
        <w:rPr>
          <w:rFonts w:ascii="Meiryo UI" w:eastAsia="Meiryo UI" w:hAnsi="Meiryo UI" w:cs="Meiryo UI"/>
          <w:b w:val="0"/>
          <w:sz w:val="24"/>
        </w:rPr>
        <w:t xml:space="preserve">（システム）　</w:t>
      </w:r>
      <w:r w:rsidRPr="005F437A">
        <w:rPr>
          <w:rFonts w:ascii="Meiryo UI" w:eastAsia="Meiryo UI" w:hAnsi="Meiryo UI" w:cs="Meiryo UI"/>
          <w:b w:val="0"/>
          <w:sz w:val="24"/>
        </w:rPr>
        <w:t>Web</w:t>
      </w:r>
      <w:r w:rsidRPr="005F437A">
        <w:rPr>
          <w:rFonts w:ascii="Meiryo UI" w:eastAsia="Meiryo UI" w:hAnsi="Meiryo UI" w:cs="Meiryo UI"/>
          <w:b w:val="0"/>
          <w:sz w:val="24"/>
        </w:rPr>
        <w:t>システムの利用技術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05" w:name="_e_____"/>
      <w:bookmarkEnd w:id="1805"/>
      <w:r w:rsidRPr="005F437A">
        <w:rPr>
          <w:rFonts w:ascii="Meiryo UI" w:eastAsia="Meiryo UI" w:hAnsi="Meiryo UI" w:cs="Meiryo UI"/>
          <w:b w:val="0"/>
          <w:i w:val="0"/>
          <w:sz w:val="24"/>
        </w:rPr>
        <w:t>e-</w:t>
      </w:r>
      <w:r w:rsidRPr="005F437A">
        <w:rPr>
          <w:rFonts w:ascii="Meiryo UI" w:eastAsia="Meiryo UI" w:hAnsi="Meiryo UI" w:cs="Meiryo UI"/>
          <w:b w:val="0"/>
          <w:i w:val="0"/>
          <w:sz w:val="24"/>
        </w:rPr>
        <w:t>ビジネス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06" w:name="_EC_BtoB_BtoC________"/>
      <w:bookmarkEnd w:id="1806"/>
      <w:r w:rsidRPr="005F437A">
        <w:rPr>
          <w:rFonts w:ascii="Meiryo UI" w:eastAsia="Meiryo UI" w:hAnsi="Meiryo UI" w:cs="Meiryo UI"/>
          <w:b w:val="0"/>
          <w:sz w:val="24"/>
        </w:rPr>
        <w:t>EC</w:t>
      </w:r>
      <w:r w:rsidRPr="005F437A">
        <w:rPr>
          <w:rFonts w:ascii="Meiryo UI" w:eastAsia="Meiryo UI" w:hAnsi="Meiryo UI" w:cs="Meiryo UI"/>
          <w:b w:val="0"/>
          <w:sz w:val="24"/>
        </w:rPr>
        <w:t>（</w:t>
      </w:r>
      <w:r w:rsidRPr="005F437A">
        <w:rPr>
          <w:rFonts w:ascii="Meiryo UI" w:eastAsia="Meiryo UI" w:hAnsi="Meiryo UI" w:cs="Meiryo UI"/>
          <w:b w:val="0"/>
          <w:sz w:val="24"/>
        </w:rPr>
        <w:t>BtoB</w:t>
      </w:r>
      <w:r w:rsidRPr="005F437A">
        <w:rPr>
          <w:rFonts w:ascii="Meiryo UI" w:eastAsia="Meiryo UI" w:hAnsi="Meiryo UI" w:cs="Meiryo UI"/>
          <w:b w:val="0"/>
          <w:sz w:val="24"/>
        </w:rPr>
        <w:t>、</w:t>
      </w:r>
      <w:r w:rsidRPr="005F437A">
        <w:rPr>
          <w:rFonts w:ascii="Meiryo UI" w:eastAsia="Meiryo UI" w:hAnsi="Meiryo UI" w:cs="Meiryo UI"/>
          <w:b w:val="0"/>
          <w:sz w:val="24"/>
        </w:rPr>
        <w:t>BtoC</w:t>
      </w:r>
      <w:r w:rsidRPr="005F437A">
        <w:rPr>
          <w:rFonts w:ascii="Meiryo UI" w:eastAsia="Meiryo UI" w:hAnsi="Meiryo UI" w:cs="Meiryo UI"/>
          <w:b w:val="0"/>
          <w:sz w:val="24"/>
        </w:rPr>
        <w:t>等の電子商取引）</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07" w:name="_EDI"/>
      <w:bookmarkEnd w:id="1807"/>
      <w:r w:rsidRPr="005F437A">
        <w:rPr>
          <w:rFonts w:ascii="Meiryo UI" w:eastAsia="Meiryo UI" w:hAnsi="Meiryo UI" w:cs="Meiryo UI"/>
          <w:b w:val="0"/>
          <w:sz w:val="24"/>
        </w:rPr>
        <w:t>EDI</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08" w:name="_IC____RFID______"/>
      <w:bookmarkEnd w:id="1808"/>
      <w:r w:rsidRPr="005F437A">
        <w:rPr>
          <w:rFonts w:ascii="Meiryo UI" w:eastAsia="Meiryo UI" w:hAnsi="Meiryo UI" w:cs="Meiryo UI"/>
          <w:b w:val="0"/>
          <w:sz w:val="24"/>
        </w:rPr>
        <w:t>IC</w:t>
      </w:r>
      <w:r w:rsidRPr="005F437A">
        <w:rPr>
          <w:rFonts w:ascii="Meiryo UI" w:eastAsia="Meiryo UI" w:hAnsi="Meiryo UI" w:cs="Meiryo UI"/>
          <w:b w:val="0"/>
          <w:sz w:val="24"/>
        </w:rPr>
        <w:t>カード・</w:t>
      </w:r>
      <w:r w:rsidRPr="005F437A">
        <w:rPr>
          <w:rFonts w:ascii="Meiryo UI" w:eastAsia="Meiryo UI" w:hAnsi="Meiryo UI" w:cs="Meiryo UI"/>
          <w:b w:val="0"/>
          <w:sz w:val="24"/>
        </w:rPr>
        <w:t>RFID</w:t>
      </w:r>
      <w:r w:rsidRPr="005F437A">
        <w:rPr>
          <w:rFonts w:ascii="Meiryo UI" w:eastAsia="Meiryo UI" w:hAnsi="Meiryo UI" w:cs="Meiryo UI"/>
          <w:b w:val="0"/>
          <w:sz w:val="24"/>
        </w:rPr>
        <w:t>応用システム</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09" w:name="___________SNS________"/>
      <w:bookmarkEnd w:id="1809"/>
      <w:r w:rsidRPr="005F437A">
        <w:rPr>
          <w:rFonts w:ascii="Meiryo UI" w:eastAsia="Meiryo UI" w:hAnsi="Meiryo UI" w:cs="Meiryo UI"/>
          <w:b w:val="0"/>
          <w:sz w:val="24"/>
        </w:rPr>
        <w:t>ソーシャルメディア（</w:t>
      </w:r>
      <w:r w:rsidRPr="005F437A">
        <w:rPr>
          <w:rFonts w:ascii="Meiryo UI" w:eastAsia="Meiryo UI" w:hAnsi="Meiryo UI" w:cs="Meiryo UI"/>
          <w:b w:val="0"/>
          <w:sz w:val="24"/>
        </w:rPr>
        <w:t>SNS</w:t>
      </w:r>
      <w:r w:rsidRPr="005F437A">
        <w:rPr>
          <w:rFonts w:ascii="Meiryo UI" w:eastAsia="Meiryo UI" w:hAnsi="Meiryo UI" w:cs="Meiryo UI"/>
          <w:b w:val="0"/>
          <w:sz w:val="24"/>
        </w:rPr>
        <w:t>、ミニブログ他）</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10" w:name="________117"/>
      <w:bookmarkEnd w:id="1810"/>
      <w:r w:rsidRPr="005F437A">
        <w:rPr>
          <w:rFonts w:ascii="Meiryo UI" w:eastAsia="Meiryo UI" w:hAnsi="Meiryo UI" w:cs="Meiryo UI"/>
          <w:b w:val="0"/>
          <w:sz w:val="24"/>
        </w:rPr>
        <w:t>ロングテール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11" w:name="__________92"/>
      <w:bookmarkEnd w:id="1811"/>
      <w:r w:rsidRPr="005F437A">
        <w:rPr>
          <w:rFonts w:ascii="Meiryo UI" w:eastAsia="Meiryo UI" w:hAnsi="Meiryo UI" w:cs="Meiryo UI"/>
          <w:b w:val="0"/>
          <w:sz w:val="24"/>
        </w:rPr>
        <w:t>電子決済システム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812" w:name="____________________32"/>
      <w:bookmarkEnd w:id="1812"/>
      <w:r w:rsidRPr="005F437A">
        <w:rPr>
          <w:rFonts w:ascii="Meiryo UI" w:eastAsia="Meiryo UI" w:hAnsi="Meiryo UI" w:cs="Meiryo UI"/>
          <w:b w:val="0"/>
          <w:sz w:val="24"/>
        </w:rPr>
        <w:t>（システム）　データベースの利用技術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13" w:name="_________________39"/>
      <w:bookmarkEnd w:id="1813"/>
      <w:r w:rsidRPr="005F437A">
        <w:rPr>
          <w:rFonts w:ascii="Meiryo UI" w:eastAsia="Meiryo UI" w:hAnsi="Meiryo UI" w:cs="Meiryo UI"/>
          <w:b w:val="0"/>
          <w:i w:val="0"/>
          <w:sz w:val="24"/>
        </w:rPr>
        <w:t>データのオペレーション管理技術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14" w:name="________________42"/>
      <w:bookmarkEnd w:id="1814"/>
      <w:r w:rsidRPr="005F437A">
        <w:rPr>
          <w:rFonts w:ascii="Meiryo UI" w:eastAsia="Meiryo UI" w:hAnsi="Meiryo UI" w:cs="Meiryo UI"/>
          <w:b w:val="0"/>
          <w:i w:val="0"/>
          <w:sz w:val="24"/>
        </w:rPr>
        <w:t>データのセキュリティ管理技術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15" w:name="______________59"/>
      <w:bookmarkEnd w:id="1815"/>
      <w:r w:rsidRPr="005F437A">
        <w:rPr>
          <w:rFonts w:ascii="Meiryo UI" w:eastAsia="Meiryo UI" w:hAnsi="Meiryo UI" w:cs="Meiryo UI"/>
          <w:b w:val="0"/>
          <w:i w:val="0"/>
          <w:sz w:val="24"/>
        </w:rPr>
        <w:t>データベースシステム管理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16" w:name="____________111"/>
      <w:bookmarkEnd w:id="1816"/>
      <w:r w:rsidRPr="005F437A">
        <w:rPr>
          <w:rFonts w:ascii="Meiryo UI" w:eastAsia="Meiryo UI" w:hAnsi="Meiryo UI" w:cs="Meiryo UI"/>
          <w:b w:val="0"/>
          <w:i w:val="0"/>
          <w:sz w:val="24"/>
        </w:rPr>
        <w:t>データベース運用技術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17" w:name="____________112"/>
      <w:bookmarkEnd w:id="1817"/>
      <w:r w:rsidRPr="005F437A">
        <w:rPr>
          <w:rFonts w:ascii="Meiryo UI" w:eastAsia="Meiryo UI" w:hAnsi="Meiryo UI" w:cs="Meiryo UI"/>
          <w:b w:val="0"/>
          <w:i w:val="0"/>
          <w:sz w:val="24"/>
        </w:rPr>
        <w:t>データベース運用設計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18" w:name="_________________40"/>
      <w:bookmarkEnd w:id="1818"/>
      <w:r w:rsidRPr="005F437A">
        <w:rPr>
          <w:rFonts w:ascii="Meiryo UI" w:eastAsia="Meiryo UI" w:hAnsi="Meiryo UI" w:cs="Meiryo UI"/>
          <w:b w:val="0"/>
          <w:i w:val="0"/>
          <w:sz w:val="24"/>
        </w:rPr>
        <w:t>データアクセスサービス設計技術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19" w:name="_ETL"/>
      <w:bookmarkEnd w:id="1819"/>
      <w:r w:rsidRPr="005F437A">
        <w:rPr>
          <w:rFonts w:ascii="Meiryo UI" w:eastAsia="Meiryo UI" w:hAnsi="Meiryo UI" w:cs="Meiryo UI"/>
          <w:b w:val="0"/>
          <w:sz w:val="24"/>
        </w:rPr>
        <w:t>ETL</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20" w:name="_SOA_______"/>
      <w:bookmarkEnd w:id="1820"/>
      <w:r w:rsidRPr="005F437A">
        <w:rPr>
          <w:rFonts w:ascii="Meiryo UI" w:eastAsia="Meiryo UI" w:hAnsi="Meiryo UI" w:cs="Meiryo UI"/>
          <w:b w:val="0"/>
          <w:sz w:val="24"/>
        </w:rPr>
        <w:t>SOA</w:t>
      </w:r>
      <w:r w:rsidRPr="005F437A">
        <w:rPr>
          <w:rFonts w:ascii="Meiryo UI" w:eastAsia="Meiryo UI" w:hAnsi="Meiryo UI" w:cs="Meiryo UI"/>
          <w:b w:val="0"/>
          <w:sz w:val="24"/>
        </w:rPr>
        <w:t>ウェブサービス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21" w:name="______________60"/>
      <w:bookmarkEnd w:id="1821"/>
      <w:r w:rsidRPr="005F437A">
        <w:rPr>
          <w:rFonts w:ascii="Meiryo UI" w:eastAsia="Meiryo UI" w:hAnsi="Meiryo UI" w:cs="Meiryo UI"/>
          <w:b w:val="0"/>
          <w:i w:val="0"/>
          <w:sz w:val="24"/>
        </w:rPr>
        <w:t>データクオリティ管理技術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22" w:name="_DQM____"/>
      <w:bookmarkEnd w:id="1822"/>
      <w:r w:rsidRPr="005F437A">
        <w:rPr>
          <w:rFonts w:ascii="Meiryo UI" w:eastAsia="Meiryo UI" w:hAnsi="Meiryo UI" w:cs="Meiryo UI"/>
          <w:b w:val="0"/>
          <w:sz w:val="24"/>
        </w:rPr>
        <w:t>DQM</w:t>
      </w:r>
      <w:r w:rsidRPr="005F437A">
        <w:rPr>
          <w:rFonts w:ascii="Meiryo UI" w:eastAsia="Meiryo UI" w:hAnsi="Meiryo UI" w:cs="Meiryo UI"/>
          <w:b w:val="0"/>
          <w:sz w:val="24"/>
        </w:rPr>
        <w:t>サイクル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23" w:name="_DQM_____"/>
      <w:bookmarkEnd w:id="1823"/>
      <w:r w:rsidRPr="005F437A">
        <w:rPr>
          <w:rFonts w:ascii="Meiryo UI" w:eastAsia="Meiryo UI" w:hAnsi="Meiryo UI" w:cs="Meiryo UI"/>
          <w:b w:val="0"/>
          <w:sz w:val="24"/>
        </w:rPr>
        <w:t>DQM</w:t>
      </w:r>
      <w:r w:rsidRPr="005F437A">
        <w:rPr>
          <w:rFonts w:ascii="Meiryo UI" w:eastAsia="Meiryo UI" w:hAnsi="Meiryo UI" w:cs="Meiryo UI"/>
          <w:b w:val="0"/>
          <w:sz w:val="24"/>
        </w:rPr>
        <w:t>運用手続き</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24" w:name="____________DQM_"/>
      <w:bookmarkEnd w:id="1824"/>
      <w:r w:rsidRPr="005F437A">
        <w:rPr>
          <w:rFonts w:ascii="Meiryo UI" w:eastAsia="Meiryo UI" w:hAnsi="Meiryo UI" w:cs="Meiryo UI"/>
          <w:b w:val="0"/>
          <w:sz w:val="24"/>
        </w:rPr>
        <w:t>データクオリティ管理（</w:t>
      </w:r>
      <w:r w:rsidRPr="005F437A">
        <w:rPr>
          <w:rFonts w:ascii="Meiryo UI" w:eastAsia="Meiryo UI" w:hAnsi="Meiryo UI" w:cs="Meiryo UI"/>
          <w:b w:val="0"/>
          <w:sz w:val="24"/>
        </w:rPr>
        <w:t>DQM</w:t>
      </w:r>
      <w:r w:rsidRPr="005F437A">
        <w:rPr>
          <w:rFonts w:ascii="Meiryo UI" w:eastAsia="Meiryo UI" w:hAnsi="Meiryo UI" w:cs="Meiryo UI"/>
          <w:b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25" w:name="___________107"/>
      <w:bookmarkEnd w:id="1825"/>
      <w:r w:rsidRPr="005F437A">
        <w:rPr>
          <w:rFonts w:ascii="Meiryo UI" w:eastAsia="Meiryo UI" w:hAnsi="Meiryo UI" w:cs="Meiryo UI"/>
          <w:b w:val="0"/>
          <w:i w:val="0"/>
          <w:sz w:val="24"/>
        </w:rPr>
        <w:t>データと情報の管理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26" w:name="_JDBC"/>
      <w:bookmarkEnd w:id="1826"/>
      <w:r w:rsidRPr="005F437A">
        <w:rPr>
          <w:rFonts w:ascii="Meiryo UI" w:eastAsia="Meiryo UI" w:hAnsi="Meiryo UI" w:cs="Meiryo UI"/>
          <w:b w:val="0"/>
          <w:sz w:val="24"/>
        </w:rPr>
        <w:t>JDBC</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27" w:name="_ODBC"/>
      <w:bookmarkEnd w:id="1827"/>
      <w:r w:rsidRPr="005F437A">
        <w:rPr>
          <w:rFonts w:ascii="Meiryo UI" w:eastAsia="Meiryo UI" w:hAnsi="Meiryo UI" w:cs="Meiryo UI"/>
          <w:b w:val="0"/>
          <w:sz w:val="24"/>
        </w:rPr>
        <w:t>ODBC</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28" w:name="_SOAP_2"/>
      <w:bookmarkEnd w:id="1828"/>
      <w:r w:rsidRPr="005F437A">
        <w:rPr>
          <w:rFonts w:ascii="Meiryo UI" w:eastAsia="Meiryo UI" w:hAnsi="Meiryo UI" w:cs="Meiryo UI"/>
          <w:b w:val="0"/>
          <w:sz w:val="24"/>
        </w:rPr>
        <w:t>SOAP</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29" w:name="_XML_2"/>
      <w:bookmarkEnd w:id="1829"/>
      <w:r w:rsidRPr="005F437A">
        <w:rPr>
          <w:rFonts w:ascii="Meiryo UI" w:eastAsia="Meiryo UI" w:hAnsi="Meiryo UI" w:cs="Meiryo UI"/>
          <w:b w:val="0"/>
          <w:sz w:val="24"/>
        </w:rPr>
        <w:t>XML</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30" w:name="__________93"/>
      <w:bookmarkEnd w:id="1830"/>
      <w:r w:rsidRPr="005F437A">
        <w:rPr>
          <w:rFonts w:ascii="Meiryo UI" w:eastAsia="Meiryo UI" w:hAnsi="Meiryo UI" w:cs="Meiryo UI"/>
          <w:b w:val="0"/>
          <w:i w:val="0"/>
          <w:sz w:val="24"/>
        </w:rPr>
        <w:t>データベース応用</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31" w:name="_BI___"/>
      <w:bookmarkEnd w:id="1831"/>
      <w:r w:rsidRPr="005F437A">
        <w:rPr>
          <w:rFonts w:ascii="Meiryo UI" w:eastAsia="Meiryo UI" w:hAnsi="Meiryo UI" w:cs="Meiryo UI"/>
          <w:b w:val="0"/>
          <w:sz w:val="24"/>
        </w:rPr>
        <w:t>BI</w:t>
      </w:r>
      <w:r w:rsidRPr="005F437A">
        <w:rPr>
          <w:rFonts w:ascii="Meiryo UI" w:eastAsia="Meiryo UI" w:hAnsi="Meiryo UI" w:cs="Meiryo UI"/>
          <w:b w:val="0"/>
          <w:sz w:val="24"/>
        </w:rPr>
        <w:t>ツール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32" w:name="_CRISP_DM"/>
      <w:bookmarkEnd w:id="1832"/>
      <w:r w:rsidRPr="005F437A">
        <w:rPr>
          <w:rFonts w:ascii="Meiryo UI" w:eastAsia="Meiryo UI" w:hAnsi="Meiryo UI" w:cs="Meiryo UI"/>
          <w:b w:val="0"/>
          <w:sz w:val="24"/>
        </w:rPr>
        <w:t>CRISP-DM</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33" w:name="_CRM_______"/>
      <w:bookmarkEnd w:id="1833"/>
      <w:r w:rsidRPr="005F437A">
        <w:rPr>
          <w:rFonts w:ascii="Meiryo UI" w:eastAsia="Meiryo UI" w:hAnsi="Meiryo UI" w:cs="Meiryo UI"/>
          <w:b w:val="0"/>
          <w:sz w:val="24"/>
        </w:rPr>
        <w:t>CRM</w:t>
      </w:r>
      <w:r w:rsidRPr="005F437A">
        <w:rPr>
          <w:rFonts w:ascii="Meiryo UI" w:eastAsia="Meiryo UI" w:hAnsi="Meiryo UI" w:cs="Meiryo UI"/>
          <w:b w:val="0"/>
          <w:sz w:val="24"/>
        </w:rPr>
        <w:t>とデータベース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34" w:name="_CRUD_"/>
      <w:bookmarkEnd w:id="1834"/>
      <w:r w:rsidRPr="005F437A">
        <w:rPr>
          <w:rFonts w:ascii="Meiryo UI" w:eastAsia="Meiryo UI" w:hAnsi="Meiryo UI" w:cs="Meiryo UI"/>
          <w:b w:val="0"/>
          <w:sz w:val="24"/>
        </w:rPr>
        <w:t>CRUD</w:t>
      </w:r>
      <w:r w:rsidRPr="005F437A">
        <w:rPr>
          <w:rFonts w:ascii="Meiryo UI" w:eastAsia="Meiryo UI" w:hAnsi="Meiryo UI" w:cs="Meiryo UI"/>
          <w:b w:val="0"/>
          <w:sz w:val="24"/>
        </w:rPr>
        <w:t>表</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35" w:name="_DW_BI_______"/>
      <w:bookmarkEnd w:id="1835"/>
      <w:r w:rsidRPr="005F437A">
        <w:rPr>
          <w:rFonts w:ascii="Meiryo UI" w:eastAsia="Meiryo UI" w:hAnsi="Meiryo UI" w:cs="Meiryo UI"/>
          <w:b w:val="0"/>
          <w:sz w:val="24"/>
        </w:rPr>
        <w:t>DW-BI</w:t>
      </w:r>
      <w:r w:rsidRPr="005F437A">
        <w:rPr>
          <w:rFonts w:ascii="Meiryo UI" w:eastAsia="Meiryo UI" w:hAnsi="Meiryo UI" w:cs="Meiryo UI"/>
          <w:b w:val="0"/>
          <w:sz w:val="24"/>
        </w:rPr>
        <w:t>アーキテクチャ</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36" w:name="_DW_BI________2"/>
      <w:bookmarkEnd w:id="1836"/>
      <w:r w:rsidRPr="005F437A">
        <w:rPr>
          <w:rFonts w:ascii="Meiryo UI" w:eastAsia="Meiryo UI" w:hAnsi="Meiryo UI" w:cs="Meiryo UI"/>
          <w:b w:val="0"/>
          <w:sz w:val="24"/>
        </w:rPr>
        <w:t>DW-BI</w:t>
      </w:r>
      <w:r w:rsidRPr="005F437A">
        <w:rPr>
          <w:rFonts w:ascii="Meiryo UI" w:eastAsia="Meiryo UI" w:hAnsi="Meiryo UI" w:cs="Meiryo UI"/>
          <w:b w:val="0"/>
          <w:sz w:val="24"/>
        </w:rPr>
        <w:t>ライフサイクル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37" w:name="_EC_____________"/>
      <w:bookmarkEnd w:id="1837"/>
      <w:r w:rsidRPr="005F437A">
        <w:rPr>
          <w:rFonts w:ascii="Meiryo UI" w:eastAsia="Meiryo UI" w:hAnsi="Meiryo UI" w:cs="Meiryo UI"/>
          <w:b w:val="0"/>
          <w:sz w:val="24"/>
        </w:rPr>
        <w:t>EC</w:t>
      </w:r>
      <w:r w:rsidRPr="005F437A">
        <w:rPr>
          <w:rFonts w:ascii="Meiryo UI" w:eastAsia="Meiryo UI" w:hAnsi="Meiryo UI" w:cs="Meiryo UI"/>
          <w:b w:val="0"/>
          <w:sz w:val="24"/>
        </w:rPr>
        <w:t>とデータベースの把握と活用</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38" w:name="_ERP_______"/>
      <w:bookmarkEnd w:id="1838"/>
      <w:r w:rsidRPr="005F437A">
        <w:rPr>
          <w:rFonts w:ascii="Meiryo UI" w:eastAsia="Meiryo UI" w:hAnsi="Meiryo UI" w:cs="Meiryo UI"/>
          <w:b w:val="0"/>
          <w:sz w:val="24"/>
        </w:rPr>
        <w:t>ERP</w:t>
      </w:r>
      <w:r w:rsidRPr="005F437A">
        <w:rPr>
          <w:rFonts w:ascii="Meiryo UI" w:eastAsia="Meiryo UI" w:hAnsi="Meiryo UI" w:cs="Meiryo UI"/>
          <w:b w:val="0"/>
          <w:sz w:val="24"/>
        </w:rPr>
        <w:t>とデータベース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39" w:name="_SCM_______"/>
      <w:bookmarkEnd w:id="1839"/>
      <w:r w:rsidRPr="005F437A">
        <w:rPr>
          <w:rFonts w:ascii="Meiryo UI" w:eastAsia="Meiryo UI" w:hAnsi="Meiryo UI" w:cs="Meiryo UI"/>
          <w:b w:val="0"/>
          <w:sz w:val="24"/>
        </w:rPr>
        <w:t>SCM</w:t>
      </w:r>
      <w:r w:rsidRPr="005F437A">
        <w:rPr>
          <w:rFonts w:ascii="Meiryo UI" w:eastAsia="Meiryo UI" w:hAnsi="Meiryo UI" w:cs="Meiryo UI"/>
          <w:b w:val="0"/>
          <w:sz w:val="24"/>
        </w:rPr>
        <w:t>とデータベース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40" w:name="_XML_______XQuery_XPath"/>
      <w:bookmarkEnd w:id="1840"/>
      <w:r w:rsidRPr="005F437A">
        <w:rPr>
          <w:rFonts w:ascii="Meiryo UI" w:eastAsia="Meiryo UI" w:hAnsi="Meiryo UI" w:cs="Meiryo UI"/>
          <w:b w:val="0"/>
          <w:sz w:val="24"/>
        </w:rPr>
        <w:t>XML</w:t>
      </w:r>
      <w:r w:rsidRPr="005F437A">
        <w:rPr>
          <w:rFonts w:ascii="Meiryo UI" w:eastAsia="Meiryo UI" w:hAnsi="Meiryo UI" w:cs="Meiryo UI"/>
          <w:b w:val="0"/>
          <w:sz w:val="24"/>
        </w:rPr>
        <w:t>データベース、</w:t>
      </w:r>
      <w:r w:rsidRPr="005F437A">
        <w:rPr>
          <w:rFonts w:ascii="Meiryo UI" w:eastAsia="Meiryo UI" w:hAnsi="Meiryo UI" w:cs="Meiryo UI"/>
          <w:b w:val="0"/>
          <w:sz w:val="24"/>
        </w:rPr>
        <w:t>XQuery</w:t>
      </w:r>
      <w:r w:rsidRPr="005F437A">
        <w:rPr>
          <w:rFonts w:ascii="Meiryo UI" w:eastAsia="Meiryo UI" w:hAnsi="Meiryo UI" w:cs="Meiryo UI"/>
          <w:b w:val="0"/>
          <w:sz w:val="24"/>
        </w:rPr>
        <w:t>、</w:t>
      </w:r>
      <w:r w:rsidRPr="005F437A">
        <w:rPr>
          <w:rFonts w:ascii="Meiryo UI" w:eastAsia="Meiryo UI" w:hAnsi="Meiryo UI" w:cs="Meiryo UI"/>
          <w:b w:val="0"/>
          <w:sz w:val="24"/>
        </w:rPr>
        <w:t>XPath</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41" w:name="______________ETL___________CDC_________"/>
      <w:bookmarkEnd w:id="1841"/>
      <w:r w:rsidRPr="005F437A">
        <w:rPr>
          <w:rFonts w:ascii="Meiryo UI" w:eastAsia="Meiryo UI" w:hAnsi="Meiryo UI" w:cs="Meiryo UI"/>
          <w:b w:val="0"/>
          <w:sz w:val="24"/>
        </w:rPr>
        <w:t>抽出・変換・ローディング（</w:t>
      </w:r>
      <w:r w:rsidRPr="005F437A">
        <w:rPr>
          <w:rFonts w:ascii="Meiryo UI" w:eastAsia="Meiryo UI" w:hAnsi="Meiryo UI" w:cs="Meiryo UI"/>
          <w:b w:val="0"/>
          <w:sz w:val="24"/>
        </w:rPr>
        <w:t>ETL</w:t>
      </w:r>
      <w:r w:rsidRPr="005F437A">
        <w:rPr>
          <w:rFonts w:ascii="Meiryo UI" w:eastAsia="Meiryo UI" w:hAnsi="Meiryo UI" w:cs="Meiryo UI"/>
          <w:b w:val="0"/>
          <w:sz w:val="24"/>
        </w:rPr>
        <w:t>）、変更データの捕捉（</w:t>
      </w:r>
      <w:r w:rsidRPr="005F437A">
        <w:rPr>
          <w:rFonts w:ascii="Meiryo UI" w:eastAsia="Meiryo UI" w:hAnsi="Meiryo UI" w:cs="Meiryo UI"/>
          <w:b w:val="0"/>
          <w:sz w:val="24"/>
        </w:rPr>
        <w:t>CDC</w:t>
      </w:r>
      <w:r w:rsidRPr="005F437A">
        <w:rPr>
          <w:rFonts w:ascii="Meiryo UI" w:eastAsia="Meiryo UI" w:hAnsi="Meiryo UI" w:cs="Meiryo UI"/>
          <w:b w:val="0"/>
          <w:sz w:val="24"/>
        </w:rPr>
        <w:t>）、その他のデータ統合ツール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42" w:name="_________________41"/>
      <w:bookmarkEnd w:id="1842"/>
      <w:r w:rsidRPr="005F437A">
        <w:rPr>
          <w:rFonts w:ascii="Meiryo UI" w:eastAsia="Meiryo UI" w:hAnsi="Meiryo UI" w:cs="Meiryo UI"/>
          <w:b w:val="0"/>
          <w:i w:val="0"/>
          <w:sz w:val="24"/>
        </w:rPr>
        <w:t>データベース関連製品の利用技術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43" w:name="_BI____2"/>
      <w:bookmarkEnd w:id="1843"/>
      <w:r w:rsidRPr="005F437A">
        <w:rPr>
          <w:rFonts w:ascii="Meiryo UI" w:eastAsia="Meiryo UI" w:hAnsi="Meiryo UI" w:cs="Meiryo UI"/>
          <w:b w:val="0"/>
          <w:sz w:val="24"/>
        </w:rPr>
        <w:t>BI</w:t>
      </w:r>
      <w:r w:rsidRPr="005F437A">
        <w:rPr>
          <w:rFonts w:ascii="Meiryo UI" w:eastAsia="Meiryo UI" w:hAnsi="Meiryo UI" w:cs="Meiryo UI"/>
          <w:b w:val="0"/>
          <w:sz w:val="24"/>
        </w:rPr>
        <w:t>ツール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44" w:name="_ETL___"/>
      <w:bookmarkEnd w:id="1844"/>
      <w:r w:rsidRPr="005F437A">
        <w:rPr>
          <w:rFonts w:ascii="Meiryo UI" w:eastAsia="Meiryo UI" w:hAnsi="Meiryo UI" w:cs="Meiryo UI"/>
          <w:b w:val="0"/>
          <w:sz w:val="24"/>
        </w:rPr>
        <w:t>ETL</w:t>
      </w:r>
      <w:r w:rsidRPr="005F437A">
        <w:rPr>
          <w:rFonts w:ascii="Meiryo UI" w:eastAsia="Meiryo UI" w:hAnsi="Meiryo UI" w:cs="Meiryo UI"/>
          <w:b w:val="0"/>
          <w:sz w:val="24"/>
        </w:rPr>
        <w:t>ツール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45" w:name="___________API_JDBC_ODBC_DAO__"/>
      <w:bookmarkEnd w:id="1845"/>
      <w:r w:rsidRPr="005F437A">
        <w:rPr>
          <w:rFonts w:ascii="Meiryo UI" w:eastAsia="Meiryo UI" w:hAnsi="Meiryo UI" w:cs="Meiryo UI"/>
          <w:b w:val="0"/>
          <w:sz w:val="24"/>
        </w:rPr>
        <w:t>データベースアクセス</w:t>
      </w:r>
      <w:r w:rsidRPr="005F437A">
        <w:rPr>
          <w:rFonts w:ascii="Meiryo UI" w:eastAsia="Meiryo UI" w:hAnsi="Meiryo UI" w:cs="Meiryo UI"/>
          <w:b w:val="0"/>
          <w:sz w:val="24"/>
        </w:rPr>
        <w:t>API</w:t>
      </w:r>
      <w:r w:rsidRPr="005F437A">
        <w:rPr>
          <w:rFonts w:ascii="Meiryo UI" w:eastAsia="Meiryo UI" w:hAnsi="Meiryo UI" w:cs="Meiryo UI"/>
          <w:b w:val="0"/>
          <w:sz w:val="24"/>
        </w:rPr>
        <w:t>（</w:t>
      </w:r>
      <w:r w:rsidRPr="005F437A">
        <w:rPr>
          <w:rFonts w:ascii="Meiryo UI" w:eastAsia="Meiryo UI" w:hAnsi="Meiryo UI" w:cs="Meiryo UI"/>
          <w:b w:val="0"/>
          <w:sz w:val="24"/>
        </w:rPr>
        <w:t>JDBC</w:t>
      </w:r>
      <w:r w:rsidRPr="005F437A">
        <w:rPr>
          <w:rFonts w:ascii="Meiryo UI" w:eastAsia="Meiryo UI" w:hAnsi="Meiryo UI" w:cs="Meiryo UI"/>
          <w:b w:val="0"/>
          <w:sz w:val="24"/>
        </w:rPr>
        <w:t>、</w:t>
      </w:r>
      <w:r w:rsidRPr="005F437A">
        <w:rPr>
          <w:rFonts w:ascii="Meiryo UI" w:eastAsia="Meiryo UI" w:hAnsi="Meiryo UI" w:cs="Meiryo UI"/>
          <w:b w:val="0"/>
          <w:sz w:val="24"/>
        </w:rPr>
        <w:t>ODBC</w:t>
      </w:r>
      <w:r w:rsidRPr="005F437A">
        <w:rPr>
          <w:rFonts w:ascii="Meiryo UI" w:eastAsia="Meiryo UI" w:hAnsi="Meiryo UI" w:cs="Meiryo UI"/>
          <w:b w:val="0"/>
          <w:sz w:val="24"/>
        </w:rPr>
        <w:t>、</w:t>
      </w:r>
      <w:r w:rsidRPr="005F437A">
        <w:rPr>
          <w:rFonts w:ascii="Meiryo UI" w:eastAsia="Meiryo UI" w:hAnsi="Meiryo UI" w:cs="Meiryo UI"/>
          <w:b w:val="0"/>
          <w:sz w:val="24"/>
        </w:rPr>
        <w:t>DAO</w:t>
      </w:r>
      <w:r w:rsidRPr="005F437A">
        <w:rPr>
          <w:rFonts w:ascii="Meiryo UI" w:eastAsia="Meiryo UI" w:hAnsi="Meiryo UI" w:cs="Meiryo UI"/>
          <w:b w:val="0"/>
          <w:sz w:val="24"/>
        </w:rPr>
        <w:t>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46" w:name="_____________75"/>
      <w:bookmarkEnd w:id="1846"/>
      <w:r w:rsidRPr="005F437A">
        <w:rPr>
          <w:rFonts w:ascii="Meiryo UI" w:eastAsia="Meiryo UI" w:hAnsi="Meiryo UI" w:cs="Meiryo UI"/>
          <w:b w:val="0"/>
          <w:i w:val="0"/>
          <w:sz w:val="24"/>
        </w:rPr>
        <w:t>データベースの周辺技術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r w:rsidRPr="005F437A">
        <w:rPr>
          <w:rFonts w:ascii="Meiryo UI" w:eastAsia="Meiryo UI" w:hAnsi="Meiryo UI" w:cs="Meiryo UI"/>
          <w:b w:val="0"/>
          <w:sz w:val="24"/>
        </w:rPr>
        <w:t>データウェアハウス、オンライン分析処理、データマイニング、オブジェクト指向とデータベース、インターネットと</w:t>
      </w:r>
      <w:r w:rsidRPr="005F437A">
        <w:rPr>
          <w:rFonts w:ascii="Meiryo UI" w:eastAsia="Meiryo UI" w:hAnsi="Meiryo UI" w:cs="Meiryo UI"/>
          <w:b w:val="0"/>
          <w:sz w:val="24"/>
        </w:rPr>
        <w:t>DBMS</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47" w:name="_____________________18"/>
      <w:bookmarkEnd w:id="1847"/>
      <w:r w:rsidRPr="005F437A">
        <w:rPr>
          <w:rFonts w:ascii="Meiryo UI" w:eastAsia="Meiryo UI" w:hAnsi="Meiryo UI" w:cs="Meiryo UI"/>
          <w:b w:val="0"/>
          <w:i w:val="0"/>
          <w:sz w:val="24"/>
        </w:rPr>
        <w:t>データベース診断技術とチューニング技術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48" w:name="_______________________SQL_______"/>
      <w:bookmarkEnd w:id="1848"/>
      <w:r w:rsidRPr="005F437A">
        <w:rPr>
          <w:rFonts w:ascii="Meiryo UI" w:eastAsia="Meiryo UI" w:hAnsi="Meiryo UI" w:cs="Meiryo UI"/>
          <w:b w:val="0"/>
          <w:sz w:val="24"/>
        </w:rPr>
        <w:t>データベースチューニング技術（リソース調整、</w:t>
      </w:r>
      <w:r w:rsidRPr="005F437A">
        <w:rPr>
          <w:rFonts w:ascii="Meiryo UI" w:eastAsia="Meiryo UI" w:hAnsi="Meiryo UI" w:cs="Meiryo UI"/>
          <w:b w:val="0"/>
          <w:sz w:val="24"/>
        </w:rPr>
        <w:t>SQL</w:t>
      </w:r>
      <w:r w:rsidRPr="005F437A">
        <w:rPr>
          <w:rFonts w:ascii="Meiryo UI" w:eastAsia="Meiryo UI" w:hAnsi="Meiryo UI" w:cs="Meiryo UI"/>
          <w:b w:val="0"/>
          <w:sz w:val="24"/>
        </w:rPr>
        <w:t>チューニング）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49" w:name="____________OS_________DBMS_________"/>
      <w:bookmarkEnd w:id="1849"/>
      <w:r w:rsidRPr="005F437A">
        <w:rPr>
          <w:rFonts w:ascii="Meiryo UI" w:eastAsia="Meiryo UI" w:hAnsi="Meiryo UI" w:cs="Meiryo UI"/>
          <w:b w:val="0"/>
          <w:sz w:val="24"/>
        </w:rPr>
        <w:t>データベース解析技術（</w:t>
      </w:r>
      <w:r w:rsidRPr="005F437A">
        <w:rPr>
          <w:rFonts w:ascii="Meiryo UI" w:eastAsia="Meiryo UI" w:hAnsi="Meiryo UI" w:cs="Meiryo UI"/>
          <w:b w:val="0"/>
          <w:sz w:val="24"/>
        </w:rPr>
        <w:t>OS</w:t>
      </w:r>
      <w:r w:rsidRPr="005F437A">
        <w:rPr>
          <w:rFonts w:ascii="Meiryo UI" w:eastAsia="Meiryo UI" w:hAnsi="Meiryo UI" w:cs="Meiryo UI"/>
          <w:b w:val="0"/>
          <w:sz w:val="24"/>
        </w:rPr>
        <w:t>リソース使用状況、</w:t>
      </w:r>
      <w:r w:rsidRPr="005F437A">
        <w:rPr>
          <w:rFonts w:ascii="Meiryo UI" w:eastAsia="Meiryo UI" w:hAnsi="Meiryo UI" w:cs="Meiryo UI"/>
          <w:b w:val="0"/>
          <w:sz w:val="24"/>
        </w:rPr>
        <w:t>DBMS</w:t>
      </w:r>
      <w:r w:rsidRPr="005F437A">
        <w:rPr>
          <w:rFonts w:ascii="Meiryo UI" w:eastAsia="Meiryo UI" w:hAnsi="Meiryo UI" w:cs="Meiryo UI"/>
          <w:b w:val="0"/>
          <w:sz w:val="24"/>
        </w:rPr>
        <w:t>リソース使用状況）</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50" w:name="_______97"/>
      <w:bookmarkEnd w:id="1850"/>
      <w:r w:rsidRPr="005F437A">
        <w:rPr>
          <w:rFonts w:ascii="Meiryo UI" w:eastAsia="Meiryo UI" w:hAnsi="Meiryo UI" w:cs="Meiryo UI"/>
          <w:b w:val="0"/>
          <w:i w:val="0"/>
          <w:sz w:val="24"/>
        </w:rPr>
        <w:t>データ移行</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51" w:name="_______98"/>
      <w:bookmarkEnd w:id="1851"/>
      <w:r w:rsidRPr="005F437A">
        <w:rPr>
          <w:rFonts w:ascii="Meiryo UI" w:eastAsia="Meiryo UI" w:hAnsi="Meiryo UI" w:cs="Meiryo UI"/>
          <w:b w:val="0"/>
          <w:sz w:val="24"/>
        </w:rPr>
        <w:t>データ移行</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52" w:name="__________94"/>
      <w:bookmarkEnd w:id="1852"/>
      <w:r w:rsidRPr="005F437A">
        <w:rPr>
          <w:rFonts w:ascii="Meiryo UI" w:eastAsia="Meiryo UI" w:hAnsi="Meiryo UI" w:cs="Meiryo UI"/>
          <w:b w:val="0"/>
          <w:sz w:val="24"/>
        </w:rPr>
        <w:t>データ移行テスト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53" w:name="_________86"/>
      <w:bookmarkEnd w:id="1853"/>
      <w:r w:rsidRPr="005F437A">
        <w:rPr>
          <w:rFonts w:ascii="Meiryo UI" w:eastAsia="Meiryo UI" w:hAnsi="Meiryo UI" w:cs="Meiryo UI"/>
          <w:b w:val="0"/>
          <w:i w:val="0"/>
          <w:sz w:val="24"/>
        </w:rPr>
        <w:t>データ移行設計</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54" w:name="____________113"/>
      <w:bookmarkEnd w:id="1854"/>
      <w:r w:rsidRPr="005F437A">
        <w:rPr>
          <w:rFonts w:ascii="Meiryo UI" w:eastAsia="Meiryo UI" w:hAnsi="Meiryo UI" w:cs="Meiryo UI"/>
          <w:b w:val="0"/>
          <w:sz w:val="24"/>
        </w:rPr>
        <w:t>データ移行テスト準備</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55" w:name="_________87"/>
      <w:bookmarkEnd w:id="1855"/>
      <w:r w:rsidRPr="005F437A">
        <w:rPr>
          <w:rFonts w:ascii="Meiryo UI" w:eastAsia="Meiryo UI" w:hAnsi="Meiryo UI" w:cs="Meiryo UI"/>
          <w:b w:val="0"/>
          <w:sz w:val="24"/>
        </w:rPr>
        <w:t>データ移行設計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56" w:name="_______________47"/>
      <w:bookmarkEnd w:id="1856"/>
      <w:r w:rsidRPr="005F437A">
        <w:rPr>
          <w:rFonts w:ascii="Meiryo UI" w:eastAsia="Meiryo UI" w:hAnsi="Meiryo UI" w:cs="Meiryo UI"/>
          <w:b w:val="0"/>
          <w:i w:val="0"/>
          <w:sz w:val="24"/>
        </w:rPr>
        <w:t>データ統合サービス設計技術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57" w:name="______________61"/>
      <w:bookmarkEnd w:id="1857"/>
      <w:r w:rsidRPr="005F437A">
        <w:rPr>
          <w:rFonts w:ascii="Meiryo UI" w:eastAsia="Meiryo UI" w:hAnsi="Meiryo UI" w:cs="Meiryo UI"/>
          <w:b w:val="0"/>
          <w:sz w:val="24"/>
        </w:rPr>
        <w:t>アプリケー</w:t>
      </w:r>
      <w:r w:rsidRPr="005F437A">
        <w:rPr>
          <w:rFonts w:ascii="Meiryo UI" w:eastAsia="Meiryo UI" w:hAnsi="Meiryo UI" w:cs="Meiryo UI"/>
          <w:b w:val="0"/>
          <w:sz w:val="24"/>
        </w:rPr>
        <w:t>ションデータ層</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58" w:name="___________108"/>
      <w:bookmarkEnd w:id="1858"/>
      <w:r w:rsidRPr="005F437A">
        <w:rPr>
          <w:rFonts w:ascii="Meiryo UI" w:eastAsia="Meiryo UI" w:hAnsi="Meiryo UI" w:cs="Meiryo UI"/>
          <w:b w:val="0"/>
          <w:sz w:val="24"/>
        </w:rPr>
        <w:t>データセットの更新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59" w:name="______________62"/>
      <w:bookmarkEnd w:id="1859"/>
      <w:r w:rsidRPr="005F437A">
        <w:rPr>
          <w:rFonts w:ascii="Meiryo UI" w:eastAsia="Meiryo UI" w:hAnsi="Meiryo UI" w:cs="Meiryo UI"/>
          <w:b w:val="0"/>
          <w:sz w:val="24"/>
        </w:rPr>
        <w:t>基本ストアドプロシージャ</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60" w:name="_________88"/>
      <w:bookmarkEnd w:id="1860"/>
      <w:r w:rsidRPr="005F437A">
        <w:rPr>
          <w:rFonts w:ascii="Meiryo UI" w:eastAsia="Meiryo UI" w:hAnsi="Meiryo UI" w:cs="Meiryo UI"/>
          <w:b w:val="0"/>
          <w:sz w:val="24"/>
        </w:rPr>
        <w:t>更新可能ビュー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61" w:name="____________114"/>
      <w:bookmarkEnd w:id="1861"/>
      <w:r w:rsidRPr="005F437A">
        <w:rPr>
          <w:rFonts w:ascii="Meiryo UI" w:eastAsia="Meiryo UI" w:hAnsi="Meiryo UI" w:cs="Meiryo UI"/>
          <w:b w:val="0"/>
          <w:i w:val="0"/>
          <w:sz w:val="24"/>
        </w:rPr>
        <w:t>マスタデータ管理技術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62" w:name="____________115"/>
      <w:bookmarkEnd w:id="1862"/>
      <w:r w:rsidRPr="005F437A">
        <w:rPr>
          <w:rFonts w:ascii="Meiryo UI" w:eastAsia="Meiryo UI" w:hAnsi="Meiryo UI" w:cs="Meiryo UI"/>
          <w:b w:val="0"/>
          <w:sz w:val="24"/>
        </w:rPr>
        <w:t>ゴールドマスタデータ</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63" w:name="_____________76"/>
      <w:bookmarkEnd w:id="1863"/>
      <w:r w:rsidRPr="005F437A">
        <w:rPr>
          <w:rFonts w:ascii="Meiryo UI" w:eastAsia="Meiryo UI" w:hAnsi="Meiryo UI" w:cs="Meiryo UI"/>
          <w:b w:val="0"/>
          <w:sz w:val="24"/>
        </w:rPr>
        <w:t>ディメンション階層管理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64" w:name="______________________14"/>
      <w:bookmarkEnd w:id="1864"/>
      <w:r w:rsidRPr="005F437A">
        <w:rPr>
          <w:rFonts w:ascii="Meiryo UI" w:eastAsia="Meiryo UI" w:hAnsi="Meiryo UI" w:cs="Meiryo UI"/>
          <w:b w:val="0"/>
          <w:sz w:val="24"/>
        </w:rPr>
        <w:t>データクオリティの問題の根本的な原因分析</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65" w:name="________________43"/>
      <w:bookmarkEnd w:id="1865"/>
      <w:r w:rsidRPr="005F437A">
        <w:rPr>
          <w:rFonts w:ascii="Meiryo UI" w:eastAsia="Meiryo UI" w:hAnsi="Meiryo UI" w:cs="Meiryo UI"/>
          <w:b w:val="0"/>
          <w:sz w:val="24"/>
        </w:rPr>
        <w:t>データプロファイリングツール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66" w:name="__________95"/>
      <w:bookmarkEnd w:id="1866"/>
      <w:r w:rsidRPr="005F437A">
        <w:rPr>
          <w:rFonts w:ascii="Meiryo UI" w:eastAsia="Meiryo UI" w:hAnsi="Meiryo UI" w:cs="Meiryo UI"/>
          <w:b w:val="0"/>
          <w:sz w:val="24"/>
        </w:rPr>
        <w:t>データマッチング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67" w:name="_____________77"/>
      <w:bookmarkEnd w:id="1867"/>
      <w:r w:rsidRPr="005F437A">
        <w:rPr>
          <w:rFonts w:ascii="Meiryo UI" w:eastAsia="Meiryo UI" w:hAnsi="Meiryo UI" w:cs="Meiryo UI"/>
          <w:b w:val="0"/>
          <w:sz w:val="24"/>
        </w:rPr>
        <w:t>データレンジングツール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68" w:name="______________63"/>
      <w:bookmarkEnd w:id="1868"/>
      <w:r w:rsidRPr="005F437A">
        <w:rPr>
          <w:rFonts w:ascii="Meiryo UI" w:eastAsia="Meiryo UI" w:hAnsi="Meiryo UI" w:cs="Meiryo UI"/>
          <w:b w:val="0"/>
          <w:sz w:val="24"/>
        </w:rPr>
        <w:t>データ統合アーキテクチャ</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69" w:name="____________116"/>
      <w:bookmarkEnd w:id="1869"/>
      <w:r w:rsidRPr="005F437A">
        <w:rPr>
          <w:rFonts w:ascii="Meiryo UI" w:eastAsia="Meiryo UI" w:hAnsi="Meiryo UI" w:cs="Meiryo UI"/>
          <w:b w:val="0"/>
          <w:sz w:val="24"/>
        </w:rPr>
        <w:t>パーティマスタデータ</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70" w:name="________118"/>
      <w:bookmarkEnd w:id="1870"/>
      <w:r w:rsidRPr="005F437A">
        <w:rPr>
          <w:rFonts w:ascii="Meiryo UI" w:eastAsia="Meiryo UI" w:hAnsi="Meiryo UI" w:cs="Meiryo UI"/>
          <w:b w:val="0"/>
          <w:sz w:val="24"/>
        </w:rPr>
        <w:t>マスタデータ</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71" w:name="__________MDM_"/>
      <w:bookmarkEnd w:id="1871"/>
      <w:r w:rsidRPr="005F437A">
        <w:rPr>
          <w:rFonts w:ascii="Meiryo UI" w:eastAsia="Meiryo UI" w:hAnsi="Meiryo UI" w:cs="Meiryo UI"/>
          <w:b w:val="0"/>
          <w:sz w:val="24"/>
        </w:rPr>
        <w:t>マスタデータ管理（</w:t>
      </w:r>
      <w:r w:rsidRPr="005F437A">
        <w:rPr>
          <w:rFonts w:ascii="Meiryo UI" w:eastAsia="Meiryo UI" w:hAnsi="Meiryo UI" w:cs="Meiryo UI"/>
          <w:b w:val="0"/>
          <w:sz w:val="24"/>
        </w:rPr>
        <w:t>MDM</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72" w:name="__________96"/>
      <w:bookmarkEnd w:id="1872"/>
      <w:r w:rsidRPr="005F437A">
        <w:rPr>
          <w:rFonts w:ascii="Meiryo UI" w:eastAsia="Meiryo UI" w:hAnsi="Meiryo UI" w:cs="Meiryo UI"/>
          <w:b w:val="0"/>
          <w:sz w:val="24"/>
        </w:rPr>
        <w:t>マッチングルール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73" w:name="___________109"/>
      <w:bookmarkEnd w:id="1873"/>
      <w:r w:rsidRPr="005F437A">
        <w:rPr>
          <w:rFonts w:ascii="Meiryo UI" w:eastAsia="Meiryo UI" w:hAnsi="Meiryo UI" w:cs="Meiryo UI"/>
          <w:b w:val="0"/>
          <w:sz w:val="24"/>
        </w:rPr>
        <w:t>リファレンスデータ</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74" w:name="________________________6"/>
      <w:bookmarkEnd w:id="1874"/>
      <w:r w:rsidRPr="005F437A">
        <w:rPr>
          <w:rFonts w:ascii="Meiryo UI" w:eastAsia="Meiryo UI" w:hAnsi="Meiryo UI" w:cs="Meiryo UI"/>
          <w:b w:val="0"/>
          <w:sz w:val="24"/>
        </w:rPr>
        <w:t>リファレンスデータとマスタデータに対する要求</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75" w:name="_________CDI_"/>
      <w:bookmarkEnd w:id="1875"/>
      <w:r w:rsidRPr="005F437A">
        <w:rPr>
          <w:rFonts w:ascii="Meiryo UI" w:eastAsia="Meiryo UI" w:hAnsi="Meiryo UI" w:cs="Meiryo UI"/>
          <w:b w:val="0"/>
          <w:sz w:val="24"/>
        </w:rPr>
        <w:t>顧客データ統合（</w:t>
      </w:r>
      <w:r w:rsidRPr="005F437A">
        <w:rPr>
          <w:rFonts w:ascii="Meiryo UI" w:eastAsia="Meiryo UI" w:hAnsi="Meiryo UI" w:cs="Meiryo UI"/>
          <w:b w:val="0"/>
          <w:sz w:val="24"/>
        </w:rPr>
        <w:t>CDI</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76" w:name="______100"/>
      <w:bookmarkEnd w:id="1876"/>
      <w:r w:rsidRPr="005F437A">
        <w:rPr>
          <w:rFonts w:ascii="Meiryo UI" w:eastAsia="Meiryo UI" w:hAnsi="Meiryo UI" w:cs="Meiryo UI"/>
          <w:b w:val="0"/>
          <w:sz w:val="24"/>
        </w:rPr>
        <w:t>語彙管理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77" w:name="__________97"/>
      <w:bookmarkEnd w:id="1877"/>
      <w:r w:rsidRPr="005F437A">
        <w:rPr>
          <w:rFonts w:ascii="Meiryo UI" w:eastAsia="Meiryo UI" w:hAnsi="Meiryo UI" w:cs="Meiryo UI"/>
          <w:b w:val="0"/>
          <w:sz w:val="24"/>
        </w:rPr>
        <w:t>財務マスタデータ</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78" w:name="_______________48"/>
      <w:bookmarkEnd w:id="1878"/>
      <w:r w:rsidRPr="005F437A">
        <w:rPr>
          <w:rFonts w:ascii="Meiryo UI" w:eastAsia="Meiryo UI" w:hAnsi="Meiryo UI" w:cs="Meiryo UI"/>
          <w:b w:val="0"/>
          <w:sz w:val="24"/>
        </w:rPr>
        <w:t>上流のソースと下流のニーズ</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79" w:name="__________98"/>
      <w:bookmarkEnd w:id="1879"/>
      <w:r w:rsidRPr="005F437A">
        <w:rPr>
          <w:rFonts w:ascii="Meiryo UI" w:eastAsia="Meiryo UI" w:hAnsi="Meiryo UI" w:cs="Meiryo UI"/>
          <w:b w:val="0"/>
          <w:sz w:val="24"/>
        </w:rPr>
        <w:t>場所マスタデータ</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80" w:name="_____________78"/>
      <w:bookmarkEnd w:id="1880"/>
      <w:r w:rsidRPr="005F437A">
        <w:rPr>
          <w:rFonts w:ascii="Meiryo UI" w:eastAsia="Meiryo UI" w:hAnsi="Meiryo UI" w:cs="Meiryo UI"/>
          <w:b w:val="0"/>
          <w:sz w:val="24"/>
        </w:rPr>
        <w:t>新規データソースの統合</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81" w:name="_________PDI_"/>
      <w:bookmarkEnd w:id="1881"/>
      <w:r w:rsidRPr="005F437A">
        <w:rPr>
          <w:rFonts w:ascii="Meiryo UI" w:eastAsia="Meiryo UI" w:hAnsi="Meiryo UI" w:cs="Meiryo UI"/>
          <w:b w:val="0"/>
          <w:sz w:val="24"/>
        </w:rPr>
        <w:t>製品データ統合（</w:t>
      </w:r>
      <w:r w:rsidRPr="005F437A">
        <w:rPr>
          <w:rFonts w:ascii="Meiryo UI" w:eastAsia="Meiryo UI" w:hAnsi="Meiryo UI" w:cs="Meiryo UI"/>
          <w:b w:val="0"/>
          <w:sz w:val="24"/>
        </w:rPr>
        <w:t>PDI</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82" w:name="__________99"/>
      <w:bookmarkEnd w:id="1882"/>
      <w:r w:rsidRPr="005F437A">
        <w:rPr>
          <w:rFonts w:ascii="Meiryo UI" w:eastAsia="Meiryo UI" w:hAnsi="Meiryo UI" w:cs="Meiryo UI"/>
          <w:b w:val="0"/>
          <w:sz w:val="24"/>
        </w:rPr>
        <w:t>製品マスタデータ</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83" w:name="__________________30"/>
      <w:bookmarkEnd w:id="1883"/>
      <w:r w:rsidRPr="005F437A">
        <w:rPr>
          <w:rFonts w:ascii="Meiryo UI" w:eastAsia="Meiryo UI" w:hAnsi="Meiryo UI" w:cs="Meiryo UI"/>
          <w:b w:val="0"/>
          <w:i w:val="0"/>
          <w:sz w:val="24"/>
        </w:rPr>
        <w:t>ドキュメントとコンテンツ管理技術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84" w:name="_Bill_198"/>
      <w:bookmarkEnd w:id="1884"/>
      <w:r w:rsidRPr="005F437A">
        <w:rPr>
          <w:rFonts w:ascii="Meiryo UI" w:eastAsia="Meiryo UI" w:hAnsi="Meiryo UI" w:cs="Meiryo UI"/>
          <w:b w:val="0"/>
          <w:sz w:val="24"/>
        </w:rPr>
        <w:t>Bill 198</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85" w:name="_E_____________________FRCP____"/>
      <w:bookmarkEnd w:id="1885"/>
      <w:r w:rsidRPr="005F437A">
        <w:rPr>
          <w:rFonts w:ascii="Meiryo UI" w:eastAsia="Meiryo UI" w:hAnsi="Meiryo UI" w:cs="Meiryo UI"/>
          <w:b w:val="0"/>
          <w:sz w:val="24"/>
        </w:rPr>
        <w:t>E-</w:t>
      </w:r>
      <w:r w:rsidRPr="005F437A">
        <w:rPr>
          <w:rFonts w:ascii="Meiryo UI" w:eastAsia="Meiryo UI" w:hAnsi="Meiryo UI" w:cs="Meiryo UI"/>
          <w:b w:val="0"/>
          <w:sz w:val="24"/>
        </w:rPr>
        <w:t>ディスカバリーに関する連邦民事訴訟規則（</w:t>
      </w:r>
      <w:r w:rsidRPr="005F437A">
        <w:rPr>
          <w:rFonts w:ascii="Meiryo UI" w:eastAsia="Meiryo UI" w:hAnsi="Meiryo UI" w:cs="Meiryo UI"/>
          <w:b w:val="0"/>
          <w:sz w:val="24"/>
        </w:rPr>
        <w:t>FRCP</w:t>
      </w:r>
      <w:r w:rsidRPr="005F437A">
        <w:rPr>
          <w:rFonts w:ascii="Meiryo UI" w:eastAsia="Meiryo UI" w:hAnsi="Meiryo UI" w:cs="Meiryo UI"/>
          <w:b w:val="0"/>
          <w:sz w:val="24"/>
        </w:rPr>
        <w:t>）の改正</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86" w:name="_______________________________2"/>
      <w:bookmarkEnd w:id="1886"/>
      <w:r w:rsidRPr="005F437A">
        <w:rPr>
          <w:rFonts w:ascii="Meiryo UI" w:eastAsia="Meiryo UI" w:hAnsi="Meiryo UI" w:cs="Meiryo UI"/>
          <w:b w:val="0"/>
          <w:sz w:val="24"/>
        </w:rPr>
        <w:t>エンタープライズタクソノミ（情報コンテンツアーキテクチャ）</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87" w:name="______________SOX__"/>
      <w:bookmarkEnd w:id="1887"/>
      <w:r w:rsidRPr="005F437A">
        <w:rPr>
          <w:rFonts w:ascii="Meiryo UI" w:eastAsia="Meiryo UI" w:hAnsi="Meiryo UI" w:cs="Meiryo UI"/>
          <w:b w:val="0"/>
          <w:sz w:val="24"/>
        </w:rPr>
        <w:t>サーベンス・オクスリー法（</w:t>
      </w:r>
      <w:r w:rsidRPr="005F437A">
        <w:rPr>
          <w:rFonts w:ascii="Meiryo UI" w:eastAsia="Meiryo UI" w:hAnsi="Meiryo UI" w:cs="Meiryo UI"/>
          <w:b w:val="0"/>
          <w:sz w:val="24"/>
        </w:rPr>
        <w:t>SOX</w:t>
      </w:r>
      <w:r w:rsidRPr="005F437A">
        <w:rPr>
          <w:rFonts w:ascii="Meiryo UI" w:eastAsia="Meiryo UI" w:hAnsi="Meiryo UI" w:cs="Meiryo UI"/>
          <w:b w:val="0"/>
          <w:sz w:val="24"/>
        </w:rPr>
        <w:t>法）</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88" w:name="__________100"/>
      <w:bookmarkEnd w:id="1888"/>
      <w:r w:rsidRPr="005F437A">
        <w:rPr>
          <w:rFonts w:ascii="Meiryo UI" w:eastAsia="Meiryo UI" w:hAnsi="Meiryo UI" w:cs="Meiryo UI"/>
          <w:b w:val="0"/>
          <w:sz w:val="24"/>
        </w:rPr>
        <w:t>データガバナンス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89" w:name="_______________49"/>
      <w:bookmarkEnd w:id="1889"/>
      <w:r w:rsidRPr="005F437A">
        <w:rPr>
          <w:rFonts w:ascii="Meiryo UI" w:eastAsia="Meiryo UI" w:hAnsi="Meiryo UI" w:cs="Meiryo UI"/>
          <w:b w:val="0"/>
          <w:sz w:val="24"/>
        </w:rPr>
        <w:t>ドキュメント</w:t>
      </w:r>
      <w:r w:rsidRPr="005F437A">
        <w:rPr>
          <w:rFonts w:ascii="Meiryo UI" w:eastAsia="Meiryo UI" w:hAnsi="Meiryo UI" w:cs="Meiryo UI"/>
          <w:b w:val="0"/>
          <w:sz w:val="24"/>
        </w:rPr>
        <w:t>/</w:t>
      </w:r>
      <w:r w:rsidRPr="005F437A">
        <w:rPr>
          <w:rFonts w:ascii="Meiryo UI" w:eastAsia="Meiryo UI" w:hAnsi="Meiryo UI" w:cs="Meiryo UI"/>
          <w:b w:val="0"/>
          <w:sz w:val="24"/>
        </w:rPr>
        <w:t>レコード管理</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90" w:name="______________64"/>
      <w:bookmarkEnd w:id="1890"/>
      <w:r w:rsidRPr="005F437A">
        <w:rPr>
          <w:rFonts w:ascii="Meiryo UI" w:eastAsia="Meiryo UI" w:hAnsi="Meiryo UI" w:cs="Meiryo UI"/>
          <w:b w:val="0"/>
          <w:sz w:val="24"/>
        </w:rPr>
        <w:t>ネットワーク型タクソノミ</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91" w:name="_____________79"/>
      <w:bookmarkEnd w:id="1891"/>
      <w:r w:rsidRPr="005F437A">
        <w:rPr>
          <w:rFonts w:ascii="Meiryo UI" w:eastAsia="Meiryo UI" w:hAnsi="Meiryo UI" w:cs="Meiryo UI"/>
          <w:b w:val="0"/>
          <w:sz w:val="24"/>
        </w:rPr>
        <w:t>バックアップとリカバリ</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92" w:name="____________117"/>
      <w:bookmarkEnd w:id="1892"/>
      <w:r w:rsidRPr="005F437A">
        <w:rPr>
          <w:rFonts w:ascii="Meiryo UI" w:eastAsia="Meiryo UI" w:hAnsi="Meiryo UI" w:cs="Meiryo UI"/>
          <w:b w:val="0"/>
          <w:sz w:val="24"/>
        </w:rPr>
        <w:t>ファセットタクソノミ</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93" w:name="___________110"/>
      <w:bookmarkEnd w:id="1893"/>
      <w:r w:rsidRPr="005F437A">
        <w:rPr>
          <w:rFonts w:ascii="Meiryo UI" w:eastAsia="Meiryo UI" w:hAnsi="Meiryo UI" w:cs="Meiryo UI"/>
          <w:b w:val="0"/>
          <w:sz w:val="24"/>
        </w:rPr>
        <w:t>フラットタクソノミ</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94" w:name="_______99"/>
      <w:bookmarkEnd w:id="1894"/>
      <w:r w:rsidRPr="005F437A">
        <w:rPr>
          <w:rFonts w:ascii="Meiryo UI" w:eastAsia="Meiryo UI" w:hAnsi="Meiryo UI" w:cs="Meiryo UI"/>
          <w:b w:val="0"/>
          <w:sz w:val="24"/>
        </w:rPr>
        <w:t>メタデータ</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95" w:name="__________101"/>
      <w:bookmarkEnd w:id="1895"/>
      <w:r w:rsidRPr="005F437A">
        <w:rPr>
          <w:rFonts w:ascii="Meiryo UI" w:eastAsia="Meiryo UI" w:hAnsi="Meiryo UI" w:cs="Meiryo UI"/>
          <w:b w:val="0"/>
          <w:sz w:val="24"/>
        </w:rPr>
        <w:t>階層型タクソノミ</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96" w:name="_________89"/>
      <w:bookmarkEnd w:id="1896"/>
      <w:r w:rsidRPr="005F437A">
        <w:rPr>
          <w:rFonts w:ascii="Meiryo UI" w:eastAsia="Meiryo UI" w:hAnsi="Meiryo UI" w:cs="Meiryo UI"/>
          <w:b w:val="0"/>
          <w:sz w:val="24"/>
        </w:rPr>
        <w:t>非構造化データ</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97" w:name="_______100"/>
      <w:bookmarkEnd w:id="1897"/>
      <w:r w:rsidRPr="005F437A">
        <w:rPr>
          <w:rFonts w:ascii="Meiryo UI" w:eastAsia="Meiryo UI" w:hAnsi="Meiryo UI" w:cs="Meiryo UI"/>
          <w:b w:val="0"/>
          <w:sz w:val="24"/>
        </w:rPr>
        <w:t>保存と廃棄</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898" w:name="___________111"/>
      <w:bookmarkEnd w:id="1898"/>
      <w:r w:rsidRPr="005F437A">
        <w:rPr>
          <w:rFonts w:ascii="Meiryo UI" w:eastAsia="Meiryo UI" w:hAnsi="Meiryo UI" w:cs="Meiryo UI"/>
          <w:b w:val="0"/>
          <w:i w:val="0"/>
          <w:sz w:val="24"/>
        </w:rPr>
        <w:t>情報製品の設計技術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899" w:name="_COBOL"/>
      <w:bookmarkEnd w:id="1899"/>
      <w:r w:rsidRPr="005F437A">
        <w:rPr>
          <w:rFonts w:ascii="Meiryo UI" w:eastAsia="Meiryo UI" w:hAnsi="Meiryo UI" w:cs="Meiryo UI"/>
          <w:b w:val="0"/>
          <w:sz w:val="24"/>
        </w:rPr>
        <w:t>COBOL</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00" w:name="_DBMS________DTS_SSIS_"/>
      <w:bookmarkEnd w:id="1900"/>
      <w:r w:rsidRPr="005F437A">
        <w:rPr>
          <w:rFonts w:ascii="Meiryo UI" w:eastAsia="Meiryo UI" w:hAnsi="Meiryo UI" w:cs="Meiryo UI"/>
          <w:b w:val="0"/>
          <w:sz w:val="24"/>
        </w:rPr>
        <w:t>DBMS</w:t>
      </w:r>
      <w:r w:rsidRPr="005F437A">
        <w:rPr>
          <w:rFonts w:ascii="Meiryo UI" w:eastAsia="Meiryo UI" w:hAnsi="Meiryo UI" w:cs="Meiryo UI"/>
          <w:b w:val="0"/>
          <w:sz w:val="24"/>
        </w:rPr>
        <w:t>統合パッケージ（</w:t>
      </w:r>
      <w:r w:rsidRPr="005F437A">
        <w:rPr>
          <w:rFonts w:ascii="Meiryo UI" w:eastAsia="Meiryo UI" w:hAnsi="Meiryo UI" w:cs="Meiryo UI"/>
          <w:b w:val="0"/>
          <w:sz w:val="24"/>
        </w:rPr>
        <w:t>DTS</w:t>
      </w:r>
      <w:r w:rsidRPr="005F437A">
        <w:rPr>
          <w:rFonts w:ascii="Meiryo UI" w:eastAsia="Meiryo UI" w:hAnsi="Meiryo UI" w:cs="Meiryo UI"/>
          <w:b w:val="0"/>
          <w:sz w:val="24"/>
        </w:rPr>
        <w:t>、</w:t>
      </w:r>
      <w:r w:rsidRPr="005F437A">
        <w:rPr>
          <w:rFonts w:ascii="Meiryo UI" w:eastAsia="Meiryo UI" w:hAnsi="Meiryo UI" w:cs="Meiryo UI"/>
          <w:b w:val="0"/>
          <w:sz w:val="24"/>
        </w:rPr>
        <w:t>SSIS</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01" w:name="_ETL_____"/>
      <w:bookmarkEnd w:id="1901"/>
      <w:r w:rsidRPr="005F437A">
        <w:rPr>
          <w:rFonts w:ascii="Meiryo UI" w:eastAsia="Meiryo UI" w:hAnsi="Meiryo UI" w:cs="Meiryo UI"/>
          <w:b w:val="0"/>
          <w:sz w:val="24"/>
        </w:rPr>
        <w:t>ETL</w:t>
      </w:r>
      <w:r w:rsidRPr="005F437A">
        <w:rPr>
          <w:rFonts w:ascii="Meiryo UI" w:eastAsia="Meiryo UI" w:hAnsi="Meiryo UI" w:cs="Meiryo UI"/>
          <w:b w:val="0"/>
          <w:sz w:val="24"/>
        </w:rPr>
        <w:t>プログラム</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02" w:name="_FTP"/>
      <w:bookmarkEnd w:id="1902"/>
      <w:r w:rsidRPr="005F437A">
        <w:rPr>
          <w:rFonts w:ascii="Meiryo UI" w:eastAsia="Meiryo UI" w:hAnsi="Meiryo UI" w:cs="Meiryo UI"/>
          <w:b w:val="0"/>
          <w:sz w:val="24"/>
        </w:rPr>
        <w:t>FTP</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03" w:name="_ODBC_2"/>
      <w:bookmarkEnd w:id="1903"/>
      <w:r w:rsidRPr="005F437A">
        <w:rPr>
          <w:rFonts w:ascii="Meiryo UI" w:eastAsia="Meiryo UI" w:hAnsi="Meiryo UI" w:cs="Meiryo UI"/>
          <w:b w:val="0"/>
          <w:sz w:val="24"/>
        </w:rPr>
        <w:t>ODBC</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04" w:name="_OLE_DB"/>
      <w:bookmarkEnd w:id="1904"/>
      <w:r w:rsidRPr="005F437A">
        <w:rPr>
          <w:rFonts w:ascii="Meiryo UI" w:eastAsia="Meiryo UI" w:hAnsi="Meiryo UI" w:cs="Meiryo UI"/>
          <w:b w:val="0"/>
          <w:sz w:val="24"/>
        </w:rPr>
        <w:t>OLE/DB</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05" w:name="_RPC"/>
      <w:bookmarkEnd w:id="1905"/>
      <w:r w:rsidRPr="005F437A">
        <w:rPr>
          <w:rFonts w:ascii="Meiryo UI" w:eastAsia="Meiryo UI" w:hAnsi="Meiryo UI" w:cs="Meiryo UI"/>
          <w:b w:val="0"/>
          <w:sz w:val="24"/>
        </w:rPr>
        <w:t>RPC</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06" w:name="_SQL_3"/>
      <w:bookmarkEnd w:id="1906"/>
      <w:r w:rsidRPr="005F437A">
        <w:rPr>
          <w:rFonts w:ascii="Meiryo UI" w:eastAsia="Meiryo UI" w:hAnsi="Meiryo UI" w:cs="Meiryo UI"/>
          <w:b w:val="0"/>
          <w:sz w:val="24"/>
        </w:rPr>
        <w:t>SQL</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07" w:name="_Unix________"/>
      <w:bookmarkEnd w:id="1907"/>
      <w:r w:rsidRPr="005F437A">
        <w:rPr>
          <w:rFonts w:ascii="Meiryo UI" w:eastAsia="Meiryo UI" w:hAnsi="Meiryo UI" w:cs="Meiryo UI"/>
          <w:b w:val="0"/>
          <w:sz w:val="24"/>
        </w:rPr>
        <w:t>Unix</w:t>
      </w:r>
      <w:r w:rsidRPr="005F437A">
        <w:rPr>
          <w:rFonts w:ascii="Meiryo UI" w:eastAsia="Meiryo UI" w:hAnsi="Meiryo UI" w:cs="Meiryo UI"/>
          <w:b w:val="0"/>
          <w:sz w:val="24"/>
        </w:rPr>
        <w:t>スクリプティング</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08" w:name="_XML__"/>
      <w:bookmarkEnd w:id="1908"/>
      <w:r w:rsidRPr="005F437A">
        <w:rPr>
          <w:rFonts w:ascii="Meiryo UI" w:eastAsia="Meiryo UI" w:hAnsi="Meiryo UI" w:cs="Meiryo UI"/>
          <w:b w:val="0"/>
          <w:sz w:val="24"/>
        </w:rPr>
        <w:t>XML</w:t>
      </w:r>
      <w:r w:rsidRPr="005F437A">
        <w:rPr>
          <w:rFonts w:ascii="Meiryo UI" w:eastAsia="Meiryo UI" w:hAnsi="Meiryo UI" w:cs="Meiryo UI"/>
          <w:b w:val="0"/>
          <w:sz w:val="24"/>
        </w:rPr>
        <w:t>配信</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09" w:name="____________118"/>
      <w:bookmarkEnd w:id="1909"/>
      <w:r w:rsidRPr="005F437A">
        <w:rPr>
          <w:rFonts w:ascii="Meiryo UI" w:eastAsia="Meiryo UI" w:hAnsi="Meiryo UI" w:cs="Meiryo UI"/>
          <w:b w:val="0"/>
          <w:sz w:val="24"/>
        </w:rPr>
        <w:t>アプリケーション統合</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10" w:name="_________90"/>
      <w:bookmarkEnd w:id="1910"/>
      <w:r w:rsidRPr="005F437A">
        <w:rPr>
          <w:rFonts w:ascii="Meiryo UI" w:eastAsia="Meiryo UI" w:hAnsi="Meiryo UI" w:cs="Meiryo UI"/>
          <w:b w:val="0"/>
          <w:sz w:val="24"/>
        </w:rPr>
        <w:t>コンバージョン</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11" w:name="________ETL________"/>
      <w:bookmarkEnd w:id="1911"/>
      <w:r w:rsidRPr="005F437A">
        <w:rPr>
          <w:rFonts w:ascii="Meiryo UI" w:eastAsia="Meiryo UI" w:hAnsi="Meiryo UI" w:cs="Meiryo UI"/>
          <w:b w:val="0"/>
          <w:sz w:val="24"/>
        </w:rPr>
        <w:t>サードパーティ</w:t>
      </w:r>
      <w:r w:rsidRPr="005F437A">
        <w:rPr>
          <w:rFonts w:ascii="Meiryo UI" w:eastAsia="Meiryo UI" w:hAnsi="Meiryo UI" w:cs="Meiryo UI"/>
          <w:b w:val="0"/>
          <w:sz w:val="24"/>
        </w:rPr>
        <w:t>ETL</w:t>
      </w:r>
      <w:r w:rsidRPr="005F437A">
        <w:rPr>
          <w:rFonts w:ascii="Meiryo UI" w:eastAsia="Meiryo UI" w:hAnsi="Meiryo UI" w:cs="Meiryo UI"/>
          <w:b w:val="0"/>
          <w:sz w:val="24"/>
        </w:rPr>
        <w:t>アプリケーション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12" w:name="___________________20"/>
      <w:bookmarkEnd w:id="1912"/>
      <w:r w:rsidRPr="005F437A">
        <w:rPr>
          <w:rFonts w:ascii="Meiryo UI" w:eastAsia="Meiryo UI" w:hAnsi="Meiryo UI" w:cs="Meiryo UI"/>
          <w:b w:val="0"/>
          <w:i w:val="0"/>
          <w:sz w:val="24"/>
        </w:rPr>
        <w:t>データ照会・加工・クレンジング技術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13" w:name="_____ETL__________"/>
      <w:bookmarkEnd w:id="1913"/>
      <w:r w:rsidRPr="005F437A">
        <w:rPr>
          <w:rFonts w:ascii="Meiryo UI" w:eastAsia="Meiryo UI" w:hAnsi="Meiryo UI" w:cs="Meiryo UI"/>
          <w:b w:val="0"/>
          <w:sz w:val="24"/>
        </w:rPr>
        <w:t>データの</w:t>
      </w:r>
      <w:r w:rsidRPr="005F437A">
        <w:rPr>
          <w:rFonts w:ascii="Meiryo UI" w:eastAsia="Meiryo UI" w:hAnsi="Meiryo UI" w:cs="Meiryo UI"/>
          <w:b w:val="0"/>
          <w:sz w:val="24"/>
        </w:rPr>
        <w:t>ETL</w:t>
      </w:r>
      <w:r w:rsidRPr="005F437A">
        <w:rPr>
          <w:rFonts w:ascii="Meiryo UI" w:eastAsia="Meiryo UI" w:hAnsi="Meiryo UI" w:cs="Meiryo UI"/>
          <w:b w:val="0"/>
          <w:sz w:val="24"/>
        </w:rPr>
        <w:t>（抽出、変換、挿入）</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14" w:name="__________________31"/>
      <w:bookmarkEnd w:id="1914"/>
      <w:r w:rsidRPr="005F437A">
        <w:rPr>
          <w:rFonts w:ascii="Meiryo UI" w:eastAsia="Meiryo UI" w:hAnsi="Meiryo UI" w:cs="Meiryo UI"/>
          <w:b w:val="0"/>
          <w:i w:val="0"/>
          <w:sz w:val="24"/>
        </w:rPr>
        <w:t>データマイニングツールの利用技術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15" w:name="______________________15"/>
      <w:bookmarkEnd w:id="1915"/>
      <w:r w:rsidRPr="005F437A">
        <w:rPr>
          <w:rFonts w:ascii="Meiryo UI" w:eastAsia="Meiryo UI" w:hAnsi="Meiryo UI" w:cs="Meiryo UI"/>
          <w:b w:val="0"/>
          <w:sz w:val="24"/>
        </w:rPr>
        <w:t>（システム）　プラットフォームの利用技術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16" w:name="___________________21"/>
      <w:bookmarkEnd w:id="1916"/>
      <w:r w:rsidRPr="005F437A">
        <w:rPr>
          <w:rFonts w:ascii="Meiryo UI" w:eastAsia="Meiryo UI" w:hAnsi="Meiryo UI" w:cs="Meiryo UI"/>
          <w:b w:val="0"/>
          <w:i w:val="0"/>
          <w:sz w:val="24"/>
        </w:rPr>
        <w:t>システムプラットフォームの受け入れ</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17" w:name="_________________42"/>
      <w:bookmarkEnd w:id="1917"/>
      <w:r w:rsidRPr="005F437A">
        <w:rPr>
          <w:rFonts w:ascii="Meiryo UI" w:eastAsia="Meiryo UI" w:hAnsi="Meiryo UI" w:cs="Meiryo UI"/>
          <w:b w:val="0"/>
          <w:i w:val="0"/>
          <w:sz w:val="24"/>
        </w:rPr>
        <w:t>システム診断技術と障害対策技術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18" w:name="________________44"/>
      <w:bookmarkEnd w:id="1918"/>
      <w:r w:rsidRPr="005F437A">
        <w:rPr>
          <w:rFonts w:ascii="Meiryo UI" w:eastAsia="Meiryo UI" w:hAnsi="Meiryo UI" w:cs="Meiryo UI"/>
          <w:b w:val="0"/>
          <w:i w:val="0"/>
          <w:sz w:val="24"/>
        </w:rPr>
        <w:t>プラットフォームシステム管理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19" w:name="________________45"/>
      <w:bookmarkEnd w:id="1919"/>
      <w:r w:rsidRPr="005F437A">
        <w:rPr>
          <w:rFonts w:ascii="Meiryo UI" w:eastAsia="Meiryo UI" w:hAnsi="Meiryo UI" w:cs="Meiryo UI"/>
          <w:b w:val="0"/>
          <w:i w:val="0"/>
          <w:sz w:val="24"/>
        </w:rPr>
        <w:t>製品知識（プラットフォーム）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20" w:name="____________________33"/>
      <w:bookmarkEnd w:id="1920"/>
      <w:r w:rsidRPr="005F437A">
        <w:rPr>
          <w:rFonts w:ascii="Meiryo UI" w:eastAsia="Meiryo UI" w:hAnsi="Meiryo UI" w:cs="Meiryo UI"/>
          <w:b w:val="0"/>
          <w:sz w:val="24"/>
        </w:rPr>
        <w:t>（システム）　ハードウェアの利用技術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21" w:name="________119"/>
      <w:bookmarkEnd w:id="1921"/>
      <w:r w:rsidRPr="005F437A">
        <w:rPr>
          <w:rFonts w:ascii="Meiryo UI" w:eastAsia="Meiryo UI" w:hAnsi="Meiryo UI" w:cs="Meiryo UI"/>
          <w:b w:val="0"/>
          <w:i w:val="0"/>
          <w:sz w:val="24"/>
        </w:rPr>
        <w:t>サーバ配置法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22" w:name="_________91"/>
      <w:bookmarkEnd w:id="1922"/>
      <w:r w:rsidRPr="005F437A">
        <w:rPr>
          <w:rFonts w:ascii="Meiryo UI" w:eastAsia="Meiryo UI" w:hAnsi="Meiryo UI" w:cs="Meiryo UI"/>
          <w:b w:val="0"/>
          <w:i w:val="0"/>
          <w:sz w:val="24"/>
        </w:rPr>
        <w:t>ストレージ技術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23" w:name="_IP_SAN____________"/>
      <w:bookmarkEnd w:id="1923"/>
      <w:r w:rsidRPr="005F437A">
        <w:rPr>
          <w:rFonts w:ascii="Meiryo UI" w:eastAsia="Meiryo UI" w:hAnsi="Meiryo UI" w:cs="Meiryo UI"/>
          <w:b w:val="0"/>
          <w:sz w:val="24"/>
        </w:rPr>
        <w:t>IP-SAN/</w:t>
      </w:r>
      <w:r w:rsidRPr="005F437A">
        <w:rPr>
          <w:rFonts w:ascii="Meiryo UI" w:eastAsia="Meiryo UI" w:hAnsi="Meiryo UI" w:cs="Meiryo UI"/>
          <w:b w:val="0"/>
          <w:sz w:val="24"/>
        </w:rPr>
        <w:t>イーサネットストレージ</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24" w:name="_NAS_SAN_____"/>
      <w:bookmarkEnd w:id="1924"/>
      <w:r w:rsidRPr="005F437A">
        <w:rPr>
          <w:rFonts w:ascii="Meiryo UI" w:eastAsia="Meiryo UI" w:hAnsi="Meiryo UI" w:cs="Meiryo UI"/>
          <w:b w:val="0"/>
          <w:sz w:val="24"/>
        </w:rPr>
        <w:t>NAS/SAN</w:t>
      </w:r>
      <w:r w:rsidRPr="005F437A">
        <w:rPr>
          <w:rFonts w:ascii="Meiryo UI" w:eastAsia="Meiryo UI" w:hAnsi="Meiryo UI" w:cs="Meiryo UI"/>
          <w:b w:val="0"/>
          <w:sz w:val="24"/>
        </w:rPr>
        <w:t>ストレージ</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25" w:name="_RAID__"/>
      <w:bookmarkEnd w:id="1925"/>
      <w:r w:rsidRPr="005F437A">
        <w:rPr>
          <w:rFonts w:ascii="Meiryo UI" w:eastAsia="Meiryo UI" w:hAnsi="Meiryo UI" w:cs="Meiryo UI"/>
          <w:b w:val="0"/>
          <w:sz w:val="24"/>
        </w:rPr>
        <w:t>RAID</w:t>
      </w:r>
      <w:r w:rsidRPr="005F437A">
        <w:rPr>
          <w:rFonts w:ascii="Meiryo UI" w:eastAsia="Meiryo UI" w:hAnsi="Meiryo UI" w:cs="Meiryo UI"/>
          <w:b w:val="0"/>
          <w:sz w:val="24"/>
        </w:rPr>
        <w:t>技術</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26" w:name="___________CDMI_"/>
      <w:bookmarkEnd w:id="1926"/>
      <w:r w:rsidRPr="005F437A">
        <w:rPr>
          <w:rFonts w:ascii="Meiryo UI" w:eastAsia="Meiryo UI" w:hAnsi="Meiryo UI" w:cs="Meiryo UI"/>
          <w:b w:val="0"/>
          <w:sz w:val="24"/>
        </w:rPr>
        <w:t>クラウドストレージ（</w:t>
      </w:r>
      <w:r w:rsidRPr="005F437A">
        <w:rPr>
          <w:rFonts w:ascii="Meiryo UI" w:eastAsia="Meiryo UI" w:hAnsi="Meiryo UI" w:cs="Meiryo UI"/>
          <w:b w:val="0"/>
          <w:sz w:val="24"/>
        </w:rPr>
        <w:t>CDMI</w:t>
      </w:r>
      <w:r w:rsidRPr="005F437A">
        <w:rPr>
          <w:rFonts w:ascii="Meiryo UI" w:eastAsia="Meiryo UI" w:hAnsi="Meiryo UI" w:cs="Meiryo UI"/>
          <w:b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27" w:name="____________________34"/>
      <w:bookmarkEnd w:id="1927"/>
      <w:r w:rsidRPr="005F437A">
        <w:rPr>
          <w:rFonts w:ascii="Meiryo UI" w:eastAsia="Meiryo UI" w:hAnsi="Meiryo UI" w:cs="Meiryo UI"/>
          <w:b w:val="0"/>
          <w:sz w:val="24"/>
        </w:rPr>
        <w:t>（システム）　ネットワークの利用技術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28" w:name="__________102"/>
      <w:bookmarkEnd w:id="1928"/>
      <w:r w:rsidRPr="005F437A">
        <w:rPr>
          <w:rFonts w:ascii="Meiryo UI" w:eastAsia="Meiryo UI" w:hAnsi="Meiryo UI" w:cs="Meiryo UI"/>
          <w:b w:val="0"/>
          <w:i w:val="0"/>
          <w:sz w:val="24"/>
        </w:rPr>
        <w:t>ネットワーク管理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29" w:name="__________103"/>
      <w:bookmarkEnd w:id="1929"/>
      <w:r w:rsidRPr="005F437A">
        <w:rPr>
          <w:rFonts w:ascii="Meiryo UI" w:eastAsia="Meiryo UI" w:hAnsi="Meiryo UI" w:cs="Meiryo UI"/>
          <w:b w:val="0"/>
          <w:i w:val="0"/>
          <w:sz w:val="24"/>
        </w:rPr>
        <w:t>ネットワーク応用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30" w:name="____________119"/>
      <w:bookmarkEnd w:id="1930"/>
      <w:r w:rsidRPr="005F437A">
        <w:rPr>
          <w:rFonts w:ascii="Meiryo UI" w:eastAsia="Meiryo UI" w:hAnsi="Meiryo UI" w:cs="Meiryo UI"/>
          <w:b w:val="0"/>
          <w:i w:val="0"/>
          <w:sz w:val="24"/>
        </w:rPr>
        <w:t>ネットワーク製品知識</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31" w:name="_L2_____L3_________"/>
      <w:bookmarkEnd w:id="1931"/>
      <w:r w:rsidRPr="005F437A">
        <w:rPr>
          <w:rFonts w:ascii="Meiryo UI" w:eastAsia="Meiryo UI" w:hAnsi="Meiryo UI" w:cs="Meiryo UI"/>
          <w:b w:val="0"/>
          <w:sz w:val="24"/>
        </w:rPr>
        <w:t>L2</w:t>
      </w:r>
      <w:r w:rsidRPr="005F437A">
        <w:rPr>
          <w:rFonts w:ascii="Meiryo UI" w:eastAsia="Meiryo UI" w:hAnsi="Meiryo UI" w:cs="Meiryo UI"/>
          <w:b w:val="0"/>
          <w:sz w:val="24"/>
        </w:rPr>
        <w:t>スイッチ、</w:t>
      </w:r>
      <w:r w:rsidRPr="005F437A">
        <w:rPr>
          <w:rFonts w:ascii="Meiryo UI" w:eastAsia="Meiryo UI" w:hAnsi="Meiryo UI" w:cs="Meiryo UI"/>
          <w:b w:val="0"/>
          <w:sz w:val="24"/>
        </w:rPr>
        <w:t>L3</w:t>
      </w:r>
      <w:r w:rsidRPr="005F437A">
        <w:rPr>
          <w:rFonts w:ascii="Meiryo UI" w:eastAsia="Meiryo UI" w:hAnsi="Meiryo UI" w:cs="Meiryo UI"/>
          <w:b w:val="0"/>
          <w:sz w:val="24"/>
        </w:rPr>
        <w:t>スイッチ、ルータ、</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32" w:name="_VPN_______VoIP______"/>
      <w:bookmarkEnd w:id="1932"/>
      <w:r w:rsidRPr="005F437A">
        <w:rPr>
          <w:rFonts w:ascii="Meiryo UI" w:eastAsia="Meiryo UI" w:hAnsi="Meiryo UI" w:cs="Meiryo UI"/>
          <w:b w:val="0"/>
          <w:sz w:val="24"/>
        </w:rPr>
        <w:t>VPN</w:t>
      </w:r>
      <w:r w:rsidRPr="005F437A">
        <w:rPr>
          <w:rFonts w:ascii="Meiryo UI" w:eastAsia="Meiryo UI" w:hAnsi="Meiryo UI" w:cs="Meiryo UI"/>
          <w:b w:val="0"/>
          <w:sz w:val="24"/>
        </w:rPr>
        <w:t>ゲートウェイ、</w:t>
      </w:r>
      <w:r w:rsidRPr="005F437A">
        <w:rPr>
          <w:rFonts w:ascii="Meiryo UI" w:eastAsia="Meiryo UI" w:hAnsi="Meiryo UI" w:cs="Meiryo UI"/>
          <w:b w:val="0"/>
          <w:sz w:val="24"/>
        </w:rPr>
        <w:t>VoIP</w:t>
      </w:r>
      <w:r w:rsidRPr="005F437A">
        <w:rPr>
          <w:rFonts w:ascii="Meiryo UI" w:eastAsia="Meiryo UI" w:hAnsi="Meiryo UI" w:cs="Meiryo UI"/>
          <w:b w:val="0"/>
          <w:sz w:val="24"/>
        </w:rPr>
        <w:t>ゲートウェイ</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33" w:name="______PDA______"/>
      <w:bookmarkEnd w:id="1933"/>
      <w:r w:rsidRPr="005F437A">
        <w:rPr>
          <w:rFonts w:ascii="Meiryo UI" w:eastAsia="Meiryo UI" w:hAnsi="Meiryo UI" w:cs="Meiryo UI"/>
          <w:b w:val="0"/>
          <w:sz w:val="24"/>
        </w:rPr>
        <w:t>モバイル（</w:t>
      </w:r>
      <w:r w:rsidRPr="005F437A">
        <w:rPr>
          <w:rFonts w:ascii="Meiryo UI" w:eastAsia="Meiryo UI" w:hAnsi="Meiryo UI" w:cs="Meiryo UI"/>
          <w:b w:val="0"/>
          <w:sz w:val="24"/>
        </w:rPr>
        <w:t>PDA</w:t>
      </w:r>
      <w:r w:rsidRPr="005F437A">
        <w:rPr>
          <w:rFonts w:ascii="Meiryo UI" w:eastAsia="Meiryo UI" w:hAnsi="Meiryo UI" w:cs="Meiryo UI"/>
          <w:b w:val="0"/>
          <w:sz w:val="24"/>
        </w:rPr>
        <w:t>、携帯端末）</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34" w:name="___LAN_IPPBX_IP____"/>
      <w:bookmarkEnd w:id="1934"/>
      <w:r w:rsidRPr="005F437A">
        <w:rPr>
          <w:rFonts w:ascii="Meiryo UI" w:eastAsia="Meiryo UI" w:hAnsi="Meiryo UI" w:cs="Meiryo UI"/>
          <w:b w:val="0"/>
          <w:sz w:val="24"/>
        </w:rPr>
        <w:t>無線</w:t>
      </w:r>
      <w:r w:rsidRPr="005F437A">
        <w:rPr>
          <w:rFonts w:ascii="Meiryo UI" w:eastAsia="Meiryo UI" w:hAnsi="Meiryo UI" w:cs="Meiryo UI"/>
          <w:b w:val="0"/>
          <w:sz w:val="24"/>
        </w:rPr>
        <w:t>LAN</w:t>
      </w:r>
      <w:r w:rsidRPr="005F437A">
        <w:rPr>
          <w:rFonts w:ascii="Meiryo UI" w:eastAsia="Meiryo UI" w:hAnsi="Meiryo UI" w:cs="Meiryo UI"/>
          <w:b w:val="0"/>
          <w:sz w:val="24"/>
        </w:rPr>
        <w:t>、</w:t>
      </w:r>
      <w:r w:rsidRPr="005F437A">
        <w:rPr>
          <w:rFonts w:ascii="Meiryo UI" w:eastAsia="Meiryo UI" w:hAnsi="Meiryo UI" w:cs="Meiryo UI"/>
          <w:b w:val="0"/>
          <w:sz w:val="24"/>
        </w:rPr>
        <w:t>IPPBX</w:t>
      </w:r>
      <w:r w:rsidRPr="005F437A">
        <w:rPr>
          <w:rFonts w:ascii="Meiryo UI" w:eastAsia="Meiryo UI" w:hAnsi="Meiryo UI" w:cs="Meiryo UI"/>
          <w:b w:val="0"/>
          <w:sz w:val="24"/>
        </w:rPr>
        <w:t>、</w:t>
      </w:r>
      <w:r w:rsidRPr="005F437A">
        <w:rPr>
          <w:rFonts w:ascii="Meiryo UI" w:eastAsia="Meiryo UI" w:hAnsi="Meiryo UI" w:cs="Meiryo UI"/>
          <w:b w:val="0"/>
          <w:sz w:val="24"/>
        </w:rPr>
        <w:t>IP</w:t>
      </w:r>
      <w:r w:rsidRPr="005F437A">
        <w:rPr>
          <w:rFonts w:ascii="Meiryo UI" w:eastAsia="Meiryo UI" w:hAnsi="Meiryo UI" w:cs="Meiryo UI"/>
          <w:b w:val="0"/>
          <w:sz w:val="24"/>
        </w:rPr>
        <w:t>電話機、</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35" w:name="__________________32"/>
      <w:bookmarkEnd w:id="1935"/>
      <w:r w:rsidRPr="005F437A">
        <w:rPr>
          <w:rFonts w:ascii="Meiryo UI" w:eastAsia="Meiryo UI" w:hAnsi="Meiryo UI" w:cs="Meiryo UI"/>
          <w:b w:val="0"/>
          <w:i w:val="0"/>
          <w:sz w:val="24"/>
        </w:rPr>
        <w:t>業界固有のセキュリティ要件、事例</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36" w:name="_______________50"/>
      <w:bookmarkEnd w:id="1936"/>
      <w:r w:rsidRPr="005F437A">
        <w:rPr>
          <w:rFonts w:ascii="Meiryo UI" w:eastAsia="Meiryo UI" w:hAnsi="Meiryo UI" w:cs="Meiryo UI"/>
          <w:b w:val="0"/>
          <w:i w:val="0"/>
          <w:sz w:val="24"/>
        </w:rPr>
        <w:t>ネットワークシステムの評</w:t>
      </w:r>
      <w:r w:rsidRPr="005F437A">
        <w:rPr>
          <w:rFonts w:ascii="Meiryo UI" w:eastAsia="Meiryo UI" w:hAnsi="Meiryo UI" w:cs="Meiryo UI"/>
          <w:b w:val="0"/>
          <w:i w:val="0"/>
          <w:sz w:val="24"/>
        </w:rPr>
        <w:t>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37" w:name="_____________80"/>
      <w:bookmarkEnd w:id="1937"/>
      <w:r w:rsidRPr="005F437A">
        <w:rPr>
          <w:rFonts w:ascii="Meiryo UI" w:eastAsia="Meiryo UI" w:hAnsi="Meiryo UI" w:cs="Meiryo UI"/>
          <w:b w:val="0"/>
          <w:i w:val="0"/>
          <w:sz w:val="24"/>
        </w:rPr>
        <w:t>テレコミュニケーション</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38" w:name="_LAN________________"/>
      <w:bookmarkEnd w:id="1938"/>
      <w:r w:rsidRPr="005F437A">
        <w:rPr>
          <w:rFonts w:ascii="Meiryo UI" w:eastAsia="Meiryo UI" w:hAnsi="Meiryo UI" w:cs="Meiryo UI"/>
          <w:b w:val="0"/>
          <w:sz w:val="24"/>
        </w:rPr>
        <w:t>LAN</w:t>
      </w:r>
      <w:r w:rsidRPr="005F437A">
        <w:rPr>
          <w:rFonts w:ascii="Meiryo UI" w:eastAsia="Meiryo UI" w:hAnsi="Meiryo UI" w:cs="Meiryo UI"/>
          <w:b w:val="0"/>
          <w:sz w:val="24"/>
        </w:rPr>
        <w:t>トポロジ（バス、リング、スター）</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39" w:name="_LAN___Ethernet_________Gigabit_Ethernet"/>
      <w:bookmarkEnd w:id="1939"/>
      <w:r w:rsidRPr="005F437A">
        <w:rPr>
          <w:rFonts w:ascii="Meiryo UI" w:eastAsia="Meiryo UI" w:hAnsi="Meiryo UI" w:cs="Meiryo UI"/>
          <w:b w:val="0"/>
          <w:sz w:val="24"/>
        </w:rPr>
        <w:t>LAN</w:t>
      </w:r>
      <w:r w:rsidRPr="005F437A">
        <w:rPr>
          <w:rFonts w:ascii="Meiryo UI" w:eastAsia="Meiryo UI" w:hAnsi="Meiryo UI" w:cs="Meiryo UI"/>
          <w:b w:val="0"/>
          <w:sz w:val="24"/>
        </w:rPr>
        <w:t>技術（</w:t>
      </w:r>
      <w:r w:rsidRPr="005F437A">
        <w:rPr>
          <w:rFonts w:ascii="Meiryo UI" w:eastAsia="Meiryo UI" w:hAnsi="Meiryo UI" w:cs="Meiryo UI"/>
          <w:b w:val="0"/>
          <w:sz w:val="24"/>
        </w:rPr>
        <w:t>Ethernet</w:t>
      </w:r>
      <w:r w:rsidRPr="005F437A">
        <w:rPr>
          <w:rFonts w:ascii="Meiryo UI" w:eastAsia="Meiryo UI" w:hAnsi="Meiryo UI" w:cs="Meiryo UI"/>
          <w:b w:val="0"/>
          <w:sz w:val="24"/>
        </w:rPr>
        <w:t>、トークンリング、</w:t>
      </w:r>
      <w:r w:rsidRPr="005F437A">
        <w:rPr>
          <w:rFonts w:ascii="Meiryo UI" w:eastAsia="Meiryo UI" w:hAnsi="Meiryo UI" w:cs="Meiryo UI"/>
          <w:b w:val="0"/>
          <w:sz w:val="24"/>
        </w:rPr>
        <w:t>Gigabit Ethernet</w:t>
      </w:r>
      <w:r w:rsidRPr="005F437A">
        <w:rPr>
          <w:rFonts w:ascii="Meiryo UI" w:eastAsia="Meiryo UI" w:hAnsi="Meiryo UI" w:cs="Meiryo UI"/>
          <w:b w:val="0"/>
          <w:sz w:val="24"/>
        </w:rPr>
        <w:t>）</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40" w:name="_Web_________2"/>
      <w:bookmarkEnd w:id="1940"/>
      <w:r w:rsidRPr="005F437A">
        <w:rPr>
          <w:rFonts w:ascii="Meiryo UI" w:eastAsia="Meiryo UI" w:hAnsi="Meiryo UI" w:cs="Meiryo UI"/>
          <w:b w:val="0"/>
          <w:sz w:val="24"/>
        </w:rPr>
        <w:t>Web</w:t>
      </w:r>
      <w:r w:rsidRPr="005F437A">
        <w:rPr>
          <w:rFonts w:ascii="Meiryo UI" w:eastAsia="Meiryo UI" w:hAnsi="Meiryo UI" w:cs="Meiryo UI"/>
          <w:b w:val="0"/>
          <w:sz w:val="24"/>
        </w:rPr>
        <w:t>アプリケーション</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41" w:name="_Web____"/>
      <w:bookmarkEnd w:id="1941"/>
      <w:r w:rsidRPr="005F437A">
        <w:rPr>
          <w:rFonts w:ascii="Meiryo UI" w:eastAsia="Meiryo UI" w:hAnsi="Meiryo UI" w:cs="Meiryo UI"/>
          <w:b w:val="0"/>
          <w:sz w:val="24"/>
        </w:rPr>
        <w:t>Web</w:t>
      </w:r>
      <w:r w:rsidRPr="005F437A">
        <w:rPr>
          <w:rFonts w:ascii="Meiryo UI" w:eastAsia="Meiryo UI" w:hAnsi="Meiryo UI" w:cs="Meiryo UI"/>
          <w:b w:val="0"/>
          <w:sz w:val="24"/>
        </w:rPr>
        <w:t>サービス</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42" w:name="____________________________________CGI_"/>
      <w:bookmarkEnd w:id="1942"/>
      <w:r w:rsidRPr="005F437A">
        <w:rPr>
          <w:rFonts w:ascii="Meiryo UI" w:eastAsia="Meiryo UI" w:hAnsi="Meiryo UI" w:cs="Meiryo UI"/>
          <w:b w:val="0"/>
          <w:sz w:val="24"/>
        </w:rPr>
        <w:t>ウェブ技術：サーバサイドプログラム、コモンゲートウェイインタフェース（</w:t>
      </w:r>
      <w:r w:rsidRPr="005F437A">
        <w:rPr>
          <w:rFonts w:ascii="Meiryo UI" w:eastAsia="Meiryo UI" w:hAnsi="Meiryo UI" w:cs="Meiryo UI"/>
          <w:b w:val="0"/>
          <w:sz w:val="24"/>
        </w:rPr>
        <w:t>CGI</w:t>
      </w:r>
      <w:r w:rsidRPr="005F437A">
        <w:rPr>
          <w:rFonts w:ascii="Meiryo UI" w:eastAsia="Meiryo UI" w:hAnsi="Meiryo UI" w:cs="Meiryo UI"/>
          <w:b w:val="0"/>
          <w:sz w:val="24"/>
        </w:rPr>
        <w:t>）プログラム、クライアントサイドスクリプト、アプレットの概念</w:t>
      </w:r>
    </w:p>
    <w:p w:rsidR="00A77B3E" w:rsidRPr="005F437A" w:rsidRDefault="00B52805" w:rsidP="005F437A">
      <w:pPr>
        <w:pStyle w:val="6"/>
        <w:numPr>
          <w:ilvl w:val="5"/>
          <w:numId w:val="1"/>
        </w:numPr>
        <w:tabs>
          <w:tab w:val="clear" w:pos="0"/>
        </w:tabs>
        <w:spacing w:before="0" w:after="0"/>
        <w:ind w:left="1000" w:firstLine="0"/>
        <w:rPr>
          <w:rFonts w:ascii="Meiryo UI" w:eastAsia="Meiryo UI" w:hAnsi="Meiryo UI" w:cs="Meiryo UI"/>
          <w:b w:val="0"/>
          <w:sz w:val="24"/>
        </w:rPr>
      </w:pPr>
      <w:bookmarkStart w:id="1943" w:name="________________________CSMA_"/>
      <w:bookmarkEnd w:id="1943"/>
      <w:r w:rsidRPr="005F437A">
        <w:rPr>
          <w:rFonts w:ascii="Meiryo UI" w:eastAsia="Meiryo UI" w:hAnsi="Meiryo UI" w:cs="Meiryo UI"/>
          <w:b w:val="0"/>
          <w:sz w:val="24"/>
        </w:rPr>
        <w:t>キャリアセンスマルチプルアクセスネットワーク（</w:t>
      </w:r>
      <w:r w:rsidRPr="005F437A">
        <w:rPr>
          <w:rFonts w:ascii="Meiryo UI" w:eastAsia="Meiryo UI" w:hAnsi="Meiryo UI" w:cs="Meiryo UI"/>
          <w:b w:val="0"/>
          <w:sz w:val="24"/>
        </w:rPr>
        <w:t>CSMA</w:t>
      </w:r>
      <w:r w:rsidRPr="005F437A">
        <w:rPr>
          <w:rFonts w:ascii="Meiryo UI" w:eastAsia="Meiryo UI" w:hAnsi="Meiryo UI" w:cs="Meiryo UI"/>
          <w:b w:val="0"/>
          <w:sz w:val="24"/>
        </w:rPr>
        <w:t>）</w:t>
      </w:r>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1944" w:name="____22"/>
      <w:bookmarkStart w:id="1945" w:name="_Toc499812325"/>
      <w:bookmarkEnd w:id="1944"/>
      <w:r w:rsidRPr="005F437A">
        <w:rPr>
          <w:rFonts w:ascii="Meiryo UI" w:eastAsia="Meiryo UI" w:hAnsi="Meiryo UI" w:cs="Meiryo UI"/>
          <w:b w:val="0"/>
          <w:i w:val="0"/>
          <w:sz w:val="24"/>
        </w:rPr>
        <w:t>開発</w:t>
      </w:r>
      <w:bookmarkEnd w:id="1945"/>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946" w:name="______________________16"/>
      <w:bookmarkStart w:id="1947" w:name="_Toc499812326"/>
      <w:bookmarkEnd w:id="1946"/>
      <w:r w:rsidRPr="005F437A">
        <w:rPr>
          <w:rFonts w:ascii="Meiryo UI" w:eastAsia="Meiryo UI" w:hAnsi="Meiryo UI" w:cs="Meiryo UI"/>
          <w:b w:val="0"/>
          <w:sz w:val="24"/>
        </w:rPr>
        <w:t>（開発）　システムアーキテクティング技術</w:t>
      </w:r>
      <w:bookmarkEnd w:id="1947"/>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48" w:name="__________104"/>
      <w:bookmarkEnd w:id="1948"/>
      <w:r w:rsidRPr="005F437A">
        <w:rPr>
          <w:rFonts w:ascii="Meiryo UI" w:eastAsia="Meiryo UI" w:hAnsi="Meiryo UI" w:cs="Meiryo UI"/>
          <w:b w:val="0"/>
          <w:sz w:val="24"/>
        </w:rPr>
        <w:t>システム要件定義</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49" w:name="_______________________17"/>
      <w:bookmarkEnd w:id="1949"/>
      <w:r w:rsidRPr="005F437A">
        <w:rPr>
          <w:rFonts w:ascii="Meiryo UI" w:eastAsia="Meiryo UI" w:hAnsi="Meiryo UI" w:cs="Meiryo UI"/>
          <w:b w:val="0"/>
          <w:sz w:val="24"/>
        </w:rPr>
        <w:t>システムインテグレーションとアーキテクチャ</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50" w:name="____________________35"/>
      <w:bookmarkEnd w:id="1950"/>
      <w:r w:rsidRPr="005F437A">
        <w:rPr>
          <w:rFonts w:ascii="Meiryo UI" w:eastAsia="Meiryo UI" w:hAnsi="Meiryo UI" w:cs="Meiryo UI"/>
          <w:b w:val="0"/>
          <w:sz w:val="24"/>
        </w:rPr>
        <w:t>アプリケーション共通基盤要件定義手法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51" w:name="__________________33"/>
      <w:bookmarkEnd w:id="1951"/>
      <w:r w:rsidRPr="005F437A">
        <w:rPr>
          <w:rFonts w:ascii="Meiryo UI" w:eastAsia="Meiryo UI" w:hAnsi="Meiryo UI" w:cs="Meiryo UI"/>
          <w:b w:val="0"/>
          <w:sz w:val="24"/>
        </w:rPr>
        <w:t>アプリケーション共通基盤設計手法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52" w:name="_IT_________3"/>
      <w:bookmarkEnd w:id="1952"/>
      <w:r w:rsidRPr="005F437A">
        <w:rPr>
          <w:rFonts w:ascii="Meiryo UI" w:eastAsia="Meiryo UI" w:hAnsi="Meiryo UI" w:cs="Meiryo UI"/>
          <w:b w:val="0"/>
          <w:sz w:val="24"/>
        </w:rPr>
        <w:t>IT</w:t>
      </w:r>
      <w:r w:rsidRPr="005F437A">
        <w:rPr>
          <w:rFonts w:ascii="Meiryo UI" w:eastAsia="Meiryo UI" w:hAnsi="Meiryo UI" w:cs="Meiryo UI"/>
          <w:b w:val="0"/>
          <w:sz w:val="24"/>
        </w:rPr>
        <w:t>基盤構築プロセス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53" w:name="___________112"/>
      <w:bookmarkEnd w:id="1953"/>
      <w:r w:rsidRPr="005F437A">
        <w:rPr>
          <w:rFonts w:ascii="Meiryo UI" w:eastAsia="Meiryo UI" w:hAnsi="Meiryo UI" w:cs="Meiryo UI"/>
          <w:b w:val="0"/>
          <w:sz w:val="24"/>
        </w:rPr>
        <w:t>システム間連携技術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54" w:name="__________105"/>
      <w:bookmarkEnd w:id="1954"/>
      <w:r w:rsidRPr="005F437A">
        <w:rPr>
          <w:rFonts w:ascii="Meiryo UI" w:eastAsia="Meiryo UI" w:hAnsi="Meiryo UI" w:cs="Meiryo UI"/>
          <w:b w:val="0"/>
          <w:sz w:val="24"/>
        </w:rPr>
        <w:t>システム方式設計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55" w:name="_____________________19"/>
      <w:bookmarkEnd w:id="1955"/>
      <w:r w:rsidRPr="005F437A">
        <w:rPr>
          <w:rFonts w:ascii="Meiryo UI" w:eastAsia="Meiryo UI" w:hAnsi="Meiryo UI" w:cs="Meiryo UI"/>
          <w:b w:val="0"/>
          <w:sz w:val="24"/>
        </w:rPr>
        <w:t>システム結合・システム適格性確認テスト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56" w:name="____23"/>
      <w:bookmarkEnd w:id="1956"/>
      <w:r w:rsidRPr="005F437A">
        <w:rPr>
          <w:rFonts w:ascii="Meiryo UI" w:eastAsia="Meiryo UI" w:hAnsi="Meiryo UI" w:cs="Meiryo UI"/>
          <w:b w:val="0"/>
          <w:sz w:val="24"/>
        </w:rPr>
        <w:t>導入</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57" w:name="____________120"/>
      <w:bookmarkEnd w:id="1957"/>
      <w:r w:rsidRPr="005F437A">
        <w:rPr>
          <w:rFonts w:ascii="Meiryo UI" w:eastAsia="Meiryo UI" w:hAnsi="Meiryo UI" w:cs="Meiryo UI"/>
          <w:b w:val="0"/>
          <w:sz w:val="24"/>
        </w:rPr>
        <w:t>オブジェクト指向技術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58" w:name="_UML_4"/>
      <w:bookmarkEnd w:id="1958"/>
      <w:r w:rsidRPr="005F437A">
        <w:rPr>
          <w:rFonts w:ascii="Meiryo UI" w:eastAsia="Meiryo UI" w:hAnsi="Meiryo UI" w:cs="Meiryo UI"/>
          <w:b w:val="0"/>
          <w:i w:val="0"/>
          <w:sz w:val="24"/>
        </w:rPr>
        <w:t>UML</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59" w:name="__________106"/>
      <w:bookmarkEnd w:id="1959"/>
      <w:r w:rsidRPr="005F437A">
        <w:rPr>
          <w:rFonts w:ascii="Meiryo UI" w:eastAsia="Meiryo UI" w:hAnsi="Meiryo UI" w:cs="Meiryo UI"/>
          <w:b w:val="0"/>
          <w:sz w:val="24"/>
        </w:rPr>
        <w:t>ファイルシステム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60" w:name="_____________81"/>
      <w:bookmarkEnd w:id="1960"/>
      <w:r w:rsidRPr="005F437A">
        <w:rPr>
          <w:rFonts w:ascii="Meiryo UI" w:eastAsia="Meiryo UI" w:hAnsi="Meiryo UI" w:cs="Meiryo UI"/>
          <w:b w:val="0"/>
          <w:sz w:val="24"/>
        </w:rPr>
        <w:t>フレームワーク要素技術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61" w:name="_AOP_Aspect_Oriented_Programming_"/>
      <w:bookmarkEnd w:id="1961"/>
      <w:r w:rsidRPr="005F437A">
        <w:rPr>
          <w:rFonts w:ascii="Meiryo UI" w:eastAsia="Meiryo UI" w:hAnsi="Meiryo UI" w:cs="Meiryo UI"/>
          <w:b w:val="0"/>
          <w:i w:val="0"/>
          <w:sz w:val="24"/>
        </w:rPr>
        <w:t>AOP</w:t>
      </w:r>
      <w:r w:rsidRPr="005F437A">
        <w:rPr>
          <w:rFonts w:ascii="Meiryo UI" w:eastAsia="Meiryo UI" w:hAnsi="Meiryo UI" w:cs="Meiryo UI"/>
          <w:b w:val="0"/>
          <w:i w:val="0"/>
          <w:sz w:val="24"/>
        </w:rPr>
        <w:t>（</w:t>
      </w:r>
      <w:r w:rsidRPr="005F437A">
        <w:rPr>
          <w:rFonts w:ascii="Meiryo UI" w:eastAsia="Meiryo UI" w:hAnsi="Meiryo UI" w:cs="Meiryo UI"/>
          <w:b w:val="0"/>
          <w:i w:val="0"/>
          <w:sz w:val="24"/>
        </w:rPr>
        <w:t>Aspect Oriented Programming</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62" w:name="_DI_Dependency_Injection_"/>
      <w:bookmarkEnd w:id="1962"/>
      <w:r w:rsidRPr="005F437A">
        <w:rPr>
          <w:rFonts w:ascii="Meiryo UI" w:eastAsia="Meiryo UI" w:hAnsi="Meiryo UI" w:cs="Meiryo UI"/>
          <w:b w:val="0"/>
          <w:i w:val="0"/>
          <w:sz w:val="24"/>
        </w:rPr>
        <w:t>DI</w:t>
      </w:r>
      <w:r w:rsidRPr="005F437A">
        <w:rPr>
          <w:rFonts w:ascii="Meiryo UI" w:eastAsia="Meiryo UI" w:hAnsi="Meiryo UI" w:cs="Meiryo UI"/>
          <w:b w:val="0"/>
          <w:i w:val="0"/>
          <w:sz w:val="24"/>
        </w:rPr>
        <w:t>（</w:t>
      </w:r>
      <w:r w:rsidRPr="005F437A">
        <w:rPr>
          <w:rFonts w:ascii="Meiryo UI" w:eastAsia="Meiryo UI" w:hAnsi="Meiryo UI" w:cs="Meiryo UI"/>
          <w:b w:val="0"/>
          <w:i w:val="0"/>
          <w:sz w:val="24"/>
        </w:rPr>
        <w:t>Dependency Injection</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63" w:name="_MVC___"/>
      <w:bookmarkEnd w:id="1963"/>
      <w:r w:rsidRPr="005F437A">
        <w:rPr>
          <w:rFonts w:ascii="Meiryo UI" w:eastAsia="Meiryo UI" w:hAnsi="Meiryo UI" w:cs="Meiryo UI"/>
          <w:b w:val="0"/>
          <w:i w:val="0"/>
          <w:sz w:val="24"/>
        </w:rPr>
        <w:t>MVC</w:t>
      </w:r>
      <w:r w:rsidRPr="005F437A">
        <w:rPr>
          <w:rFonts w:ascii="Meiryo UI" w:eastAsia="Meiryo UI" w:hAnsi="Meiryo UI" w:cs="Meiryo UI"/>
          <w:b w:val="0"/>
          <w:i w:val="0"/>
          <w:sz w:val="24"/>
        </w:rPr>
        <w:t>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64" w:name="_OR_____"/>
      <w:bookmarkEnd w:id="1964"/>
      <w:r w:rsidRPr="005F437A">
        <w:rPr>
          <w:rFonts w:ascii="Meiryo UI" w:eastAsia="Meiryo UI" w:hAnsi="Meiryo UI" w:cs="Meiryo UI"/>
          <w:b w:val="0"/>
          <w:i w:val="0"/>
          <w:sz w:val="24"/>
        </w:rPr>
        <w:t>OR</w:t>
      </w:r>
      <w:r w:rsidRPr="005F437A">
        <w:rPr>
          <w:rFonts w:ascii="Meiryo UI" w:eastAsia="Meiryo UI" w:hAnsi="Meiryo UI" w:cs="Meiryo UI"/>
          <w:b w:val="0"/>
          <w:i w:val="0"/>
          <w:sz w:val="24"/>
        </w:rPr>
        <w:t>マッピング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65" w:name="_OSS_Open_Source_Software_"/>
      <w:bookmarkEnd w:id="1965"/>
      <w:r w:rsidRPr="005F437A">
        <w:rPr>
          <w:rFonts w:ascii="Meiryo UI" w:eastAsia="Meiryo UI" w:hAnsi="Meiryo UI" w:cs="Meiryo UI"/>
          <w:b w:val="0"/>
          <w:i w:val="0"/>
          <w:sz w:val="24"/>
        </w:rPr>
        <w:t>OSS</w:t>
      </w:r>
      <w:r w:rsidRPr="005F437A">
        <w:rPr>
          <w:rFonts w:ascii="Meiryo UI" w:eastAsia="Meiryo UI" w:hAnsi="Meiryo UI" w:cs="Meiryo UI"/>
          <w:b w:val="0"/>
          <w:i w:val="0"/>
          <w:sz w:val="24"/>
        </w:rPr>
        <w:t>（</w:t>
      </w:r>
      <w:r w:rsidRPr="005F437A">
        <w:rPr>
          <w:rFonts w:ascii="Meiryo UI" w:eastAsia="Meiryo UI" w:hAnsi="Meiryo UI" w:cs="Meiryo UI"/>
          <w:b w:val="0"/>
          <w:i w:val="0"/>
          <w:sz w:val="24"/>
        </w:rPr>
        <w:t>Open Source Software</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66" w:name="________________46"/>
      <w:bookmarkEnd w:id="1966"/>
      <w:r w:rsidRPr="005F437A">
        <w:rPr>
          <w:rFonts w:ascii="Meiryo UI" w:eastAsia="Meiryo UI" w:hAnsi="Meiryo UI" w:cs="Meiryo UI"/>
          <w:b w:val="0"/>
          <w:sz w:val="24"/>
        </w:rPr>
        <w:t>レガシーマイグレーション技術</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1967" w:name="_________________43"/>
      <w:bookmarkStart w:id="1968" w:name="_Toc499812327"/>
      <w:bookmarkEnd w:id="1967"/>
      <w:r w:rsidRPr="005F437A">
        <w:rPr>
          <w:rFonts w:ascii="Meiryo UI" w:eastAsia="Meiryo UI" w:hAnsi="Meiryo UI" w:cs="Meiryo UI"/>
          <w:b w:val="0"/>
          <w:sz w:val="24"/>
        </w:rPr>
        <w:t>（開発）　システム開発管理技術</w:t>
      </w:r>
      <w:bookmarkEnd w:id="1968"/>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1969" w:name="___________113"/>
      <w:bookmarkEnd w:id="1969"/>
      <w:r w:rsidRPr="005F437A">
        <w:rPr>
          <w:rFonts w:ascii="Meiryo UI" w:eastAsia="Meiryo UI" w:hAnsi="Meiryo UI" w:cs="Meiryo UI"/>
          <w:b w:val="0"/>
          <w:sz w:val="24"/>
        </w:rPr>
        <w:t>開発プロセス・手法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70" w:name="_________92"/>
      <w:bookmarkEnd w:id="1970"/>
      <w:r w:rsidRPr="005F437A">
        <w:rPr>
          <w:rFonts w:ascii="Meiryo UI" w:eastAsia="Meiryo UI" w:hAnsi="Meiryo UI" w:cs="Meiryo UI"/>
          <w:b w:val="0"/>
          <w:i w:val="0"/>
          <w:sz w:val="24"/>
        </w:rPr>
        <w:t>アジャイル開発</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71" w:name="__________107"/>
      <w:bookmarkEnd w:id="1971"/>
      <w:r w:rsidRPr="005F437A">
        <w:rPr>
          <w:rFonts w:ascii="Meiryo UI" w:eastAsia="Meiryo UI" w:hAnsi="Meiryo UI" w:cs="Meiryo UI"/>
          <w:b w:val="0"/>
          <w:i w:val="0"/>
          <w:sz w:val="24"/>
        </w:rPr>
        <w:t>システム開発手法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72" w:name="________________47"/>
      <w:bookmarkEnd w:id="1972"/>
      <w:r w:rsidRPr="005F437A">
        <w:rPr>
          <w:rFonts w:ascii="Meiryo UI" w:eastAsia="Meiryo UI" w:hAnsi="Meiryo UI" w:cs="Meiryo UI"/>
          <w:b w:val="0"/>
          <w:i w:val="0"/>
          <w:sz w:val="24"/>
        </w:rPr>
        <w:t>ソフトウェアプロセスの計測法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73" w:name="_________________________6"/>
      <w:bookmarkEnd w:id="1973"/>
      <w:r w:rsidRPr="005F437A">
        <w:rPr>
          <w:rFonts w:ascii="Meiryo UI" w:eastAsia="Meiryo UI" w:hAnsi="Meiryo UI" w:cs="Meiryo UI"/>
          <w:b w:val="0"/>
          <w:i w:val="0"/>
          <w:sz w:val="24"/>
        </w:rPr>
        <w:t>ソフトウェアライフサイクルおよびプロセスモデル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74" w:name="___________________SLCP__3"/>
      <w:bookmarkEnd w:id="1974"/>
      <w:r w:rsidRPr="005F437A">
        <w:rPr>
          <w:rFonts w:ascii="Meiryo UI" w:eastAsia="Meiryo UI" w:hAnsi="Meiryo UI" w:cs="Meiryo UI"/>
          <w:b w:val="0"/>
          <w:i w:val="0"/>
          <w:sz w:val="24"/>
        </w:rPr>
        <w:t>ソフトウェアライフサイクルプロセス（</w:t>
      </w:r>
      <w:r w:rsidRPr="005F437A">
        <w:rPr>
          <w:rFonts w:ascii="Meiryo UI" w:eastAsia="Meiryo UI" w:hAnsi="Meiryo UI" w:cs="Meiryo UI"/>
          <w:b w:val="0"/>
          <w:i w:val="0"/>
          <w:sz w:val="24"/>
        </w:rPr>
        <w:t>SLCP</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75" w:name="_____________82"/>
      <w:bookmarkEnd w:id="1975"/>
      <w:r w:rsidRPr="005F437A">
        <w:rPr>
          <w:rFonts w:ascii="Meiryo UI" w:eastAsia="Meiryo UI" w:hAnsi="Meiryo UI" w:cs="Meiryo UI"/>
          <w:b w:val="0"/>
          <w:i w:val="0"/>
          <w:sz w:val="24"/>
        </w:rPr>
        <w:t>ソフトウェア開発モデル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76" w:name="___________114"/>
      <w:bookmarkEnd w:id="1976"/>
      <w:r w:rsidRPr="005F437A">
        <w:rPr>
          <w:rFonts w:ascii="Meiryo UI" w:eastAsia="Meiryo UI" w:hAnsi="Meiryo UI" w:cs="Meiryo UI"/>
          <w:b w:val="0"/>
          <w:i w:val="0"/>
          <w:sz w:val="24"/>
        </w:rPr>
        <w:t>ソフトウェア再利用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77" w:name="__________108"/>
      <w:bookmarkEnd w:id="1977"/>
      <w:r w:rsidRPr="005F437A">
        <w:rPr>
          <w:rFonts w:ascii="Meiryo UI" w:eastAsia="Meiryo UI" w:hAnsi="Meiryo UI" w:cs="Meiryo UI"/>
          <w:b w:val="0"/>
          <w:i w:val="0"/>
          <w:sz w:val="24"/>
        </w:rPr>
        <w:t>データモデリング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78" w:name="_____31"/>
      <w:bookmarkEnd w:id="1978"/>
      <w:r w:rsidRPr="005F437A">
        <w:rPr>
          <w:rFonts w:ascii="Meiryo UI" w:eastAsia="Meiryo UI" w:hAnsi="Meiryo UI" w:cs="Meiryo UI"/>
          <w:b w:val="0"/>
          <w:i w:val="0"/>
          <w:sz w:val="24"/>
        </w:rPr>
        <w:t>テスト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79" w:name="_______101"/>
      <w:bookmarkEnd w:id="1979"/>
      <w:r w:rsidRPr="005F437A">
        <w:rPr>
          <w:rFonts w:ascii="Meiryo UI" w:eastAsia="Meiryo UI" w:hAnsi="Meiryo UI" w:cs="Meiryo UI"/>
          <w:b w:val="0"/>
          <w:i w:val="0"/>
          <w:sz w:val="24"/>
        </w:rPr>
        <w:t>テスト技法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80" w:name="___________115"/>
      <w:bookmarkEnd w:id="1980"/>
      <w:r w:rsidRPr="005F437A">
        <w:rPr>
          <w:rFonts w:ascii="Meiryo UI" w:eastAsia="Meiryo UI" w:hAnsi="Meiryo UI" w:cs="Meiryo UI"/>
          <w:b w:val="0"/>
          <w:i w:val="0"/>
          <w:sz w:val="24"/>
        </w:rPr>
        <w:t>プログラミング技術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81" w:name="_______________________18"/>
      <w:bookmarkEnd w:id="1981"/>
      <w:r w:rsidRPr="005F437A">
        <w:rPr>
          <w:rFonts w:ascii="Meiryo UI" w:eastAsia="Meiryo UI" w:hAnsi="Meiryo UI" w:cs="Meiryo UI"/>
          <w:b w:val="0"/>
          <w:i w:val="0"/>
          <w:sz w:val="24"/>
        </w:rPr>
        <w:t>プログラミング言語、マークアップランゲージ</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82" w:name="______________________________4"/>
      <w:bookmarkEnd w:id="1982"/>
      <w:r w:rsidRPr="005F437A">
        <w:rPr>
          <w:rFonts w:ascii="Meiryo UI" w:eastAsia="Meiryo UI" w:hAnsi="Meiryo UI" w:cs="Meiryo UI"/>
          <w:b w:val="0"/>
          <w:i w:val="0"/>
          <w:sz w:val="24"/>
        </w:rPr>
        <w:t>プロセスの概念：プロセス改善、基礎としての情報、情報収集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83" w:name="_________93"/>
      <w:bookmarkEnd w:id="1983"/>
      <w:r w:rsidRPr="005F437A">
        <w:rPr>
          <w:rFonts w:ascii="Meiryo UI" w:eastAsia="Meiryo UI" w:hAnsi="Meiryo UI" w:cs="Meiryo UI"/>
          <w:b w:val="0"/>
          <w:i w:val="0"/>
          <w:sz w:val="24"/>
        </w:rPr>
        <w:t>プロセス成熟度</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84" w:name="___________116"/>
      <w:bookmarkEnd w:id="1984"/>
      <w:r w:rsidRPr="005F437A">
        <w:rPr>
          <w:rFonts w:ascii="Meiryo UI" w:eastAsia="Meiryo UI" w:hAnsi="Meiryo UI" w:cs="Meiryo UI"/>
          <w:b w:val="0"/>
          <w:i w:val="0"/>
          <w:sz w:val="24"/>
        </w:rPr>
        <w:t>プロセス評価モデル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85" w:name="_________94"/>
      <w:bookmarkEnd w:id="1985"/>
      <w:r w:rsidRPr="005F437A">
        <w:rPr>
          <w:rFonts w:ascii="Meiryo UI" w:eastAsia="Meiryo UI" w:hAnsi="Meiryo UI" w:cs="Meiryo UI"/>
          <w:b w:val="0"/>
          <w:i w:val="0"/>
          <w:sz w:val="24"/>
        </w:rPr>
        <w:t>マッシュアップ</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86" w:name="_____________ER____2"/>
      <w:bookmarkEnd w:id="1986"/>
      <w:r w:rsidRPr="005F437A">
        <w:rPr>
          <w:rFonts w:ascii="Meiryo UI" w:eastAsia="Meiryo UI" w:hAnsi="Meiryo UI" w:cs="Meiryo UI"/>
          <w:b w:val="0"/>
          <w:i w:val="0"/>
          <w:sz w:val="24"/>
        </w:rPr>
        <w:t>モデリング技法と記述法（</w:t>
      </w:r>
      <w:r w:rsidRPr="005F437A">
        <w:rPr>
          <w:rFonts w:ascii="Meiryo UI" w:eastAsia="Meiryo UI" w:hAnsi="Meiryo UI" w:cs="Meiryo UI"/>
          <w:b w:val="0"/>
          <w:i w:val="0"/>
          <w:sz w:val="24"/>
        </w:rPr>
        <w:t>ER</w:t>
      </w:r>
      <w:r w:rsidRPr="005F437A">
        <w:rPr>
          <w:rFonts w:ascii="Meiryo UI" w:eastAsia="Meiryo UI" w:hAnsi="Meiryo UI" w:cs="Meiryo UI"/>
          <w:b w:val="0"/>
          <w:i w:val="0"/>
          <w:sz w:val="24"/>
        </w:rPr>
        <w:t>図等）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87" w:name="_____________________20"/>
      <w:bookmarkEnd w:id="1987"/>
      <w:r w:rsidRPr="005F437A">
        <w:rPr>
          <w:rFonts w:ascii="Meiryo UI" w:eastAsia="Meiryo UI" w:hAnsi="Meiryo UI" w:cs="Meiryo UI"/>
          <w:b w:val="0"/>
          <w:i w:val="0"/>
          <w:sz w:val="24"/>
        </w:rPr>
        <w:t>ライフサイクルの各種モデル：長所と短所</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ライフサイクルの性質、ライフサイクルモデルの役割、ライフサイクルに関連する品質、システムサイズがライフサイクルモデル選択とシステムの性質に及ぼす影響、機動性問題</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88" w:name="______________65"/>
      <w:bookmarkEnd w:id="1988"/>
      <w:r w:rsidRPr="005F437A">
        <w:rPr>
          <w:rFonts w:ascii="Meiryo UI" w:eastAsia="Meiryo UI" w:hAnsi="Meiryo UI" w:cs="Meiryo UI"/>
          <w:b w:val="0"/>
          <w:i w:val="0"/>
          <w:sz w:val="24"/>
        </w:rPr>
        <w:t>リバースエンジニアリング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89" w:name="________120"/>
      <w:bookmarkEnd w:id="1989"/>
      <w:r w:rsidRPr="005F437A">
        <w:rPr>
          <w:rFonts w:ascii="Meiryo UI" w:eastAsia="Meiryo UI" w:hAnsi="Meiryo UI" w:cs="Meiryo UI"/>
          <w:b w:val="0"/>
          <w:i w:val="0"/>
          <w:sz w:val="24"/>
        </w:rPr>
        <w:t>開発環境設計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90" w:name="_________95"/>
      <w:bookmarkEnd w:id="1990"/>
      <w:r w:rsidRPr="005F437A">
        <w:rPr>
          <w:rFonts w:ascii="Meiryo UI" w:eastAsia="Meiryo UI" w:hAnsi="Meiryo UI" w:cs="Meiryo UI"/>
          <w:b w:val="0"/>
          <w:i w:val="0"/>
          <w:sz w:val="24"/>
        </w:rPr>
        <w:t>開発支援ツール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91" w:name="______101"/>
      <w:bookmarkEnd w:id="1991"/>
      <w:r w:rsidRPr="005F437A">
        <w:rPr>
          <w:rFonts w:ascii="Meiryo UI" w:eastAsia="Meiryo UI" w:hAnsi="Meiryo UI" w:cs="Meiryo UI"/>
          <w:b w:val="0"/>
          <w:i w:val="0"/>
          <w:sz w:val="24"/>
        </w:rPr>
        <w:t>開発手法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92" w:name="______102"/>
      <w:bookmarkEnd w:id="1992"/>
      <w:r w:rsidRPr="005F437A">
        <w:rPr>
          <w:rFonts w:ascii="Meiryo UI" w:eastAsia="Meiryo UI" w:hAnsi="Meiryo UI" w:cs="Meiryo UI"/>
          <w:b w:val="0"/>
          <w:i w:val="0"/>
          <w:sz w:val="24"/>
        </w:rPr>
        <w:t>外部設計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93" w:name="______103"/>
      <w:bookmarkEnd w:id="1993"/>
      <w:r w:rsidRPr="005F437A">
        <w:rPr>
          <w:rFonts w:ascii="Meiryo UI" w:eastAsia="Meiryo UI" w:hAnsi="Meiryo UI" w:cs="Meiryo UI"/>
          <w:b w:val="0"/>
          <w:i w:val="0"/>
          <w:sz w:val="24"/>
        </w:rPr>
        <w:t>形式手法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94" w:name="____________121"/>
      <w:bookmarkEnd w:id="1994"/>
      <w:r w:rsidRPr="005F437A">
        <w:rPr>
          <w:rFonts w:ascii="Meiryo UI" w:eastAsia="Meiryo UI" w:hAnsi="Meiryo UI" w:cs="Meiryo UI"/>
          <w:b w:val="0"/>
          <w:i w:val="0"/>
          <w:sz w:val="24"/>
        </w:rPr>
        <w:t>検証技法の活用と実践</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95" w:name="__________________________6"/>
      <w:bookmarkEnd w:id="1995"/>
      <w:r w:rsidRPr="005F437A">
        <w:rPr>
          <w:rFonts w:ascii="Meiryo UI" w:eastAsia="Meiryo UI" w:hAnsi="Meiryo UI" w:cs="Meiryo UI"/>
          <w:b w:val="0"/>
          <w:i w:val="0"/>
          <w:sz w:val="24"/>
        </w:rPr>
        <w:t>言語、ツール、ソフトウェアパッケージの把握と活用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96" w:name="_______102"/>
      <w:bookmarkEnd w:id="1996"/>
      <w:r w:rsidRPr="005F437A">
        <w:rPr>
          <w:rFonts w:ascii="Meiryo UI" w:eastAsia="Meiryo UI" w:hAnsi="Meiryo UI" w:cs="Meiryo UI"/>
          <w:b w:val="0"/>
          <w:i w:val="0"/>
          <w:sz w:val="24"/>
        </w:rPr>
        <w:t>構造化手法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97" w:name="_______103"/>
      <w:bookmarkEnd w:id="1997"/>
      <w:r w:rsidRPr="005F437A">
        <w:rPr>
          <w:rFonts w:ascii="Meiryo UI" w:eastAsia="Meiryo UI" w:hAnsi="Meiryo UI" w:cs="Meiryo UI"/>
          <w:b w:val="0"/>
          <w:i w:val="0"/>
          <w:sz w:val="24"/>
        </w:rPr>
        <w:t>再利用手法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98" w:name="___________________22"/>
      <w:bookmarkEnd w:id="1998"/>
      <w:r w:rsidRPr="005F437A">
        <w:rPr>
          <w:rFonts w:ascii="Meiryo UI" w:eastAsia="Meiryo UI" w:hAnsi="Meiryo UI" w:cs="Meiryo UI"/>
          <w:b w:val="0"/>
          <w:i w:val="0"/>
          <w:sz w:val="24"/>
        </w:rPr>
        <w:t>成熟度のモデル、標準、ガイドライン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1999" w:name="____24"/>
      <w:bookmarkEnd w:id="1999"/>
      <w:r w:rsidRPr="005F437A">
        <w:rPr>
          <w:rFonts w:ascii="Meiryo UI" w:eastAsia="Meiryo UI" w:hAnsi="Meiryo UI" w:cs="Meiryo UI"/>
          <w:b w:val="0"/>
          <w:i w:val="0"/>
          <w:sz w:val="24"/>
        </w:rPr>
        <w:t>製造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00" w:name="______104"/>
      <w:bookmarkEnd w:id="2000"/>
      <w:r w:rsidRPr="005F437A">
        <w:rPr>
          <w:rFonts w:ascii="Meiryo UI" w:eastAsia="Meiryo UI" w:hAnsi="Meiryo UI" w:cs="Meiryo UI"/>
          <w:b w:val="0"/>
          <w:i w:val="0"/>
          <w:sz w:val="24"/>
        </w:rPr>
        <w:t>設計手法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01" w:name="______105"/>
      <w:bookmarkEnd w:id="2001"/>
      <w:r w:rsidRPr="005F437A">
        <w:rPr>
          <w:rFonts w:ascii="Meiryo UI" w:eastAsia="Meiryo UI" w:hAnsi="Meiryo UI" w:cs="Meiryo UI"/>
          <w:b w:val="0"/>
          <w:i w:val="0"/>
          <w:sz w:val="24"/>
        </w:rPr>
        <w:t>内部設計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02" w:name="_____32"/>
      <w:bookmarkEnd w:id="2002"/>
      <w:r w:rsidRPr="005F437A">
        <w:rPr>
          <w:rFonts w:ascii="Meiryo UI" w:eastAsia="Meiryo UI" w:hAnsi="Meiryo UI" w:cs="Meiryo UI"/>
          <w:b w:val="0"/>
          <w:i w:val="0"/>
          <w:sz w:val="24"/>
        </w:rPr>
        <w:t>標準化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03" w:name="____25"/>
      <w:bookmarkEnd w:id="2003"/>
      <w:r w:rsidRPr="005F437A">
        <w:rPr>
          <w:rFonts w:ascii="Meiryo UI" w:eastAsia="Meiryo UI" w:hAnsi="Meiryo UI" w:cs="Meiryo UI"/>
          <w:b w:val="0"/>
          <w:i w:val="0"/>
          <w:sz w:val="24"/>
        </w:rPr>
        <w:t>保守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04" w:name="____26"/>
      <w:bookmarkEnd w:id="2004"/>
      <w:r w:rsidRPr="005F437A">
        <w:rPr>
          <w:rFonts w:ascii="Meiryo UI" w:eastAsia="Meiryo UI" w:hAnsi="Meiryo UI" w:cs="Meiryo UI"/>
          <w:b w:val="0"/>
          <w:i w:val="0"/>
          <w:sz w:val="24"/>
        </w:rPr>
        <w:t>要件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05" w:name="______106"/>
      <w:bookmarkEnd w:id="2005"/>
      <w:r w:rsidRPr="005F437A">
        <w:rPr>
          <w:rFonts w:ascii="Meiryo UI" w:eastAsia="Meiryo UI" w:hAnsi="Meiryo UI" w:cs="Meiryo UI"/>
          <w:b w:val="0"/>
          <w:i w:val="0"/>
          <w:sz w:val="24"/>
        </w:rPr>
        <w:t>要件定義</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06" w:name="________121"/>
      <w:bookmarkEnd w:id="2006"/>
      <w:r w:rsidRPr="005F437A">
        <w:rPr>
          <w:rFonts w:ascii="Meiryo UI" w:eastAsia="Meiryo UI" w:hAnsi="Meiryo UI" w:cs="Meiryo UI"/>
          <w:b w:val="0"/>
          <w:sz w:val="24"/>
        </w:rPr>
        <w:t>開発環境管理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07" w:name="__________109"/>
      <w:bookmarkEnd w:id="2007"/>
      <w:r w:rsidRPr="005F437A">
        <w:rPr>
          <w:rFonts w:ascii="Meiryo UI" w:eastAsia="Meiryo UI" w:hAnsi="Meiryo UI" w:cs="Meiryo UI"/>
          <w:b w:val="0"/>
          <w:sz w:val="24"/>
        </w:rPr>
        <w:t>知的財産適用管理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08" w:name="______________DRM____________"/>
      <w:bookmarkEnd w:id="2008"/>
      <w:r w:rsidRPr="005F437A">
        <w:rPr>
          <w:rFonts w:ascii="Meiryo UI" w:eastAsia="Meiryo UI" w:hAnsi="Meiryo UI" w:cs="Meiryo UI"/>
          <w:b w:val="0"/>
          <w:i w:val="0"/>
          <w:sz w:val="24"/>
        </w:rPr>
        <w:t>技術的保護（コピーガード、</w:t>
      </w:r>
      <w:r w:rsidRPr="005F437A">
        <w:rPr>
          <w:rFonts w:ascii="Meiryo UI" w:eastAsia="Meiryo UI" w:hAnsi="Meiryo UI" w:cs="Meiryo UI"/>
          <w:b w:val="0"/>
          <w:i w:val="0"/>
          <w:sz w:val="24"/>
        </w:rPr>
        <w:t>DRM</w:t>
      </w:r>
      <w:r w:rsidRPr="005F437A">
        <w:rPr>
          <w:rFonts w:ascii="Meiryo UI" w:eastAsia="Meiryo UI" w:hAnsi="Meiryo UI" w:cs="Meiryo UI"/>
          <w:b w:val="0"/>
          <w:i w:val="0"/>
          <w:sz w:val="24"/>
        </w:rPr>
        <w:t>、アクティベーション他）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09" w:name="_______104"/>
      <w:bookmarkEnd w:id="2009"/>
      <w:r w:rsidRPr="005F437A">
        <w:rPr>
          <w:rFonts w:ascii="Meiryo UI" w:eastAsia="Meiryo UI" w:hAnsi="Meiryo UI" w:cs="Meiryo UI"/>
          <w:b w:val="0"/>
          <w:i w:val="0"/>
          <w:sz w:val="24"/>
        </w:rPr>
        <w:t>著作権管理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10" w:name="______107"/>
      <w:bookmarkEnd w:id="2010"/>
      <w:r w:rsidRPr="005F437A">
        <w:rPr>
          <w:rFonts w:ascii="Meiryo UI" w:eastAsia="Meiryo UI" w:hAnsi="Meiryo UI" w:cs="Meiryo UI"/>
          <w:b w:val="0"/>
          <w:i w:val="0"/>
          <w:sz w:val="24"/>
        </w:rPr>
        <w:t>特許管理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11" w:name="______108"/>
      <w:bookmarkEnd w:id="2011"/>
      <w:r w:rsidRPr="005F437A">
        <w:rPr>
          <w:rFonts w:ascii="Meiryo UI" w:eastAsia="Meiryo UI" w:hAnsi="Meiryo UI" w:cs="Meiryo UI"/>
          <w:b w:val="0"/>
          <w:i w:val="0"/>
          <w:sz w:val="24"/>
        </w:rPr>
        <w:t>保管管理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12" w:name="___________117"/>
      <w:bookmarkEnd w:id="2012"/>
      <w:r w:rsidRPr="005F437A">
        <w:rPr>
          <w:rFonts w:ascii="Meiryo UI" w:eastAsia="Meiryo UI" w:hAnsi="Meiryo UI" w:cs="Meiryo UI"/>
          <w:b w:val="0"/>
          <w:sz w:val="24"/>
        </w:rPr>
        <w:t>構成管理・変更管理</w:t>
      </w:r>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013" w:name="_______105"/>
      <w:bookmarkStart w:id="2014" w:name="_Toc499812328"/>
      <w:bookmarkEnd w:id="2013"/>
      <w:r w:rsidRPr="005F437A">
        <w:rPr>
          <w:rFonts w:ascii="Meiryo UI" w:eastAsia="Meiryo UI" w:hAnsi="Meiryo UI" w:cs="Meiryo UI"/>
          <w:b w:val="0"/>
          <w:i w:val="0"/>
          <w:sz w:val="24"/>
        </w:rPr>
        <w:t>保守・運用</w:t>
      </w:r>
      <w:bookmarkEnd w:id="2014"/>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15" w:name="_________IT________________"/>
      <w:bookmarkStart w:id="2016" w:name="_Toc499812329"/>
      <w:bookmarkEnd w:id="2015"/>
      <w:r w:rsidRPr="005F437A">
        <w:rPr>
          <w:rFonts w:ascii="Meiryo UI" w:eastAsia="Meiryo UI" w:hAnsi="Meiryo UI" w:cs="Meiryo UI"/>
          <w:b w:val="0"/>
          <w:sz w:val="24"/>
        </w:rPr>
        <w:t xml:space="preserve">（保守・運用）　</w:t>
      </w:r>
      <w:r w:rsidRPr="005F437A">
        <w:rPr>
          <w:rFonts w:ascii="Meiryo UI" w:eastAsia="Meiryo UI" w:hAnsi="Meiryo UI" w:cs="Meiryo UI"/>
          <w:b w:val="0"/>
          <w:sz w:val="24"/>
        </w:rPr>
        <w:t>IT</w:t>
      </w:r>
      <w:r w:rsidRPr="005F437A">
        <w:rPr>
          <w:rFonts w:ascii="Meiryo UI" w:eastAsia="Meiryo UI" w:hAnsi="Meiryo UI" w:cs="Meiryo UI"/>
          <w:b w:val="0"/>
          <w:sz w:val="24"/>
        </w:rPr>
        <w:t>サービスマネジメント業務管理技術</w:t>
      </w:r>
      <w:bookmarkEnd w:id="2016"/>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17" w:name="_IT___________________2"/>
      <w:bookmarkEnd w:id="2017"/>
      <w:r w:rsidRPr="005F437A">
        <w:rPr>
          <w:rFonts w:ascii="Meiryo UI" w:eastAsia="Meiryo UI" w:hAnsi="Meiryo UI" w:cs="Meiryo UI"/>
          <w:b w:val="0"/>
          <w:sz w:val="24"/>
        </w:rPr>
        <w:t>IT</w:t>
      </w:r>
      <w:r w:rsidRPr="005F437A">
        <w:rPr>
          <w:rFonts w:ascii="Meiryo UI" w:eastAsia="Meiryo UI" w:hAnsi="Meiryo UI" w:cs="Meiryo UI"/>
          <w:b w:val="0"/>
          <w:sz w:val="24"/>
        </w:rPr>
        <w:t>サービスマネジメントの業務フロー分析</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18" w:name="_________________44"/>
      <w:bookmarkEnd w:id="2018"/>
      <w:r w:rsidRPr="005F437A">
        <w:rPr>
          <w:rFonts w:ascii="Meiryo UI" w:eastAsia="Meiryo UI" w:hAnsi="Meiryo UI" w:cs="Meiryo UI"/>
          <w:b w:val="0"/>
          <w:sz w:val="24"/>
        </w:rPr>
        <w:t>運用業務管理システムの運用管理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19" w:name="__________________34"/>
      <w:bookmarkEnd w:id="2019"/>
      <w:r w:rsidRPr="005F437A">
        <w:rPr>
          <w:rFonts w:ascii="Meiryo UI" w:eastAsia="Meiryo UI" w:hAnsi="Meiryo UI" w:cs="Meiryo UI"/>
          <w:b w:val="0"/>
          <w:sz w:val="24"/>
        </w:rPr>
        <w:t>運用業務管理システムの導入・設定</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20" w:name="_________IT_____________"/>
      <w:bookmarkStart w:id="2021" w:name="_Toc499812330"/>
      <w:bookmarkEnd w:id="2020"/>
      <w:r w:rsidRPr="005F437A">
        <w:rPr>
          <w:rFonts w:ascii="Meiryo UI" w:eastAsia="Meiryo UI" w:hAnsi="Meiryo UI" w:cs="Meiryo UI"/>
          <w:b w:val="0"/>
          <w:sz w:val="24"/>
        </w:rPr>
        <w:t xml:space="preserve">（保守・運用）　</w:t>
      </w:r>
      <w:r w:rsidRPr="005F437A">
        <w:rPr>
          <w:rFonts w:ascii="Meiryo UI" w:eastAsia="Meiryo UI" w:hAnsi="Meiryo UI" w:cs="Meiryo UI"/>
          <w:b w:val="0"/>
          <w:sz w:val="24"/>
        </w:rPr>
        <w:t>IT</w:t>
      </w:r>
      <w:r w:rsidRPr="005F437A">
        <w:rPr>
          <w:rFonts w:ascii="Meiryo UI" w:eastAsia="Meiryo UI" w:hAnsi="Meiryo UI" w:cs="Meiryo UI"/>
          <w:b w:val="0"/>
          <w:sz w:val="24"/>
        </w:rPr>
        <w:t>サービスオペレーション技術</w:t>
      </w:r>
      <w:bookmarkEnd w:id="2021"/>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22" w:name="______________________17"/>
      <w:bookmarkStart w:id="2023" w:name="_Toc499812331"/>
      <w:bookmarkEnd w:id="2022"/>
      <w:r w:rsidRPr="005F437A">
        <w:rPr>
          <w:rFonts w:ascii="Meiryo UI" w:eastAsia="Meiryo UI" w:hAnsi="Meiryo UI" w:cs="Meiryo UI"/>
          <w:b w:val="0"/>
          <w:sz w:val="24"/>
        </w:rPr>
        <w:t>（保守・運用）　システム保守・運用・評価</w:t>
      </w:r>
      <w:bookmarkEnd w:id="2023"/>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24" w:name="________122"/>
      <w:bookmarkEnd w:id="2024"/>
      <w:r w:rsidRPr="005F437A">
        <w:rPr>
          <w:rFonts w:ascii="Meiryo UI" w:eastAsia="Meiryo UI" w:hAnsi="Meiryo UI" w:cs="Meiryo UI"/>
          <w:b w:val="0"/>
          <w:sz w:val="24"/>
        </w:rPr>
        <w:t>メンテナンス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25" w:name="_______106"/>
      <w:bookmarkEnd w:id="2025"/>
      <w:r w:rsidRPr="005F437A">
        <w:rPr>
          <w:rFonts w:ascii="Meiryo UI" w:eastAsia="Meiryo UI" w:hAnsi="Meiryo UI" w:cs="Meiryo UI"/>
          <w:b w:val="0"/>
          <w:sz w:val="24"/>
        </w:rPr>
        <w:t>保守・廃棄</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26" w:name="________________48"/>
      <w:bookmarkStart w:id="2027" w:name="_Toc499812332"/>
      <w:bookmarkEnd w:id="2026"/>
      <w:r w:rsidRPr="005F437A">
        <w:rPr>
          <w:rFonts w:ascii="Meiryo UI" w:eastAsia="Meiryo UI" w:hAnsi="Meiryo UI" w:cs="Meiryo UI"/>
          <w:b w:val="0"/>
          <w:sz w:val="24"/>
        </w:rPr>
        <w:t>（保守・運用）　障害修理技術</w:t>
      </w:r>
      <w:bookmarkEnd w:id="2027"/>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28" w:name="_____________83"/>
      <w:bookmarkEnd w:id="2028"/>
      <w:r w:rsidRPr="005F437A">
        <w:rPr>
          <w:rFonts w:ascii="Meiryo UI" w:eastAsia="Meiryo UI" w:hAnsi="Meiryo UI" w:cs="Meiryo UI"/>
          <w:b w:val="0"/>
          <w:sz w:val="24"/>
        </w:rPr>
        <w:t>障害状況把握・原因特定</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29" w:name="_________96"/>
      <w:bookmarkEnd w:id="2029"/>
      <w:r w:rsidRPr="005F437A">
        <w:rPr>
          <w:rFonts w:ascii="Meiryo UI" w:eastAsia="Meiryo UI" w:hAnsi="Meiryo UI" w:cs="Meiryo UI"/>
          <w:b w:val="0"/>
          <w:sz w:val="24"/>
        </w:rPr>
        <w:t>障害コール受付</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30" w:name="_________________45"/>
      <w:bookmarkEnd w:id="2030"/>
      <w:r w:rsidRPr="005F437A">
        <w:rPr>
          <w:rFonts w:ascii="Meiryo UI" w:eastAsia="Meiryo UI" w:hAnsi="Meiryo UI" w:cs="Meiryo UI"/>
          <w:b w:val="0"/>
          <w:sz w:val="24"/>
        </w:rPr>
        <w:t>処置・修復作業の実践・動作検証</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31" w:name="________________49"/>
      <w:bookmarkStart w:id="2032" w:name="_Toc499812333"/>
      <w:bookmarkEnd w:id="2031"/>
      <w:r w:rsidRPr="005F437A">
        <w:rPr>
          <w:rFonts w:ascii="Meiryo UI" w:eastAsia="Meiryo UI" w:hAnsi="Meiryo UI" w:cs="Meiryo UI"/>
          <w:b w:val="0"/>
          <w:sz w:val="24"/>
        </w:rPr>
        <w:t>（保守・運用）　施工実務技術</w:t>
      </w:r>
      <w:bookmarkEnd w:id="2032"/>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33" w:name="________123"/>
      <w:bookmarkEnd w:id="2033"/>
      <w:r w:rsidRPr="005F437A">
        <w:rPr>
          <w:rFonts w:ascii="Meiryo UI" w:eastAsia="Meiryo UI" w:hAnsi="Meiryo UI" w:cs="Meiryo UI"/>
          <w:b w:val="0"/>
          <w:sz w:val="24"/>
        </w:rPr>
        <w:t>施工実務手法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34" w:name="_EVM_Earned_value_management_______"/>
      <w:bookmarkEnd w:id="2034"/>
      <w:r w:rsidRPr="005F437A">
        <w:rPr>
          <w:rFonts w:ascii="Meiryo UI" w:eastAsia="Meiryo UI" w:hAnsi="Meiryo UI" w:cs="Meiryo UI"/>
          <w:b w:val="0"/>
          <w:i w:val="0"/>
          <w:sz w:val="24"/>
        </w:rPr>
        <w:t>EVM</w:t>
      </w:r>
      <w:r w:rsidRPr="005F437A">
        <w:rPr>
          <w:rFonts w:ascii="Meiryo UI" w:eastAsia="Meiryo UI" w:hAnsi="Meiryo UI" w:cs="Meiryo UI"/>
          <w:b w:val="0"/>
          <w:i w:val="0"/>
          <w:sz w:val="24"/>
        </w:rPr>
        <w:t>（</w:t>
      </w:r>
      <w:r w:rsidRPr="005F437A">
        <w:rPr>
          <w:rFonts w:ascii="Meiryo UI" w:eastAsia="Meiryo UI" w:hAnsi="Meiryo UI" w:cs="Meiryo UI"/>
          <w:b w:val="0"/>
          <w:i w:val="0"/>
          <w:sz w:val="24"/>
        </w:rPr>
        <w:t>Earned value management</w:t>
      </w:r>
      <w:r w:rsidRPr="005F437A">
        <w:rPr>
          <w:rFonts w:ascii="Meiryo UI" w:eastAsia="Meiryo UI" w:hAnsi="Meiryo UI" w:cs="Meiryo UI"/>
          <w:b w:val="0"/>
          <w:i w:val="0"/>
          <w:sz w:val="24"/>
        </w:rPr>
        <w:t>）の活用と実践</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35" w:name="____________122"/>
      <w:bookmarkEnd w:id="2035"/>
      <w:r w:rsidRPr="005F437A">
        <w:rPr>
          <w:rFonts w:ascii="Meiryo UI" w:eastAsia="Meiryo UI" w:hAnsi="Meiryo UI" w:cs="Meiryo UI"/>
          <w:b w:val="0"/>
          <w:sz w:val="24"/>
        </w:rPr>
        <w:t>工程・安全・環境管理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36" w:name="____________123"/>
      <w:bookmarkEnd w:id="2036"/>
      <w:r w:rsidRPr="005F437A">
        <w:rPr>
          <w:rFonts w:ascii="Meiryo UI" w:eastAsia="Meiryo UI" w:hAnsi="Meiryo UI" w:cs="Meiryo UI"/>
          <w:b w:val="0"/>
          <w:sz w:val="24"/>
        </w:rPr>
        <w:t>ファシリティ関連工事</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37" w:name="____________________36"/>
      <w:bookmarkStart w:id="2038" w:name="_Toc499812334"/>
      <w:bookmarkEnd w:id="2037"/>
      <w:r w:rsidRPr="005F437A">
        <w:rPr>
          <w:rFonts w:ascii="Meiryo UI" w:eastAsia="Meiryo UI" w:hAnsi="Meiryo UI" w:cs="Meiryo UI"/>
          <w:b w:val="0"/>
          <w:sz w:val="24"/>
        </w:rPr>
        <w:t>（保守・運用）　ファシリティ設計技術</w:t>
      </w:r>
      <w:bookmarkEnd w:id="2038"/>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39" w:name="______________________18"/>
      <w:bookmarkEnd w:id="2039"/>
      <w:r w:rsidRPr="005F437A">
        <w:rPr>
          <w:rFonts w:ascii="Meiryo UI" w:eastAsia="Meiryo UI" w:hAnsi="Meiryo UI" w:cs="Meiryo UI"/>
          <w:b w:val="0"/>
          <w:sz w:val="24"/>
        </w:rPr>
        <w:t>ファシリティマネジメント技術問題解決技法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40" w:name="_______________CAD_____"/>
      <w:bookmarkEnd w:id="2040"/>
      <w:r w:rsidRPr="005F437A">
        <w:rPr>
          <w:rFonts w:ascii="Meiryo UI" w:eastAsia="Meiryo UI" w:hAnsi="Meiryo UI" w:cs="Meiryo UI"/>
          <w:b w:val="0"/>
          <w:sz w:val="24"/>
        </w:rPr>
        <w:t>建築の基礎知識と建築用製図（</w:t>
      </w:r>
      <w:r w:rsidRPr="005F437A">
        <w:rPr>
          <w:rFonts w:ascii="Meiryo UI" w:eastAsia="Meiryo UI" w:hAnsi="Meiryo UI" w:cs="Meiryo UI"/>
          <w:b w:val="0"/>
          <w:sz w:val="24"/>
        </w:rPr>
        <w:t>CAD</w:t>
      </w:r>
      <w:r w:rsidRPr="005F437A">
        <w:rPr>
          <w:rFonts w:ascii="Meiryo UI" w:eastAsia="Meiryo UI" w:hAnsi="Meiryo UI" w:cs="Meiryo UI"/>
          <w:b w:val="0"/>
          <w:sz w:val="24"/>
        </w:rPr>
        <w:t>）基礎知識</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41" w:name="______109"/>
      <w:bookmarkEnd w:id="2041"/>
      <w:r w:rsidRPr="005F437A">
        <w:rPr>
          <w:rFonts w:ascii="Meiryo UI" w:eastAsia="Meiryo UI" w:hAnsi="Meiryo UI" w:cs="Meiryo UI"/>
          <w:b w:val="0"/>
          <w:sz w:val="24"/>
        </w:rPr>
        <w:t>環境対策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42" w:name="_____________84"/>
      <w:bookmarkEnd w:id="2042"/>
      <w:r w:rsidRPr="005F437A">
        <w:rPr>
          <w:rFonts w:ascii="Meiryo UI" w:eastAsia="Meiryo UI" w:hAnsi="Meiryo UI" w:cs="Meiryo UI"/>
          <w:b w:val="0"/>
          <w:sz w:val="24"/>
        </w:rPr>
        <w:t>信頼性、可用性、保守性</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43" w:name="________124"/>
      <w:bookmarkEnd w:id="2043"/>
      <w:r w:rsidRPr="005F437A">
        <w:rPr>
          <w:rFonts w:ascii="Meiryo UI" w:eastAsia="Meiryo UI" w:hAnsi="Meiryo UI" w:cs="Meiryo UI"/>
          <w:b w:val="0"/>
          <w:sz w:val="24"/>
        </w:rPr>
        <w:t>耐震安全確保</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44" w:name="_______________________19"/>
      <w:bookmarkEnd w:id="2044"/>
      <w:r w:rsidRPr="005F437A">
        <w:rPr>
          <w:rFonts w:ascii="Meiryo UI" w:eastAsia="Meiryo UI" w:hAnsi="Meiryo UI" w:cs="Meiryo UI"/>
          <w:b w:val="0"/>
          <w:sz w:val="24"/>
        </w:rPr>
        <w:t>物理ネットワーク（通信ネットワーク）の設計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45" w:name="__________110"/>
      <w:bookmarkEnd w:id="2045"/>
      <w:r w:rsidRPr="005F437A">
        <w:rPr>
          <w:rFonts w:ascii="Meiryo UI" w:eastAsia="Meiryo UI" w:hAnsi="Meiryo UI" w:cs="Meiryo UI"/>
          <w:b w:val="0"/>
          <w:sz w:val="24"/>
        </w:rPr>
        <w:t>防災防犯設備設計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46" w:name="_________97"/>
      <w:bookmarkEnd w:id="2046"/>
      <w:r w:rsidRPr="005F437A">
        <w:rPr>
          <w:rFonts w:ascii="Meiryo UI" w:eastAsia="Meiryo UI" w:hAnsi="Meiryo UI" w:cs="Meiryo UI"/>
          <w:b w:val="0"/>
          <w:sz w:val="24"/>
        </w:rPr>
        <w:t>施工設計・計画</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47" w:name="_______107"/>
      <w:bookmarkEnd w:id="2047"/>
      <w:r w:rsidRPr="005F437A">
        <w:rPr>
          <w:rFonts w:ascii="Meiryo UI" w:eastAsia="Meiryo UI" w:hAnsi="Meiryo UI" w:cs="Meiryo UI"/>
          <w:b w:val="0"/>
          <w:sz w:val="24"/>
        </w:rPr>
        <w:t>コスト積算</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48" w:name="_________98"/>
      <w:bookmarkEnd w:id="2048"/>
      <w:r w:rsidRPr="005F437A">
        <w:rPr>
          <w:rFonts w:ascii="Meiryo UI" w:eastAsia="Meiryo UI" w:hAnsi="Meiryo UI" w:cs="Meiryo UI"/>
          <w:b w:val="0"/>
          <w:sz w:val="24"/>
        </w:rPr>
        <w:t>品質管理の知識</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49" w:name="______________________19"/>
      <w:bookmarkStart w:id="2050" w:name="_Toc499812335"/>
      <w:bookmarkEnd w:id="2049"/>
      <w:r w:rsidRPr="005F437A">
        <w:rPr>
          <w:rFonts w:ascii="Meiryo UI" w:eastAsia="Meiryo UI" w:hAnsi="Meiryo UI" w:cs="Meiryo UI"/>
          <w:b w:val="0"/>
          <w:sz w:val="24"/>
        </w:rPr>
        <w:t>（保守・運用）　サポートセンター基盤技術</w:t>
      </w:r>
      <w:bookmarkEnd w:id="2050"/>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51" w:name="______________66"/>
      <w:bookmarkEnd w:id="2051"/>
      <w:r w:rsidRPr="005F437A">
        <w:rPr>
          <w:rFonts w:ascii="Meiryo UI" w:eastAsia="Meiryo UI" w:hAnsi="Meiryo UI" w:cs="Meiryo UI"/>
          <w:b w:val="0"/>
          <w:sz w:val="24"/>
        </w:rPr>
        <w:t>インシデント管理システム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52" w:name="_______________51"/>
      <w:bookmarkEnd w:id="2052"/>
      <w:r w:rsidRPr="005F437A">
        <w:rPr>
          <w:rFonts w:ascii="Meiryo UI" w:eastAsia="Meiryo UI" w:hAnsi="Meiryo UI" w:cs="Meiryo UI"/>
          <w:b w:val="0"/>
          <w:sz w:val="24"/>
        </w:rPr>
        <w:t>コールトラッキングシステム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53" w:name="_CTS_____"/>
      <w:bookmarkEnd w:id="2053"/>
      <w:r w:rsidRPr="005F437A">
        <w:rPr>
          <w:rFonts w:ascii="Meiryo UI" w:eastAsia="Meiryo UI" w:hAnsi="Meiryo UI" w:cs="Meiryo UI"/>
          <w:b w:val="0"/>
          <w:i w:val="0"/>
          <w:sz w:val="24"/>
        </w:rPr>
        <w:t>CTS</w:t>
      </w:r>
      <w:r w:rsidRPr="005F437A">
        <w:rPr>
          <w:rFonts w:ascii="Meiryo UI" w:eastAsia="Meiryo UI" w:hAnsi="Meiryo UI" w:cs="Meiryo UI"/>
          <w:b w:val="0"/>
          <w:i w:val="0"/>
          <w:sz w:val="24"/>
        </w:rPr>
        <w:t>のメリット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54" w:name="_CTS___"/>
      <w:bookmarkEnd w:id="2054"/>
      <w:r w:rsidRPr="005F437A">
        <w:rPr>
          <w:rFonts w:ascii="Meiryo UI" w:eastAsia="Meiryo UI" w:hAnsi="Meiryo UI" w:cs="Meiryo UI"/>
          <w:b w:val="0"/>
          <w:i w:val="0"/>
          <w:sz w:val="24"/>
        </w:rPr>
        <w:t>CTS</w:t>
      </w:r>
      <w:r w:rsidRPr="005F437A">
        <w:rPr>
          <w:rFonts w:ascii="Meiryo UI" w:eastAsia="Meiryo UI" w:hAnsi="Meiryo UI" w:cs="Meiryo UI"/>
          <w:b w:val="0"/>
          <w:i w:val="0"/>
          <w:sz w:val="24"/>
        </w:rPr>
        <w:t>の機能</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55" w:name="_CTS_______"/>
      <w:bookmarkEnd w:id="2055"/>
      <w:r w:rsidRPr="005F437A">
        <w:rPr>
          <w:rFonts w:ascii="Meiryo UI" w:eastAsia="Meiryo UI" w:hAnsi="Meiryo UI" w:cs="Meiryo UI"/>
          <w:b w:val="0"/>
          <w:i w:val="0"/>
          <w:sz w:val="24"/>
        </w:rPr>
        <w:t>CTS</w:t>
      </w:r>
      <w:r w:rsidRPr="005F437A">
        <w:rPr>
          <w:rFonts w:ascii="Meiryo UI" w:eastAsia="Meiryo UI" w:hAnsi="Meiryo UI" w:cs="Meiryo UI"/>
          <w:b w:val="0"/>
          <w:i w:val="0"/>
          <w:sz w:val="24"/>
        </w:rPr>
        <w:t>導入時の留意点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56" w:name="______________67"/>
      <w:bookmarkEnd w:id="2056"/>
      <w:r w:rsidRPr="005F437A">
        <w:rPr>
          <w:rFonts w:ascii="Meiryo UI" w:eastAsia="Meiryo UI" w:hAnsi="Meiryo UI" w:cs="Meiryo UI"/>
          <w:b w:val="0"/>
          <w:sz w:val="24"/>
        </w:rPr>
        <w:t>コンピュータテレフォニー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57" w:name="_CTI_____"/>
      <w:bookmarkEnd w:id="2057"/>
      <w:r w:rsidRPr="005F437A">
        <w:rPr>
          <w:rFonts w:ascii="Meiryo UI" w:eastAsia="Meiryo UI" w:hAnsi="Meiryo UI" w:cs="Meiryo UI"/>
          <w:b w:val="0"/>
          <w:i w:val="0"/>
          <w:sz w:val="24"/>
        </w:rPr>
        <w:t>CTI</w:t>
      </w:r>
      <w:r w:rsidRPr="005F437A">
        <w:rPr>
          <w:rFonts w:ascii="Meiryo UI" w:eastAsia="Meiryo UI" w:hAnsi="Meiryo UI" w:cs="Meiryo UI"/>
          <w:b w:val="0"/>
          <w:i w:val="0"/>
          <w:sz w:val="24"/>
        </w:rPr>
        <w:t>のメリット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58" w:name="_CTI___"/>
      <w:bookmarkEnd w:id="2058"/>
      <w:r w:rsidRPr="005F437A">
        <w:rPr>
          <w:rFonts w:ascii="Meiryo UI" w:eastAsia="Meiryo UI" w:hAnsi="Meiryo UI" w:cs="Meiryo UI"/>
          <w:b w:val="0"/>
          <w:i w:val="0"/>
          <w:sz w:val="24"/>
        </w:rPr>
        <w:t>CTI</w:t>
      </w:r>
      <w:r w:rsidRPr="005F437A">
        <w:rPr>
          <w:rFonts w:ascii="Meiryo UI" w:eastAsia="Meiryo UI" w:hAnsi="Meiryo UI" w:cs="Meiryo UI"/>
          <w:b w:val="0"/>
          <w:i w:val="0"/>
          <w:sz w:val="24"/>
        </w:rPr>
        <w:t>の機能</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59" w:name="_CTI_______"/>
      <w:bookmarkEnd w:id="2059"/>
      <w:r w:rsidRPr="005F437A">
        <w:rPr>
          <w:rFonts w:ascii="Meiryo UI" w:eastAsia="Meiryo UI" w:hAnsi="Meiryo UI" w:cs="Meiryo UI"/>
          <w:b w:val="0"/>
          <w:i w:val="0"/>
          <w:sz w:val="24"/>
        </w:rPr>
        <w:t>CTI</w:t>
      </w:r>
      <w:r w:rsidRPr="005F437A">
        <w:rPr>
          <w:rFonts w:ascii="Meiryo UI" w:eastAsia="Meiryo UI" w:hAnsi="Meiryo UI" w:cs="Meiryo UI"/>
          <w:b w:val="0"/>
          <w:i w:val="0"/>
          <w:sz w:val="24"/>
        </w:rPr>
        <w:t>導入時の留意点</w:t>
      </w:r>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060" w:name="_______108"/>
      <w:bookmarkStart w:id="2061" w:name="_Toc499812336"/>
      <w:bookmarkEnd w:id="2060"/>
      <w:r w:rsidRPr="005F437A">
        <w:rPr>
          <w:rFonts w:ascii="Meiryo UI" w:eastAsia="Meiryo UI" w:hAnsi="Meiryo UI" w:cs="Meiryo UI"/>
          <w:b w:val="0"/>
          <w:i w:val="0"/>
          <w:sz w:val="24"/>
        </w:rPr>
        <w:t>非機能要件</w:t>
      </w:r>
      <w:bookmarkEnd w:id="2061"/>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62" w:name="___________________________7"/>
      <w:bookmarkStart w:id="2063" w:name="_Toc499812337"/>
      <w:bookmarkEnd w:id="2062"/>
      <w:r w:rsidRPr="005F437A">
        <w:rPr>
          <w:rFonts w:ascii="Meiryo UI" w:eastAsia="Meiryo UI" w:hAnsi="Meiryo UI" w:cs="Meiryo UI"/>
          <w:b w:val="0"/>
          <w:sz w:val="24"/>
        </w:rPr>
        <w:t>（非機能要件）　非機能要件（可用性、性能・拡張性）</w:t>
      </w:r>
      <w:bookmarkEnd w:id="2063"/>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64" w:name="__________111"/>
      <w:bookmarkEnd w:id="2064"/>
      <w:r w:rsidRPr="005F437A">
        <w:rPr>
          <w:rFonts w:ascii="Meiryo UI" w:eastAsia="Meiryo UI" w:hAnsi="Meiryo UI" w:cs="Meiryo UI"/>
          <w:b w:val="0"/>
          <w:sz w:val="24"/>
        </w:rPr>
        <w:t>非機能要件の基礎</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65" w:name="________125"/>
      <w:bookmarkEnd w:id="2065"/>
      <w:r w:rsidRPr="005F437A">
        <w:rPr>
          <w:rFonts w:ascii="Meiryo UI" w:eastAsia="Meiryo UI" w:hAnsi="Meiryo UI" w:cs="Meiryo UI"/>
          <w:b w:val="0"/>
          <w:i w:val="0"/>
          <w:sz w:val="24"/>
        </w:rPr>
        <w:t>キャパシティ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66" w:name="________126"/>
      <w:bookmarkEnd w:id="2066"/>
      <w:r w:rsidRPr="005F437A">
        <w:rPr>
          <w:rFonts w:ascii="Meiryo UI" w:eastAsia="Meiryo UI" w:hAnsi="Meiryo UI" w:cs="Meiryo UI"/>
          <w:b w:val="0"/>
          <w:i w:val="0"/>
          <w:sz w:val="24"/>
        </w:rPr>
        <w:t>セキュリティ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67" w:name="_____33"/>
      <w:bookmarkEnd w:id="2067"/>
      <w:r w:rsidRPr="005F437A">
        <w:rPr>
          <w:rFonts w:ascii="Meiryo UI" w:eastAsia="Meiryo UI" w:hAnsi="Meiryo UI" w:cs="Meiryo UI"/>
          <w:b w:val="0"/>
          <w:i w:val="0"/>
          <w:sz w:val="24"/>
        </w:rPr>
        <w:t>可用性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68" w:name="_____34"/>
      <w:bookmarkEnd w:id="2068"/>
      <w:r w:rsidRPr="005F437A">
        <w:rPr>
          <w:rFonts w:ascii="Meiryo UI" w:eastAsia="Meiryo UI" w:hAnsi="Meiryo UI" w:cs="Meiryo UI"/>
          <w:b w:val="0"/>
          <w:i w:val="0"/>
          <w:sz w:val="24"/>
        </w:rPr>
        <w:t>拡張性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69" w:name="_____35"/>
      <w:bookmarkEnd w:id="2069"/>
      <w:r w:rsidRPr="005F437A">
        <w:rPr>
          <w:rFonts w:ascii="Meiryo UI" w:eastAsia="Meiryo UI" w:hAnsi="Meiryo UI" w:cs="Meiryo UI"/>
          <w:b w:val="0"/>
          <w:i w:val="0"/>
          <w:sz w:val="24"/>
        </w:rPr>
        <w:t>信頼性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セキュリティ重視システムとその他の高整合性システム、高整合性機能：性能の保証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リスクとハザードの分析、リスク緩和戦略、リスク管理、実装の影響、予備ハザード分析の役割</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70" w:name="________________50"/>
      <w:bookmarkEnd w:id="2070"/>
      <w:r w:rsidRPr="005F437A">
        <w:rPr>
          <w:rFonts w:ascii="Meiryo UI" w:eastAsia="Meiryo UI" w:hAnsi="Meiryo UI" w:cs="Meiryo UI"/>
          <w:b w:val="0"/>
          <w:i w:val="0"/>
          <w:sz w:val="24"/>
        </w:rPr>
        <w:t>安全性重視、安全性計画の概念</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71" w:name="_____________________________________3"/>
      <w:bookmarkEnd w:id="2071"/>
      <w:r w:rsidRPr="005F437A">
        <w:rPr>
          <w:rFonts w:ascii="Meiryo UI" w:eastAsia="Meiryo UI" w:hAnsi="Meiryo UI" w:cs="Meiryo UI"/>
          <w:b w:val="0"/>
          <w:i w:val="0"/>
          <w:sz w:val="24"/>
        </w:rPr>
        <w:t>高性能レベルの達成に向けた各種戦略。安全性、信頼性、セキュリティの実装</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72" w:name="___________118"/>
      <w:bookmarkEnd w:id="2072"/>
      <w:r w:rsidRPr="005F437A">
        <w:rPr>
          <w:rFonts w:ascii="Meiryo UI" w:eastAsia="Meiryo UI" w:hAnsi="Meiryo UI" w:cs="Meiryo UI"/>
          <w:b w:val="0"/>
          <w:i w:val="0"/>
          <w:sz w:val="24"/>
        </w:rPr>
        <w:t>国際標準、法的要件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73" w:name="__________________________________4"/>
      <w:bookmarkEnd w:id="2073"/>
      <w:r w:rsidRPr="005F437A">
        <w:rPr>
          <w:rFonts w:ascii="Meiryo UI" w:eastAsia="Meiryo UI" w:hAnsi="Meiryo UI" w:cs="Meiryo UI"/>
          <w:b w:val="0"/>
          <w:i w:val="0"/>
          <w:sz w:val="24"/>
        </w:rPr>
        <w:t>整合性レベルの概念：定量化とそれがライフサイクル問題に及ぼす影響</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74" w:name="___________________________________2"/>
      <w:bookmarkEnd w:id="2074"/>
      <w:r w:rsidRPr="005F437A">
        <w:rPr>
          <w:rFonts w:ascii="Meiryo UI" w:eastAsia="Meiryo UI" w:hAnsi="Meiryo UI" w:cs="Meiryo UI"/>
          <w:b w:val="0"/>
          <w:i w:val="0"/>
          <w:sz w:val="24"/>
        </w:rPr>
        <w:t>整合性レベルの達成に適したアプローチをライフサイクル全体で選択する</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75" w:name="_________________________7"/>
      <w:bookmarkEnd w:id="2075"/>
      <w:r w:rsidRPr="005F437A">
        <w:rPr>
          <w:rFonts w:ascii="Meiryo UI" w:eastAsia="Meiryo UI" w:hAnsi="Meiryo UI" w:cs="Meiryo UI"/>
          <w:b w:val="0"/>
          <w:i w:val="0"/>
          <w:sz w:val="24"/>
        </w:rPr>
        <w:t>整合性レベルの達成に必要な主要機能に基づく設計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76" w:name="_____________85"/>
      <w:bookmarkEnd w:id="2076"/>
      <w:r w:rsidRPr="005F437A">
        <w:rPr>
          <w:rFonts w:ascii="Meiryo UI" w:eastAsia="Meiryo UI" w:hAnsi="Meiryo UI" w:cs="Meiryo UI"/>
          <w:b w:val="0"/>
          <w:sz w:val="24"/>
        </w:rPr>
        <w:t>負荷分散と可用性の設計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77" w:name="_________99"/>
      <w:bookmarkEnd w:id="2077"/>
      <w:r w:rsidRPr="005F437A">
        <w:rPr>
          <w:rFonts w:ascii="Meiryo UI" w:eastAsia="Meiryo UI" w:hAnsi="Meiryo UI" w:cs="Meiryo UI"/>
          <w:b w:val="0"/>
          <w:i w:val="0"/>
          <w:sz w:val="24"/>
        </w:rPr>
        <w:t>クラスタリング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78" w:name="______110"/>
      <w:bookmarkEnd w:id="2078"/>
      <w:r w:rsidRPr="005F437A">
        <w:rPr>
          <w:rFonts w:ascii="Meiryo UI" w:eastAsia="Meiryo UI" w:hAnsi="Meiryo UI" w:cs="Meiryo UI"/>
          <w:b w:val="0"/>
          <w:i w:val="0"/>
          <w:sz w:val="24"/>
        </w:rPr>
        <w:t>クローン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79" w:name="____________124"/>
      <w:bookmarkEnd w:id="2079"/>
      <w:r w:rsidRPr="005F437A">
        <w:rPr>
          <w:rFonts w:ascii="Meiryo UI" w:eastAsia="Meiryo UI" w:hAnsi="Meiryo UI" w:cs="Meiryo UI"/>
          <w:b w:val="0"/>
          <w:i w:val="0"/>
          <w:sz w:val="24"/>
        </w:rPr>
        <w:t>ネットワークの二重化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80" w:name="_____________________21"/>
      <w:bookmarkEnd w:id="2080"/>
      <w:r w:rsidRPr="005F437A">
        <w:rPr>
          <w:rFonts w:ascii="Meiryo UI" w:eastAsia="Meiryo UI" w:hAnsi="Meiryo UI" w:cs="Meiryo UI"/>
          <w:b w:val="0"/>
          <w:i w:val="0"/>
          <w:sz w:val="24"/>
        </w:rPr>
        <w:t>負荷分散（ハードウェア、ソフトウェア）</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81" w:name="______________68"/>
      <w:bookmarkEnd w:id="2081"/>
      <w:r w:rsidRPr="005F437A">
        <w:rPr>
          <w:rFonts w:ascii="Meiryo UI" w:eastAsia="Meiryo UI" w:hAnsi="Meiryo UI" w:cs="Meiryo UI"/>
          <w:b w:val="0"/>
          <w:sz w:val="24"/>
        </w:rPr>
        <w:t>システム信頼性、性能設計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82" w:name="____________125"/>
      <w:bookmarkEnd w:id="2082"/>
      <w:r w:rsidRPr="005F437A">
        <w:rPr>
          <w:rFonts w:ascii="Meiryo UI" w:eastAsia="Meiryo UI" w:hAnsi="Meiryo UI" w:cs="Meiryo UI"/>
          <w:b w:val="0"/>
          <w:i w:val="0"/>
          <w:sz w:val="24"/>
        </w:rPr>
        <w:t>システム構成設計技術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83" w:name="_________100"/>
      <w:bookmarkEnd w:id="2083"/>
      <w:r w:rsidRPr="005F437A">
        <w:rPr>
          <w:rFonts w:ascii="Meiryo UI" w:eastAsia="Meiryo UI" w:hAnsi="Meiryo UI" w:cs="Meiryo UI"/>
          <w:b w:val="0"/>
          <w:i w:val="0"/>
          <w:sz w:val="24"/>
        </w:rPr>
        <w:t>信頼性実現技術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84" w:name="________________________________6"/>
      <w:bookmarkEnd w:id="2084"/>
      <w:r w:rsidRPr="005F437A">
        <w:rPr>
          <w:rFonts w:ascii="Meiryo UI" w:eastAsia="Meiryo UI" w:hAnsi="Meiryo UI" w:cs="Meiryo UI"/>
          <w:b w:val="0"/>
          <w:i w:val="0"/>
          <w:sz w:val="24"/>
        </w:rPr>
        <w:t>性能設計技術（性能・容量を考慮した設計技術および見積り技術）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85" w:name="_____________86"/>
      <w:bookmarkEnd w:id="2085"/>
      <w:r w:rsidRPr="005F437A">
        <w:rPr>
          <w:rFonts w:ascii="Meiryo UI" w:eastAsia="Meiryo UI" w:hAnsi="Meiryo UI" w:cs="Meiryo UI"/>
          <w:b w:val="0"/>
          <w:sz w:val="24"/>
        </w:rPr>
        <w:t>高信頼性システムの設計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86" w:name="_______________52"/>
      <w:bookmarkEnd w:id="2086"/>
      <w:r w:rsidRPr="005F437A">
        <w:rPr>
          <w:rFonts w:ascii="Meiryo UI" w:eastAsia="Meiryo UI" w:hAnsi="Meiryo UI" w:cs="Meiryo UI"/>
          <w:b w:val="0"/>
          <w:i w:val="0"/>
          <w:sz w:val="24"/>
        </w:rPr>
        <w:t>ソフトウェアエラーの発生源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87" w:name="____________________37"/>
      <w:bookmarkEnd w:id="2087"/>
      <w:r w:rsidRPr="005F437A">
        <w:rPr>
          <w:rFonts w:ascii="Meiryo UI" w:eastAsia="Meiryo UI" w:hAnsi="Meiryo UI" w:cs="Meiryo UI"/>
          <w:b w:val="0"/>
          <w:i w:val="0"/>
          <w:sz w:val="24"/>
        </w:rPr>
        <w:t>ハードウェアの過渡的障害と永続的障害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88" w:name="______________69"/>
      <w:bookmarkEnd w:id="2088"/>
      <w:r w:rsidRPr="005F437A">
        <w:rPr>
          <w:rFonts w:ascii="Meiryo UI" w:eastAsia="Meiryo UI" w:hAnsi="Meiryo UI" w:cs="Meiryo UI"/>
          <w:b w:val="0"/>
          <w:i w:val="0"/>
          <w:sz w:val="24"/>
        </w:rPr>
        <w:t>フォールトトレランス技法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89" w:name="______________________20"/>
      <w:bookmarkEnd w:id="2089"/>
      <w:r w:rsidRPr="005F437A">
        <w:rPr>
          <w:rFonts w:ascii="Meiryo UI" w:eastAsia="Meiryo UI" w:hAnsi="Meiryo UI" w:cs="Meiryo UI"/>
          <w:b w:val="0"/>
          <w:i w:val="0"/>
          <w:sz w:val="24"/>
        </w:rPr>
        <w:t>高信頼システム設計における設計確認の役割</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90" w:name="_________________46"/>
      <w:bookmarkEnd w:id="2090"/>
      <w:r w:rsidRPr="005F437A">
        <w:rPr>
          <w:rFonts w:ascii="Meiryo UI" w:eastAsia="Meiryo UI" w:hAnsi="Meiryo UI" w:cs="Meiryo UI"/>
          <w:b w:val="0"/>
          <w:i w:val="0"/>
          <w:sz w:val="24"/>
        </w:rPr>
        <w:t>組込みコンピュータの既知の障害</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91" w:name="__________________35"/>
      <w:bookmarkEnd w:id="2091"/>
      <w:r w:rsidRPr="005F437A">
        <w:rPr>
          <w:rFonts w:ascii="Meiryo UI" w:eastAsia="Meiryo UI" w:hAnsi="Meiryo UI" w:cs="Meiryo UI"/>
          <w:b w:val="0"/>
          <w:sz w:val="24"/>
        </w:rPr>
        <w:t>データベースシステムの信頼性設計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92" w:name="______________70"/>
      <w:bookmarkEnd w:id="2092"/>
      <w:r w:rsidRPr="005F437A">
        <w:rPr>
          <w:rFonts w:ascii="Meiryo UI" w:eastAsia="Meiryo UI" w:hAnsi="Meiryo UI" w:cs="Meiryo UI"/>
          <w:b w:val="0"/>
          <w:i w:val="0"/>
          <w:sz w:val="24"/>
        </w:rPr>
        <w:t>データベース高可用性設計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93" w:name="______________71"/>
      <w:bookmarkEnd w:id="2093"/>
      <w:r w:rsidRPr="005F437A">
        <w:rPr>
          <w:rFonts w:ascii="Meiryo UI" w:eastAsia="Meiryo UI" w:hAnsi="Meiryo UI" w:cs="Meiryo UI"/>
          <w:b w:val="0"/>
          <w:i w:val="0"/>
          <w:sz w:val="24"/>
        </w:rPr>
        <w:t>データベース災害対策設計</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094" w:name="_____________________22"/>
      <w:bookmarkStart w:id="2095" w:name="_Toc499812338"/>
      <w:bookmarkEnd w:id="2094"/>
      <w:r w:rsidRPr="005F437A">
        <w:rPr>
          <w:rFonts w:ascii="Meiryo UI" w:eastAsia="Meiryo UI" w:hAnsi="Meiryo UI" w:cs="Meiryo UI"/>
          <w:b w:val="0"/>
          <w:sz w:val="24"/>
        </w:rPr>
        <w:t>（非機能要件）　セキュリティの基礎技術</w:t>
      </w:r>
      <w:bookmarkEnd w:id="2095"/>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096" w:name="__________112"/>
      <w:bookmarkEnd w:id="2096"/>
      <w:r w:rsidRPr="005F437A">
        <w:rPr>
          <w:rFonts w:ascii="Meiryo UI" w:eastAsia="Meiryo UI" w:hAnsi="Meiryo UI" w:cs="Meiryo UI"/>
          <w:b w:val="0"/>
          <w:sz w:val="24"/>
        </w:rPr>
        <w:t>情報セキュリティ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97" w:name="_PKI__________"/>
      <w:bookmarkEnd w:id="2097"/>
      <w:r w:rsidRPr="005F437A">
        <w:rPr>
          <w:rFonts w:ascii="Meiryo UI" w:eastAsia="Meiryo UI" w:hAnsi="Meiryo UI" w:cs="Meiryo UI"/>
          <w:b w:val="0"/>
          <w:i w:val="0"/>
          <w:sz w:val="24"/>
        </w:rPr>
        <w:t>PKI</w:t>
      </w:r>
      <w:r w:rsidRPr="005F437A">
        <w:rPr>
          <w:rFonts w:ascii="Meiryo UI" w:eastAsia="Meiryo UI" w:hAnsi="Meiryo UI" w:cs="Meiryo UI"/>
          <w:b w:val="0"/>
          <w:i w:val="0"/>
          <w:sz w:val="24"/>
        </w:rPr>
        <w:t>技術動向の把握と活用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98" w:name="__________________36"/>
      <w:bookmarkEnd w:id="2098"/>
      <w:r w:rsidRPr="005F437A">
        <w:rPr>
          <w:rFonts w:ascii="Meiryo UI" w:eastAsia="Meiryo UI" w:hAnsi="Meiryo UI" w:cs="Meiryo UI"/>
          <w:b w:val="0"/>
          <w:i w:val="0"/>
          <w:sz w:val="24"/>
        </w:rPr>
        <w:t>アクセス管理（認証、ログ監視等）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アプリケーションインストール規定（ネットワークに接続したマシンに対するアプリケーションのインストールと利用に関する規定）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099" w:name="________________51"/>
      <w:bookmarkEnd w:id="2099"/>
      <w:r w:rsidRPr="005F437A">
        <w:rPr>
          <w:rFonts w:ascii="Meiryo UI" w:eastAsia="Meiryo UI" w:hAnsi="Meiryo UI" w:cs="Meiryo UI"/>
          <w:b w:val="0"/>
          <w:i w:val="0"/>
          <w:sz w:val="24"/>
        </w:rPr>
        <w:t>アプリケーションセキュリティ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インターネット向け公開サーバの設置および管理規定（インターネットに接続するサーバの設置基準および運用管理に関する規定）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インターネット利用規定（社内からのインターネットアクセスやメールの利用に関する規定）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コンピュータウィルス対策運用規定（外部とのデータ授受を行うマシンに対するコンピュータウィルス対策に関する規定）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00" w:name="________________52"/>
      <w:bookmarkEnd w:id="2100"/>
      <w:r w:rsidRPr="005F437A">
        <w:rPr>
          <w:rFonts w:ascii="Meiryo UI" w:eastAsia="Meiryo UI" w:hAnsi="Meiryo UI" w:cs="Meiryo UI"/>
          <w:b w:val="0"/>
          <w:i w:val="0"/>
          <w:sz w:val="24"/>
        </w:rPr>
        <w:t>コンピュータウィルス対策基準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01" w:name="__________________37"/>
      <w:bookmarkEnd w:id="2101"/>
      <w:r w:rsidRPr="005F437A">
        <w:rPr>
          <w:rFonts w:ascii="Meiryo UI" w:eastAsia="Meiryo UI" w:hAnsi="Meiryo UI" w:cs="Meiryo UI"/>
          <w:b w:val="0"/>
          <w:i w:val="0"/>
          <w:sz w:val="24"/>
        </w:rPr>
        <w:t>コンピュータ</w:t>
      </w:r>
      <w:r w:rsidRPr="005F437A">
        <w:rPr>
          <w:rFonts w:ascii="Meiryo UI" w:eastAsia="Meiryo UI" w:hAnsi="Meiryo UI" w:cs="Meiryo UI"/>
          <w:b w:val="0"/>
          <w:i w:val="0"/>
          <w:sz w:val="24"/>
        </w:rPr>
        <w:t>不正アクセス対策基準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02" w:name="_____________________23"/>
      <w:bookmarkEnd w:id="2102"/>
      <w:r w:rsidRPr="005F437A">
        <w:rPr>
          <w:rFonts w:ascii="Meiryo UI" w:eastAsia="Meiryo UI" w:hAnsi="Meiryo UI" w:cs="Meiryo UI"/>
          <w:b w:val="0"/>
          <w:i w:val="0"/>
          <w:sz w:val="24"/>
        </w:rPr>
        <w:t>シングルサインオン技術動向の把握と活用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03" w:name="_____________________________10"/>
      <w:bookmarkEnd w:id="2103"/>
      <w:r w:rsidRPr="005F437A">
        <w:rPr>
          <w:rFonts w:ascii="Meiryo UI" w:eastAsia="Meiryo UI" w:hAnsi="Meiryo UI" w:cs="Meiryo UI"/>
          <w:b w:val="0"/>
          <w:i w:val="0"/>
          <w:sz w:val="24"/>
        </w:rPr>
        <w:t>セキュリティアドミニストレーション技術動向の把握と活用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04" w:name="___________________23"/>
      <w:bookmarkEnd w:id="2104"/>
      <w:r w:rsidRPr="005F437A">
        <w:rPr>
          <w:rFonts w:ascii="Meiryo UI" w:eastAsia="Meiryo UI" w:hAnsi="Meiryo UI" w:cs="Meiryo UI"/>
          <w:b w:val="0"/>
          <w:i w:val="0"/>
          <w:sz w:val="24"/>
        </w:rPr>
        <w:t>セキュリティツール（フリー、商用）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05" w:name="_____________87"/>
      <w:bookmarkEnd w:id="2105"/>
      <w:r w:rsidRPr="005F437A">
        <w:rPr>
          <w:rFonts w:ascii="Meiryo UI" w:eastAsia="Meiryo UI" w:hAnsi="Meiryo UI" w:cs="Meiryo UI"/>
          <w:b w:val="0"/>
          <w:i w:val="0"/>
          <w:sz w:val="24"/>
        </w:rPr>
        <w:t>セキュリティテスト項目</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06" w:name="_________________47"/>
      <w:bookmarkEnd w:id="2106"/>
      <w:r w:rsidRPr="005F437A">
        <w:rPr>
          <w:rFonts w:ascii="Meiryo UI" w:eastAsia="Meiryo UI" w:hAnsi="Meiryo UI" w:cs="Meiryo UI"/>
          <w:b w:val="0"/>
          <w:i w:val="0"/>
          <w:sz w:val="24"/>
        </w:rPr>
        <w:t>データ保護（暗号化、電送化等）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07" w:name="__________________________7"/>
      <w:bookmarkEnd w:id="2107"/>
      <w:r w:rsidRPr="005F437A">
        <w:rPr>
          <w:rFonts w:ascii="Meiryo UI" w:eastAsia="Meiryo UI" w:hAnsi="Meiryo UI" w:cs="Meiryo UI"/>
          <w:b w:val="0"/>
          <w:i w:val="0"/>
          <w:sz w:val="24"/>
        </w:rPr>
        <w:t>ネットワーク保護（ファイアウォール、侵入検知等）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08" w:name="__________________38"/>
      <w:bookmarkEnd w:id="2108"/>
      <w:r w:rsidRPr="005F437A">
        <w:rPr>
          <w:rFonts w:ascii="Meiryo UI" w:eastAsia="Meiryo UI" w:hAnsi="Meiryo UI" w:cs="Meiryo UI"/>
          <w:b w:val="0"/>
          <w:i w:val="0"/>
          <w:sz w:val="24"/>
        </w:rPr>
        <w:t>ファイアウォール技術の把握と活用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09" w:name="______________________________5"/>
      <w:bookmarkEnd w:id="2109"/>
      <w:r w:rsidRPr="005F437A">
        <w:rPr>
          <w:rFonts w:ascii="Meiryo UI" w:eastAsia="Meiryo UI" w:hAnsi="Meiryo UI" w:cs="Meiryo UI"/>
          <w:b w:val="0"/>
          <w:i w:val="0"/>
          <w:sz w:val="24"/>
        </w:rPr>
        <w:t>マルウェア（ウィルス、スパイウェア、ワーム、アドウェア）</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10" w:name="_____DES_"/>
      <w:bookmarkEnd w:id="2110"/>
      <w:r w:rsidRPr="005F437A">
        <w:rPr>
          <w:rFonts w:ascii="Meiryo UI" w:eastAsia="Meiryo UI" w:hAnsi="Meiryo UI" w:cs="Meiryo UI"/>
          <w:b w:val="0"/>
          <w:i w:val="0"/>
          <w:sz w:val="24"/>
        </w:rPr>
        <w:t>暗号化（</w:t>
      </w:r>
      <w:r w:rsidRPr="005F437A">
        <w:rPr>
          <w:rFonts w:ascii="Meiryo UI" w:eastAsia="Meiryo UI" w:hAnsi="Meiryo UI" w:cs="Meiryo UI"/>
          <w:b w:val="0"/>
          <w:i w:val="0"/>
          <w:sz w:val="24"/>
        </w:rPr>
        <w:t>DES</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11" w:name="_____RSA_"/>
      <w:bookmarkEnd w:id="2111"/>
      <w:r w:rsidRPr="005F437A">
        <w:rPr>
          <w:rFonts w:ascii="Meiryo UI" w:eastAsia="Meiryo UI" w:hAnsi="Meiryo UI" w:cs="Meiryo UI"/>
          <w:b w:val="0"/>
          <w:i w:val="0"/>
          <w:sz w:val="24"/>
        </w:rPr>
        <w:t>暗号化（</w:t>
      </w:r>
      <w:r w:rsidRPr="005F437A">
        <w:rPr>
          <w:rFonts w:ascii="Meiryo UI" w:eastAsia="Meiryo UI" w:hAnsi="Meiryo UI" w:cs="Meiryo UI"/>
          <w:b w:val="0"/>
          <w:i w:val="0"/>
          <w:sz w:val="24"/>
        </w:rPr>
        <w:t>RSA</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12" w:name="___________________RSA_AES______________"/>
      <w:bookmarkEnd w:id="2112"/>
      <w:r w:rsidRPr="005F437A">
        <w:rPr>
          <w:rFonts w:ascii="Meiryo UI" w:eastAsia="Meiryo UI" w:hAnsi="Meiryo UI" w:cs="Meiryo UI"/>
          <w:b w:val="0"/>
          <w:i w:val="0"/>
          <w:sz w:val="24"/>
        </w:rPr>
        <w:t>暗号化技術（共通鍵、公開鍵、秘密鍵、</w:t>
      </w:r>
      <w:r w:rsidRPr="005F437A">
        <w:rPr>
          <w:rFonts w:ascii="Meiryo UI" w:eastAsia="Meiryo UI" w:hAnsi="Meiryo UI" w:cs="Meiryo UI"/>
          <w:b w:val="0"/>
          <w:i w:val="0"/>
          <w:sz w:val="24"/>
        </w:rPr>
        <w:t>RSA</w:t>
      </w:r>
      <w:r w:rsidRPr="005F437A">
        <w:rPr>
          <w:rFonts w:ascii="Meiryo UI" w:eastAsia="Meiryo UI" w:hAnsi="Meiryo UI" w:cs="Meiryo UI"/>
          <w:b w:val="0"/>
          <w:i w:val="0"/>
          <w:sz w:val="24"/>
        </w:rPr>
        <w:t>、</w:t>
      </w:r>
      <w:r w:rsidRPr="005F437A">
        <w:rPr>
          <w:rFonts w:ascii="Meiryo UI" w:eastAsia="Meiryo UI" w:hAnsi="Meiryo UI" w:cs="Meiryo UI"/>
          <w:b w:val="0"/>
          <w:i w:val="0"/>
          <w:sz w:val="24"/>
        </w:rPr>
        <w:t>AES</w:t>
      </w:r>
      <w:r w:rsidRPr="005F437A">
        <w:rPr>
          <w:rFonts w:ascii="Meiryo UI" w:eastAsia="Meiryo UI" w:hAnsi="Meiryo UI" w:cs="Meiryo UI"/>
          <w:b w:val="0"/>
          <w:i w:val="0"/>
          <w:sz w:val="24"/>
        </w:rPr>
        <w:t>、ハイブリッド暗号、ハッシュ関数他）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13" w:name="_____________88"/>
      <w:bookmarkEnd w:id="2113"/>
      <w:r w:rsidRPr="005F437A">
        <w:rPr>
          <w:rFonts w:ascii="Meiryo UI" w:eastAsia="Meiryo UI" w:hAnsi="Meiryo UI" w:cs="Meiryo UI"/>
          <w:b w:val="0"/>
          <w:i w:val="0"/>
          <w:sz w:val="24"/>
        </w:rPr>
        <w:t>暗号化技術の把握と活用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14" w:name="____27"/>
      <w:bookmarkEnd w:id="2114"/>
      <w:r w:rsidRPr="005F437A">
        <w:rPr>
          <w:rFonts w:ascii="Meiryo UI" w:eastAsia="Meiryo UI" w:hAnsi="Meiryo UI" w:cs="Meiryo UI"/>
          <w:b w:val="0"/>
          <w:i w:val="0"/>
          <w:sz w:val="24"/>
        </w:rPr>
        <w:t>脅威</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15" w:name="_______PKI_______________"/>
      <w:bookmarkEnd w:id="2115"/>
      <w:r w:rsidRPr="005F437A">
        <w:rPr>
          <w:rFonts w:ascii="Meiryo UI" w:eastAsia="Meiryo UI" w:hAnsi="Meiryo UI" w:cs="Meiryo UI"/>
          <w:b w:val="0"/>
          <w:i w:val="0"/>
          <w:sz w:val="24"/>
        </w:rPr>
        <w:t>公開鍵</w:t>
      </w:r>
      <w:r w:rsidRPr="005F437A">
        <w:rPr>
          <w:rFonts w:ascii="Meiryo UI" w:eastAsia="Meiryo UI" w:hAnsi="Meiryo UI" w:cs="Meiryo UI"/>
          <w:b w:val="0"/>
          <w:i w:val="0"/>
          <w:sz w:val="24"/>
        </w:rPr>
        <w:t>基盤（</w:t>
      </w:r>
      <w:r w:rsidRPr="005F437A">
        <w:rPr>
          <w:rFonts w:ascii="Meiryo UI" w:eastAsia="Meiryo UI" w:hAnsi="Meiryo UI" w:cs="Meiryo UI"/>
          <w:b w:val="0"/>
          <w:i w:val="0"/>
          <w:sz w:val="24"/>
        </w:rPr>
        <w:t>PKI</w:t>
      </w:r>
      <w:r w:rsidRPr="005F437A">
        <w:rPr>
          <w:rFonts w:ascii="Meiryo UI" w:eastAsia="Meiryo UI" w:hAnsi="Meiryo UI" w:cs="Meiryo UI"/>
          <w:b w:val="0"/>
          <w:i w:val="0"/>
          <w:sz w:val="24"/>
        </w:rPr>
        <w:t>、認証局、ディジタル証明書他）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16" w:name="______SQL________________________DoS____"/>
      <w:bookmarkEnd w:id="2116"/>
      <w:r w:rsidRPr="005F437A">
        <w:rPr>
          <w:rFonts w:ascii="Meiryo UI" w:eastAsia="Meiryo UI" w:hAnsi="Meiryo UI" w:cs="Meiryo UI"/>
          <w:b w:val="0"/>
          <w:i w:val="0"/>
          <w:sz w:val="24"/>
        </w:rPr>
        <w:t>攻撃手法（</w:t>
      </w:r>
      <w:r w:rsidRPr="005F437A">
        <w:rPr>
          <w:rFonts w:ascii="Meiryo UI" w:eastAsia="Meiryo UI" w:hAnsi="Meiryo UI" w:cs="Meiryo UI"/>
          <w:b w:val="0"/>
          <w:i w:val="0"/>
          <w:sz w:val="24"/>
        </w:rPr>
        <w:t>SQL</w:t>
      </w:r>
      <w:r w:rsidRPr="005F437A">
        <w:rPr>
          <w:rFonts w:ascii="Meiryo UI" w:eastAsia="Meiryo UI" w:hAnsi="Meiryo UI" w:cs="Meiryo UI"/>
          <w:b w:val="0"/>
          <w:i w:val="0"/>
          <w:sz w:val="24"/>
        </w:rPr>
        <w:t>インジェクション、クロスサイトスクリプティング、</w:t>
      </w:r>
      <w:r w:rsidRPr="005F437A">
        <w:rPr>
          <w:rFonts w:ascii="Meiryo UI" w:eastAsia="Meiryo UI" w:hAnsi="Meiryo UI" w:cs="Meiryo UI"/>
          <w:b w:val="0"/>
          <w:i w:val="0"/>
          <w:sz w:val="24"/>
        </w:rPr>
        <w:t>DoS</w:t>
      </w:r>
      <w:r w:rsidRPr="005F437A">
        <w:rPr>
          <w:rFonts w:ascii="Meiryo UI" w:eastAsia="Meiryo UI" w:hAnsi="Meiryo UI" w:cs="Meiryo UI"/>
          <w:b w:val="0"/>
          <w:i w:val="0"/>
          <w:sz w:val="24"/>
        </w:rPr>
        <w:t>攻撃、フィッシング、標的型攻撃他）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17" w:name="________________53"/>
      <w:bookmarkEnd w:id="2117"/>
      <w:r w:rsidRPr="005F437A">
        <w:rPr>
          <w:rFonts w:ascii="Meiryo UI" w:eastAsia="Meiryo UI" w:hAnsi="Meiryo UI" w:cs="Meiryo UI"/>
          <w:b w:val="0"/>
          <w:i w:val="0"/>
          <w:sz w:val="24"/>
        </w:rPr>
        <w:t>情報の機密性・完全性・可用性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18" w:name="________________54"/>
      <w:bookmarkEnd w:id="2118"/>
      <w:r w:rsidRPr="005F437A">
        <w:rPr>
          <w:rFonts w:ascii="Meiryo UI" w:eastAsia="Meiryo UI" w:hAnsi="Meiryo UI" w:cs="Meiryo UI"/>
          <w:b w:val="0"/>
          <w:i w:val="0"/>
          <w:sz w:val="24"/>
        </w:rPr>
        <w:t>侵入防止技術動向の把握と活用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19" w:name="________GPKI__________"/>
      <w:bookmarkEnd w:id="2119"/>
      <w:r w:rsidRPr="005F437A">
        <w:rPr>
          <w:rFonts w:ascii="Meiryo UI" w:eastAsia="Meiryo UI" w:hAnsi="Meiryo UI" w:cs="Meiryo UI"/>
          <w:b w:val="0"/>
          <w:i w:val="0"/>
          <w:sz w:val="24"/>
        </w:rPr>
        <w:t>政府認証基盤（</w:t>
      </w:r>
      <w:r w:rsidRPr="005F437A">
        <w:rPr>
          <w:rFonts w:ascii="Meiryo UI" w:eastAsia="Meiryo UI" w:hAnsi="Meiryo UI" w:cs="Meiryo UI"/>
          <w:b w:val="0"/>
          <w:i w:val="0"/>
          <w:sz w:val="24"/>
        </w:rPr>
        <w:t>GPKI</w:t>
      </w:r>
      <w:r w:rsidRPr="005F437A">
        <w:rPr>
          <w:rFonts w:ascii="Meiryo UI" w:eastAsia="Meiryo UI" w:hAnsi="Meiryo UI" w:cs="Meiryo UI"/>
          <w:b w:val="0"/>
          <w:i w:val="0"/>
          <w:sz w:val="24"/>
        </w:rPr>
        <w:t>、ブリッジ認証局他）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20" w:name="________127"/>
      <w:bookmarkEnd w:id="2120"/>
      <w:r w:rsidRPr="005F437A">
        <w:rPr>
          <w:rFonts w:ascii="Meiryo UI" w:eastAsia="Meiryo UI" w:hAnsi="Meiryo UI" w:cs="Meiryo UI"/>
          <w:b w:val="0"/>
          <w:i w:val="0"/>
          <w:sz w:val="24"/>
        </w:rPr>
        <w:t>生体認証技術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21" w:name="_____36"/>
      <w:bookmarkEnd w:id="2121"/>
      <w:r w:rsidRPr="005F437A">
        <w:rPr>
          <w:rFonts w:ascii="Meiryo UI" w:eastAsia="Meiryo UI" w:hAnsi="Meiryo UI" w:cs="Meiryo UI"/>
          <w:b w:val="0"/>
          <w:i w:val="0"/>
          <w:sz w:val="24"/>
        </w:rPr>
        <w:t>脆弱性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22" w:name="_______CPRM_"/>
      <w:bookmarkEnd w:id="2122"/>
      <w:r w:rsidRPr="005F437A">
        <w:rPr>
          <w:rFonts w:ascii="Meiryo UI" w:eastAsia="Meiryo UI" w:hAnsi="Meiryo UI" w:cs="Meiryo UI"/>
          <w:b w:val="0"/>
          <w:i w:val="0"/>
          <w:sz w:val="24"/>
        </w:rPr>
        <w:t>著作権保護（</w:t>
      </w:r>
      <w:r w:rsidRPr="005F437A">
        <w:rPr>
          <w:rFonts w:ascii="Meiryo UI" w:eastAsia="Meiryo UI" w:hAnsi="Meiryo UI" w:cs="Meiryo UI"/>
          <w:b w:val="0"/>
          <w:i w:val="0"/>
          <w:sz w:val="24"/>
        </w:rPr>
        <w:t>CPRM</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23" w:name="_______CSS_"/>
      <w:bookmarkEnd w:id="2123"/>
      <w:r w:rsidRPr="005F437A">
        <w:rPr>
          <w:rFonts w:ascii="Meiryo UI" w:eastAsia="Meiryo UI" w:hAnsi="Meiryo UI" w:cs="Meiryo UI"/>
          <w:b w:val="0"/>
          <w:i w:val="0"/>
          <w:sz w:val="24"/>
        </w:rPr>
        <w:t>著作権保護（</w:t>
      </w:r>
      <w:r w:rsidRPr="005F437A">
        <w:rPr>
          <w:rFonts w:ascii="Meiryo UI" w:eastAsia="Meiryo UI" w:hAnsi="Meiryo UI" w:cs="Meiryo UI"/>
          <w:b w:val="0"/>
          <w:i w:val="0"/>
          <w:sz w:val="24"/>
        </w:rPr>
        <w:t>CSS</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24" w:name="______________72"/>
      <w:bookmarkEnd w:id="2124"/>
      <w:r w:rsidRPr="005F437A">
        <w:rPr>
          <w:rFonts w:ascii="Meiryo UI" w:eastAsia="Meiryo UI" w:hAnsi="Meiryo UI" w:cs="Meiryo UI"/>
          <w:b w:val="0"/>
          <w:i w:val="0"/>
          <w:sz w:val="24"/>
        </w:rPr>
        <w:t>電子署名技術の把握と活用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25" w:name="________________________________7"/>
      <w:bookmarkEnd w:id="2125"/>
      <w:r w:rsidRPr="005F437A">
        <w:rPr>
          <w:rFonts w:ascii="Meiryo UI" w:eastAsia="Meiryo UI" w:hAnsi="Meiryo UI" w:cs="Meiryo UI"/>
          <w:b w:val="0"/>
          <w:i w:val="0"/>
          <w:sz w:val="24"/>
        </w:rPr>
        <w:t>認証技術（ディジタル署名、メッセージ認証、タイムスタンプ他）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26" w:name="_______ID________"/>
      <w:bookmarkEnd w:id="2126"/>
      <w:r w:rsidRPr="005F437A">
        <w:rPr>
          <w:rFonts w:ascii="Meiryo UI" w:eastAsia="Meiryo UI" w:hAnsi="Meiryo UI" w:cs="Meiryo UI"/>
          <w:b w:val="0"/>
          <w:i w:val="0"/>
          <w:sz w:val="24"/>
        </w:rPr>
        <w:t>利用者認証（</w:t>
      </w:r>
      <w:r w:rsidRPr="005F437A">
        <w:rPr>
          <w:rFonts w:ascii="Meiryo UI" w:eastAsia="Meiryo UI" w:hAnsi="Meiryo UI" w:cs="Meiryo UI"/>
          <w:b w:val="0"/>
          <w:i w:val="0"/>
          <w:sz w:val="24"/>
        </w:rPr>
        <w:t>ID</w:t>
      </w:r>
      <w:r w:rsidRPr="005F437A">
        <w:rPr>
          <w:rFonts w:ascii="Meiryo UI" w:eastAsia="Meiryo UI" w:hAnsi="Meiryo UI" w:cs="Meiryo UI"/>
          <w:b w:val="0"/>
          <w:i w:val="0"/>
          <w:sz w:val="24"/>
        </w:rPr>
        <w:t>・パスワード他）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127" w:name="_______________53"/>
      <w:bookmarkEnd w:id="2127"/>
      <w:r w:rsidRPr="005F437A">
        <w:rPr>
          <w:rFonts w:ascii="Meiryo UI" w:eastAsia="Meiryo UI" w:hAnsi="Meiryo UI" w:cs="Meiryo UI"/>
          <w:b w:val="0"/>
          <w:sz w:val="24"/>
        </w:rPr>
        <w:t>情報保証と情報セキュリティ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28" w:name="_whoyouare_whatyouhave_whatyouknow"/>
      <w:bookmarkEnd w:id="2128"/>
      <w:r w:rsidRPr="005F437A">
        <w:rPr>
          <w:rFonts w:ascii="Meiryo UI" w:eastAsia="Meiryo UI" w:hAnsi="Meiryo UI" w:cs="Meiryo UI"/>
          <w:b w:val="0"/>
          <w:i w:val="0"/>
          <w:sz w:val="24"/>
        </w:rPr>
        <w:t>whoyouare</w:t>
      </w:r>
      <w:r w:rsidRPr="005F437A">
        <w:rPr>
          <w:rFonts w:ascii="Meiryo UI" w:eastAsia="Meiryo UI" w:hAnsi="Meiryo UI" w:cs="Meiryo UI"/>
          <w:b w:val="0"/>
          <w:i w:val="0"/>
          <w:sz w:val="24"/>
        </w:rPr>
        <w:t>、</w:t>
      </w:r>
      <w:r w:rsidRPr="005F437A">
        <w:rPr>
          <w:rFonts w:ascii="Meiryo UI" w:eastAsia="Meiryo UI" w:hAnsi="Meiryo UI" w:cs="Meiryo UI"/>
          <w:b w:val="0"/>
          <w:i w:val="0"/>
          <w:sz w:val="24"/>
        </w:rPr>
        <w:t>whatyouhave</w:t>
      </w:r>
      <w:r w:rsidRPr="005F437A">
        <w:rPr>
          <w:rFonts w:ascii="Meiryo UI" w:eastAsia="Meiryo UI" w:hAnsi="Meiryo UI" w:cs="Meiryo UI"/>
          <w:b w:val="0"/>
          <w:i w:val="0"/>
          <w:sz w:val="24"/>
        </w:rPr>
        <w:t>、</w:t>
      </w:r>
      <w:r w:rsidRPr="005F437A">
        <w:rPr>
          <w:rFonts w:ascii="Meiryo UI" w:eastAsia="Meiryo UI" w:hAnsi="Meiryo UI" w:cs="Meiryo UI"/>
          <w:b w:val="0"/>
          <w:i w:val="0"/>
          <w:sz w:val="24"/>
        </w:rPr>
        <w:t>whatyouknow</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29" w:name="___________________________8"/>
      <w:bookmarkEnd w:id="2129"/>
      <w:r w:rsidRPr="005F437A">
        <w:rPr>
          <w:rFonts w:ascii="Meiryo UI" w:eastAsia="Meiryo UI" w:hAnsi="Meiryo UI" w:cs="Meiryo UI"/>
          <w:b w:val="0"/>
          <w:i w:val="0"/>
          <w:sz w:val="24"/>
        </w:rPr>
        <w:t>インシデントへの対応（フォレンジック（情報証拠））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30" w:name="_________101"/>
      <w:bookmarkEnd w:id="2130"/>
      <w:r w:rsidRPr="005F437A">
        <w:rPr>
          <w:rFonts w:ascii="Meiryo UI" w:eastAsia="Meiryo UI" w:hAnsi="Meiryo UI" w:cs="Meiryo UI"/>
          <w:b w:val="0"/>
          <w:i w:val="0"/>
          <w:sz w:val="24"/>
        </w:rPr>
        <w:t>ウェブシステム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31" w:name="________DoS_"/>
      <w:bookmarkEnd w:id="2131"/>
      <w:r w:rsidRPr="005F437A">
        <w:rPr>
          <w:rFonts w:ascii="Meiryo UI" w:eastAsia="Meiryo UI" w:hAnsi="Meiryo UI" w:cs="Meiryo UI"/>
          <w:b w:val="0"/>
          <w:i w:val="0"/>
          <w:sz w:val="24"/>
        </w:rPr>
        <w:t>サービス妨害（</w:t>
      </w:r>
      <w:r w:rsidRPr="005F437A">
        <w:rPr>
          <w:rFonts w:ascii="Meiryo UI" w:eastAsia="Meiryo UI" w:hAnsi="Meiryo UI" w:cs="Meiryo UI"/>
          <w:b w:val="0"/>
          <w:i w:val="0"/>
          <w:sz w:val="24"/>
        </w:rPr>
        <w:t>DoS</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32" w:name="_______________________20"/>
      <w:bookmarkEnd w:id="2132"/>
      <w:r w:rsidRPr="005F437A">
        <w:rPr>
          <w:rFonts w:ascii="Meiryo UI" w:eastAsia="Meiryo UI" w:hAnsi="Meiryo UI" w:cs="Meiryo UI"/>
          <w:b w:val="0"/>
          <w:i w:val="0"/>
          <w:sz w:val="24"/>
        </w:rPr>
        <w:t>システム</w:t>
      </w:r>
      <w:r w:rsidRPr="005F437A">
        <w:rPr>
          <w:rFonts w:ascii="Meiryo UI" w:eastAsia="Meiryo UI" w:hAnsi="Meiryo UI" w:cs="Meiryo UI"/>
          <w:b w:val="0"/>
          <w:i w:val="0"/>
          <w:sz w:val="24"/>
        </w:rPr>
        <w:t>/</w:t>
      </w:r>
      <w:r w:rsidRPr="005F437A">
        <w:rPr>
          <w:rFonts w:ascii="Meiryo UI" w:eastAsia="Meiryo UI" w:hAnsi="Meiryo UI" w:cs="Meiryo UI"/>
          <w:b w:val="0"/>
          <w:i w:val="0"/>
          <w:sz w:val="24"/>
        </w:rPr>
        <w:t>情報セキュリティのライフサイクル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33" w:name="_______________________21"/>
      <w:bookmarkEnd w:id="2133"/>
      <w:r w:rsidRPr="005F437A">
        <w:rPr>
          <w:rFonts w:ascii="Meiryo UI" w:eastAsia="Meiryo UI" w:hAnsi="Meiryo UI" w:cs="Meiryo UI"/>
          <w:b w:val="0"/>
          <w:i w:val="0"/>
          <w:sz w:val="24"/>
        </w:rPr>
        <w:t>システムインテグレーションとアーキテクチャ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34" w:name="________128"/>
      <w:bookmarkEnd w:id="2134"/>
      <w:r w:rsidRPr="005F437A">
        <w:rPr>
          <w:rFonts w:ascii="Meiryo UI" w:eastAsia="Meiryo UI" w:hAnsi="Meiryo UI" w:cs="Meiryo UI"/>
          <w:b w:val="0"/>
          <w:i w:val="0"/>
          <w:sz w:val="24"/>
        </w:rPr>
        <w:t>システム管理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35" w:name="_______109"/>
      <w:bookmarkEnd w:id="2135"/>
      <w:r w:rsidRPr="005F437A">
        <w:rPr>
          <w:rFonts w:ascii="Meiryo UI" w:eastAsia="Meiryo UI" w:hAnsi="Meiryo UI" w:cs="Meiryo UI"/>
          <w:b w:val="0"/>
          <w:i w:val="0"/>
          <w:sz w:val="24"/>
        </w:rPr>
        <w:t>ストレージ</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36" w:name="_______________54"/>
      <w:bookmarkEnd w:id="2136"/>
      <w:r w:rsidRPr="005F437A">
        <w:rPr>
          <w:rFonts w:ascii="Meiryo UI" w:eastAsia="Meiryo UI" w:hAnsi="Meiryo UI" w:cs="Meiryo UI"/>
          <w:b w:val="0"/>
          <w:i w:val="0"/>
          <w:sz w:val="24"/>
        </w:rPr>
        <w:t>ソーシャルエンジニアリング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37" w:name="___________________24"/>
      <w:bookmarkEnd w:id="2137"/>
      <w:r w:rsidRPr="005F437A">
        <w:rPr>
          <w:rFonts w:ascii="Meiryo UI" w:eastAsia="Meiryo UI" w:hAnsi="Meiryo UI" w:cs="Meiryo UI"/>
          <w:b w:val="0"/>
          <w:i w:val="0"/>
          <w:sz w:val="24"/>
        </w:rPr>
        <w:t>ソフトウェア（設計、実装、導入等）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38" w:name="__________113"/>
      <w:bookmarkEnd w:id="2138"/>
      <w:r w:rsidRPr="005F437A">
        <w:rPr>
          <w:rFonts w:ascii="Meiryo UI" w:eastAsia="Meiryo UI" w:hAnsi="Meiryo UI" w:cs="Meiryo UI"/>
          <w:b w:val="0"/>
          <w:i w:val="0"/>
          <w:sz w:val="24"/>
        </w:rPr>
        <w:t>ディジタルな証拠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39" w:name="____________________________________7"/>
      <w:bookmarkEnd w:id="2139"/>
      <w:r w:rsidRPr="005F437A">
        <w:rPr>
          <w:rFonts w:ascii="Meiryo UI" w:eastAsia="Meiryo UI" w:hAnsi="Meiryo UI" w:cs="Meiryo UI"/>
          <w:b w:val="0"/>
          <w:i w:val="0"/>
          <w:sz w:val="24"/>
        </w:rPr>
        <w:t>ディジタルフォレンジック（情報証拠）と他のフォレンジック分野との関係</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40" w:name="________129"/>
      <w:bookmarkEnd w:id="2140"/>
      <w:r w:rsidRPr="005F437A">
        <w:rPr>
          <w:rFonts w:ascii="Meiryo UI" w:eastAsia="Meiryo UI" w:hAnsi="Meiryo UI" w:cs="Meiryo UI"/>
          <w:b w:val="0"/>
          <w:i w:val="0"/>
          <w:sz w:val="24"/>
        </w:rPr>
        <w:t>ネットワーク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41" w:name="__________114"/>
      <w:bookmarkEnd w:id="2141"/>
      <w:r w:rsidRPr="005F437A">
        <w:rPr>
          <w:rFonts w:ascii="Meiryo UI" w:eastAsia="Meiryo UI" w:hAnsi="Meiryo UI" w:cs="Meiryo UI"/>
          <w:b w:val="0"/>
          <w:i w:val="0"/>
          <w:sz w:val="24"/>
        </w:rPr>
        <w:t>ネットワーク構築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42" w:name="___________________25"/>
      <w:bookmarkEnd w:id="2142"/>
      <w:r w:rsidRPr="005F437A">
        <w:rPr>
          <w:rFonts w:ascii="Meiryo UI" w:eastAsia="Meiryo UI" w:hAnsi="Meiryo UI" w:cs="Meiryo UI"/>
          <w:b w:val="0"/>
          <w:i w:val="0"/>
          <w:sz w:val="24"/>
        </w:rPr>
        <w:t>ハードウェア（設計、実装、導入等）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43" w:name="________________55"/>
      <w:bookmarkEnd w:id="2143"/>
      <w:r w:rsidRPr="005F437A">
        <w:rPr>
          <w:rFonts w:ascii="Meiryo UI" w:eastAsia="Meiryo UI" w:hAnsi="Meiryo UI" w:cs="Meiryo UI"/>
          <w:b w:val="0"/>
          <w:i w:val="0"/>
          <w:sz w:val="24"/>
        </w:rPr>
        <w:t>バッファーオーバー</w:t>
      </w:r>
      <w:r w:rsidRPr="005F437A">
        <w:rPr>
          <w:rFonts w:ascii="Meiryo UI" w:eastAsia="Meiryo UI" w:hAnsi="Meiryo UI" w:cs="Meiryo UI"/>
          <w:b w:val="0"/>
          <w:i w:val="0"/>
          <w:sz w:val="24"/>
        </w:rPr>
        <w:t>フロー攻撃</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44" w:name="_____________________24"/>
      <w:bookmarkEnd w:id="2144"/>
      <w:r w:rsidRPr="005F437A">
        <w:rPr>
          <w:rFonts w:ascii="Meiryo UI" w:eastAsia="Meiryo UI" w:hAnsi="Meiryo UI" w:cs="Meiryo UI"/>
          <w:b w:val="0"/>
          <w:i w:val="0"/>
          <w:sz w:val="24"/>
        </w:rPr>
        <w:t>ヒューマンコンピュータインタラクション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45" w:name="_______________55"/>
      <w:bookmarkEnd w:id="2145"/>
      <w:r w:rsidRPr="005F437A">
        <w:rPr>
          <w:rFonts w:ascii="Meiryo UI" w:eastAsia="Meiryo UI" w:hAnsi="Meiryo UI" w:cs="Meiryo UI"/>
          <w:b w:val="0"/>
          <w:i w:val="0"/>
          <w:sz w:val="24"/>
        </w:rPr>
        <w:t>フォレンジック（情報証拠）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46" w:name="_________________48"/>
      <w:bookmarkEnd w:id="2146"/>
      <w:r w:rsidRPr="005F437A">
        <w:rPr>
          <w:rFonts w:ascii="Meiryo UI" w:eastAsia="Meiryo UI" w:hAnsi="Meiryo UI" w:cs="Meiryo UI"/>
          <w:b w:val="0"/>
          <w:i w:val="0"/>
          <w:sz w:val="24"/>
        </w:rPr>
        <w:t>ブラックハット（悪玉ハッカー）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47" w:name="____________126"/>
      <w:bookmarkEnd w:id="2147"/>
      <w:r w:rsidRPr="005F437A">
        <w:rPr>
          <w:rFonts w:ascii="Meiryo UI" w:eastAsia="Meiryo UI" w:hAnsi="Meiryo UI" w:cs="Meiryo UI"/>
          <w:b w:val="0"/>
          <w:i w:val="0"/>
          <w:sz w:val="24"/>
        </w:rPr>
        <w:t>プラットフォーム技術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48" w:name="____________127"/>
      <w:bookmarkEnd w:id="2148"/>
      <w:r w:rsidRPr="005F437A">
        <w:rPr>
          <w:rFonts w:ascii="Meiryo UI" w:eastAsia="Meiryo UI" w:hAnsi="Meiryo UI" w:cs="Meiryo UI"/>
          <w:b w:val="0"/>
          <w:i w:val="0"/>
          <w:sz w:val="24"/>
        </w:rPr>
        <w:t>プログラミングの基礎</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49" w:name="_________102"/>
      <w:bookmarkEnd w:id="2149"/>
      <w:r w:rsidRPr="005F437A">
        <w:rPr>
          <w:rFonts w:ascii="Meiryo UI" w:eastAsia="Meiryo UI" w:hAnsi="Meiryo UI" w:cs="Meiryo UI"/>
          <w:b w:val="0"/>
          <w:i w:val="0"/>
          <w:sz w:val="24"/>
        </w:rPr>
        <w:t>プロトコル攻撃</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50" w:name="________130"/>
      <w:bookmarkEnd w:id="2150"/>
      <w:r w:rsidRPr="005F437A">
        <w:rPr>
          <w:rFonts w:ascii="Meiryo UI" w:eastAsia="Meiryo UI" w:hAnsi="Meiryo UI" w:cs="Meiryo UI"/>
          <w:b w:val="0"/>
          <w:i w:val="0"/>
          <w:sz w:val="24"/>
        </w:rPr>
        <w:t>ポリシの管理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51" w:name="________131"/>
      <w:bookmarkEnd w:id="2151"/>
      <w:r w:rsidRPr="005F437A">
        <w:rPr>
          <w:rFonts w:ascii="Meiryo UI" w:eastAsia="Meiryo UI" w:hAnsi="Meiryo UI" w:cs="Meiryo UI"/>
          <w:b w:val="0"/>
          <w:i w:val="0"/>
          <w:sz w:val="24"/>
        </w:rPr>
        <w:t>ポリシの策定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52" w:name="_________________49"/>
      <w:bookmarkEnd w:id="2152"/>
      <w:r w:rsidRPr="005F437A">
        <w:rPr>
          <w:rFonts w:ascii="Meiryo UI" w:eastAsia="Meiryo UI" w:hAnsi="Meiryo UI" w:cs="Meiryo UI"/>
          <w:b w:val="0"/>
          <w:i w:val="0"/>
          <w:sz w:val="24"/>
        </w:rPr>
        <w:t>ホワイトハット（善玉ハッカー）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53" w:name="________132"/>
      <w:bookmarkEnd w:id="2153"/>
      <w:r w:rsidRPr="005F437A">
        <w:rPr>
          <w:rFonts w:ascii="Meiryo UI" w:eastAsia="Meiryo UI" w:hAnsi="Meiryo UI" w:cs="Meiryo UI"/>
          <w:b w:val="0"/>
          <w:i w:val="0"/>
          <w:sz w:val="24"/>
        </w:rPr>
        <w:t>メディア分析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54" w:name="_______110"/>
      <w:bookmarkEnd w:id="2154"/>
      <w:r w:rsidRPr="005F437A">
        <w:rPr>
          <w:rFonts w:ascii="Meiryo UI" w:eastAsia="Meiryo UI" w:hAnsi="Meiryo UI" w:cs="Meiryo UI"/>
          <w:b w:val="0"/>
          <w:i w:val="0"/>
          <w:sz w:val="24"/>
        </w:rPr>
        <w:t>リスク評価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55" w:name="______________________________6"/>
      <w:bookmarkEnd w:id="2155"/>
      <w:r w:rsidRPr="005F437A">
        <w:rPr>
          <w:rFonts w:ascii="Meiryo UI" w:eastAsia="Meiryo UI" w:hAnsi="Meiryo UI" w:cs="Meiryo UI"/>
          <w:b w:val="0"/>
          <w:i w:val="0"/>
          <w:sz w:val="24"/>
        </w:rPr>
        <w:t>悪意のあるソフトウェア（ウィルス、トロイの木馬、ワーム）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56" w:name="________133"/>
      <w:bookmarkEnd w:id="2156"/>
      <w:r w:rsidRPr="005F437A">
        <w:rPr>
          <w:rFonts w:ascii="Meiryo UI" w:eastAsia="Meiryo UI" w:hAnsi="Meiryo UI" w:cs="Meiryo UI"/>
          <w:b w:val="0"/>
          <w:i w:val="0"/>
          <w:sz w:val="24"/>
        </w:rPr>
        <w:t>暗号システム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57" w:name="____28"/>
      <w:bookmarkEnd w:id="2157"/>
      <w:r w:rsidRPr="005F437A">
        <w:rPr>
          <w:rFonts w:ascii="Meiryo UI" w:eastAsia="Meiryo UI" w:hAnsi="Meiryo UI" w:cs="Meiryo UI"/>
          <w:b w:val="0"/>
          <w:i w:val="0"/>
          <w:sz w:val="24"/>
        </w:rPr>
        <w:t>回避</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58" w:name="_________103"/>
      <w:bookmarkEnd w:id="2158"/>
      <w:r w:rsidRPr="005F437A">
        <w:rPr>
          <w:rFonts w:ascii="Meiryo UI" w:eastAsia="Meiryo UI" w:hAnsi="Meiryo UI" w:cs="Meiryo UI"/>
          <w:b w:val="0"/>
          <w:i w:val="0"/>
          <w:sz w:val="24"/>
        </w:rPr>
        <w:t>外部からの攻撃</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59" w:name="_____37"/>
      <w:bookmarkEnd w:id="2159"/>
      <w:r w:rsidRPr="005F437A">
        <w:rPr>
          <w:rFonts w:ascii="Meiryo UI" w:eastAsia="Meiryo UI" w:hAnsi="Meiryo UI" w:cs="Meiryo UI"/>
          <w:b w:val="0"/>
          <w:i w:val="0"/>
          <w:sz w:val="24"/>
        </w:rPr>
        <w:t>完全性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60" w:name="____29"/>
      <w:bookmarkEnd w:id="2160"/>
      <w:r w:rsidRPr="005F437A">
        <w:rPr>
          <w:rFonts w:ascii="Meiryo UI" w:eastAsia="Meiryo UI" w:hAnsi="Meiryo UI" w:cs="Meiryo UI"/>
          <w:b w:val="0"/>
          <w:i w:val="0"/>
          <w:sz w:val="24"/>
        </w:rPr>
        <w:t>監査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61" w:name="_____38"/>
      <w:bookmarkEnd w:id="2161"/>
      <w:r w:rsidRPr="005F437A">
        <w:rPr>
          <w:rFonts w:ascii="Meiryo UI" w:eastAsia="Meiryo UI" w:hAnsi="Meiryo UI" w:cs="Meiryo UI"/>
          <w:b w:val="0"/>
          <w:i w:val="0"/>
          <w:sz w:val="24"/>
        </w:rPr>
        <w:t>機密性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62" w:name="_______111"/>
      <w:bookmarkEnd w:id="2162"/>
      <w:r w:rsidRPr="005F437A">
        <w:rPr>
          <w:rFonts w:ascii="Meiryo UI" w:eastAsia="Meiryo UI" w:hAnsi="Meiryo UI" w:cs="Meiryo UI"/>
          <w:b w:val="0"/>
          <w:i w:val="0"/>
          <w:sz w:val="24"/>
        </w:rPr>
        <w:t>最近の動向</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63" w:name="_________________50"/>
      <w:bookmarkEnd w:id="2163"/>
      <w:r w:rsidRPr="005F437A">
        <w:rPr>
          <w:rFonts w:ascii="Meiryo UI" w:eastAsia="Meiryo UI" w:hAnsi="Meiryo UI" w:cs="Meiryo UI"/>
          <w:b w:val="0"/>
          <w:i w:val="0"/>
          <w:sz w:val="24"/>
        </w:rPr>
        <w:t>災害復旧（自然災害と人的災害）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64" w:name="______111"/>
      <w:bookmarkEnd w:id="2164"/>
      <w:r w:rsidRPr="005F437A">
        <w:rPr>
          <w:rFonts w:ascii="Meiryo UI" w:eastAsia="Meiryo UI" w:hAnsi="Meiryo UI" w:cs="Meiryo UI"/>
          <w:b w:val="0"/>
          <w:i w:val="0"/>
          <w:sz w:val="24"/>
        </w:rPr>
        <w:t>資産管理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65" w:name="____30"/>
      <w:bookmarkEnd w:id="2165"/>
      <w:r w:rsidRPr="005F437A">
        <w:rPr>
          <w:rFonts w:ascii="Meiryo UI" w:eastAsia="Meiryo UI" w:hAnsi="Meiryo UI" w:cs="Meiryo UI"/>
          <w:b w:val="0"/>
          <w:i w:val="0"/>
          <w:sz w:val="24"/>
        </w:rPr>
        <w:t>実装</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66" w:name="_______________________22"/>
      <w:bookmarkEnd w:id="2166"/>
      <w:r w:rsidRPr="005F437A">
        <w:rPr>
          <w:rFonts w:ascii="Meiryo UI" w:eastAsia="Meiryo UI" w:hAnsi="Meiryo UI" w:cs="Meiryo UI"/>
          <w:b w:val="0"/>
          <w:i w:val="0"/>
          <w:sz w:val="24"/>
        </w:rPr>
        <w:t>社会的視点とプロフェッショナルとしての問題</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67" w:name="____31"/>
      <w:bookmarkEnd w:id="2167"/>
      <w:r w:rsidRPr="005F437A">
        <w:rPr>
          <w:rFonts w:ascii="Meiryo UI" w:eastAsia="Meiryo UI" w:hAnsi="Meiryo UI" w:cs="Meiryo UI"/>
          <w:b w:val="0"/>
          <w:i w:val="0"/>
          <w:sz w:val="24"/>
        </w:rPr>
        <w:t>処理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68" w:name="_______112"/>
      <w:bookmarkEnd w:id="2168"/>
      <w:r w:rsidRPr="005F437A">
        <w:rPr>
          <w:rFonts w:ascii="Meiryo UI" w:eastAsia="Meiryo UI" w:hAnsi="Meiryo UI" w:cs="Meiryo UI"/>
          <w:b w:val="0"/>
          <w:i w:val="0"/>
          <w:sz w:val="24"/>
        </w:rPr>
        <w:t>消極的攻撃</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69" w:name="_______113"/>
      <w:bookmarkEnd w:id="2169"/>
      <w:r w:rsidRPr="005F437A">
        <w:rPr>
          <w:rFonts w:ascii="Meiryo UI" w:eastAsia="Meiryo UI" w:hAnsi="Meiryo UI" w:cs="Meiryo UI"/>
          <w:b w:val="0"/>
          <w:i w:val="0"/>
          <w:sz w:val="24"/>
        </w:rPr>
        <w:t>証拠の条件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70" w:name="_____39"/>
      <w:bookmarkEnd w:id="2170"/>
      <w:r w:rsidRPr="005F437A">
        <w:rPr>
          <w:rFonts w:ascii="Meiryo UI" w:eastAsia="Meiryo UI" w:hAnsi="Meiryo UI" w:cs="Meiryo UI"/>
          <w:b w:val="0"/>
          <w:i w:val="0"/>
          <w:sz w:val="24"/>
        </w:rPr>
        <w:t>冗長性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71" w:name="______________reasoned_paranoia_"/>
      <w:bookmarkEnd w:id="2171"/>
      <w:r w:rsidRPr="005F437A">
        <w:rPr>
          <w:rFonts w:ascii="Meiryo UI" w:eastAsia="Meiryo UI" w:hAnsi="Meiryo UI" w:cs="Meiryo UI"/>
          <w:b w:val="0"/>
          <w:i w:val="0"/>
          <w:sz w:val="24"/>
        </w:rPr>
        <w:t>情報セキュリティの考え方（</w:t>
      </w:r>
      <w:r w:rsidRPr="005F437A">
        <w:rPr>
          <w:rFonts w:ascii="Meiryo UI" w:eastAsia="Meiryo UI" w:hAnsi="Meiryo UI" w:cs="Meiryo UI"/>
          <w:b w:val="0"/>
          <w:i w:val="0"/>
          <w:sz w:val="24"/>
        </w:rPr>
        <w:t>reasoned paranoia</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72" w:name="_______________________23"/>
      <w:bookmarkEnd w:id="2172"/>
      <w:r w:rsidRPr="005F437A">
        <w:rPr>
          <w:rFonts w:ascii="Meiryo UI" w:eastAsia="Meiryo UI" w:hAnsi="Meiryo UI" w:cs="Meiryo UI"/>
          <w:b w:val="0"/>
          <w:i w:val="0"/>
          <w:sz w:val="24"/>
        </w:rPr>
        <w:t>情報セキュリティの実現の仕組（防御；暗号）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73" w:name="______112"/>
      <w:bookmarkEnd w:id="2173"/>
      <w:r w:rsidRPr="005F437A">
        <w:rPr>
          <w:rFonts w:ascii="Meiryo UI" w:eastAsia="Meiryo UI" w:hAnsi="Meiryo UI" w:cs="Meiryo UI"/>
          <w:b w:val="0"/>
          <w:i w:val="0"/>
          <w:sz w:val="24"/>
        </w:rPr>
        <w:t>情報管理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74" w:name="___________MSR_________________"/>
      <w:bookmarkEnd w:id="2174"/>
      <w:r w:rsidRPr="005F437A">
        <w:rPr>
          <w:rFonts w:ascii="Meiryo UI" w:eastAsia="Meiryo UI" w:hAnsi="Meiryo UI" w:cs="Meiryo UI"/>
          <w:b w:val="0"/>
          <w:i w:val="0"/>
          <w:sz w:val="24"/>
        </w:rPr>
        <w:t>情報保証分析モデル（</w:t>
      </w:r>
      <w:r w:rsidRPr="005F437A">
        <w:rPr>
          <w:rFonts w:ascii="Meiryo UI" w:eastAsia="Meiryo UI" w:hAnsi="Meiryo UI" w:cs="Meiryo UI"/>
          <w:b w:val="0"/>
          <w:i w:val="0"/>
          <w:sz w:val="24"/>
        </w:rPr>
        <w:t>MSR</w:t>
      </w:r>
      <w:r w:rsidRPr="005F437A">
        <w:rPr>
          <w:rFonts w:ascii="Meiryo UI" w:eastAsia="Meiryo UI" w:hAnsi="Meiryo UI" w:cs="Meiryo UI"/>
          <w:b w:val="0"/>
          <w:i w:val="0"/>
          <w:sz w:val="24"/>
        </w:rPr>
        <w:t>モデル；脅威；脆弱性；攻撃；対策）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75" w:name="______113"/>
      <w:bookmarkEnd w:id="2175"/>
      <w:r w:rsidRPr="005F437A">
        <w:rPr>
          <w:rFonts w:ascii="Meiryo UI" w:eastAsia="Meiryo UI" w:hAnsi="Meiryo UI" w:cs="Meiryo UI"/>
          <w:b w:val="0"/>
          <w:i w:val="0"/>
          <w:sz w:val="24"/>
        </w:rPr>
        <w:t>侵入検知</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76" w:name="___________________26"/>
      <w:bookmarkEnd w:id="2176"/>
      <w:r w:rsidRPr="005F437A">
        <w:rPr>
          <w:rFonts w:ascii="Meiryo UI" w:eastAsia="Meiryo UI" w:hAnsi="Meiryo UI" w:cs="Meiryo UI"/>
          <w:b w:val="0"/>
          <w:i w:val="0"/>
          <w:sz w:val="24"/>
        </w:rPr>
        <w:t>性能（ソフトウェア</w:t>
      </w:r>
      <w:r w:rsidRPr="005F437A">
        <w:rPr>
          <w:rFonts w:ascii="Meiryo UI" w:eastAsia="Meiryo UI" w:hAnsi="Meiryo UI" w:cs="Meiryo UI"/>
          <w:b w:val="0"/>
          <w:i w:val="0"/>
          <w:sz w:val="24"/>
        </w:rPr>
        <w:t>/</w:t>
      </w:r>
      <w:r w:rsidRPr="005F437A">
        <w:rPr>
          <w:rFonts w:ascii="Meiryo UI" w:eastAsia="Meiryo UI" w:hAnsi="Meiryo UI" w:cs="Meiryo UI"/>
          <w:b w:val="0"/>
          <w:i w:val="0"/>
          <w:sz w:val="24"/>
        </w:rPr>
        <w:t>ハードウェア）</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77" w:name="_______________56"/>
      <w:bookmarkEnd w:id="2177"/>
      <w:r w:rsidRPr="005F437A">
        <w:rPr>
          <w:rFonts w:ascii="Meiryo UI" w:eastAsia="Meiryo UI" w:hAnsi="Meiryo UI" w:cs="Meiryo UI"/>
          <w:b w:val="0"/>
          <w:i w:val="0"/>
          <w:sz w:val="24"/>
        </w:rPr>
        <w:t>生体認証（生体情報の利用）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78" w:name="_______114"/>
      <w:bookmarkEnd w:id="2178"/>
      <w:r w:rsidRPr="005F437A">
        <w:rPr>
          <w:rFonts w:ascii="Meiryo UI" w:eastAsia="Meiryo UI" w:hAnsi="Meiryo UI" w:cs="Meiryo UI"/>
          <w:b w:val="0"/>
          <w:i w:val="0"/>
          <w:sz w:val="24"/>
        </w:rPr>
        <w:t>積極的攻撃</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79" w:name="_____________89"/>
      <w:bookmarkEnd w:id="2179"/>
      <w:r w:rsidRPr="005F437A">
        <w:rPr>
          <w:rFonts w:ascii="Meiryo UI" w:eastAsia="Meiryo UI" w:hAnsi="Meiryo UI" w:cs="Meiryo UI"/>
          <w:b w:val="0"/>
          <w:i w:val="0"/>
          <w:sz w:val="24"/>
        </w:rPr>
        <w:t>設計原理（防御の詳細）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80" w:name="_______115"/>
      <w:bookmarkEnd w:id="2180"/>
      <w:r w:rsidRPr="005F437A">
        <w:rPr>
          <w:rFonts w:ascii="Meiryo UI" w:eastAsia="Meiryo UI" w:hAnsi="Meiryo UI" w:cs="Meiryo UI"/>
          <w:b w:val="0"/>
          <w:i w:val="0"/>
          <w:sz w:val="24"/>
        </w:rPr>
        <w:t>捜査と押収</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81" w:name="__________115"/>
      <w:bookmarkEnd w:id="2181"/>
      <w:r w:rsidRPr="005F437A">
        <w:rPr>
          <w:rFonts w:ascii="Meiryo UI" w:eastAsia="Meiryo UI" w:hAnsi="Meiryo UI" w:cs="Meiryo UI"/>
          <w:b w:val="0"/>
          <w:i w:val="0"/>
          <w:sz w:val="24"/>
        </w:rPr>
        <w:t>対称鍵と非対称鍵</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82" w:name="____32"/>
      <w:bookmarkEnd w:id="2182"/>
      <w:r w:rsidRPr="005F437A">
        <w:rPr>
          <w:rFonts w:ascii="Meiryo UI" w:eastAsia="Meiryo UI" w:hAnsi="Meiryo UI" w:cs="Meiryo UI"/>
          <w:b w:val="0"/>
          <w:i w:val="0"/>
          <w:sz w:val="24"/>
        </w:rPr>
        <w:t>転送</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83" w:name="____________128"/>
      <w:bookmarkEnd w:id="2183"/>
      <w:r w:rsidRPr="005F437A">
        <w:rPr>
          <w:rFonts w:ascii="Meiryo UI" w:eastAsia="Meiryo UI" w:hAnsi="Meiryo UI" w:cs="Meiryo UI"/>
          <w:b w:val="0"/>
          <w:i w:val="0"/>
          <w:sz w:val="24"/>
        </w:rPr>
        <w:t>統合的プログラミング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84" w:name="_________104"/>
      <w:bookmarkEnd w:id="2184"/>
      <w:r w:rsidRPr="005F437A">
        <w:rPr>
          <w:rFonts w:ascii="Meiryo UI" w:eastAsia="Meiryo UI" w:hAnsi="Meiryo UI" w:cs="Meiryo UI"/>
          <w:b w:val="0"/>
          <w:i w:val="0"/>
          <w:sz w:val="24"/>
        </w:rPr>
        <w:t>内部からの攻撃</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85" w:name="_______________57"/>
      <w:bookmarkEnd w:id="2185"/>
      <w:r w:rsidRPr="005F437A">
        <w:rPr>
          <w:rFonts w:ascii="Meiryo UI" w:eastAsia="Meiryo UI" w:hAnsi="Meiryo UI" w:cs="Meiryo UI"/>
          <w:b w:val="0"/>
          <w:i w:val="0"/>
          <w:sz w:val="24"/>
        </w:rPr>
        <w:t>認証（アクセス元の信頼性）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86" w:name="____33"/>
      <w:bookmarkEnd w:id="2186"/>
      <w:r w:rsidRPr="005F437A">
        <w:rPr>
          <w:rFonts w:ascii="Meiryo UI" w:eastAsia="Meiryo UI" w:hAnsi="Meiryo UI" w:cs="Meiryo UI"/>
          <w:b w:val="0"/>
          <w:i w:val="0"/>
          <w:sz w:val="24"/>
        </w:rPr>
        <w:t>犯人</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87" w:name="______114"/>
      <w:bookmarkEnd w:id="2187"/>
      <w:r w:rsidRPr="005F437A">
        <w:rPr>
          <w:rFonts w:ascii="Meiryo UI" w:eastAsia="Meiryo UI" w:hAnsi="Meiryo UI" w:cs="Meiryo UI"/>
          <w:b w:val="0"/>
          <w:i w:val="0"/>
          <w:sz w:val="24"/>
        </w:rPr>
        <w:t>否認防止</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88" w:name="______115"/>
      <w:bookmarkEnd w:id="2188"/>
      <w:r w:rsidRPr="005F437A">
        <w:rPr>
          <w:rFonts w:ascii="Meiryo UI" w:eastAsia="Meiryo UI" w:hAnsi="Meiryo UI" w:cs="Meiryo UI"/>
          <w:b w:val="0"/>
          <w:i w:val="0"/>
          <w:sz w:val="24"/>
        </w:rPr>
        <w:t>費用便益</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89" w:name="________134"/>
      <w:bookmarkEnd w:id="2189"/>
      <w:r w:rsidRPr="005F437A">
        <w:rPr>
          <w:rFonts w:ascii="Meiryo UI" w:eastAsia="Meiryo UI" w:hAnsi="Meiryo UI" w:cs="Meiryo UI"/>
          <w:b w:val="0"/>
          <w:i w:val="0"/>
          <w:sz w:val="24"/>
        </w:rPr>
        <w:t>費用便益分析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90" w:name="______116"/>
      <w:bookmarkEnd w:id="2190"/>
      <w:r w:rsidRPr="005F437A">
        <w:rPr>
          <w:rFonts w:ascii="Meiryo UI" w:eastAsia="Meiryo UI" w:hAnsi="Meiryo UI" w:cs="Meiryo UI"/>
          <w:b w:val="0"/>
          <w:i w:val="0"/>
          <w:sz w:val="24"/>
        </w:rPr>
        <w:t>標準仕様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91" w:name="_____40"/>
      <w:bookmarkEnd w:id="2191"/>
      <w:r w:rsidRPr="005F437A">
        <w:rPr>
          <w:rFonts w:ascii="Meiryo UI" w:eastAsia="Meiryo UI" w:hAnsi="Meiryo UI" w:cs="Meiryo UI"/>
          <w:b w:val="0"/>
          <w:i w:val="0"/>
          <w:sz w:val="24"/>
        </w:rPr>
        <w:t>不注意</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92" w:name="_________105"/>
      <w:bookmarkEnd w:id="2192"/>
      <w:r w:rsidRPr="005F437A">
        <w:rPr>
          <w:rFonts w:ascii="Meiryo UI" w:eastAsia="Meiryo UI" w:hAnsi="Meiryo UI" w:cs="Meiryo UI"/>
          <w:b w:val="0"/>
          <w:i w:val="0"/>
          <w:sz w:val="24"/>
        </w:rPr>
        <w:t>物理的アクセス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93" w:name="________135"/>
      <w:bookmarkEnd w:id="2193"/>
      <w:r w:rsidRPr="005F437A">
        <w:rPr>
          <w:rFonts w:ascii="Meiryo UI" w:eastAsia="Meiryo UI" w:hAnsi="Meiryo UI" w:cs="Meiryo UI"/>
          <w:b w:val="0"/>
          <w:i w:val="0"/>
          <w:sz w:val="24"/>
        </w:rPr>
        <w:t>物理的な装置</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94" w:name="_____________________________11"/>
      <w:bookmarkEnd w:id="2194"/>
      <w:r w:rsidRPr="005F437A">
        <w:rPr>
          <w:rFonts w:ascii="Meiryo UI" w:eastAsia="Meiryo UI" w:hAnsi="Meiryo UI" w:cs="Meiryo UI"/>
          <w:b w:val="0"/>
          <w:i w:val="0"/>
          <w:sz w:val="24"/>
        </w:rPr>
        <w:t>分野の統合（物理資源、ネットワーク、インターネット等）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95" w:name="______117"/>
      <w:bookmarkEnd w:id="2195"/>
      <w:r w:rsidRPr="005F437A">
        <w:rPr>
          <w:rFonts w:ascii="Meiryo UI" w:eastAsia="Meiryo UI" w:hAnsi="Meiryo UI" w:cs="Meiryo UI"/>
          <w:b w:val="0"/>
          <w:i w:val="0"/>
          <w:sz w:val="24"/>
        </w:rPr>
        <w:t>法の施行</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96" w:name="_____41"/>
      <w:bookmarkEnd w:id="2196"/>
      <w:r w:rsidRPr="005F437A">
        <w:rPr>
          <w:rFonts w:ascii="Meiryo UI" w:eastAsia="Meiryo UI" w:hAnsi="Meiryo UI" w:cs="Meiryo UI"/>
          <w:b w:val="0"/>
          <w:i w:val="0"/>
          <w:sz w:val="24"/>
        </w:rPr>
        <w:t>法体系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97" w:name="_______116"/>
      <w:bookmarkEnd w:id="2197"/>
      <w:r w:rsidRPr="005F437A">
        <w:rPr>
          <w:rFonts w:ascii="Meiryo UI" w:eastAsia="Meiryo UI" w:hAnsi="Meiryo UI" w:cs="Meiryo UI"/>
          <w:b w:val="0"/>
          <w:i w:val="0"/>
          <w:sz w:val="24"/>
        </w:rPr>
        <w:t>法的な問題</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98" w:name="____34"/>
      <w:bookmarkEnd w:id="2198"/>
      <w:r w:rsidRPr="005F437A">
        <w:rPr>
          <w:rFonts w:ascii="Meiryo UI" w:eastAsia="Meiryo UI" w:hAnsi="Meiryo UI" w:cs="Meiryo UI"/>
          <w:b w:val="0"/>
          <w:i w:val="0"/>
          <w:sz w:val="24"/>
        </w:rPr>
        <w:t>防御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199" w:name="____35"/>
      <w:bookmarkEnd w:id="2199"/>
      <w:r w:rsidRPr="005F437A">
        <w:rPr>
          <w:rFonts w:ascii="Meiryo UI" w:eastAsia="Meiryo UI" w:hAnsi="Meiryo UI" w:cs="Meiryo UI"/>
          <w:b w:val="0"/>
          <w:i w:val="0"/>
          <w:sz w:val="24"/>
        </w:rPr>
        <w:t>無知</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00" w:name="_______117"/>
      <w:bookmarkEnd w:id="2200"/>
      <w:r w:rsidRPr="005F437A">
        <w:rPr>
          <w:rFonts w:ascii="Meiryo UI" w:eastAsia="Meiryo UI" w:hAnsi="Meiryo UI" w:cs="Meiryo UI"/>
          <w:b w:val="0"/>
          <w:i w:val="0"/>
          <w:sz w:val="24"/>
        </w:rPr>
        <w:t>利用可能性</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01" w:name="_______118"/>
      <w:bookmarkEnd w:id="2201"/>
      <w:r w:rsidRPr="005F437A">
        <w:rPr>
          <w:rFonts w:ascii="Meiryo UI" w:eastAsia="Meiryo UI" w:hAnsi="Meiryo UI" w:cs="Meiryo UI"/>
          <w:b w:val="0"/>
          <w:i w:val="0"/>
          <w:sz w:val="24"/>
        </w:rPr>
        <w:t>歴史と用語</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02" w:name="_____________90"/>
      <w:bookmarkEnd w:id="2202"/>
      <w:r w:rsidRPr="005F437A">
        <w:rPr>
          <w:rFonts w:ascii="Meiryo UI" w:eastAsia="Meiryo UI" w:hAnsi="Meiryo UI" w:cs="Meiryo UI"/>
          <w:b w:val="0"/>
          <w:sz w:val="24"/>
        </w:rPr>
        <w:t>情報倫理とセキュリティ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03" w:name="_Cookie________"/>
      <w:bookmarkEnd w:id="2203"/>
      <w:r w:rsidRPr="005F437A">
        <w:rPr>
          <w:rFonts w:ascii="Meiryo UI" w:eastAsia="Meiryo UI" w:hAnsi="Meiryo UI" w:cs="Meiryo UI"/>
          <w:b w:val="0"/>
          <w:i w:val="0"/>
          <w:sz w:val="24"/>
        </w:rPr>
        <w:t>Cookie</w:t>
      </w:r>
      <w:r w:rsidRPr="005F437A">
        <w:rPr>
          <w:rFonts w:ascii="Meiryo UI" w:eastAsia="Meiryo UI" w:hAnsi="Meiryo UI" w:cs="Meiryo UI"/>
          <w:b w:val="0"/>
          <w:i w:val="0"/>
          <w:sz w:val="24"/>
        </w:rPr>
        <w:t>のしくみと扱い方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04" w:name="_DRM"/>
      <w:bookmarkEnd w:id="2204"/>
      <w:r w:rsidRPr="005F437A">
        <w:rPr>
          <w:rFonts w:ascii="Meiryo UI" w:eastAsia="Meiryo UI" w:hAnsi="Meiryo UI" w:cs="Meiryo UI"/>
          <w:b w:val="0"/>
          <w:i w:val="0"/>
          <w:sz w:val="24"/>
        </w:rPr>
        <w:t>DRM</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05" w:name="_SNS_Social_Networking_Service__BBS_____"/>
      <w:bookmarkEnd w:id="2205"/>
      <w:r w:rsidRPr="005F437A">
        <w:rPr>
          <w:rFonts w:ascii="Meiryo UI" w:eastAsia="Meiryo UI" w:hAnsi="Meiryo UI" w:cs="Meiryo UI"/>
          <w:b w:val="0"/>
          <w:i w:val="0"/>
          <w:sz w:val="24"/>
        </w:rPr>
        <w:t>SNS</w:t>
      </w:r>
      <w:r w:rsidRPr="005F437A">
        <w:rPr>
          <w:rFonts w:ascii="Meiryo UI" w:eastAsia="Meiryo UI" w:hAnsi="Meiryo UI" w:cs="Meiryo UI"/>
          <w:b w:val="0"/>
          <w:i w:val="0"/>
          <w:sz w:val="24"/>
        </w:rPr>
        <w:t>（</w:t>
      </w:r>
      <w:r w:rsidRPr="005F437A">
        <w:rPr>
          <w:rFonts w:ascii="Meiryo UI" w:eastAsia="Meiryo UI" w:hAnsi="Meiryo UI" w:cs="Meiryo UI"/>
          <w:b w:val="0"/>
          <w:i w:val="0"/>
          <w:sz w:val="24"/>
        </w:rPr>
        <w:t>Social Networking Service</w:t>
      </w:r>
      <w:r w:rsidRPr="005F437A">
        <w:rPr>
          <w:rFonts w:ascii="Meiryo UI" w:eastAsia="Meiryo UI" w:hAnsi="Meiryo UI" w:cs="Meiryo UI"/>
          <w:b w:val="0"/>
          <w:i w:val="0"/>
          <w:sz w:val="24"/>
        </w:rPr>
        <w:t>）や</w:t>
      </w:r>
      <w:r w:rsidRPr="005F437A">
        <w:rPr>
          <w:rFonts w:ascii="Meiryo UI" w:eastAsia="Meiryo UI" w:hAnsi="Meiryo UI" w:cs="Meiryo UI"/>
          <w:b w:val="0"/>
          <w:i w:val="0"/>
          <w:sz w:val="24"/>
        </w:rPr>
        <w:t>BBS</w:t>
      </w:r>
      <w:r w:rsidRPr="005F437A">
        <w:rPr>
          <w:rFonts w:ascii="Meiryo UI" w:eastAsia="Meiryo UI" w:hAnsi="Meiryo UI" w:cs="Meiryo UI"/>
          <w:b w:val="0"/>
          <w:i w:val="0"/>
          <w:sz w:val="24"/>
        </w:rPr>
        <w:t>の利用マナー、誹謗・中傷、プライバシ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06" w:name="________________________OS_______"/>
      <w:bookmarkEnd w:id="2206"/>
      <w:r w:rsidRPr="005F437A">
        <w:rPr>
          <w:rFonts w:ascii="Meiryo UI" w:eastAsia="Meiryo UI" w:hAnsi="Meiryo UI" w:cs="Meiryo UI"/>
          <w:b w:val="0"/>
          <w:i w:val="0"/>
          <w:sz w:val="24"/>
        </w:rPr>
        <w:t>ウィルス・ワーム・スパイウェアへの対策ソフトや</w:t>
      </w:r>
      <w:r w:rsidRPr="005F437A">
        <w:rPr>
          <w:rFonts w:ascii="Meiryo UI" w:eastAsia="Meiryo UI" w:hAnsi="Meiryo UI" w:cs="Meiryo UI"/>
          <w:b w:val="0"/>
          <w:i w:val="0"/>
          <w:sz w:val="24"/>
        </w:rPr>
        <w:t>OS</w:t>
      </w:r>
      <w:r w:rsidRPr="005F437A">
        <w:rPr>
          <w:rFonts w:ascii="Meiryo UI" w:eastAsia="Meiryo UI" w:hAnsi="Meiryo UI" w:cs="Meiryo UI"/>
          <w:b w:val="0"/>
          <w:i w:val="0"/>
          <w:sz w:val="24"/>
        </w:rPr>
        <w:t>のアップデート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07" w:name="_________________51"/>
      <w:bookmarkEnd w:id="2207"/>
      <w:r w:rsidRPr="005F437A">
        <w:rPr>
          <w:rFonts w:ascii="Meiryo UI" w:eastAsia="Meiryo UI" w:hAnsi="Meiryo UI" w:cs="Meiryo UI"/>
          <w:b w:val="0"/>
          <w:i w:val="0"/>
          <w:sz w:val="24"/>
        </w:rPr>
        <w:t>システムダウンとその社会的影響</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08" w:name="_____________91"/>
      <w:bookmarkEnd w:id="2208"/>
      <w:r w:rsidRPr="005F437A">
        <w:rPr>
          <w:rFonts w:ascii="Meiryo UI" w:eastAsia="Meiryo UI" w:hAnsi="Meiryo UI" w:cs="Meiryo UI"/>
          <w:b w:val="0"/>
          <w:i w:val="0"/>
          <w:sz w:val="24"/>
        </w:rPr>
        <w:t>スパムメール、ウィルス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09" w:name="_________________USB____________________"/>
      <w:bookmarkEnd w:id="2209"/>
      <w:r w:rsidRPr="005F437A">
        <w:rPr>
          <w:rFonts w:ascii="Meiryo UI" w:eastAsia="Meiryo UI" w:hAnsi="Meiryo UI" w:cs="Meiryo UI"/>
          <w:b w:val="0"/>
          <w:i w:val="0"/>
          <w:sz w:val="24"/>
        </w:rPr>
        <w:t>データの暗号化（ハードディスクや</w:t>
      </w:r>
      <w:r w:rsidRPr="005F437A">
        <w:rPr>
          <w:rFonts w:ascii="Meiryo UI" w:eastAsia="Meiryo UI" w:hAnsi="Meiryo UI" w:cs="Meiryo UI"/>
          <w:b w:val="0"/>
          <w:i w:val="0"/>
          <w:sz w:val="24"/>
        </w:rPr>
        <w:t>USB</w:t>
      </w:r>
      <w:r w:rsidRPr="005F437A">
        <w:rPr>
          <w:rFonts w:ascii="Meiryo UI" w:eastAsia="Meiryo UI" w:hAnsi="Meiryo UI" w:cs="Meiryo UI"/>
          <w:b w:val="0"/>
          <w:i w:val="0"/>
          <w:sz w:val="24"/>
        </w:rPr>
        <w:t>メモリ媒体での暗号化、ファイル毎の暗号化）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10" w:name="__________________________________5"/>
      <w:bookmarkEnd w:id="2210"/>
      <w:r w:rsidRPr="005F437A">
        <w:rPr>
          <w:rFonts w:ascii="Meiryo UI" w:eastAsia="Meiryo UI" w:hAnsi="Meiryo UI" w:cs="Meiryo UI"/>
          <w:b w:val="0"/>
          <w:i w:val="0"/>
          <w:sz w:val="24"/>
        </w:rPr>
        <w:t>ネットショッピングやネットオークションで被害に遭わないための注意</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11" w:name="_______________58"/>
      <w:bookmarkEnd w:id="2211"/>
      <w:r w:rsidRPr="005F437A">
        <w:rPr>
          <w:rFonts w:ascii="Meiryo UI" w:eastAsia="Meiryo UI" w:hAnsi="Meiryo UI" w:cs="Meiryo UI"/>
          <w:b w:val="0"/>
          <w:i w:val="0"/>
          <w:sz w:val="24"/>
        </w:rPr>
        <w:t>ネットワーク依存症（中毒）</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12" w:name="________________56"/>
      <w:bookmarkEnd w:id="2212"/>
      <w:r w:rsidRPr="005F437A">
        <w:rPr>
          <w:rFonts w:ascii="Meiryo UI" w:eastAsia="Meiryo UI" w:hAnsi="Meiryo UI" w:cs="Meiryo UI"/>
          <w:b w:val="0"/>
          <w:i w:val="0"/>
          <w:sz w:val="24"/>
        </w:rPr>
        <w:t>パソコンの売却・廃棄時の注意</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13" w:name="_____________________25"/>
      <w:bookmarkEnd w:id="2213"/>
      <w:r w:rsidRPr="005F437A">
        <w:rPr>
          <w:rFonts w:ascii="Meiryo UI" w:eastAsia="Meiryo UI" w:hAnsi="Meiryo UI" w:cs="Meiryo UI"/>
          <w:b w:val="0"/>
          <w:i w:val="0"/>
          <w:sz w:val="24"/>
        </w:rPr>
        <w:t>プライバシ保護、肖像権、パブリシティ権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14" w:name="__________________HTML___________"/>
      <w:bookmarkEnd w:id="2214"/>
      <w:r w:rsidRPr="005F437A">
        <w:rPr>
          <w:rFonts w:ascii="Meiryo UI" w:eastAsia="Meiryo UI" w:hAnsi="Meiryo UI" w:cs="Meiryo UI"/>
          <w:b w:val="0"/>
          <w:i w:val="0"/>
          <w:sz w:val="24"/>
        </w:rPr>
        <w:t>メールの利用マナー（添付ファイル、</w:t>
      </w:r>
      <w:r w:rsidRPr="005F437A">
        <w:rPr>
          <w:rFonts w:ascii="Meiryo UI" w:eastAsia="Meiryo UI" w:hAnsi="Meiryo UI" w:cs="Meiryo UI"/>
          <w:b w:val="0"/>
          <w:i w:val="0"/>
          <w:sz w:val="24"/>
        </w:rPr>
        <w:t>HTML</w:t>
      </w:r>
      <w:r w:rsidRPr="005F437A">
        <w:rPr>
          <w:rFonts w:ascii="Meiryo UI" w:eastAsia="Meiryo UI" w:hAnsi="Meiryo UI" w:cs="Meiryo UI"/>
          <w:b w:val="0"/>
          <w:i w:val="0"/>
          <w:sz w:val="24"/>
        </w:rPr>
        <w:t>メール、フリーメール）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15" w:name="_________________LAN_____WiMAX_"/>
      <w:bookmarkEnd w:id="2215"/>
      <w:r w:rsidRPr="005F437A">
        <w:rPr>
          <w:rFonts w:ascii="Meiryo UI" w:eastAsia="Meiryo UI" w:hAnsi="Meiryo UI" w:cs="Meiryo UI"/>
          <w:b w:val="0"/>
          <w:i w:val="0"/>
          <w:sz w:val="24"/>
        </w:rPr>
        <w:t>モバイル環境でのネット利用（無線</w:t>
      </w:r>
      <w:r w:rsidRPr="005F437A">
        <w:rPr>
          <w:rFonts w:ascii="Meiryo UI" w:eastAsia="Meiryo UI" w:hAnsi="Meiryo UI" w:cs="Meiryo UI"/>
          <w:b w:val="0"/>
          <w:i w:val="0"/>
          <w:sz w:val="24"/>
        </w:rPr>
        <w:t>LAN</w:t>
      </w:r>
      <w:r w:rsidRPr="005F437A">
        <w:rPr>
          <w:rFonts w:ascii="Meiryo UI" w:eastAsia="Meiryo UI" w:hAnsi="Meiryo UI" w:cs="Meiryo UI"/>
          <w:b w:val="0"/>
          <w:i w:val="0"/>
          <w:sz w:val="24"/>
        </w:rPr>
        <w:t>、モバイル</w:t>
      </w:r>
      <w:r w:rsidRPr="005F437A">
        <w:rPr>
          <w:rFonts w:ascii="Meiryo UI" w:eastAsia="Meiryo UI" w:hAnsi="Meiryo UI" w:cs="Meiryo UI"/>
          <w:b w:val="0"/>
          <w:i w:val="0"/>
          <w:sz w:val="24"/>
        </w:rPr>
        <w:t>WiMAX</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16" w:name="_____________________PKI__SSL____"/>
      <w:bookmarkEnd w:id="2216"/>
      <w:r w:rsidRPr="005F437A">
        <w:rPr>
          <w:rFonts w:ascii="Meiryo UI" w:eastAsia="Meiryo UI" w:hAnsi="Meiryo UI" w:cs="Meiryo UI"/>
          <w:b w:val="0"/>
          <w:i w:val="0"/>
          <w:sz w:val="24"/>
        </w:rPr>
        <w:t>暗号化、公開鍵、秘密鍵、公開鍵暗号基盤（</w:t>
      </w:r>
      <w:r w:rsidRPr="005F437A">
        <w:rPr>
          <w:rFonts w:ascii="Meiryo UI" w:eastAsia="Meiryo UI" w:hAnsi="Meiryo UI" w:cs="Meiryo UI"/>
          <w:b w:val="0"/>
          <w:i w:val="0"/>
          <w:sz w:val="24"/>
        </w:rPr>
        <w:t>PKI</w:t>
      </w:r>
      <w:r w:rsidRPr="005F437A">
        <w:rPr>
          <w:rFonts w:ascii="Meiryo UI" w:eastAsia="Meiryo UI" w:hAnsi="Meiryo UI" w:cs="Meiryo UI"/>
          <w:b w:val="0"/>
          <w:i w:val="0"/>
          <w:sz w:val="24"/>
        </w:rPr>
        <w:t>）、</w:t>
      </w:r>
      <w:r w:rsidRPr="005F437A">
        <w:rPr>
          <w:rFonts w:ascii="Meiryo UI" w:eastAsia="Meiryo UI" w:hAnsi="Meiryo UI" w:cs="Meiryo UI"/>
          <w:b w:val="0"/>
          <w:i w:val="0"/>
          <w:sz w:val="24"/>
        </w:rPr>
        <w:t>SSL</w:t>
      </w:r>
      <w:r w:rsidRPr="005F437A">
        <w:rPr>
          <w:rFonts w:ascii="Meiryo UI" w:eastAsia="Meiryo UI" w:hAnsi="Meiryo UI" w:cs="Meiryo UI"/>
          <w:b w:val="0"/>
          <w:i w:val="0"/>
          <w:sz w:val="24"/>
        </w:rPr>
        <w:t>、証明書</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17" w:name="__________________ADSL__IP________"/>
      <w:bookmarkEnd w:id="2217"/>
      <w:r w:rsidRPr="005F437A">
        <w:rPr>
          <w:rFonts w:ascii="Meiryo UI" w:eastAsia="Meiryo UI" w:hAnsi="Meiryo UI" w:cs="Meiryo UI"/>
          <w:b w:val="0"/>
          <w:i w:val="0"/>
          <w:sz w:val="24"/>
        </w:rPr>
        <w:t>家庭等でのブロードバンド接続（光、</w:t>
      </w:r>
      <w:r w:rsidRPr="005F437A">
        <w:rPr>
          <w:rFonts w:ascii="Meiryo UI" w:eastAsia="Meiryo UI" w:hAnsi="Meiryo UI" w:cs="Meiryo UI"/>
          <w:b w:val="0"/>
          <w:i w:val="0"/>
          <w:sz w:val="24"/>
        </w:rPr>
        <w:t>ADSL</w:t>
      </w:r>
      <w:r w:rsidRPr="005F437A">
        <w:rPr>
          <w:rFonts w:ascii="Meiryo UI" w:eastAsia="Meiryo UI" w:hAnsi="Meiryo UI" w:cs="Meiryo UI"/>
          <w:b w:val="0"/>
          <w:i w:val="0"/>
          <w:sz w:val="24"/>
        </w:rPr>
        <w:t>）、</w:t>
      </w:r>
      <w:r w:rsidRPr="005F437A">
        <w:rPr>
          <w:rFonts w:ascii="Meiryo UI" w:eastAsia="Meiryo UI" w:hAnsi="Meiryo UI" w:cs="Meiryo UI"/>
          <w:b w:val="0"/>
          <w:i w:val="0"/>
          <w:sz w:val="24"/>
        </w:rPr>
        <w:t>IP</w:t>
      </w:r>
      <w:r w:rsidRPr="005F437A">
        <w:rPr>
          <w:rFonts w:ascii="Meiryo UI" w:eastAsia="Meiryo UI" w:hAnsi="Meiryo UI" w:cs="Meiryo UI"/>
          <w:b w:val="0"/>
          <w:i w:val="0"/>
          <w:sz w:val="24"/>
        </w:rPr>
        <w:t>電話やビデオ会議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18" w:name="_______________________24"/>
      <w:bookmarkEnd w:id="2218"/>
      <w:r w:rsidRPr="005F437A">
        <w:rPr>
          <w:rFonts w:ascii="Meiryo UI" w:eastAsia="Meiryo UI" w:hAnsi="Meiryo UI" w:cs="Meiryo UI"/>
          <w:b w:val="0"/>
          <w:i w:val="0"/>
          <w:sz w:val="24"/>
        </w:rPr>
        <w:t>携帯メールとパソコンメールの利用方法の違い</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19" w:name="_________Winny___________________"/>
      <w:bookmarkEnd w:id="2219"/>
      <w:r w:rsidRPr="005F437A">
        <w:rPr>
          <w:rFonts w:ascii="Meiryo UI" w:eastAsia="Meiryo UI" w:hAnsi="Meiryo UI" w:cs="Meiryo UI"/>
          <w:b w:val="0"/>
          <w:i w:val="0"/>
          <w:sz w:val="24"/>
        </w:rPr>
        <w:t>個人情報の流出、</w:t>
      </w:r>
      <w:r w:rsidRPr="005F437A">
        <w:rPr>
          <w:rFonts w:ascii="Meiryo UI" w:eastAsia="Meiryo UI" w:hAnsi="Meiryo UI" w:cs="Meiryo UI"/>
          <w:b w:val="0"/>
          <w:i w:val="0"/>
          <w:sz w:val="24"/>
        </w:rPr>
        <w:t>Winny</w:t>
      </w:r>
      <w:r w:rsidRPr="005F437A">
        <w:rPr>
          <w:rFonts w:ascii="Meiryo UI" w:eastAsia="Meiryo UI" w:hAnsi="Meiryo UI" w:cs="Meiryo UI"/>
          <w:b w:val="0"/>
          <w:i w:val="0"/>
          <w:sz w:val="24"/>
        </w:rPr>
        <w:t>等のファイル交換</w:t>
      </w:r>
      <w:r w:rsidRPr="005F437A">
        <w:rPr>
          <w:rFonts w:ascii="Meiryo UI" w:eastAsia="Meiryo UI" w:hAnsi="Meiryo UI" w:cs="Meiryo UI"/>
          <w:b w:val="0"/>
          <w:i w:val="0"/>
          <w:sz w:val="24"/>
        </w:rPr>
        <w:t>ソフト、パソコンの盗難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20" w:name="________136"/>
      <w:bookmarkEnd w:id="2220"/>
      <w:r w:rsidRPr="005F437A">
        <w:rPr>
          <w:rFonts w:ascii="Meiryo UI" w:eastAsia="Meiryo UI" w:hAnsi="Meiryo UI" w:cs="Meiryo UI"/>
          <w:b w:val="0"/>
          <w:i w:val="0"/>
          <w:sz w:val="24"/>
        </w:rPr>
        <w:t>個人情報保護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21" w:name="______IC_________Challenge_and_response_"/>
      <w:bookmarkEnd w:id="2221"/>
      <w:r w:rsidRPr="005F437A">
        <w:rPr>
          <w:rFonts w:ascii="Meiryo UI" w:eastAsia="Meiryo UI" w:hAnsi="Meiryo UI" w:cs="Meiryo UI"/>
          <w:b w:val="0"/>
          <w:i w:val="0"/>
          <w:sz w:val="24"/>
        </w:rPr>
        <w:t>個人認証（</w:t>
      </w:r>
      <w:r w:rsidRPr="005F437A">
        <w:rPr>
          <w:rFonts w:ascii="Meiryo UI" w:eastAsia="Meiryo UI" w:hAnsi="Meiryo UI" w:cs="Meiryo UI"/>
          <w:b w:val="0"/>
          <w:i w:val="0"/>
          <w:sz w:val="24"/>
        </w:rPr>
        <w:t>IC</w:t>
      </w:r>
      <w:r w:rsidRPr="005F437A">
        <w:rPr>
          <w:rFonts w:ascii="Meiryo UI" w:eastAsia="Meiryo UI" w:hAnsi="Meiryo UI" w:cs="Meiryo UI"/>
          <w:b w:val="0"/>
          <w:i w:val="0"/>
          <w:sz w:val="24"/>
        </w:rPr>
        <w:t>カード、生体認証、</w:t>
      </w:r>
      <w:r w:rsidRPr="005F437A">
        <w:rPr>
          <w:rFonts w:ascii="Meiryo UI" w:eastAsia="Meiryo UI" w:hAnsi="Meiryo UI" w:cs="Meiryo UI"/>
          <w:b w:val="0"/>
          <w:i w:val="0"/>
          <w:sz w:val="24"/>
        </w:rPr>
        <w:t>Challenge and response</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22" w:name="_____LAN_____________________"/>
      <w:bookmarkEnd w:id="2222"/>
      <w:r w:rsidRPr="005F437A">
        <w:rPr>
          <w:rFonts w:ascii="Meiryo UI" w:eastAsia="Meiryo UI" w:hAnsi="Meiryo UI" w:cs="Meiryo UI"/>
          <w:b w:val="0"/>
          <w:i w:val="0"/>
          <w:sz w:val="24"/>
        </w:rPr>
        <w:t>公衆無線</w:t>
      </w:r>
      <w:r w:rsidRPr="005F437A">
        <w:rPr>
          <w:rFonts w:ascii="Meiryo UI" w:eastAsia="Meiryo UI" w:hAnsi="Meiryo UI" w:cs="Meiryo UI"/>
          <w:b w:val="0"/>
          <w:i w:val="0"/>
          <w:sz w:val="24"/>
        </w:rPr>
        <w:t>LAN</w:t>
      </w:r>
      <w:r w:rsidRPr="005F437A">
        <w:rPr>
          <w:rFonts w:ascii="Meiryo UI" w:eastAsia="Meiryo UI" w:hAnsi="Meiryo UI" w:cs="Meiryo UI"/>
          <w:b w:val="0"/>
          <w:i w:val="0"/>
          <w:sz w:val="24"/>
        </w:rPr>
        <w:t>やインターネットカフェの利用と情報漏洩対策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社会の情報システムとしくみ（各種検索サービス、オンラインショッピング、視聴者のネット参加型放送番組）</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23" w:name="_______________________25"/>
      <w:bookmarkEnd w:id="2223"/>
      <w:r w:rsidRPr="005F437A">
        <w:rPr>
          <w:rFonts w:ascii="Meiryo UI" w:eastAsia="Meiryo UI" w:hAnsi="Meiryo UI" w:cs="Meiryo UI"/>
          <w:b w:val="0"/>
          <w:i w:val="0"/>
          <w:sz w:val="24"/>
        </w:rPr>
        <w:t>情報セキュリティポリシ（体制、規則、教育）</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24" w:name="___________119"/>
      <w:bookmarkEnd w:id="2224"/>
      <w:r w:rsidRPr="005F437A">
        <w:rPr>
          <w:rFonts w:ascii="Meiryo UI" w:eastAsia="Meiryo UI" w:hAnsi="Meiryo UI" w:cs="Meiryo UI"/>
          <w:b w:val="0"/>
          <w:i w:val="0"/>
          <w:sz w:val="24"/>
        </w:rPr>
        <w:t>情報フィルタリング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25" w:name="______118"/>
      <w:bookmarkEnd w:id="2225"/>
      <w:r w:rsidRPr="005F437A">
        <w:rPr>
          <w:rFonts w:ascii="Meiryo UI" w:eastAsia="Meiryo UI" w:hAnsi="Meiryo UI" w:cs="Meiryo UI"/>
          <w:b w:val="0"/>
          <w:i w:val="0"/>
          <w:sz w:val="24"/>
        </w:rPr>
        <w:t>情報格差</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26" w:name="____________________38"/>
      <w:bookmarkEnd w:id="2226"/>
      <w:r w:rsidRPr="005F437A">
        <w:rPr>
          <w:rFonts w:ascii="Meiryo UI" w:eastAsia="Meiryo UI" w:hAnsi="Meiryo UI" w:cs="Meiryo UI"/>
          <w:b w:val="0"/>
          <w:i w:val="0"/>
          <w:sz w:val="24"/>
        </w:rPr>
        <w:t>情報発信の際のアクセシビリティの配慮</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27" w:name="___________________________Web__________"/>
      <w:bookmarkEnd w:id="2227"/>
      <w:r w:rsidRPr="005F437A">
        <w:rPr>
          <w:rFonts w:ascii="Meiryo UI" w:eastAsia="Meiryo UI" w:hAnsi="Meiryo UI" w:cs="Meiryo UI"/>
          <w:b w:val="0"/>
          <w:i w:val="0"/>
          <w:sz w:val="24"/>
        </w:rPr>
        <w:t>大学内の情報システム（オンライン履修登録、図書検索、</w:t>
      </w:r>
      <w:r w:rsidRPr="005F437A">
        <w:rPr>
          <w:rFonts w:ascii="Meiryo UI" w:eastAsia="Meiryo UI" w:hAnsi="Meiryo UI" w:cs="Meiryo UI"/>
          <w:b w:val="0"/>
          <w:i w:val="0"/>
          <w:sz w:val="24"/>
        </w:rPr>
        <w:t>Web</w:t>
      </w:r>
      <w:r w:rsidRPr="005F437A">
        <w:rPr>
          <w:rFonts w:ascii="Meiryo UI" w:eastAsia="Meiryo UI" w:hAnsi="Meiryo UI" w:cs="Meiryo UI"/>
          <w:b w:val="0"/>
          <w:i w:val="0"/>
          <w:sz w:val="24"/>
        </w:rPr>
        <w:t>学習、メール、教員による授業資料提供、これらによる学習形態の変化）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28" w:name="________________________________8"/>
      <w:bookmarkEnd w:id="2228"/>
      <w:r w:rsidRPr="005F437A">
        <w:rPr>
          <w:rFonts w:ascii="Meiryo UI" w:eastAsia="Meiryo UI" w:hAnsi="Meiryo UI" w:cs="Meiryo UI"/>
          <w:b w:val="0"/>
          <w:i w:val="0"/>
          <w:sz w:val="24"/>
        </w:rPr>
        <w:t>知的所有権侵害（動画サイト、ファイル交換、レポートでの剽窃）</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29" w:name="_______________________26"/>
      <w:bookmarkEnd w:id="2229"/>
      <w:r w:rsidRPr="005F437A">
        <w:rPr>
          <w:rFonts w:ascii="Meiryo UI" w:eastAsia="Meiryo UI" w:hAnsi="Meiryo UI" w:cs="Meiryo UI"/>
          <w:b w:val="0"/>
          <w:i w:val="0"/>
          <w:sz w:val="24"/>
        </w:rPr>
        <w:t>著作権（引用の方法を含む）、商標権、特許権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30" w:name="_____________________________________4"/>
      <w:bookmarkEnd w:id="2230"/>
      <w:r w:rsidRPr="005F437A">
        <w:rPr>
          <w:rFonts w:ascii="Meiryo UI" w:eastAsia="Meiryo UI" w:hAnsi="Meiryo UI" w:cs="Meiryo UI"/>
          <w:b w:val="0"/>
          <w:i w:val="0"/>
          <w:sz w:val="24"/>
        </w:rPr>
        <w:t>停電等でインターネットや情報システムが利用できない場合のリスクの大きさ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31" w:name="_________________________8"/>
      <w:bookmarkEnd w:id="2231"/>
      <w:r w:rsidRPr="005F437A">
        <w:rPr>
          <w:rFonts w:ascii="Meiryo UI" w:eastAsia="Meiryo UI" w:hAnsi="Meiryo UI" w:cs="Meiryo UI"/>
          <w:b w:val="0"/>
          <w:i w:val="0"/>
          <w:sz w:val="24"/>
        </w:rPr>
        <w:t>電子マネー、電子政府、住民基本台帳ネットワーク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32" w:name="________________________________9"/>
      <w:bookmarkEnd w:id="2232"/>
      <w:r w:rsidRPr="005F437A">
        <w:rPr>
          <w:rFonts w:ascii="Meiryo UI" w:eastAsia="Meiryo UI" w:hAnsi="Meiryo UI" w:cs="Meiryo UI"/>
          <w:b w:val="0"/>
          <w:i w:val="0"/>
          <w:sz w:val="24"/>
        </w:rPr>
        <w:t>不正アクセス、フィッシング、ネットオークション詐欺、不正請求</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33" w:name="____Web____________"/>
      <w:bookmarkEnd w:id="2233"/>
      <w:r w:rsidRPr="005F437A">
        <w:rPr>
          <w:rFonts w:ascii="Meiryo UI" w:eastAsia="Meiryo UI" w:hAnsi="Meiryo UI" w:cs="Meiryo UI"/>
          <w:b w:val="0"/>
          <w:i w:val="0"/>
          <w:sz w:val="24"/>
        </w:rPr>
        <w:t>有害な</w:t>
      </w:r>
      <w:r w:rsidRPr="005F437A">
        <w:rPr>
          <w:rFonts w:ascii="Meiryo UI" w:eastAsia="Meiryo UI" w:hAnsi="Meiryo UI" w:cs="Meiryo UI"/>
          <w:b w:val="0"/>
          <w:i w:val="0"/>
          <w:sz w:val="24"/>
        </w:rPr>
        <w:t>Web</w:t>
      </w:r>
      <w:r w:rsidRPr="005F437A">
        <w:rPr>
          <w:rFonts w:ascii="Meiryo UI" w:eastAsia="Meiryo UI" w:hAnsi="Meiryo UI" w:cs="Meiryo UI"/>
          <w:b w:val="0"/>
          <w:i w:val="0"/>
          <w:sz w:val="24"/>
        </w:rPr>
        <w:t>サイトの規制と表現の自由</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34" w:name="__________________39"/>
      <w:bookmarkEnd w:id="2234"/>
      <w:r w:rsidRPr="005F437A">
        <w:rPr>
          <w:rFonts w:ascii="Meiryo UI" w:eastAsia="Meiryo UI" w:hAnsi="Meiryo UI" w:cs="Meiryo UI"/>
          <w:b w:val="0"/>
          <w:sz w:val="24"/>
        </w:rPr>
        <w:t>セキュリティ・アーキテクチャ技術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35" w:name="_EA________"/>
      <w:bookmarkEnd w:id="2235"/>
      <w:r w:rsidRPr="005F437A">
        <w:rPr>
          <w:rFonts w:ascii="Meiryo UI" w:eastAsia="Meiryo UI" w:hAnsi="Meiryo UI" w:cs="Meiryo UI"/>
          <w:b w:val="0"/>
          <w:i w:val="0"/>
          <w:sz w:val="24"/>
        </w:rPr>
        <w:t>EA</w:t>
      </w:r>
      <w:r w:rsidRPr="005F437A">
        <w:rPr>
          <w:rFonts w:ascii="Meiryo UI" w:eastAsia="Meiryo UI" w:hAnsi="Meiryo UI" w:cs="Meiryo UI"/>
          <w:b w:val="0"/>
          <w:i w:val="0"/>
          <w:sz w:val="24"/>
        </w:rPr>
        <w:t>策定ガイドライン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36" w:name="_TOGAF___"/>
      <w:bookmarkEnd w:id="2236"/>
      <w:r w:rsidRPr="005F437A">
        <w:rPr>
          <w:rFonts w:ascii="Meiryo UI" w:eastAsia="Meiryo UI" w:hAnsi="Meiryo UI" w:cs="Meiryo UI"/>
          <w:b w:val="0"/>
          <w:i w:val="0"/>
          <w:sz w:val="24"/>
        </w:rPr>
        <w:t>TO</w:t>
      </w:r>
      <w:r w:rsidRPr="005F437A">
        <w:rPr>
          <w:rFonts w:ascii="Meiryo UI" w:eastAsia="Meiryo UI" w:hAnsi="Meiryo UI" w:cs="Meiryo UI"/>
          <w:b w:val="0"/>
          <w:i w:val="0"/>
          <w:sz w:val="24"/>
        </w:rPr>
        <w:t>GAF</w:t>
      </w:r>
      <w:r w:rsidRPr="005F437A">
        <w:rPr>
          <w:rFonts w:ascii="Meiryo UI" w:eastAsia="Meiryo UI" w:hAnsi="Meiryo UI" w:cs="Meiryo UI"/>
          <w:b w:val="0"/>
          <w:i w:val="0"/>
          <w:sz w:val="24"/>
        </w:rPr>
        <w:t>モデル</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37" w:name="________________57"/>
      <w:bookmarkEnd w:id="2237"/>
      <w:r w:rsidRPr="005F437A">
        <w:rPr>
          <w:rFonts w:ascii="Meiryo UI" w:eastAsia="Meiryo UI" w:hAnsi="Meiryo UI" w:cs="Meiryo UI"/>
          <w:b w:val="0"/>
          <w:sz w:val="24"/>
        </w:rPr>
        <w:t>アプリケーションセキュリティ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38" w:name="___________________________9"/>
      <w:bookmarkEnd w:id="2238"/>
      <w:r w:rsidRPr="005F437A">
        <w:rPr>
          <w:rFonts w:ascii="Meiryo UI" w:eastAsia="Meiryo UI" w:hAnsi="Meiryo UI" w:cs="Meiryo UI"/>
          <w:b w:val="0"/>
          <w:i w:val="0"/>
          <w:sz w:val="24"/>
        </w:rPr>
        <w:t>アプリケーションセキュリティ機能の設計、開発、導入</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39" w:name="_____________________26"/>
      <w:bookmarkEnd w:id="2239"/>
      <w:r w:rsidRPr="005F437A">
        <w:rPr>
          <w:rFonts w:ascii="Meiryo UI" w:eastAsia="Meiryo UI" w:hAnsi="Meiryo UI" w:cs="Meiryo UI"/>
          <w:b w:val="0"/>
          <w:sz w:val="24"/>
        </w:rPr>
        <w:t>情報プラットフォームのセキュリティ技術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40" w:name="_SAML"/>
      <w:bookmarkEnd w:id="2240"/>
      <w:r w:rsidRPr="005F437A">
        <w:rPr>
          <w:rFonts w:ascii="Meiryo UI" w:eastAsia="Meiryo UI" w:hAnsi="Meiryo UI" w:cs="Meiryo UI"/>
          <w:b w:val="0"/>
          <w:i w:val="0"/>
          <w:sz w:val="24"/>
        </w:rPr>
        <w:t>SAML</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41" w:name="_SPML"/>
      <w:bookmarkEnd w:id="2241"/>
      <w:r w:rsidRPr="005F437A">
        <w:rPr>
          <w:rFonts w:ascii="Meiryo UI" w:eastAsia="Meiryo UI" w:hAnsi="Meiryo UI" w:cs="Meiryo UI"/>
          <w:b w:val="0"/>
          <w:i w:val="0"/>
          <w:sz w:val="24"/>
        </w:rPr>
        <w:t>SPML</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42" w:name="_Web_Services_Security"/>
      <w:bookmarkEnd w:id="2242"/>
      <w:r w:rsidRPr="005F437A">
        <w:rPr>
          <w:rFonts w:ascii="Meiryo UI" w:eastAsia="Meiryo UI" w:hAnsi="Meiryo UI" w:cs="Meiryo UI"/>
          <w:b w:val="0"/>
          <w:i w:val="0"/>
          <w:sz w:val="24"/>
        </w:rPr>
        <w:t>Web Services Security</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43" w:name="__________________40"/>
      <w:bookmarkEnd w:id="2243"/>
      <w:r w:rsidRPr="005F437A">
        <w:rPr>
          <w:rFonts w:ascii="Meiryo UI" w:eastAsia="Meiryo UI" w:hAnsi="Meiryo UI" w:cs="Meiryo UI"/>
          <w:b w:val="0"/>
          <w:sz w:val="24"/>
        </w:rPr>
        <w:t>ネットワークのセキュリティリスク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44" w:name="_OS____________________"/>
      <w:bookmarkEnd w:id="2244"/>
      <w:r w:rsidRPr="005F437A">
        <w:rPr>
          <w:rFonts w:ascii="Meiryo UI" w:eastAsia="Meiryo UI" w:hAnsi="Meiryo UI" w:cs="Meiryo UI"/>
          <w:b w:val="0"/>
          <w:i w:val="0"/>
          <w:sz w:val="24"/>
        </w:rPr>
        <w:t>OS</w:t>
      </w:r>
      <w:r w:rsidRPr="005F437A">
        <w:rPr>
          <w:rFonts w:ascii="Meiryo UI" w:eastAsia="Meiryo UI" w:hAnsi="Meiryo UI" w:cs="Meiryo UI"/>
          <w:b w:val="0"/>
          <w:i w:val="0"/>
          <w:sz w:val="24"/>
        </w:rPr>
        <w:t>やアプリケーションの脆弱性を利用した攻撃</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45" w:name="__________Dos___DDos______Dos___"/>
      <w:bookmarkEnd w:id="2245"/>
      <w:r w:rsidRPr="005F437A">
        <w:rPr>
          <w:rFonts w:ascii="Meiryo UI" w:eastAsia="Meiryo UI" w:hAnsi="Meiryo UI" w:cs="Meiryo UI"/>
          <w:b w:val="0"/>
          <w:i w:val="0"/>
          <w:sz w:val="24"/>
        </w:rPr>
        <w:t>サービス不能攻撃（</w:t>
      </w:r>
      <w:r w:rsidRPr="005F437A">
        <w:rPr>
          <w:rFonts w:ascii="Meiryo UI" w:eastAsia="Meiryo UI" w:hAnsi="Meiryo UI" w:cs="Meiryo UI"/>
          <w:b w:val="0"/>
          <w:i w:val="0"/>
          <w:sz w:val="24"/>
        </w:rPr>
        <w:t>Dos</w:t>
      </w:r>
      <w:r w:rsidRPr="005F437A">
        <w:rPr>
          <w:rFonts w:ascii="Meiryo UI" w:eastAsia="Meiryo UI" w:hAnsi="Meiryo UI" w:cs="Meiryo UI"/>
          <w:b w:val="0"/>
          <w:i w:val="0"/>
          <w:sz w:val="24"/>
        </w:rPr>
        <w:t>攻撃、</w:t>
      </w:r>
      <w:r w:rsidRPr="005F437A">
        <w:rPr>
          <w:rFonts w:ascii="Meiryo UI" w:eastAsia="Meiryo UI" w:hAnsi="Meiryo UI" w:cs="Meiryo UI"/>
          <w:b w:val="0"/>
          <w:i w:val="0"/>
          <w:sz w:val="24"/>
        </w:rPr>
        <w:t>DDos</w:t>
      </w:r>
      <w:r w:rsidRPr="005F437A">
        <w:rPr>
          <w:rFonts w:ascii="Meiryo UI" w:eastAsia="Meiryo UI" w:hAnsi="Meiryo UI" w:cs="Meiryo UI"/>
          <w:b w:val="0"/>
          <w:i w:val="0"/>
          <w:sz w:val="24"/>
        </w:rPr>
        <w:t>攻撃、包括的</w:t>
      </w:r>
      <w:r w:rsidRPr="005F437A">
        <w:rPr>
          <w:rFonts w:ascii="Meiryo UI" w:eastAsia="Meiryo UI" w:hAnsi="Meiryo UI" w:cs="Meiryo UI"/>
          <w:b w:val="0"/>
          <w:i w:val="0"/>
          <w:sz w:val="24"/>
        </w:rPr>
        <w:t>Dos</w:t>
      </w:r>
      <w:r w:rsidRPr="005F437A">
        <w:rPr>
          <w:rFonts w:ascii="Meiryo UI" w:eastAsia="Meiryo UI" w:hAnsi="Meiryo UI" w:cs="Meiryo UI"/>
          <w:b w:val="0"/>
          <w:i w:val="0"/>
          <w:sz w:val="24"/>
        </w:rPr>
        <w:t>攻撃）</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46" w:name="__________________41"/>
      <w:bookmarkEnd w:id="2246"/>
      <w:r w:rsidRPr="005F437A">
        <w:rPr>
          <w:rFonts w:ascii="Meiryo UI" w:eastAsia="Meiryo UI" w:hAnsi="Meiryo UI" w:cs="Meiryo UI"/>
          <w:b w:val="0"/>
          <w:i w:val="0"/>
          <w:sz w:val="24"/>
        </w:rPr>
        <w:t>ストレージの脆弱性を利用した攻撃</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47" w:name="___________________27"/>
      <w:bookmarkEnd w:id="2247"/>
      <w:r w:rsidRPr="005F437A">
        <w:rPr>
          <w:rFonts w:ascii="Meiryo UI" w:eastAsia="Meiryo UI" w:hAnsi="Meiryo UI" w:cs="Meiryo UI"/>
          <w:b w:val="0"/>
          <w:i w:val="0"/>
          <w:sz w:val="24"/>
        </w:rPr>
        <w:t>ネットワークの脆弱性を利用した攻撃</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48" w:name="___________________28"/>
      <w:bookmarkEnd w:id="2248"/>
      <w:r w:rsidRPr="005F437A">
        <w:rPr>
          <w:rFonts w:ascii="Meiryo UI" w:eastAsia="Meiryo UI" w:hAnsi="Meiryo UI" w:cs="Meiryo UI"/>
          <w:b w:val="0"/>
          <w:i w:val="0"/>
          <w:sz w:val="24"/>
        </w:rPr>
        <w:t>ハードウェアの脆弱性を利用した攻撃</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49" w:name="___________________29"/>
      <w:bookmarkEnd w:id="2249"/>
      <w:r w:rsidRPr="005F437A">
        <w:rPr>
          <w:rFonts w:ascii="Meiryo UI" w:eastAsia="Meiryo UI" w:hAnsi="Meiryo UI" w:cs="Meiryo UI"/>
          <w:b w:val="0"/>
          <w:i w:val="0"/>
          <w:sz w:val="24"/>
        </w:rPr>
        <w:t>マルウェア（ボット、スピア型攻撃）</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50" w:name="______119"/>
      <w:bookmarkEnd w:id="2250"/>
      <w:r w:rsidRPr="005F437A">
        <w:rPr>
          <w:rFonts w:ascii="Meiryo UI" w:eastAsia="Meiryo UI" w:hAnsi="Meiryo UI" w:cs="Meiryo UI"/>
          <w:b w:val="0"/>
          <w:sz w:val="24"/>
        </w:rPr>
        <w:t>暗号技術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51" w:name="_JCMVP____________"/>
      <w:bookmarkEnd w:id="2251"/>
      <w:r w:rsidRPr="005F437A">
        <w:rPr>
          <w:rFonts w:ascii="Meiryo UI" w:eastAsia="Meiryo UI" w:hAnsi="Meiryo UI" w:cs="Meiryo UI"/>
          <w:b w:val="0"/>
          <w:i w:val="0"/>
          <w:sz w:val="24"/>
        </w:rPr>
        <w:t>JCMVP</w:t>
      </w:r>
      <w:r w:rsidRPr="005F437A">
        <w:rPr>
          <w:rFonts w:ascii="Meiryo UI" w:eastAsia="Meiryo UI" w:hAnsi="Meiryo UI" w:cs="Meiryo UI"/>
          <w:b w:val="0"/>
          <w:i w:val="0"/>
          <w:sz w:val="24"/>
        </w:rPr>
        <w:t>暗号アルゴリズム試験要件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52" w:name="_JCMVP_______________"/>
      <w:bookmarkEnd w:id="2252"/>
      <w:r w:rsidRPr="005F437A">
        <w:rPr>
          <w:rFonts w:ascii="Meiryo UI" w:eastAsia="Meiryo UI" w:hAnsi="Meiryo UI" w:cs="Meiryo UI"/>
          <w:b w:val="0"/>
          <w:i w:val="0"/>
          <w:sz w:val="24"/>
        </w:rPr>
        <w:t>JCMVP</w:t>
      </w:r>
      <w:r w:rsidRPr="005F437A">
        <w:rPr>
          <w:rFonts w:ascii="Meiryo UI" w:eastAsia="Meiryo UI" w:hAnsi="Meiryo UI" w:cs="Meiryo UI"/>
          <w:b w:val="0"/>
          <w:i w:val="0"/>
          <w:sz w:val="24"/>
        </w:rPr>
        <w:t>暗号モジュールセキュリティ要件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53" w:name="_JCMVP___________"/>
      <w:bookmarkEnd w:id="2253"/>
      <w:r w:rsidRPr="005F437A">
        <w:rPr>
          <w:rFonts w:ascii="Meiryo UI" w:eastAsia="Meiryo UI" w:hAnsi="Meiryo UI" w:cs="Meiryo UI"/>
          <w:b w:val="0"/>
          <w:i w:val="0"/>
          <w:sz w:val="24"/>
        </w:rPr>
        <w:t>JCMVP</w:t>
      </w:r>
      <w:r w:rsidRPr="005F437A">
        <w:rPr>
          <w:rFonts w:ascii="Meiryo UI" w:eastAsia="Meiryo UI" w:hAnsi="Meiryo UI" w:cs="Meiryo UI"/>
          <w:b w:val="0"/>
          <w:i w:val="0"/>
          <w:sz w:val="24"/>
        </w:rPr>
        <w:t>暗号モジュール試験要件</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54" w:name="________137"/>
      <w:bookmarkEnd w:id="2254"/>
      <w:r w:rsidRPr="005F437A">
        <w:rPr>
          <w:rFonts w:ascii="Meiryo UI" w:eastAsia="Meiryo UI" w:hAnsi="Meiryo UI" w:cs="Meiryo UI"/>
          <w:b w:val="0"/>
          <w:i w:val="0"/>
          <w:sz w:val="24"/>
        </w:rPr>
        <w:t>ハッシュ関数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55" w:name="___________120"/>
      <w:bookmarkEnd w:id="2255"/>
      <w:r w:rsidRPr="005F437A">
        <w:rPr>
          <w:rFonts w:ascii="Meiryo UI" w:eastAsia="Meiryo UI" w:hAnsi="Meiryo UI" w:cs="Meiryo UI"/>
          <w:b w:val="0"/>
          <w:i w:val="0"/>
          <w:sz w:val="24"/>
        </w:rPr>
        <w:t>モジュール試験基準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56" w:name="___________121"/>
      <w:bookmarkEnd w:id="2256"/>
      <w:r w:rsidRPr="005F437A">
        <w:rPr>
          <w:rFonts w:ascii="Meiryo UI" w:eastAsia="Meiryo UI" w:hAnsi="Meiryo UI" w:cs="Meiryo UI"/>
          <w:b w:val="0"/>
          <w:i w:val="0"/>
          <w:sz w:val="24"/>
        </w:rPr>
        <w:t>モジュール評価基準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57" w:name="_________106"/>
      <w:bookmarkEnd w:id="2257"/>
      <w:r w:rsidRPr="005F437A">
        <w:rPr>
          <w:rFonts w:ascii="Meiryo UI" w:eastAsia="Meiryo UI" w:hAnsi="Meiryo UI" w:cs="Meiryo UI"/>
          <w:b w:val="0"/>
          <w:i w:val="0"/>
          <w:sz w:val="24"/>
        </w:rPr>
        <w:t>擬似乱数生成系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58" w:name="_______119"/>
      <w:bookmarkEnd w:id="2258"/>
      <w:r w:rsidRPr="005F437A">
        <w:rPr>
          <w:rFonts w:ascii="Meiryo UI" w:eastAsia="Meiryo UI" w:hAnsi="Meiryo UI" w:cs="Meiryo UI"/>
          <w:b w:val="0"/>
          <w:i w:val="0"/>
          <w:sz w:val="24"/>
        </w:rPr>
        <w:t>共通鍵暗号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59" w:name="_______DSA_RSA_"/>
      <w:bookmarkEnd w:id="2259"/>
      <w:r w:rsidRPr="005F437A">
        <w:rPr>
          <w:rFonts w:ascii="Meiryo UI" w:eastAsia="Meiryo UI" w:hAnsi="Meiryo UI" w:cs="Meiryo UI"/>
          <w:b w:val="0"/>
          <w:i w:val="0"/>
          <w:sz w:val="24"/>
        </w:rPr>
        <w:t>公開鍵暗号（</w:t>
      </w:r>
      <w:r w:rsidRPr="005F437A">
        <w:rPr>
          <w:rFonts w:ascii="Meiryo UI" w:eastAsia="Meiryo UI" w:hAnsi="Meiryo UI" w:cs="Meiryo UI"/>
          <w:b w:val="0"/>
          <w:i w:val="0"/>
          <w:sz w:val="24"/>
        </w:rPr>
        <w:t>DSA</w:t>
      </w:r>
      <w:r w:rsidRPr="005F437A">
        <w:rPr>
          <w:rFonts w:ascii="Meiryo UI" w:eastAsia="Meiryo UI" w:hAnsi="Meiryo UI" w:cs="Meiryo UI"/>
          <w:b w:val="0"/>
          <w:i w:val="0"/>
          <w:sz w:val="24"/>
        </w:rPr>
        <w:t>、</w:t>
      </w:r>
      <w:r w:rsidRPr="005F437A">
        <w:rPr>
          <w:rFonts w:ascii="Meiryo UI" w:eastAsia="Meiryo UI" w:hAnsi="Meiryo UI" w:cs="Meiryo UI"/>
          <w:b w:val="0"/>
          <w:i w:val="0"/>
          <w:sz w:val="24"/>
        </w:rPr>
        <w:t>RSA</w:t>
      </w:r>
      <w:r w:rsidRPr="005F437A">
        <w:rPr>
          <w:rFonts w:ascii="Meiryo UI" w:eastAsia="Meiryo UI" w:hAnsi="Meiryo UI" w:cs="Meiryo UI"/>
          <w:b w:val="0"/>
          <w:i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60" w:name="_____________92"/>
      <w:bookmarkEnd w:id="2260"/>
      <w:r w:rsidRPr="005F437A">
        <w:rPr>
          <w:rFonts w:ascii="Meiryo UI" w:eastAsia="Meiryo UI" w:hAnsi="Meiryo UI" w:cs="Meiryo UI"/>
          <w:b w:val="0"/>
          <w:sz w:val="24"/>
        </w:rPr>
        <w:t>セキュリティと個人情報</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61" w:name="___________122"/>
      <w:bookmarkEnd w:id="2261"/>
      <w:r w:rsidRPr="005F437A">
        <w:rPr>
          <w:rFonts w:ascii="Meiryo UI" w:eastAsia="Meiryo UI" w:hAnsi="Meiryo UI" w:cs="Meiryo UI"/>
          <w:b w:val="0"/>
          <w:i w:val="0"/>
          <w:sz w:val="24"/>
        </w:rPr>
        <w:t>インテグリティ対策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62" w:name="_____________93"/>
      <w:bookmarkEnd w:id="2262"/>
      <w:r w:rsidRPr="005F437A">
        <w:rPr>
          <w:rFonts w:ascii="Meiryo UI" w:eastAsia="Meiryo UI" w:hAnsi="Meiryo UI" w:cs="Meiryo UI"/>
          <w:b w:val="0"/>
          <w:i w:val="0"/>
          <w:sz w:val="24"/>
        </w:rPr>
        <w:t>ガイドラインと関連法規</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63" w:name="____________129"/>
      <w:bookmarkEnd w:id="2263"/>
      <w:r w:rsidRPr="005F437A">
        <w:rPr>
          <w:rFonts w:ascii="Meiryo UI" w:eastAsia="Meiryo UI" w:hAnsi="Meiryo UI" w:cs="Meiryo UI"/>
          <w:b w:val="0"/>
          <w:i w:val="0"/>
          <w:sz w:val="24"/>
        </w:rPr>
        <w:t>コンピュータウィルス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セキュリティ対策（機密保護、改ざん防止対応、不正侵入、コンピュータウィルス、インテグリティ対策、可用性対策、安全対策、ソーシャルエンジニアリング）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64" w:name="_______________59"/>
      <w:bookmarkEnd w:id="2264"/>
      <w:r w:rsidRPr="005F437A">
        <w:rPr>
          <w:rFonts w:ascii="Meiryo UI" w:eastAsia="Meiryo UI" w:hAnsi="Meiryo UI" w:cs="Meiryo UI"/>
          <w:b w:val="0"/>
          <w:i w:val="0"/>
          <w:sz w:val="24"/>
        </w:rPr>
        <w:t>ソーシャルエンジニアリング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65" w:name="_________107"/>
      <w:bookmarkEnd w:id="2265"/>
      <w:r w:rsidRPr="005F437A">
        <w:rPr>
          <w:rFonts w:ascii="Meiryo UI" w:eastAsia="Meiryo UI" w:hAnsi="Meiryo UI" w:cs="Meiryo UI"/>
          <w:b w:val="0"/>
          <w:i w:val="0"/>
          <w:sz w:val="24"/>
        </w:rPr>
        <w:t>プライバシ保護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66" w:name="_______120"/>
      <w:bookmarkEnd w:id="2266"/>
      <w:r w:rsidRPr="005F437A">
        <w:rPr>
          <w:rFonts w:ascii="Meiryo UI" w:eastAsia="Meiryo UI" w:hAnsi="Meiryo UI" w:cs="Meiryo UI"/>
          <w:b w:val="0"/>
          <w:i w:val="0"/>
          <w:sz w:val="24"/>
        </w:rPr>
        <w:t>リスク</w:t>
      </w:r>
      <w:r w:rsidRPr="005F437A">
        <w:rPr>
          <w:rFonts w:ascii="Meiryo UI" w:eastAsia="Meiryo UI" w:hAnsi="Meiryo UI" w:cs="Meiryo UI"/>
          <w:b w:val="0"/>
          <w:i w:val="0"/>
          <w:sz w:val="24"/>
        </w:rPr>
        <w:t>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67" w:name="______120"/>
      <w:bookmarkEnd w:id="2267"/>
      <w:r w:rsidRPr="005F437A">
        <w:rPr>
          <w:rFonts w:ascii="Meiryo UI" w:eastAsia="Meiryo UI" w:hAnsi="Meiryo UI" w:cs="Meiryo UI"/>
          <w:b w:val="0"/>
          <w:i w:val="0"/>
          <w:sz w:val="24"/>
        </w:rPr>
        <w:t>安全対策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68" w:name="_______121"/>
      <w:bookmarkEnd w:id="2268"/>
      <w:r w:rsidRPr="005F437A">
        <w:rPr>
          <w:rFonts w:ascii="Meiryo UI" w:eastAsia="Meiryo UI" w:hAnsi="Meiryo UI" w:cs="Meiryo UI"/>
          <w:b w:val="0"/>
          <w:i w:val="0"/>
          <w:sz w:val="24"/>
        </w:rPr>
        <w:t>可用性対策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69" w:name="_________108"/>
      <w:bookmarkEnd w:id="2269"/>
      <w:r w:rsidRPr="005F437A">
        <w:rPr>
          <w:rFonts w:ascii="Meiryo UI" w:eastAsia="Meiryo UI" w:hAnsi="Meiryo UI" w:cs="Meiryo UI"/>
          <w:b w:val="0"/>
          <w:i w:val="0"/>
          <w:sz w:val="24"/>
        </w:rPr>
        <w:t>改ざん防止対応</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70" w:name="______121"/>
      <w:bookmarkEnd w:id="2270"/>
      <w:r w:rsidRPr="005F437A">
        <w:rPr>
          <w:rFonts w:ascii="Meiryo UI" w:eastAsia="Meiryo UI" w:hAnsi="Meiryo UI" w:cs="Meiryo UI"/>
          <w:b w:val="0"/>
          <w:i w:val="0"/>
          <w:sz w:val="24"/>
        </w:rPr>
        <w:t>機密保護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71" w:name="______122"/>
      <w:bookmarkEnd w:id="2271"/>
      <w:r w:rsidRPr="005F437A">
        <w:rPr>
          <w:rFonts w:ascii="Meiryo UI" w:eastAsia="Meiryo UI" w:hAnsi="Meiryo UI" w:cs="Meiryo UI"/>
          <w:b w:val="0"/>
          <w:i w:val="0"/>
          <w:sz w:val="24"/>
        </w:rPr>
        <w:t>不正侵入</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72" w:name="________________58"/>
      <w:bookmarkEnd w:id="2272"/>
      <w:r w:rsidRPr="005F437A">
        <w:rPr>
          <w:rFonts w:ascii="Meiryo UI" w:eastAsia="Meiryo UI" w:hAnsi="Meiryo UI" w:cs="Meiryo UI"/>
          <w:b w:val="0"/>
          <w:sz w:val="24"/>
        </w:rPr>
        <w:t>保証、信用、信頼のメカニズム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73" w:name="_ISO_IEC15408"/>
      <w:bookmarkEnd w:id="2273"/>
      <w:r w:rsidRPr="005F437A">
        <w:rPr>
          <w:rFonts w:ascii="Meiryo UI" w:eastAsia="Meiryo UI" w:hAnsi="Meiryo UI" w:cs="Meiryo UI"/>
          <w:b w:val="0"/>
          <w:i w:val="0"/>
          <w:sz w:val="24"/>
        </w:rPr>
        <w:t>ISO/IEC15408</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74" w:name="_JIS_X5070"/>
      <w:bookmarkEnd w:id="2274"/>
      <w:r w:rsidRPr="005F437A">
        <w:rPr>
          <w:rFonts w:ascii="Meiryo UI" w:eastAsia="Meiryo UI" w:hAnsi="Meiryo UI" w:cs="Meiryo UI"/>
          <w:b w:val="0"/>
          <w:i w:val="0"/>
          <w:sz w:val="24"/>
        </w:rPr>
        <w:t>JIS X5070</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75" w:name="________________59"/>
      <w:bookmarkEnd w:id="2275"/>
      <w:r w:rsidRPr="005F437A">
        <w:rPr>
          <w:rFonts w:ascii="Meiryo UI" w:eastAsia="Meiryo UI" w:hAnsi="Meiryo UI" w:cs="Meiryo UI"/>
          <w:b w:val="0"/>
          <w:sz w:val="24"/>
        </w:rPr>
        <w:t>セキュリティ技術の理解と活用</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76" w:name="_PKI__"/>
      <w:bookmarkEnd w:id="2276"/>
      <w:r w:rsidRPr="005F437A">
        <w:rPr>
          <w:rFonts w:ascii="Meiryo UI" w:eastAsia="Meiryo UI" w:hAnsi="Meiryo UI" w:cs="Meiryo UI"/>
          <w:b w:val="0"/>
          <w:i w:val="0"/>
          <w:sz w:val="24"/>
        </w:rPr>
        <w:t>PKI</w:t>
      </w:r>
      <w:r w:rsidRPr="005F437A">
        <w:rPr>
          <w:rFonts w:ascii="Meiryo UI" w:eastAsia="Meiryo UI" w:hAnsi="Meiryo UI" w:cs="Meiryo UI"/>
          <w:b w:val="0"/>
          <w:i w:val="0"/>
          <w:sz w:val="24"/>
        </w:rPr>
        <w:t>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77" w:name="___________123"/>
      <w:bookmarkEnd w:id="2277"/>
      <w:r w:rsidRPr="005F437A">
        <w:rPr>
          <w:rFonts w:ascii="Meiryo UI" w:eastAsia="Meiryo UI" w:hAnsi="Meiryo UI" w:cs="Meiryo UI"/>
          <w:b w:val="0"/>
          <w:i w:val="0"/>
          <w:sz w:val="24"/>
        </w:rPr>
        <w:t>シングルサインオン</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78" w:name="_____________94"/>
      <w:bookmarkEnd w:id="2278"/>
      <w:r w:rsidRPr="005F437A">
        <w:rPr>
          <w:rFonts w:ascii="Meiryo UI" w:eastAsia="Meiryo UI" w:hAnsi="Meiryo UI" w:cs="Meiryo UI"/>
          <w:b w:val="0"/>
          <w:i w:val="0"/>
          <w:sz w:val="24"/>
        </w:rPr>
        <w:t>シングルサインオン技術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79" w:name="_____________________27"/>
      <w:bookmarkEnd w:id="2279"/>
      <w:r w:rsidRPr="005F437A">
        <w:rPr>
          <w:rFonts w:ascii="Meiryo UI" w:eastAsia="Meiryo UI" w:hAnsi="Meiryo UI" w:cs="Meiryo UI"/>
          <w:b w:val="0"/>
          <w:i w:val="0"/>
          <w:sz w:val="24"/>
        </w:rPr>
        <w:t>セキュリティアドミニストレーション技術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80" w:name="_____________95"/>
      <w:bookmarkEnd w:id="2280"/>
      <w:r w:rsidRPr="005F437A">
        <w:rPr>
          <w:rFonts w:ascii="Meiryo UI" w:eastAsia="Meiryo UI" w:hAnsi="Meiryo UI" w:cs="Meiryo UI"/>
          <w:b w:val="0"/>
          <w:i w:val="0"/>
          <w:sz w:val="24"/>
        </w:rPr>
        <w:t>セキュリティホール情報</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81" w:name="__________116"/>
      <w:bookmarkEnd w:id="2281"/>
      <w:r w:rsidRPr="005F437A">
        <w:rPr>
          <w:rFonts w:ascii="Meiryo UI" w:eastAsia="Meiryo UI" w:hAnsi="Meiryo UI" w:cs="Meiryo UI"/>
          <w:b w:val="0"/>
          <w:i w:val="0"/>
          <w:sz w:val="24"/>
        </w:rPr>
        <w:t>セキュリティ勧告</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82" w:name="_______122"/>
      <w:bookmarkEnd w:id="2282"/>
      <w:r w:rsidRPr="005F437A">
        <w:rPr>
          <w:rFonts w:ascii="Meiryo UI" w:eastAsia="Meiryo UI" w:hAnsi="Meiryo UI" w:cs="Meiryo UI"/>
          <w:b w:val="0"/>
          <w:i w:val="0"/>
          <w:sz w:val="24"/>
        </w:rPr>
        <w:t>ゾーニング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83" w:name="_______123"/>
      <w:bookmarkEnd w:id="2283"/>
      <w:r w:rsidRPr="005F437A">
        <w:rPr>
          <w:rFonts w:ascii="Meiryo UI" w:eastAsia="Meiryo UI" w:hAnsi="Meiryo UI" w:cs="Meiryo UI"/>
          <w:b w:val="0"/>
          <w:i w:val="0"/>
          <w:sz w:val="24"/>
        </w:rPr>
        <w:t>パッチ情報</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84" w:name="____________130"/>
      <w:bookmarkEnd w:id="2284"/>
      <w:r w:rsidRPr="005F437A">
        <w:rPr>
          <w:rFonts w:ascii="Meiryo UI" w:eastAsia="Meiryo UI" w:hAnsi="Meiryo UI" w:cs="Meiryo UI"/>
          <w:b w:val="0"/>
          <w:i w:val="0"/>
          <w:sz w:val="24"/>
        </w:rPr>
        <w:t>ファイアウォール技術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85" w:name="_______124"/>
      <w:bookmarkEnd w:id="2285"/>
      <w:r w:rsidRPr="005F437A">
        <w:rPr>
          <w:rFonts w:ascii="Meiryo UI" w:eastAsia="Meiryo UI" w:hAnsi="Meiryo UI" w:cs="Meiryo UI"/>
          <w:b w:val="0"/>
          <w:i w:val="0"/>
          <w:sz w:val="24"/>
        </w:rPr>
        <w:t>暗号化技術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86" w:name="_________________52"/>
      <w:bookmarkEnd w:id="2286"/>
      <w:r w:rsidRPr="005F437A">
        <w:rPr>
          <w:rFonts w:ascii="Meiryo UI" w:eastAsia="Meiryo UI" w:hAnsi="Meiryo UI" w:cs="Meiryo UI"/>
          <w:b w:val="0"/>
          <w:i w:val="0"/>
          <w:sz w:val="24"/>
        </w:rPr>
        <w:t>外部のセキュリティ診断サービス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87" w:name="________138"/>
      <w:bookmarkEnd w:id="2287"/>
      <w:r w:rsidRPr="005F437A">
        <w:rPr>
          <w:rFonts w:ascii="Meiryo UI" w:eastAsia="Meiryo UI" w:hAnsi="Meiryo UI" w:cs="Meiryo UI"/>
          <w:b w:val="0"/>
          <w:i w:val="0"/>
          <w:sz w:val="24"/>
        </w:rPr>
        <w:t>侵入防止技術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88" w:name="________139"/>
      <w:bookmarkEnd w:id="2288"/>
      <w:r w:rsidRPr="005F437A">
        <w:rPr>
          <w:rFonts w:ascii="Meiryo UI" w:eastAsia="Meiryo UI" w:hAnsi="Meiryo UI" w:cs="Meiryo UI"/>
          <w:b w:val="0"/>
          <w:i w:val="0"/>
          <w:sz w:val="24"/>
        </w:rPr>
        <w:t>電子署名技術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89" w:name="_____________96"/>
      <w:bookmarkEnd w:id="2289"/>
      <w:r w:rsidRPr="005F437A">
        <w:rPr>
          <w:rFonts w:ascii="Meiryo UI" w:eastAsia="Meiryo UI" w:hAnsi="Meiryo UI" w:cs="Meiryo UI"/>
          <w:b w:val="0"/>
          <w:i w:val="0"/>
          <w:sz w:val="24"/>
        </w:rPr>
        <w:t>要塞化（ハードニング）</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290" w:name="_____________________28"/>
      <w:bookmarkStart w:id="2291" w:name="_Toc499812339"/>
      <w:bookmarkEnd w:id="2290"/>
      <w:r w:rsidRPr="005F437A">
        <w:rPr>
          <w:rFonts w:ascii="Meiryo UI" w:eastAsia="Meiryo UI" w:hAnsi="Meiryo UI" w:cs="Meiryo UI"/>
          <w:b w:val="0"/>
          <w:sz w:val="24"/>
        </w:rPr>
        <w:t>（非機能要件）　セキュリティの構築技術</w:t>
      </w:r>
      <w:bookmarkEnd w:id="2291"/>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92" w:name="_____________97"/>
      <w:bookmarkEnd w:id="2292"/>
      <w:r w:rsidRPr="005F437A">
        <w:rPr>
          <w:rFonts w:ascii="Meiryo UI" w:eastAsia="Meiryo UI" w:hAnsi="Meiryo UI" w:cs="Meiryo UI"/>
          <w:b w:val="0"/>
          <w:sz w:val="24"/>
        </w:rPr>
        <w:t>セキュリティ方針の策定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93" w:name="_________________53"/>
      <w:bookmarkEnd w:id="2293"/>
      <w:r w:rsidRPr="005F437A">
        <w:rPr>
          <w:rFonts w:ascii="Meiryo UI" w:eastAsia="Meiryo UI" w:hAnsi="Meiryo UI" w:cs="Meiryo UI"/>
          <w:b w:val="0"/>
          <w:i w:val="0"/>
          <w:sz w:val="24"/>
        </w:rPr>
        <w:t>セキュリティ基本方針の策定技術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94" w:name="__________117"/>
      <w:bookmarkEnd w:id="2294"/>
      <w:r w:rsidRPr="005F437A">
        <w:rPr>
          <w:rFonts w:ascii="Meiryo UI" w:eastAsia="Meiryo UI" w:hAnsi="Meiryo UI" w:cs="Meiryo UI"/>
          <w:b w:val="0"/>
          <w:i w:val="0"/>
          <w:sz w:val="24"/>
        </w:rPr>
        <w:t>リスクの評価技術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95" w:name="_________109"/>
      <w:bookmarkEnd w:id="2295"/>
      <w:r w:rsidRPr="005F437A">
        <w:rPr>
          <w:rFonts w:ascii="Meiryo UI" w:eastAsia="Meiryo UI" w:hAnsi="Meiryo UI" w:cs="Meiryo UI"/>
          <w:b w:val="0"/>
          <w:i w:val="0"/>
          <w:sz w:val="24"/>
        </w:rPr>
        <w:t>リスク識別技術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96" w:name="________140"/>
      <w:bookmarkEnd w:id="2296"/>
      <w:r w:rsidRPr="005F437A">
        <w:rPr>
          <w:rFonts w:ascii="Meiryo UI" w:eastAsia="Meiryo UI" w:hAnsi="Meiryo UI" w:cs="Meiryo UI"/>
          <w:b w:val="0"/>
          <w:i w:val="0"/>
          <w:sz w:val="24"/>
        </w:rPr>
        <w:t>脅威認識技術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97" w:name="___________124"/>
      <w:bookmarkEnd w:id="2297"/>
      <w:r w:rsidRPr="005F437A">
        <w:rPr>
          <w:rFonts w:ascii="Meiryo UI" w:eastAsia="Meiryo UI" w:hAnsi="Meiryo UI" w:cs="Meiryo UI"/>
          <w:b w:val="0"/>
          <w:i w:val="0"/>
          <w:sz w:val="24"/>
        </w:rPr>
        <w:t>情報資産の評価技術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298" w:name="____________131"/>
      <w:bookmarkEnd w:id="2298"/>
      <w:r w:rsidRPr="005F437A">
        <w:rPr>
          <w:rFonts w:ascii="Meiryo UI" w:eastAsia="Meiryo UI" w:hAnsi="Meiryo UI" w:cs="Meiryo UI"/>
          <w:b w:val="0"/>
          <w:i w:val="0"/>
          <w:sz w:val="24"/>
        </w:rPr>
        <w:t>対策の整理と調査技術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299" w:name="_______________60"/>
      <w:bookmarkEnd w:id="2299"/>
      <w:r w:rsidRPr="005F437A">
        <w:rPr>
          <w:rFonts w:ascii="Meiryo UI" w:eastAsia="Meiryo UI" w:hAnsi="Meiryo UI" w:cs="Meiryo UI"/>
          <w:b w:val="0"/>
          <w:sz w:val="24"/>
        </w:rPr>
        <w:t>セキュリティ対策基準の策定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00" w:name="________________60"/>
      <w:bookmarkEnd w:id="2300"/>
      <w:r w:rsidRPr="005F437A">
        <w:rPr>
          <w:rFonts w:ascii="Meiryo UI" w:eastAsia="Meiryo UI" w:hAnsi="Meiryo UI" w:cs="Meiryo UI"/>
          <w:b w:val="0"/>
          <w:i w:val="0"/>
          <w:sz w:val="24"/>
        </w:rPr>
        <w:t>セキュリティ対策基準作成技術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301" w:name="____________132"/>
      <w:bookmarkEnd w:id="2301"/>
      <w:r w:rsidRPr="005F437A">
        <w:rPr>
          <w:rFonts w:ascii="Meiryo UI" w:eastAsia="Meiryo UI" w:hAnsi="Meiryo UI" w:cs="Meiryo UI"/>
          <w:b w:val="0"/>
          <w:sz w:val="24"/>
        </w:rPr>
        <w:t>情報セキュリティ対策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02" w:name="_WAF"/>
      <w:bookmarkEnd w:id="2302"/>
      <w:r w:rsidRPr="005F437A">
        <w:rPr>
          <w:rFonts w:ascii="Meiryo UI" w:eastAsia="Meiryo UI" w:hAnsi="Meiryo UI" w:cs="Meiryo UI"/>
          <w:b w:val="0"/>
          <w:i w:val="0"/>
          <w:sz w:val="24"/>
        </w:rPr>
        <w:t>WAF</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03" w:name="_________110"/>
      <w:bookmarkEnd w:id="2303"/>
      <w:r w:rsidRPr="005F437A">
        <w:rPr>
          <w:rFonts w:ascii="Meiryo UI" w:eastAsia="Meiryo UI" w:hAnsi="Meiryo UI" w:cs="Meiryo UI"/>
          <w:b w:val="0"/>
          <w:i w:val="0"/>
          <w:sz w:val="24"/>
        </w:rPr>
        <w:t>アカウント管理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04" w:name="________141"/>
      <w:bookmarkEnd w:id="2304"/>
      <w:r w:rsidRPr="005F437A">
        <w:rPr>
          <w:rFonts w:ascii="Meiryo UI" w:eastAsia="Meiryo UI" w:hAnsi="Meiryo UI" w:cs="Meiryo UI"/>
          <w:b w:val="0"/>
          <w:i w:val="0"/>
          <w:sz w:val="24"/>
        </w:rPr>
        <w:t>アクセス制御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05" w:name="________________61"/>
      <w:bookmarkEnd w:id="2305"/>
      <w:r w:rsidRPr="005F437A">
        <w:rPr>
          <w:rFonts w:ascii="Meiryo UI" w:eastAsia="Meiryo UI" w:hAnsi="Meiryo UI" w:cs="Meiryo UI"/>
          <w:b w:val="0"/>
          <w:i w:val="0"/>
          <w:sz w:val="24"/>
        </w:rPr>
        <w:t>セキュリティ対策ツールと手法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06" w:name="_______________61"/>
      <w:bookmarkEnd w:id="2306"/>
      <w:r w:rsidRPr="005F437A">
        <w:rPr>
          <w:rFonts w:ascii="Meiryo UI" w:eastAsia="Meiryo UI" w:hAnsi="Meiryo UI" w:cs="Meiryo UI"/>
          <w:b w:val="0"/>
          <w:i w:val="0"/>
          <w:sz w:val="24"/>
        </w:rPr>
        <w:t>ディジタルフォレンジックス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07" w:name="__________118"/>
      <w:bookmarkEnd w:id="2307"/>
      <w:r w:rsidRPr="005F437A">
        <w:rPr>
          <w:rFonts w:ascii="Meiryo UI" w:eastAsia="Meiryo UI" w:hAnsi="Meiryo UI" w:cs="Meiryo UI"/>
          <w:b w:val="0"/>
          <w:i w:val="0"/>
          <w:sz w:val="24"/>
        </w:rPr>
        <w:t>ファイアウォール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08" w:name="_________111"/>
      <w:bookmarkEnd w:id="2308"/>
      <w:r w:rsidRPr="005F437A">
        <w:rPr>
          <w:rFonts w:ascii="Meiryo UI" w:eastAsia="Meiryo UI" w:hAnsi="Meiryo UI" w:cs="Meiryo UI"/>
          <w:b w:val="0"/>
          <w:i w:val="0"/>
          <w:sz w:val="24"/>
        </w:rPr>
        <w:t>マルウェア対策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09" w:name="______123"/>
      <w:bookmarkEnd w:id="2309"/>
      <w:r w:rsidRPr="005F437A">
        <w:rPr>
          <w:rFonts w:ascii="Meiryo UI" w:eastAsia="Meiryo UI" w:hAnsi="Meiryo UI" w:cs="Meiryo UI"/>
          <w:b w:val="0"/>
          <w:i w:val="0"/>
          <w:sz w:val="24"/>
        </w:rPr>
        <w:t>ログ管理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10" w:name="_________________54"/>
      <w:bookmarkEnd w:id="2310"/>
      <w:r w:rsidRPr="005F437A">
        <w:rPr>
          <w:rFonts w:ascii="Meiryo UI" w:eastAsia="Meiryo UI" w:hAnsi="Meiryo UI" w:cs="Meiryo UI"/>
          <w:b w:val="0"/>
          <w:i w:val="0"/>
          <w:sz w:val="24"/>
        </w:rPr>
        <w:t>外部のセキュリティ診断サービス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11" w:name="____________________________________8"/>
      <w:bookmarkEnd w:id="2311"/>
      <w:r w:rsidRPr="005F437A">
        <w:rPr>
          <w:rFonts w:ascii="Meiryo UI" w:eastAsia="Meiryo UI" w:hAnsi="Meiryo UI" w:cs="Meiryo UI"/>
          <w:b w:val="0"/>
          <w:i w:val="0"/>
          <w:sz w:val="24"/>
        </w:rPr>
        <w:t>携帯端末（携帯電話、スマートフォン、タブレット端末他）のセキュリティ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12" w:name="__________119"/>
      <w:bookmarkEnd w:id="2312"/>
      <w:r w:rsidRPr="005F437A">
        <w:rPr>
          <w:rFonts w:ascii="Meiryo UI" w:eastAsia="Meiryo UI" w:hAnsi="Meiryo UI" w:cs="Meiryo UI"/>
          <w:b w:val="0"/>
          <w:i w:val="0"/>
          <w:sz w:val="24"/>
        </w:rPr>
        <w:t>検疫ネットワーク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13" w:name="____________133"/>
      <w:bookmarkEnd w:id="2313"/>
      <w:r w:rsidRPr="005F437A">
        <w:rPr>
          <w:rFonts w:ascii="Meiryo UI" w:eastAsia="Meiryo UI" w:hAnsi="Meiryo UI" w:cs="Meiryo UI"/>
          <w:b w:val="0"/>
          <w:i w:val="0"/>
          <w:sz w:val="24"/>
        </w:rPr>
        <w:t>情報セキュリティ教育</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14" w:name="_________112"/>
      <w:bookmarkEnd w:id="2314"/>
      <w:r w:rsidRPr="005F437A">
        <w:rPr>
          <w:rFonts w:ascii="Meiryo UI" w:eastAsia="Meiryo UI" w:hAnsi="Meiryo UI" w:cs="Meiryo UI"/>
          <w:b w:val="0"/>
          <w:i w:val="0"/>
          <w:sz w:val="24"/>
        </w:rPr>
        <w:t>情報漏えい対策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15" w:name="___________125"/>
      <w:bookmarkEnd w:id="2315"/>
      <w:r w:rsidRPr="005F437A">
        <w:rPr>
          <w:rFonts w:ascii="Meiryo UI" w:eastAsia="Meiryo UI" w:hAnsi="Meiryo UI" w:cs="Meiryo UI"/>
          <w:b w:val="0"/>
          <w:i w:val="0"/>
          <w:sz w:val="24"/>
        </w:rPr>
        <w:t>侵入検知</w:t>
      </w:r>
      <w:r w:rsidRPr="005F437A">
        <w:rPr>
          <w:rFonts w:ascii="Meiryo UI" w:eastAsia="Meiryo UI" w:hAnsi="Meiryo UI" w:cs="Meiryo UI"/>
          <w:b w:val="0"/>
          <w:i w:val="0"/>
          <w:sz w:val="24"/>
        </w:rPr>
        <w:t>/</w:t>
      </w:r>
      <w:r w:rsidRPr="005F437A">
        <w:rPr>
          <w:rFonts w:ascii="Meiryo UI" w:eastAsia="Meiryo UI" w:hAnsi="Meiryo UI" w:cs="Meiryo UI"/>
          <w:b w:val="0"/>
          <w:i w:val="0"/>
          <w:sz w:val="24"/>
        </w:rPr>
        <w:t>侵入防止</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16" w:name="_______125"/>
      <w:bookmarkEnd w:id="2316"/>
      <w:r w:rsidRPr="005F437A">
        <w:rPr>
          <w:rFonts w:ascii="Meiryo UI" w:eastAsia="Meiryo UI" w:hAnsi="Meiryo UI" w:cs="Meiryo UI"/>
          <w:b w:val="0"/>
          <w:i w:val="0"/>
          <w:sz w:val="24"/>
        </w:rPr>
        <w:t>入退室管理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17" w:name="__________120"/>
      <w:bookmarkEnd w:id="2317"/>
      <w:r w:rsidRPr="005F437A">
        <w:rPr>
          <w:rFonts w:ascii="Meiryo UI" w:eastAsia="Meiryo UI" w:hAnsi="Meiryo UI" w:cs="Meiryo UI"/>
          <w:b w:val="0"/>
          <w:i w:val="0"/>
          <w:sz w:val="24"/>
        </w:rPr>
        <w:t>不正アクセス対策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18" w:name="___LAN_______WPA2__"/>
      <w:bookmarkEnd w:id="2318"/>
      <w:r w:rsidRPr="005F437A">
        <w:rPr>
          <w:rFonts w:ascii="Meiryo UI" w:eastAsia="Meiryo UI" w:hAnsi="Meiryo UI" w:cs="Meiryo UI"/>
          <w:b w:val="0"/>
          <w:i w:val="0"/>
          <w:sz w:val="24"/>
        </w:rPr>
        <w:t>無線</w:t>
      </w:r>
      <w:r w:rsidRPr="005F437A">
        <w:rPr>
          <w:rFonts w:ascii="Meiryo UI" w:eastAsia="Meiryo UI" w:hAnsi="Meiryo UI" w:cs="Meiryo UI"/>
          <w:b w:val="0"/>
          <w:i w:val="0"/>
          <w:sz w:val="24"/>
        </w:rPr>
        <w:t>LAN</w:t>
      </w:r>
      <w:r w:rsidRPr="005F437A">
        <w:rPr>
          <w:rFonts w:ascii="Meiryo UI" w:eastAsia="Meiryo UI" w:hAnsi="Meiryo UI" w:cs="Meiryo UI"/>
          <w:b w:val="0"/>
          <w:i w:val="0"/>
          <w:sz w:val="24"/>
        </w:rPr>
        <w:t>セキュリティ（</w:t>
      </w:r>
      <w:r w:rsidRPr="005F437A">
        <w:rPr>
          <w:rFonts w:ascii="Meiryo UI" w:eastAsia="Meiryo UI" w:hAnsi="Meiryo UI" w:cs="Meiryo UI"/>
          <w:b w:val="0"/>
          <w:i w:val="0"/>
          <w:sz w:val="24"/>
        </w:rPr>
        <w:t>WPA2</w:t>
      </w:r>
      <w:r w:rsidRPr="005F437A">
        <w:rPr>
          <w:rFonts w:ascii="Meiryo UI" w:eastAsia="Meiryo UI" w:hAnsi="Meiryo UI" w:cs="Meiryo UI"/>
          <w:b w:val="0"/>
          <w:i w:val="0"/>
          <w:sz w:val="24"/>
        </w:rPr>
        <w:t>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319" w:name="____________134"/>
      <w:bookmarkEnd w:id="2319"/>
      <w:r w:rsidRPr="005F437A">
        <w:rPr>
          <w:rFonts w:ascii="Meiryo UI" w:eastAsia="Meiryo UI" w:hAnsi="Meiryo UI" w:cs="Meiryo UI"/>
          <w:b w:val="0"/>
          <w:sz w:val="24"/>
        </w:rPr>
        <w:t>セキュリティ実装技術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20" w:name="________________62"/>
      <w:bookmarkEnd w:id="2320"/>
      <w:r w:rsidRPr="005F437A">
        <w:rPr>
          <w:rFonts w:ascii="Meiryo UI" w:eastAsia="Meiryo UI" w:hAnsi="Meiryo UI" w:cs="Meiryo UI"/>
          <w:b w:val="0"/>
          <w:i w:val="0"/>
          <w:sz w:val="24"/>
        </w:rPr>
        <w:t>アプリケーションセキュリティ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21" w:name="_____OS"/>
      <w:bookmarkEnd w:id="2321"/>
      <w:r w:rsidRPr="005F437A">
        <w:rPr>
          <w:rFonts w:ascii="Meiryo UI" w:eastAsia="Meiryo UI" w:hAnsi="Meiryo UI" w:cs="Meiryo UI"/>
          <w:b w:val="0"/>
          <w:i w:val="0"/>
          <w:sz w:val="24"/>
        </w:rPr>
        <w:t>セキュア</w:t>
      </w:r>
      <w:r w:rsidRPr="005F437A">
        <w:rPr>
          <w:rFonts w:ascii="Meiryo UI" w:eastAsia="Meiryo UI" w:hAnsi="Meiryo UI" w:cs="Meiryo UI"/>
          <w:b w:val="0"/>
          <w:i w:val="0"/>
          <w:sz w:val="24"/>
        </w:rPr>
        <w:t>OS</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22" w:name="_____________98"/>
      <w:bookmarkEnd w:id="2322"/>
      <w:r w:rsidRPr="005F437A">
        <w:rPr>
          <w:rFonts w:ascii="Meiryo UI" w:eastAsia="Meiryo UI" w:hAnsi="Meiryo UI" w:cs="Meiryo UI"/>
          <w:b w:val="0"/>
          <w:i w:val="0"/>
          <w:sz w:val="24"/>
        </w:rPr>
        <w:t>セキュアプログラミング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23" w:name="___________IPSec_SSL_SSH__"/>
      <w:bookmarkEnd w:id="2323"/>
      <w:r w:rsidRPr="005F437A">
        <w:rPr>
          <w:rFonts w:ascii="Meiryo UI" w:eastAsia="Meiryo UI" w:hAnsi="Meiryo UI" w:cs="Meiryo UI"/>
          <w:b w:val="0"/>
          <w:i w:val="0"/>
          <w:sz w:val="24"/>
        </w:rPr>
        <w:t>セキュアプロトコル（</w:t>
      </w:r>
      <w:r w:rsidRPr="005F437A">
        <w:rPr>
          <w:rFonts w:ascii="Meiryo UI" w:eastAsia="Meiryo UI" w:hAnsi="Meiryo UI" w:cs="Meiryo UI"/>
          <w:b w:val="0"/>
          <w:i w:val="0"/>
          <w:sz w:val="24"/>
        </w:rPr>
        <w:t>IPSec</w:t>
      </w:r>
      <w:r w:rsidRPr="005F437A">
        <w:rPr>
          <w:rFonts w:ascii="Meiryo UI" w:eastAsia="Meiryo UI" w:hAnsi="Meiryo UI" w:cs="Meiryo UI"/>
          <w:b w:val="0"/>
          <w:i w:val="0"/>
          <w:sz w:val="24"/>
        </w:rPr>
        <w:t>、</w:t>
      </w:r>
      <w:r w:rsidRPr="005F437A">
        <w:rPr>
          <w:rFonts w:ascii="Meiryo UI" w:eastAsia="Meiryo UI" w:hAnsi="Meiryo UI" w:cs="Meiryo UI"/>
          <w:b w:val="0"/>
          <w:i w:val="0"/>
          <w:sz w:val="24"/>
        </w:rPr>
        <w:t>SSL</w:t>
      </w:r>
      <w:r w:rsidRPr="005F437A">
        <w:rPr>
          <w:rFonts w:ascii="Meiryo UI" w:eastAsia="Meiryo UI" w:hAnsi="Meiryo UI" w:cs="Meiryo UI"/>
          <w:b w:val="0"/>
          <w:i w:val="0"/>
          <w:sz w:val="24"/>
        </w:rPr>
        <w:t>、</w:t>
      </w:r>
      <w:r w:rsidRPr="005F437A">
        <w:rPr>
          <w:rFonts w:ascii="Meiryo UI" w:eastAsia="Meiryo UI" w:hAnsi="Meiryo UI" w:cs="Meiryo UI"/>
          <w:b w:val="0"/>
          <w:i w:val="0"/>
          <w:sz w:val="24"/>
        </w:rPr>
        <w:t>SSH</w:t>
      </w:r>
      <w:r w:rsidRPr="005F437A">
        <w:rPr>
          <w:rFonts w:ascii="Meiryo UI" w:eastAsia="Meiryo UI" w:hAnsi="Meiryo UI" w:cs="Meiryo UI"/>
          <w:b w:val="0"/>
          <w:i w:val="0"/>
          <w:sz w:val="24"/>
        </w:rPr>
        <w:t>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24" w:name="________________63"/>
      <w:bookmarkEnd w:id="2324"/>
      <w:r w:rsidRPr="005F437A">
        <w:rPr>
          <w:rFonts w:ascii="Meiryo UI" w:eastAsia="Meiryo UI" w:hAnsi="Meiryo UI" w:cs="Meiryo UI"/>
          <w:b w:val="0"/>
          <w:i w:val="0"/>
          <w:sz w:val="24"/>
        </w:rPr>
        <w:t>セキュリティシステム開発技術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25" w:name="______________73"/>
      <w:bookmarkEnd w:id="2325"/>
      <w:r w:rsidRPr="005F437A">
        <w:rPr>
          <w:rFonts w:ascii="Meiryo UI" w:eastAsia="Meiryo UI" w:hAnsi="Meiryo UI" w:cs="Meiryo UI"/>
          <w:b w:val="0"/>
          <w:i w:val="0"/>
          <w:sz w:val="24"/>
        </w:rPr>
        <w:t>セキュリティに関する知識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26" w:name="__________________42"/>
      <w:bookmarkEnd w:id="2326"/>
      <w:r w:rsidRPr="005F437A">
        <w:rPr>
          <w:rFonts w:ascii="Meiryo UI" w:eastAsia="Meiryo UI" w:hAnsi="Meiryo UI" w:cs="Meiryo UI"/>
          <w:b w:val="0"/>
          <w:i w:val="0"/>
          <w:sz w:val="24"/>
        </w:rPr>
        <w:t>セキュリティ運用手続きの作成技術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27" w:name="_____________99"/>
      <w:bookmarkEnd w:id="2327"/>
      <w:r w:rsidRPr="005F437A">
        <w:rPr>
          <w:rFonts w:ascii="Meiryo UI" w:eastAsia="Meiryo UI" w:hAnsi="Meiryo UI" w:cs="Meiryo UI"/>
          <w:b w:val="0"/>
          <w:i w:val="0"/>
          <w:sz w:val="24"/>
        </w:rPr>
        <w:t>セキュリティ管理ツール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28" w:name="_________________55"/>
      <w:bookmarkEnd w:id="2328"/>
      <w:r w:rsidRPr="005F437A">
        <w:rPr>
          <w:rFonts w:ascii="Meiryo UI" w:eastAsia="Meiryo UI" w:hAnsi="Meiryo UI" w:cs="Meiryo UI"/>
          <w:b w:val="0"/>
          <w:i w:val="0"/>
          <w:sz w:val="24"/>
        </w:rPr>
        <w:t>セキュリティ基本方針の策定技術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29" w:name="______________74"/>
      <w:bookmarkEnd w:id="2329"/>
      <w:r w:rsidRPr="005F437A">
        <w:rPr>
          <w:rFonts w:ascii="Meiryo UI" w:eastAsia="Meiryo UI" w:hAnsi="Meiryo UI" w:cs="Meiryo UI"/>
          <w:b w:val="0"/>
          <w:i w:val="0"/>
          <w:sz w:val="24"/>
        </w:rPr>
        <w:t>セキュリティ実装検査技術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30" w:name="___________________30"/>
      <w:bookmarkEnd w:id="2330"/>
      <w:r w:rsidRPr="005F437A">
        <w:rPr>
          <w:rFonts w:ascii="Meiryo UI" w:eastAsia="Meiryo UI" w:hAnsi="Meiryo UI" w:cs="Meiryo UI"/>
          <w:b w:val="0"/>
          <w:i w:val="0"/>
          <w:sz w:val="24"/>
        </w:rPr>
        <w:t>セキュリティ製品選定技術、導入技術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セキュリティ対策（機密保護、改ざん防止対応、不正侵入、コンピュータウィルス、インテグリティ対策、可用性対策、安全対策、ソーシャルエンジニアリング）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31" w:name="_____________________29"/>
      <w:bookmarkEnd w:id="2331"/>
      <w:r w:rsidRPr="005F437A">
        <w:rPr>
          <w:rFonts w:ascii="Meiryo UI" w:eastAsia="Meiryo UI" w:hAnsi="Meiryo UI" w:cs="Meiryo UI"/>
          <w:b w:val="0"/>
          <w:i w:val="0"/>
          <w:sz w:val="24"/>
        </w:rPr>
        <w:t>セキュリティ対策の初動処理に関する知識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32" w:name="________________64"/>
      <w:bookmarkEnd w:id="2332"/>
      <w:r w:rsidRPr="005F437A">
        <w:rPr>
          <w:rFonts w:ascii="Meiryo UI" w:eastAsia="Meiryo UI" w:hAnsi="Meiryo UI" w:cs="Meiryo UI"/>
          <w:b w:val="0"/>
          <w:i w:val="0"/>
          <w:sz w:val="24"/>
        </w:rPr>
        <w:t>セキュリティ対策基準作成技術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33" w:name="___________________31"/>
      <w:bookmarkEnd w:id="2333"/>
      <w:r w:rsidRPr="005F437A">
        <w:rPr>
          <w:rFonts w:ascii="Meiryo UI" w:eastAsia="Meiryo UI" w:hAnsi="Meiryo UI" w:cs="Meiryo UI"/>
          <w:b w:val="0"/>
          <w:i w:val="0"/>
          <w:sz w:val="24"/>
        </w:rPr>
        <w:t>セキュリティ要件の設定に関する知識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34" w:name="______________75"/>
      <w:bookmarkEnd w:id="2334"/>
      <w:r w:rsidRPr="005F437A">
        <w:rPr>
          <w:rFonts w:ascii="Meiryo UI" w:eastAsia="Meiryo UI" w:hAnsi="Meiryo UI" w:cs="Meiryo UI"/>
          <w:b w:val="0"/>
          <w:i w:val="0"/>
          <w:sz w:val="24"/>
        </w:rPr>
        <w:t>データベースセキュリティ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35" w:name="______________76"/>
      <w:bookmarkEnd w:id="2335"/>
      <w:r w:rsidRPr="005F437A">
        <w:rPr>
          <w:rFonts w:ascii="Meiryo UI" w:eastAsia="Meiryo UI" w:hAnsi="Meiryo UI" w:cs="Meiryo UI"/>
          <w:b w:val="0"/>
          <w:i w:val="0"/>
          <w:sz w:val="24"/>
        </w:rPr>
        <w:t>ネットワークセキュリティ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36" w:name="______________________21"/>
      <w:bookmarkEnd w:id="2336"/>
      <w:r w:rsidRPr="005F437A">
        <w:rPr>
          <w:rFonts w:ascii="Meiryo UI" w:eastAsia="Meiryo UI" w:hAnsi="Meiryo UI" w:cs="Meiryo UI"/>
          <w:b w:val="0"/>
          <w:i w:val="0"/>
          <w:sz w:val="24"/>
        </w:rPr>
        <w:t>ネットワーク基盤上データの信頼性確保技術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37" w:name="________________65"/>
      <w:bookmarkEnd w:id="2337"/>
      <w:r w:rsidRPr="005F437A">
        <w:rPr>
          <w:rFonts w:ascii="Meiryo UI" w:eastAsia="Meiryo UI" w:hAnsi="Meiryo UI" w:cs="Meiryo UI"/>
          <w:b w:val="0"/>
          <w:i w:val="0"/>
          <w:sz w:val="24"/>
        </w:rPr>
        <w:t>ネットワーク設計に関する知識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38" w:name="____________135"/>
      <w:bookmarkEnd w:id="2338"/>
      <w:r w:rsidRPr="005F437A">
        <w:rPr>
          <w:rFonts w:ascii="Meiryo UI" w:eastAsia="Meiryo UI" w:hAnsi="Meiryo UI" w:cs="Meiryo UI"/>
          <w:b w:val="0"/>
          <w:i w:val="0"/>
          <w:sz w:val="24"/>
        </w:rPr>
        <w:t>対策の整理と調査技術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39" w:name="________________66"/>
      <w:bookmarkEnd w:id="2339"/>
      <w:r w:rsidRPr="005F437A">
        <w:rPr>
          <w:rFonts w:ascii="Meiryo UI" w:eastAsia="Meiryo UI" w:hAnsi="Meiryo UI" w:cs="Meiryo UI"/>
          <w:b w:val="0"/>
          <w:i w:val="0"/>
          <w:sz w:val="24"/>
        </w:rPr>
        <w:t>認証と権限のコントロール技術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40" w:name="_________SPF_DKIM_SMTP_AUTH_OAuth_DNSSEC"/>
      <w:bookmarkEnd w:id="2340"/>
      <w:r w:rsidRPr="005F437A">
        <w:rPr>
          <w:rFonts w:ascii="Meiryo UI" w:eastAsia="Meiryo UI" w:hAnsi="Meiryo UI" w:cs="Meiryo UI"/>
          <w:b w:val="0"/>
          <w:i w:val="0"/>
          <w:sz w:val="24"/>
        </w:rPr>
        <w:t>認証プロトコル（</w:t>
      </w:r>
      <w:r w:rsidRPr="005F437A">
        <w:rPr>
          <w:rFonts w:ascii="Meiryo UI" w:eastAsia="Meiryo UI" w:hAnsi="Meiryo UI" w:cs="Meiryo UI"/>
          <w:b w:val="0"/>
          <w:i w:val="0"/>
          <w:sz w:val="24"/>
        </w:rPr>
        <w:t>SPF</w:t>
      </w:r>
      <w:r w:rsidRPr="005F437A">
        <w:rPr>
          <w:rFonts w:ascii="Meiryo UI" w:eastAsia="Meiryo UI" w:hAnsi="Meiryo UI" w:cs="Meiryo UI"/>
          <w:b w:val="0"/>
          <w:i w:val="0"/>
          <w:sz w:val="24"/>
        </w:rPr>
        <w:t>、</w:t>
      </w:r>
      <w:r w:rsidRPr="005F437A">
        <w:rPr>
          <w:rFonts w:ascii="Meiryo UI" w:eastAsia="Meiryo UI" w:hAnsi="Meiryo UI" w:cs="Meiryo UI"/>
          <w:b w:val="0"/>
          <w:i w:val="0"/>
          <w:sz w:val="24"/>
        </w:rPr>
        <w:t>DKIM</w:t>
      </w:r>
      <w:r w:rsidRPr="005F437A">
        <w:rPr>
          <w:rFonts w:ascii="Meiryo UI" w:eastAsia="Meiryo UI" w:hAnsi="Meiryo UI" w:cs="Meiryo UI"/>
          <w:b w:val="0"/>
          <w:i w:val="0"/>
          <w:sz w:val="24"/>
        </w:rPr>
        <w:t>、</w:t>
      </w:r>
      <w:r w:rsidRPr="005F437A">
        <w:rPr>
          <w:rFonts w:ascii="Meiryo UI" w:eastAsia="Meiryo UI" w:hAnsi="Meiryo UI" w:cs="Meiryo UI"/>
          <w:b w:val="0"/>
          <w:i w:val="0"/>
          <w:sz w:val="24"/>
        </w:rPr>
        <w:t>SMTP-AUTH</w:t>
      </w:r>
      <w:r w:rsidRPr="005F437A">
        <w:rPr>
          <w:rFonts w:ascii="Meiryo UI" w:eastAsia="Meiryo UI" w:hAnsi="Meiryo UI" w:cs="Meiryo UI"/>
          <w:b w:val="0"/>
          <w:i w:val="0"/>
          <w:sz w:val="24"/>
        </w:rPr>
        <w:t>、</w:t>
      </w:r>
      <w:r w:rsidRPr="005F437A">
        <w:rPr>
          <w:rFonts w:ascii="Meiryo UI" w:eastAsia="Meiryo UI" w:hAnsi="Meiryo UI" w:cs="Meiryo UI"/>
          <w:b w:val="0"/>
          <w:i w:val="0"/>
          <w:sz w:val="24"/>
        </w:rPr>
        <w:t>OAuth</w:t>
      </w:r>
      <w:r w:rsidRPr="005F437A">
        <w:rPr>
          <w:rFonts w:ascii="Meiryo UI" w:eastAsia="Meiryo UI" w:hAnsi="Meiryo UI" w:cs="Meiryo UI"/>
          <w:b w:val="0"/>
          <w:i w:val="0"/>
          <w:sz w:val="24"/>
        </w:rPr>
        <w:t>、</w:t>
      </w:r>
      <w:r w:rsidRPr="005F437A">
        <w:rPr>
          <w:rFonts w:ascii="Meiryo UI" w:eastAsia="Meiryo UI" w:hAnsi="Meiryo UI" w:cs="Meiryo UI"/>
          <w:b w:val="0"/>
          <w:i w:val="0"/>
          <w:sz w:val="24"/>
        </w:rPr>
        <w:t>DNSSEC</w:t>
      </w:r>
      <w:r w:rsidRPr="005F437A">
        <w:rPr>
          <w:rFonts w:ascii="Meiryo UI" w:eastAsia="Meiryo UI" w:hAnsi="Meiryo UI" w:cs="Meiryo UI"/>
          <w:b w:val="0"/>
          <w:i w:val="0"/>
          <w:sz w:val="24"/>
        </w:rPr>
        <w:t>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41" w:name="___________________32"/>
      <w:bookmarkEnd w:id="2341"/>
      <w:r w:rsidRPr="005F437A">
        <w:rPr>
          <w:rFonts w:ascii="Meiryo UI" w:eastAsia="Meiryo UI" w:hAnsi="Meiryo UI" w:cs="Meiryo UI"/>
          <w:b w:val="0"/>
          <w:i w:val="0"/>
          <w:sz w:val="24"/>
        </w:rPr>
        <w:t>物理セキュリティのコントロール技術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42" w:name="___________________33"/>
      <w:bookmarkEnd w:id="2342"/>
      <w:r w:rsidRPr="005F437A">
        <w:rPr>
          <w:rFonts w:ascii="Meiryo UI" w:eastAsia="Meiryo UI" w:hAnsi="Meiryo UI" w:cs="Meiryo UI"/>
          <w:b w:val="0"/>
          <w:i w:val="0"/>
          <w:sz w:val="24"/>
        </w:rPr>
        <w:t>論理セキュリティのコントロール技術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343" w:name="_________________56"/>
      <w:bookmarkEnd w:id="2343"/>
      <w:r w:rsidRPr="005F437A">
        <w:rPr>
          <w:rFonts w:ascii="Meiryo UI" w:eastAsia="Meiryo UI" w:hAnsi="Meiryo UI" w:cs="Meiryo UI"/>
          <w:b w:val="0"/>
          <w:sz w:val="24"/>
        </w:rPr>
        <w:t>セキュリティシステムの計画策定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44" w:name="________142"/>
      <w:bookmarkEnd w:id="2344"/>
      <w:r w:rsidRPr="005F437A">
        <w:rPr>
          <w:rFonts w:ascii="Meiryo UI" w:eastAsia="Meiryo UI" w:hAnsi="Meiryo UI" w:cs="Meiryo UI"/>
          <w:b w:val="0"/>
          <w:i w:val="0"/>
          <w:sz w:val="24"/>
        </w:rPr>
        <w:t>計画策定技術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45" w:name="______124"/>
      <w:bookmarkEnd w:id="2345"/>
      <w:r w:rsidRPr="005F437A">
        <w:rPr>
          <w:rFonts w:ascii="Meiryo UI" w:eastAsia="Meiryo UI" w:hAnsi="Meiryo UI" w:cs="Meiryo UI"/>
          <w:b w:val="0"/>
          <w:i w:val="0"/>
          <w:sz w:val="24"/>
        </w:rPr>
        <w:t>分析技術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346" w:name="_________________57"/>
      <w:bookmarkEnd w:id="2346"/>
      <w:r w:rsidRPr="005F437A">
        <w:rPr>
          <w:rFonts w:ascii="Meiryo UI" w:eastAsia="Meiryo UI" w:hAnsi="Meiryo UI" w:cs="Meiryo UI"/>
          <w:b w:val="0"/>
          <w:sz w:val="24"/>
        </w:rPr>
        <w:t>セキュリティシステムの要件定義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47" w:name="__________121"/>
      <w:bookmarkEnd w:id="2347"/>
      <w:r w:rsidRPr="005F437A">
        <w:rPr>
          <w:rFonts w:ascii="Meiryo UI" w:eastAsia="Meiryo UI" w:hAnsi="Meiryo UI" w:cs="Meiryo UI"/>
          <w:b w:val="0"/>
          <w:i w:val="0"/>
          <w:sz w:val="24"/>
        </w:rPr>
        <w:t>要求事項定義技術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48" w:name="__________122"/>
      <w:bookmarkEnd w:id="2348"/>
      <w:r w:rsidRPr="005F437A">
        <w:rPr>
          <w:rFonts w:ascii="Meiryo UI" w:eastAsia="Meiryo UI" w:hAnsi="Meiryo UI" w:cs="Meiryo UI"/>
          <w:b w:val="0"/>
          <w:i w:val="0"/>
          <w:sz w:val="24"/>
        </w:rPr>
        <w:t>要求事項評価技術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49" w:name="___________126"/>
      <w:bookmarkEnd w:id="2349"/>
      <w:r w:rsidRPr="005F437A">
        <w:rPr>
          <w:rFonts w:ascii="Meiryo UI" w:eastAsia="Meiryo UI" w:hAnsi="Meiryo UI" w:cs="Meiryo UI"/>
          <w:b w:val="0"/>
          <w:i w:val="0"/>
          <w:sz w:val="24"/>
        </w:rPr>
        <w:t>要件定義書作成技術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350" w:name="_______________62"/>
      <w:bookmarkEnd w:id="2350"/>
      <w:r w:rsidRPr="005F437A">
        <w:rPr>
          <w:rFonts w:ascii="Meiryo UI" w:eastAsia="Meiryo UI" w:hAnsi="Meiryo UI" w:cs="Meiryo UI"/>
          <w:b w:val="0"/>
          <w:sz w:val="24"/>
        </w:rPr>
        <w:t>セキュリティシステムの設計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51" w:name="__________________43"/>
      <w:bookmarkEnd w:id="2351"/>
      <w:r w:rsidRPr="005F437A">
        <w:rPr>
          <w:rFonts w:ascii="Meiryo UI" w:eastAsia="Meiryo UI" w:hAnsi="Meiryo UI" w:cs="Meiryo UI"/>
          <w:b w:val="0"/>
          <w:i w:val="0"/>
          <w:sz w:val="24"/>
        </w:rPr>
        <w:t>セキュリティ運用手続きの作成技術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52" w:name="______________________22"/>
      <w:bookmarkEnd w:id="2352"/>
      <w:r w:rsidRPr="005F437A">
        <w:rPr>
          <w:rFonts w:ascii="Meiryo UI" w:eastAsia="Meiryo UI" w:hAnsi="Meiryo UI" w:cs="Meiryo UI"/>
          <w:b w:val="0"/>
          <w:i w:val="0"/>
          <w:sz w:val="24"/>
        </w:rPr>
        <w:t>ネットワーク基盤上データの信頼性確保技術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53" w:name="________________67"/>
      <w:bookmarkEnd w:id="2353"/>
      <w:r w:rsidRPr="005F437A">
        <w:rPr>
          <w:rFonts w:ascii="Meiryo UI" w:eastAsia="Meiryo UI" w:hAnsi="Meiryo UI" w:cs="Meiryo UI"/>
          <w:b w:val="0"/>
          <w:i w:val="0"/>
          <w:sz w:val="24"/>
        </w:rPr>
        <w:t>認証と権限のコントロール技術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54" w:name="___________________34"/>
      <w:bookmarkEnd w:id="2354"/>
      <w:r w:rsidRPr="005F437A">
        <w:rPr>
          <w:rFonts w:ascii="Meiryo UI" w:eastAsia="Meiryo UI" w:hAnsi="Meiryo UI" w:cs="Meiryo UI"/>
          <w:b w:val="0"/>
          <w:i w:val="0"/>
          <w:sz w:val="24"/>
        </w:rPr>
        <w:t>物理セキュリティのコントロール技術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55" w:name="___________________35"/>
      <w:bookmarkEnd w:id="2355"/>
      <w:r w:rsidRPr="005F437A">
        <w:rPr>
          <w:rFonts w:ascii="Meiryo UI" w:eastAsia="Meiryo UI" w:hAnsi="Meiryo UI" w:cs="Meiryo UI"/>
          <w:b w:val="0"/>
          <w:i w:val="0"/>
          <w:sz w:val="24"/>
        </w:rPr>
        <w:t>論理セキュリティのコントロール技術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356" w:name="__________________44"/>
      <w:bookmarkEnd w:id="2356"/>
      <w:r w:rsidRPr="005F437A">
        <w:rPr>
          <w:rFonts w:ascii="Meiryo UI" w:eastAsia="Meiryo UI" w:hAnsi="Meiryo UI" w:cs="Meiryo UI"/>
          <w:b w:val="0"/>
          <w:sz w:val="24"/>
        </w:rPr>
        <w:t>セキュリティシステムの実装、検査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57" w:name="_IDS_IPS"/>
      <w:bookmarkEnd w:id="2357"/>
      <w:r w:rsidRPr="005F437A">
        <w:rPr>
          <w:rFonts w:ascii="Meiryo UI" w:eastAsia="Meiryo UI" w:hAnsi="Meiryo UI" w:cs="Meiryo UI"/>
          <w:b w:val="0"/>
          <w:i w:val="0"/>
          <w:sz w:val="24"/>
        </w:rPr>
        <w:t>IDS/IPS</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58" w:name="_SSL_______"/>
      <w:bookmarkEnd w:id="2358"/>
      <w:r w:rsidRPr="005F437A">
        <w:rPr>
          <w:rFonts w:ascii="Meiryo UI" w:eastAsia="Meiryo UI" w:hAnsi="Meiryo UI" w:cs="Meiryo UI"/>
          <w:b w:val="0"/>
          <w:i w:val="0"/>
          <w:sz w:val="24"/>
        </w:rPr>
        <w:t>SSL</w:t>
      </w:r>
      <w:r w:rsidRPr="005F437A">
        <w:rPr>
          <w:rFonts w:ascii="Meiryo UI" w:eastAsia="Meiryo UI" w:hAnsi="Meiryo UI" w:cs="Meiryo UI"/>
          <w:b w:val="0"/>
          <w:i w:val="0"/>
          <w:sz w:val="24"/>
        </w:rPr>
        <w:t>アクセラレータ</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59" w:name="_VPN"/>
      <w:bookmarkEnd w:id="2359"/>
      <w:r w:rsidRPr="005F437A">
        <w:rPr>
          <w:rFonts w:ascii="Meiryo UI" w:eastAsia="Meiryo UI" w:hAnsi="Meiryo UI" w:cs="Meiryo UI"/>
          <w:b w:val="0"/>
          <w:i w:val="0"/>
          <w:sz w:val="24"/>
        </w:rPr>
        <w:t>VPN</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60" w:name="________143"/>
      <w:bookmarkEnd w:id="2360"/>
      <w:r w:rsidRPr="005F437A">
        <w:rPr>
          <w:rFonts w:ascii="Meiryo UI" w:eastAsia="Meiryo UI" w:hAnsi="Meiryo UI" w:cs="Meiryo UI"/>
          <w:b w:val="0"/>
          <w:i w:val="0"/>
          <w:sz w:val="24"/>
        </w:rPr>
        <w:t>ウィルス</w:t>
      </w:r>
      <w:r w:rsidRPr="005F437A">
        <w:rPr>
          <w:rFonts w:ascii="Meiryo UI" w:eastAsia="Meiryo UI" w:hAnsi="Meiryo UI" w:cs="Meiryo UI"/>
          <w:b w:val="0"/>
          <w:i w:val="0"/>
          <w:sz w:val="24"/>
        </w:rPr>
        <w:t>検知</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61" w:name="_____________100"/>
      <w:bookmarkEnd w:id="2361"/>
      <w:r w:rsidRPr="005F437A">
        <w:rPr>
          <w:rFonts w:ascii="Meiryo UI" w:eastAsia="Meiryo UI" w:hAnsi="Meiryo UI" w:cs="Meiryo UI"/>
          <w:b w:val="0"/>
          <w:i w:val="0"/>
          <w:sz w:val="24"/>
        </w:rPr>
        <w:t>スパイウェア対策ツール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62" w:name="___________127"/>
      <w:bookmarkEnd w:id="2362"/>
      <w:r w:rsidRPr="005F437A">
        <w:rPr>
          <w:rFonts w:ascii="Meiryo UI" w:eastAsia="Meiryo UI" w:hAnsi="Meiryo UI" w:cs="Meiryo UI"/>
          <w:b w:val="0"/>
          <w:i w:val="0"/>
          <w:sz w:val="24"/>
        </w:rPr>
        <w:t>セキュリティゲート</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63" w:name="________________68"/>
      <w:bookmarkEnd w:id="2363"/>
      <w:r w:rsidRPr="005F437A">
        <w:rPr>
          <w:rFonts w:ascii="Meiryo UI" w:eastAsia="Meiryo UI" w:hAnsi="Meiryo UI" w:cs="Meiryo UI"/>
          <w:b w:val="0"/>
          <w:i w:val="0"/>
          <w:sz w:val="24"/>
        </w:rPr>
        <w:t>セキュリティシステム開発技術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64" w:name="______________77"/>
      <w:bookmarkEnd w:id="2364"/>
      <w:r w:rsidRPr="005F437A">
        <w:rPr>
          <w:rFonts w:ascii="Meiryo UI" w:eastAsia="Meiryo UI" w:hAnsi="Meiryo UI" w:cs="Meiryo UI"/>
          <w:b w:val="0"/>
          <w:i w:val="0"/>
          <w:sz w:val="24"/>
        </w:rPr>
        <w:t>セキュリティ実装検査技術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65" w:name="___________________36"/>
      <w:bookmarkEnd w:id="2365"/>
      <w:r w:rsidRPr="005F437A">
        <w:rPr>
          <w:rFonts w:ascii="Meiryo UI" w:eastAsia="Meiryo UI" w:hAnsi="Meiryo UI" w:cs="Meiryo UI"/>
          <w:b w:val="0"/>
          <w:i w:val="0"/>
          <w:sz w:val="24"/>
        </w:rPr>
        <w:t>セキュリティ製品選定技術、導入技術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66" w:name="____________136"/>
      <w:bookmarkEnd w:id="2366"/>
      <w:r w:rsidRPr="005F437A">
        <w:rPr>
          <w:rFonts w:ascii="Meiryo UI" w:eastAsia="Meiryo UI" w:hAnsi="Meiryo UI" w:cs="Meiryo UI"/>
          <w:b w:val="0"/>
          <w:i w:val="0"/>
          <w:sz w:val="24"/>
        </w:rPr>
        <w:t>ソフトウェア導入監視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67" w:name="_________113"/>
      <w:bookmarkEnd w:id="2367"/>
      <w:r w:rsidRPr="005F437A">
        <w:rPr>
          <w:rFonts w:ascii="Meiryo UI" w:eastAsia="Meiryo UI" w:hAnsi="Meiryo UI" w:cs="Meiryo UI"/>
          <w:b w:val="0"/>
          <w:i w:val="0"/>
          <w:sz w:val="24"/>
        </w:rPr>
        <w:t>ディスク暗号化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68" w:name="_______126"/>
      <w:bookmarkEnd w:id="2368"/>
      <w:r w:rsidRPr="005F437A">
        <w:rPr>
          <w:rFonts w:ascii="Meiryo UI" w:eastAsia="Meiryo UI" w:hAnsi="Meiryo UI" w:cs="Meiryo UI"/>
          <w:b w:val="0"/>
          <w:i w:val="0"/>
          <w:sz w:val="24"/>
        </w:rPr>
        <w:t>パッチ配布</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69" w:name="__________123"/>
      <w:bookmarkEnd w:id="2369"/>
      <w:r w:rsidRPr="005F437A">
        <w:rPr>
          <w:rFonts w:ascii="Meiryo UI" w:eastAsia="Meiryo UI" w:hAnsi="Meiryo UI" w:cs="Meiryo UI"/>
          <w:b w:val="0"/>
          <w:i w:val="0"/>
          <w:sz w:val="24"/>
        </w:rPr>
        <w:t>ファイアウォール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70" w:name="____________137"/>
      <w:bookmarkEnd w:id="2370"/>
      <w:r w:rsidRPr="005F437A">
        <w:rPr>
          <w:rFonts w:ascii="Meiryo UI" w:eastAsia="Meiryo UI" w:hAnsi="Meiryo UI" w:cs="Meiryo UI"/>
          <w:b w:val="0"/>
          <w:i w:val="0"/>
          <w:sz w:val="24"/>
        </w:rPr>
        <w:t>フォレンジックツール</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71" w:name="_______127"/>
      <w:bookmarkEnd w:id="2371"/>
      <w:r w:rsidRPr="005F437A">
        <w:rPr>
          <w:rFonts w:ascii="Meiryo UI" w:eastAsia="Meiryo UI" w:hAnsi="Meiryo UI" w:cs="Meiryo UI"/>
          <w:b w:val="0"/>
          <w:i w:val="0"/>
          <w:sz w:val="24"/>
        </w:rPr>
        <w:t>メール監査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72" w:name="______________78"/>
      <w:bookmarkEnd w:id="2372"/>
      <w:r w:rsidRPr="005F437A">
        <w:rPr>
          <w:rFonts w:ascii="Meiryo UI" w:eastAsia="Meiryo UI" w:hAnsi="Meiryo UI" w:cs="Meiryo UI"/>
          <w:b w:val="0"/>
          <w:i w:val="0"/>
          <w:sz w:val="24"/>
        </w:rPr>
        <w:t>ワンタイムパスワード装置</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73" w:name="_______128"/>
      <w:bookmarkEnd w:id="2373"/>
      <w:r w:rsidRPr="005F437A">
        <w:rPr>
          <w:rFonts w:ascii="Meiryo UI" w:eastAsia="Meiryo UI" w:hAnsi="Meiryo UI" w:cs="Meiryo UI"/>
          <w:b w:val="0"/>
          <w:i w:val="0"/>
          <w:sz w:val="24"/>
        </w:rPr>
        <w:t>監視カメラ</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74" w:name="___LAN__"/>
      <w:bookmarkEnd w:id="2374"/>
      <w:r w:rsidRPr="005F437A">
        <w:rPr>
          <w:rFonts w:ascii="Meiryo UI" w:eastAsia="Meiryo UI" w:hAnsi="Meiryo UI" w:cs="Meiryo UI"/>
          <w:b w:val="0"/>
          <w:i w:val="0"/>
          <w:sz w:val="24"/>
        </w:rPr>
        <w:t>検疫</w:t>
      </w:r>
      <w:r w:rsidRPr="005F437A">
        <w:rPr>
          <w:rFonts w:ascii="Meiryo UI" w:eastAsia="Meiryo UI" w:hAnsi="Meiryo UI" w:cs="Meiryo UI"/>
          <w:b w:val="0"/>
          <w:i w:val="0"/>
          <w:sz w:val="24"/>
        </w:rPr>
        <w:t>LAN</w:t>
      </w:r>
      <w:r w:rsidRPr="005F437A">
        <w:rPr>
          <w:rFonts w:ascii="Meiryo UI" w:eastAsia="Meiryo UI" w:hAnsi="Meiryo UI" w:cs="Meiryo UI"/>
          <w:b w:val="0"/>
          <w:i w:val="0"/>
          <w:sz w:val="24"/>
        </w:rPr>
        <w:t>装置</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75" w:name="________144"/>
      <w:bookmarkEnd w:id="2375"/>
      <w:r w:rsidRPr="005F437A">
        <w:rPr>
          <w:rFonts w:ascii="Meiryo UI" w:eastAsia="Meiryo UI" w:hAnsi="Meiryo UI" w:cs="Meiryo UI"/>
          <w:b w:val="0"/>
          <w:i w:val="0"/>
          <w:sz w:val="24"/>
        </w:rPr>
        <w:t>検閲システム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76" w:name="______125"/>
      <w:bookmarkEnd w:id="2376"/>
      <w:r w:rsidRPr="005F437A">
        <w:rPr>
          <w:rFonts w:ascii="Meiryo UI" w:eastAsia="Meiryo UI" w:hAnsi="Meiryo UI" w:cs="Meiryo UI"/>
          <w:b w:val="0"/>
          <w:i w:val="0"/>
          <w:sz w:val="24"/>
        </w:rPr>
        <w:t>生体認証</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77" w:name="_______129"/>
      <w:bookmarkEnd w:id="2377"/>
      <w:r w:rsidRPr="005F437A">
        <w:rPr>
          <w:rFonts w:ascii="Meiryo UI" w:eastAsia="Meiryo UI" w:hAnsi="Meiryo UI" w:cs="Meiryo UI"/>
          <w:b w:val="0"/>
          <w:i w:val="0"/>
          <w:sz w:val="24"/>
        </w:rPr>
        <w:t>入退室管理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78" w:name="________RADIUS__"/>
      <w:bookmarkEnd w:id="2378"/>
      <w:r w:rsidRPr="005F437A">
        <w:rPr>
          <w:rFonts w:ascii="Meiryo UI" w:eastAsia="Meiryo UI" w:hAnsi="Meiryo UI" w:cs="Meiryo UI"/>
          <w:b w:val="0"/>
          <w:i w:val="0"/>
          <w:sz w:val="24"/>
        </w:rPr>
        <w:t>認証システム（</w:t>
      </w:r>
      <w:r w:rsidRPr="005F437A">
        <w:rPr>
          <w:rFonts w:ascii="Meiryo UI" w:eastAsia="Meiryo UI" w:hAnsi="Meiryo UI" w:cs="Meiryo UI"/>
          <w:b w:val="0"/>
          <w:i w:val="0"/>
          <w:sz w:val="24"/>
        </w:rPr>
        <w:t>RADIUS</w:t>
      </w:r>
      <w:r w:rsidRPr="005F437A">
        <w:rPr>
          <w:rFonts w:ascii="Meiryo UI" w:eastAsia="Meiryo UI" w:hAnsi="Meiryo UI" w:cs="Meiryo UI"/>
          <w:b w:val="0"/>
          <w:i w:val="0"/>
          <w:sz w:val="24"/>
        </w:rPr>
        <w:t>等）</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379" w:name="________________________7"/>
      <w:bookmarkEnd w:id="2379"/>
      <w:r w:rsidRPr="005F437A">
        <w:rPr>
          <w:rFonts w:ascii="Meiryo UI" w:eastAsia="Meiryo UI" w:hAnsi="Meiryo UI" w:cs="Meiryo UI"/>
          <w:b w:val="0"/>
          <w:sz w:val="24"/>
        </w:rPr>
        <w:t>コンピュータ・フォレンジクス（証拠保全追跡）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80" w:name="________________________8"/>
      <w:bookmarkEnd w:id="2380"/>
      <w:r w:rsidRPr="005F437A">
        <w:rPr>
          <w:rFonts w:ascii="Meiryo UI" w:eastAsia="Meiryo UI" w:hAnsi="Meiryo UI" w:cs="Meiryo UI"/>
          <w:b w:val="0"/>
          <w:i w:val="0"/>
          <w:sz w:val="24"/>
        </w:rPr>
        <w:t>コンピュータ・フォレンジクス（証拠保全追跡）</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381" w:name="_____________________30"/>
      <w:bookmarkStart w:id="2382" w:name="_Toc499812340"/>
      <w:bookmarkEnd w:id="2381"/>
      <w:r w:rsidRPr="005F437A">
        <w:rPr>
          <w:rFonts w:ascii="Meiryo UI" w:eastAsia="Meiryo UI" w:hAnsi="Meiryo UI" w:cs="Meiryo UI"/>
          <w:b w:val="0"/>
          <w:sz w:val="24"/>
        </w:rPr>
        <w:t>（非機能要件）　セキュリティの利用技術</w:t>
      </w:r>
      <w:bookmarkEnd w:id="2382"/>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383" w:name="_________________58"/>
      <w:bookmarkEnd w:id="2383"/>
      <w:r w:rsidRPr="005F437A">
        <w:rPr>
          <w:rFonts w:ascii="Meiryo UI" w:eastAsia="Meiryo UI" w:hAnsi="Meiryo UI" w:cs="Meiryo UI"/>
          <w:b w:val="0"/>
          <w:sz w:val="24"/>
        </w:rPr>
        <w:t>セキュリティシステムの運用管理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84" w:name="__________124"/>
      <w:bookmarkEnd w:id="2384"/>
      <w:r w:rsidRPr="005F437A">
        <w:rPr>
          <w:rFonts w:ascii="Meiryo UI" w:eastAsia="Meiryo UI" w:hAnsi="Meiryo UI" w:cs="Meiryo UI"/>
          <w:b w:val="0"/>
          <w:i w:val="0"/>
          <w:sz w:val="24"/>
        </w:rPr>
        <w:t>システム保守技術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85" w:name="____________138"/>
      <w:bookmarkEnd w:id="2385"/>
      <w:r w:rsidRPr="005F437A">
        <w:rPr>
          <w:rFonts w:ascii="Meiryo UI" w:eastAsia="Meiryo UI" w:hAnsi="Meiryo UI" w:cs="Meiryo UI"/>
          <w:b w:val="0"/>
          <w:i w:val="0"/>
          <w:sz w:val="24"/>
        </w:rPr>
        <w:t>セキュリティ運用技術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86" w:name="_________________________________8"/>
      <w:bookmarkEnd w:id="2386"/>
      <w:r w:rsidRPr="005F437A">
        <w:rPr>
          <w:rFonts w:ascii="Meiryo UI" w:eastAsia="Meiryo UI" w:hAnsi="Meiryo UI" w:cs="Meiryo UI"/>
          <w:b w:val="0"/>
          <w:i w:val="0"/>
          <w:sz w:val="24"/>
        </w:rPr>
        <w:t>セキュリティ障害（事件事故</w:t>
      </w:r>
      <w:r w:rsidRPr="005F437A">
        <w:rPr>
          <w:rFonts w:ascii="Meiryo UI" w:eastAsia="Meiryo UI" w:hAnsi="Meiryo UI" w:cs="Meiryo UI"/>
          <w:b w:val="0"/>
          <w:i w:val="0"/>
          <w:sz w:val="24"/>
        </w:rPr>
        <w:t>/</w:t>
      </w:r>
      <w:r w:rsidRPr="005F437A">
        <w:rPr>
          <w:rFonts w:ascii="Meiryo UI" w:eastAsia="Meiryo UI" w:hAnsi="Meiryo UI" w:cs="Meiryo UI"/>
          <w:b w:val="0"/>
          <w:i w:val="0"/>
          <w:sz w:val="24"/>
        </w:rPr>
        <w:t>インシデント）発生時の緊急対応技術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387" w:name="________________69"/>
      <w:bookmarkEnd w:id="2387"/>
      <w:r w:rsidRPr="005F437A">
        <w:rPr>
          <w:rFonts w:ascii="Meiryo UI" w:eastAsia="Meiryo UI" w:hAnsi="Meiryo UI" w:cs="Meiryo UI"/>
          <w:b w:val="0"/>
          <w:sz w:val="24"/>
        </w:rPr>
        <w:t>セキュリティシステム導入支援</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88" w:name="____________139"/>
      <w:bookmarkEnd w:id="2388"/>
      <w:r w:rsidRPr="005F437A">
        <w:rPr>
          <w:rFonts w:ascii="Meiryo UI" w:eastAsia="Meiryo UI" w:hAnsi="Meiryo UI" w:cs="Meiryo UI"/>
          <w:b w:val="0"/>
          <w:i w:val="0"/>
          <w:sz w:val="24"/>
        </w:rPr>
        <w:t>ユーザ教育・訓練技術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89" w:name="_________114"/>
      <w:bookmarkEnd w:id="2389"/>
      <w:r w:rsidRPr="005F437A">
        <w:rPr>
          <w:rFonts w:ascii="Meiryo UI" w:eastAsia="Meiryo UI" w:hAnsi="Meiryo UI" w:cs="Meiryo UI"/>
          <w:b w:val="0"/>
          <w:i w:val="0"/>
          <w:sz w:val="24"/>
        </w:rPr>
        <w:t>ユーザ支援技術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390" w:name="_____________________31"/>
      <w:bookmarkEnd w:id="2390"/>
      <w:r w:rsidRPr="005F437A">
        <w:rPr>
          <w:rFonts w:ascii="Meiryo UI" w:eastAsia="Meiryo UI" w:hAnsi="Meiryo UI" w:cs="Meiryo UI"/>
          <w:b w:val="0"/>
          <w:sz w:val="24"/>
        </w:rPr>
        <w:t>システム運用・保守技術（セキュリティ）</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91" w:name="_Winny_Softether_Skype________"/>
      <w:bookmarkEnd w:id="2391"/>
      <w:r w:rsidRPr="005F437A">
        <w:rPr>
          <w:rFonts w:ascii="Meiryo UI" w:eastAsia="Meiryo UI" w:hAnsi="Meiryo UI" w:cs="Meiryo UI"/>
          <w:b w:val="0"/>
          <w:i w:val="0"/>
          <w:sz w:val="24"/>
        </w:rPr>
        <w:t>Winny</w:t>
      </w:r>
      <w:r w:rsidRPr="005F437A">
        <w:rPr>
          <w:rFonts w:ascii="Meiryo UI" w:eastAsia="Meiryo UI" w:hAnsi="Meiryo UI" w:cs="Meiryo UI"/>
          <w:b w:val="0"/>
          <w:i w:val="0"/>
          <w:sz w:val="24"/>
        </w:rPr>
        <w:t>、</w:t>
      </w:r>
      <w:r w:rsidRPr="005F437A">
        <w:rPr>
          <w:rFonts w:ascii="Meiryo UI" w:eastAsia="Meiryo UI" w:hAnsi="Meiryo UI" w:cs="Meiryo UI"/>
          <w:b w:val="0"/>
          <w:i w:val="0"/>
          <w:sz w:val="24"/>
        </w:rPr>
        <w:t>Softether</w:t>
      </w:r>
      <w:r w:rsidRPr="005F437A">
        <w:rPr>
          <w:rFonts w:ascii="Meiryo UI" w:eastAsia="Meiryo UI" w:hAnsi="Meiryo UI" w:cs="Meiryo UI"/>
          <w:b w:val="0"/>
          <w:i w:val="0"/>
          <w:sz w:val="24"/>
        </w:rPr>
        <w:t>、</w:t>
      </w:r>
      <w:r w:rsidRPr="005F437A">
        <w:rPr>
          <w:rFonts w:ascii="Meiryo UI" w:eastAsia="Meiryo UI" w:hAnsi="Meiryo UI" w:cs="Meiryo UI"/>
          <w:b w:val="0"/>
          <w:i w:val="0"/>
          <w:sz w:val="24"/>
        </w:rPr>
        <w:t>Skype</w:t>
      </w:r>
      <w:r w:rsidRPr="005F437A">
        <w:rPr>
          <w:rFonts w:ascii="Meiryo UI" w:eastAsia="Meiryo UI" w:hAnsi="Meiryo UI" w:cs="Meiryo UI"/>
          <w:b w:val="0"/>
          <w:i w:val="0"/>
          <w:sz w:val="24"/>
        </w:rPr>
        <w:t>ソフトウェア管理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92" w:name="____________140"/>
      <w:bookmarkEnd w:id="2392"/>
      <w:r w:rsidRPr="005F437A">
        <w:rPr>
          <w:rFonts w:ascii="Meiryo UI" w:eastAsia="Meiryo UI" w:hAnsi="Meiryo UI" w:cs="Meiryo UI"/>
          <w:b w:val="0"/>
          <w:i w:val="0"/>
          <w:sz w:val="24"/>
        </w:rPr>
        <w:t>ウイルス・ワーム対策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93" w:name="_______________63"/>
      <w:bookmarkEnd w:id="2393"/>
      <w:r w:rsidRPr="005F437A">
        <w:rPr>
          <w:rFonts w:ascii="Meiryo UI" w:eastAsia="Meiryo UI" w:hAnsi="Meiryo UI" w:cs="Meiryo UI"/>
          <w:b w:val="0"/>
          <w:i w:val="0"/>
          <w:sz w:val="24"/>
        </w:rPr>
        <w:t>システム廃棄・データの消去</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94" w:name="__________125"/>
      <w:bookmarkEnd w:id="2394"/>
      <w:r w:rsidRPr="005F437A">
        <w:rPr>
          <w:rFonts w:ascii="Meiryo UI" w:eastAsia="Meiryo UI" w:hAnsi="Meiryo UI" w:cs="Meiryo UI"/>
          <w:b w:val="0"/>
          <w:i w:val="0"/>
          <w:sz w:val="24"/>
        </w:rPr>
        <w:t>システム保守技術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95" w:name="__________126"/>
      <w:bookmarkEnd w:id="2395"/>
      <w:r w:rsidRPr="005F437A">
        <w:rPr>
          <w:rFonts w:ascii="Meiryo UI" w:eastAsia="Meiryo UI" w:hAnsi="Meiryo UI" w:cs="Meiryo UI"/>
          <w:b w:val="0"/>
          <w:i w:val="0"/>
          <w:sz w:val="24"/>
        </w:rPr>
        <w:t>スパイウェア対策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96" w:name="__________127"/>
      <w:bookmarkEnd w:id="2396"/>
      <w:r w:rsidRPr="005F437A">
        <w:rPr>
          <w:rFonts w:ascii="Meiryo UI" w:eastAsia="Meiryo UI" w:hAnsi="Meiryo UI" w:cs="Meiryo UI"/>
          <w:b w:val="0"/>
          <w:i w:val="0"/>
          <w:sz w:val="24"/>
        </w:rPr>
        <w:t>スパムメール対策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97" w:name="____________141"/>
      <w:bookmarkEnd w:id="2397"/>
      <w:r w:rsidRPr="005F437A">
        <w:rPr>
          <w:rFonts w:ascii="Meiryo UI" w:eastAsia="Meiryo UI" w:hAnsi="Meiryo UI" w:cs="Meiryo UI"/>
          <w:b w:val="0"/>
          <w:i w:val="0"/>
          <w:sz w:val="24"/>
        </w:rPr>
        <w:t>セキュリティ運用技術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98" w:name="_____________101"/>
      <w:bookmarkEnd w:id="2398"/>
      <w:r w:rsidRPr="005F437A">
        <w:rPr>
          <w:rFonts w:ascii="Meiryo UI" w:eastAsia="Meiryo UI" w:hAnsi="Meiryo UI" w:cs="Meiryo UI"/>
          <w:b w:val="0"/>
          <w:i w:val="0"/>
          <w:sz w:val="24"/>
        </w:rPr>
        <w:t>ファイアウォールの管理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399" w:name="_____PC___"/>
      <w:bookmarkEnd w:id="2399"/>
      <w:r w:rsidRPr="005F437A">
        <w:rPr>
          <w:rFonts w:ascii="Meiryo UI" w:eastAsia="Meiryo UI" w:hAnsi="Meiryo UI" w:cs="Meiryo UI"/>
          <w:b w:val="0"/>
          <w:i w:val="0"/>
          <w:sz w:val="24"/>
        </w:rPr>
        <w:t>モバイル</w:t>
      </w:r>
      <w:r w:rsidRPr="005F437A">
        <w:rPr>
          <w:rFonts w:ascii="Meiryo UI" w:eastAsia="Meiryo UI" w:hAnsi="Meiryo UI" w:cs="Meiryo UI"/>
          <w:b w:val="0"/>
          <w:i w:val="0"/>
          <w:sz w:val="24"/>
        </w:rPr>
        <w:t>PC</w:t>
      </w:r>
      <w:r w:rsidRPr="005F437A">
        <w:rPr>
          <w:rFonts w:ascii="Meiryo UI" w:eastAsia="Meiryo UI" w:hAnsi="Meiryo UI" w:cs="Meiryo UI"/>
          <w:b w:val="0"/>
          <w:i w:val="0"/>
          <w:sz w:val="24"/>
        </w:rPr>
        <w:t>の管理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00" w:name="_______130"/>
      <w:bookmarkEnd w:id="2400"/>
      <w:r w:rsidRPr="005F437A">
        <w:rPr>
          <w:rFonts w:ascii="Meiryo UI" w:eastAsia="Meiryo UI" w:hAnsi="Meiryo UI" w:cs="Meiryo UI"/>
          <w:b w:val="0"/>
          <w:i w:val="0"/>
          <w:sz w:val="24"/>
        </w:rPr>
        <w:t>ログの管理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01" w:name="_______________64"/>
      <w:bookmarkEnd w:id="2401"/>
      <w:r w:rsidRPr="005F437A">
        <w:rPr>
          <w:rFonts w:ascii="Meiryo UI" w:eastAsia="Meiryo UI" w:hAnsi="Meiryo UI" w:cs="Meiryo UI"/>
          <w:b w:val="0"/>
          <w:i w:val="0"/>
          <w:sz w:val="24"/>
        </w:rPr>
        <w:t>禁止サイトへのアクセス制御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02" w:name="____________142"/>
      <w:bookmarkEnd w:id="2402"/>
      <w:r w:rsidRPr="005F437A">
        <w:rPr>
          <w:rFonts w:ascii="Meiryo UI" w:eastAsia="Meiryo UI" w:hAnsi="Meiryo UI" w:cs="Meiryo UI"/>
          <w:b w:val="0"/>
          <w:i w:val="0"/>
          <w:sz w:val="24"/>
        </w:rPr>
        <w:t>人事異動における管理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03" w:name="______126"/>
      <w:bookmarkEnd w:id="2403"/>
      <w:r w:rsidRPr="005F437A">
        <w:rPr>
          <w:rFonts w:ascii="Meiryo UI" w:eastAsia="Meiryo UI" w:hAnsi="Meiryo UI" w:cs="Meiryo UI"/>
          <w:b w:val="0"/>
          <w:i w:val="0"/>
          <w:sz w:val="24"/>
        </w:rPr>
        <w:t>性能管理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04" w:name="_______131"/>
      <w:bookmarkEnd w:id="2404"/>
      <w:r w:rsidRPr="005F437A">
        <w:rPr>
          <w:rFonts w:ascii="Meiryo UI" w:eastAsia="Meiryo UI" w:hAnsi="Meiryo UI" w:cs="Meiryo UI"/>
          <w:b w:val="0"/>
          <w:i w:val="0"/>
          <w:sz w:val="24"/>
        </w:rPr>
        <w:t>脆弱性管理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05" w:name="_________115"/>
      <w:bookmarkEnd w:id="2405"/>
      <w:r w:rsidRPr="005F437A">
        <w:rPr>
          <w:rFonts w:ascii="Meiryo UI" w:eastAsia="Meiryo UI" w:hAnsi="Meiryo UI" w:cs="Meiryo UI"/>
          <w:b w:val="0"/>
          <w:i w:val="0"/>
          <w:sz w:val="24"/>
        </w:rPr>
        <w:t>無線端末の管理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06" w:name="_________________________9"/>
      <w:bookmarkEnd w:id="2406"/>
      <w:r w:rsidRPr="005F437A">
        <w:rPr>
          <w:rFonts w:ascii="Meiryo UI" w:eastAsia="Meiryo UI" w:hAnsi="Meiryo UI" w:cs="Meiryo UI"/>
          <w:b w:val="0"/>
          <w:sz w:val="24"/>
        </w:rPr>
        <w:t>セキュリティ障害（事件事故</w:t>
      </w:r>
      <w:r w:rsidRPr="005F437A">
        <w:rPr>
          <w:rFonts w:ascii="Meiryo UI" w:eastAsia="Meiryo UI" w:hAnsi="Meiryo UI" w:cs="Meiryo UI"/>
          <w:b w:val="0"/>
          <w:sz w:val="24"/>
        </w:rPr>
        <w:t>/</w:t>
      </w:r>
      <w:r w:rsidRPr="005F437A">
        <w:rPr>
          <w:rFonts w:ascii="Meiryo UI" w:eastAsia="Meiryo UI" w:hAnsi="Meiryo UI" w:cs="Meiryo UI"/>
          <w:b w:val="0"/>
          <w:sz w:val="24"/>
        </w:rPr>
        <w:t>インシデント）管理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07" w:name="_________________________________9"/>
      <w:bookmarkEnd w:id="2407"/>
      <w:r w:rsidRPr="005F437A">
        <w:rPr>
          <w:rFonts w:ascii="Meiryo UI" w:eastAsia="Meiryo UI" w:hAnsi="Meiryo UI" w:cs="Meiryo UI"/>
          <w:b w:val="0"/>
          <w:i w:val="0"/>
          <w:sz w:val="24"/>
        </w:rPr>
        <w:t>セキュリティ障害（事件事故</w:t>
      </w:r>
      <w:r w:rsidRPr="005F437A">
        <w:rPr>
          <w:rFonts w:ascii="Meiryo UI" w:eastAsia="Meiryo UI" w:hAnsi="Meiryo UI" w:cs="Meiryo UI"/>
          <w:b w:val="0"/>
          <w:i w:val="0"/>
          <w:sz w:val="24"/>
        </w:rPr>
        <w:t>/</w:t>
      </w:r>
      <w:r w:rsidRPr="005F437A">
        <w:rPr>
          <w:rFonts w:ascii="Meiryo UI" w:eastAsia="Meiryo UI" w:hAnsi="Meiryo UI" w:cs="Meiryo UI"/>
          <w:b w:val="0"/>
          <w:i w:val="0"/>
          <w:sz w:val="24"/>
        </w:rPr>
        <w:t>インシデント）発生時の緊急対応技術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08" w:name="____________143"/>
      <w:bookmarkEnd w:id="2408"/>
      <w:r w:rsidRPr="005F437A">
        <w:rPr>
          <w:rFonts w:ascii="Meiryo UI" w:eastAsia="Meiryo UI" w:hAnsi="Meiryo UI" w:cs="Meiryo UI"/>
          <w:b w:val="0"/>
          <w:sz w:val="24"/>
        </w:rPr>
        <w:t>情報セキュリティ管理</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09" w:name="_ISMS"/>
      <w:bookmarkEnd w:id="2409"/>
      <w:r w:rsidRPr="005F437A">
        <w:rPr>
          <w:rFonts w:ascii="Meiryo UI" w:eastAsia="Meiryo UI" w:hAnsi="Meiryo UI" w:cs="Meiryo UI"/>
          <w:b w:val="0"/>
          <w:i w:val="0"/>
          <w:sz w:val="24"/>
        </w:rPr>
        <w:t>ISMS</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10" w:name="_____________102"/>
      <w:bookmarkEnd w:id="2410"/>
      <w:r w:rsidRPr="005F437A">
        <w:rPr>
          <w:rFonts w:ascii="Meiryo UI" w:eastAsia="Meiryo UI" w:hAnsi="Meiryo UI" w:cs="Meiryo UI"/>
          <w:b w:val="0"/>
          <w:i w:val="0"/>
          <w:sz w:val="24"/>
        </w:rPr>
        <w:t>コンピュータ犯罪の事例</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システム開発の規定（設計および実装段階で、セキュリティ要件が満足されているかの確認に関する規定）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11" w:name="______________79"/>
      <w:bookmarkEnd w:id="2411"/>
      <w:r w:rsidRPr="005F437A">
        <w:rPr>
          <w:rFonts w:ascii="Meiryo UI" w:eastAsia="Meiryo UI" w:hAnsi="Meiryo UI" w:cs="Meiryo UI"/>
          <w:b w:val="0"/>
          <w:i w:val="0"/>
          <w:sz w:val="24"/>
        </w:rPr>
        <w:t>システム再編成時の考慮点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12" w:name="_____OS_2"/>
      <w:bookmarkEnd w:id="2412"/>
      <w:r w:rsidRPr="005F437A">
        <w:rPr>
          <w:rFonts w:ascii="Meiryo UI" w:eastAsia="Meiryo UI" w:hAnsi="Meiryo UI" w:cs="Meiryo UI"/>
          <w:b w:val="0"/>
          <w:i w:val="0"/>
          <w:sz w:val="24"/>
        </w:rPr>
        <w:t>セキュア</w:t>
      </w:r>
      <w:r w:rsidRPr="005F437A">
        <w:rPr>
          <w:rFonts w:ascii="Meiryo UI" w:eastAsia="Meiryo UI" w:hAnsi="Meiryo UI" w:cs="Meiryo UI"/>
          <w:b w:val="0"/>
          <w:i w:val="0"/>
          <w:sz w:val="24"/>
        </w:rPr>
        <w:t>OS</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13" w:name="_____________103"/>
      <w:bookmarkEnd w:id="2413"/>
      <w:r w:rsidRPr="005F437A">
        <w:rPr>
          <w:rFonts w:ascii="Meiryo UI" w:eastAsia="Meiryo UI" w:hAnsi="Meiryo UI" w:cs="Meiryo UI"/>
          <w:b w:val="0"/>
          <w:i w:val="0"/>
          <w:sz w:val="24"/>
        </w:rPr>
        <w:t>セキュアプログラミング</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14" w:name="________________70"/>
      <w:bookmarkEnd w:id="2414"/>
      <w:r w:rsidRPr="005F437A">
        <w:rPr>
          <w:rFonts w:ascii="Meiryo UI" w:eastAsia="Meiryo UI" w:hAnsi="Meiryo UI" w:cs="Meiryo UI"/>
          <w:b w:val="0"/>
          <w:i w:val="0"/>
          <w:sz w:val="24"/>
        </w:rPr>
        <w:t>セキュリティ関連情報の情報源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15" w:name="___________________________________3"/>
      <w:bookmarkEnd w:id="2415"/>
      <w:r w:rsidRPr="005F437A">
        <w:rPr>
          <w:rFonts w:ascii="Meiryo UI" w:eastAsia="Meiryo UI" w:hAnsi="Meiryo UI" w:cs="Meiryo UI"/>
          <w:b w:val="0"/>
          <w:i w:val="0"/>
          <w:sz w:val="24"/>
        </w:rPr>
        <w:t>セキュリティ教育の規定（セキュリティ教育の継続的実施に関する規定）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データ管理の規定（データへのアクセス制御やデータのライフサイクル管理に関する規定）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16" w:name="__________________________8"/>
      <w:bookmarkEnd w:id="2416"/>
      <w:r w:rsidRPr="005F437A">
        <w:rPr>
          <w:rFonts w:ascii="Meiryo UI" w:eastAsia="Meiryo UI" w:hAnsi="Meiryo UI" w:cs="Meiryo UI"/>
          <w:b w:val="0"/>
          <w:i w:val="0"/>
          <w:sz w:val="24"/>
        </w:rPr>
        <w:t>リスクの原因（物理的要因、技術的要因、人的要因）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17" w:name="________145"/>
      <w:bookmarkEnd w:id="2417"/>
      <w:r w:rsidRPr="005F437A">
        <w:rPr>
          <w:rFonts w:ascii="Meiryo UI" w:eastAsia="Meiryo UI" w:hAnsi="Meiryo UI" w:cs="Meiryo UI"/>
          <w:b w:val="0"/>
          <w:i w:val="0"/>
          <w:sz w:val="24"/>
        </w:rPr>
        <w:t>リスクの種類</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リスクの存在箇所（サーバ、クライアント、ネットワーク、ルータ、ソフトウェア、開発ツール、記憶媒体）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リスクの発生時期（勤務時間、勤務時間外、平日、休日または定休日、緊急対応時、対外説明時）</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18" w:name="_____________________________12"/>
      <w:bookmarkEnd w:id="2418"/>
      <w:r w:rsidRPr="005F437A">
        <w:rPr>
          <w:rFonts w:ascii="Meiryo UI" w:eastAsia="Meiryo UI" w:hAnsi="Meiryo UI" w:cs="Meiryo UI"/>
          <w:b w:val="0"/>
          <w:i w:val="0"/>
          <w:sz w:val="24"/>
        </w:rPr>
        <w:t>リスク対策に関する知識（回避・予防・軽減・移転・保有）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19" w:name="__________128"/>
      <w:bookmarkEnd w:id="2419"/>
      <w:r w:rsidRPr="005F437A">
        <w:rPr>
          <w:rFonts w:ascii="Meiryo UI" w:eastAsia="Meiryo UI" w:hAnsi="Meiryo UI" w:cs="Meiryo UI"/>
          <w:b w:val="0"/>
          <w:i w:val="0"/>
          <w:sz w:val="24"/>
        </w:rPr>
        <w:t>リスク分析と評価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20" w:name="_________116"/>
      <w:bookmarkEnd w:id="2420"/>
      <w:r w:rsidRPr="005F437A">
        <w:rPr>
          <w:rFonts w:ascii="Meiryo UI" w:eastAsia="Meiryo UI" w:hAnsi="Meiryo UI" w:cs="Meiryo UI"/>
          <w:b w:val="0"/>
          <w:i w:val="0"/>
          <w:sz w:val="24"/>
        </w:rPr>
        <w:t>リスク分析手法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リモートアクセスポイントの設置および管理規定（社外から社内へリモートアクセスする場合のアクセスポイントの設置基準および運用管理、利用に関する規定）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21" w:name="_______________DES_RSA__"/>
      <w:bookmarkEnd w:id="2421"/>
      <w:r w:rsidRPr="005F437A">
        <w:rPr>
          <w:rFonts w:ascii="Meiryo UI" w:eastAsia="Meiryo UI" w:hAnsi="Meiryo UI" w:cs="Meiryo UI"/>
          <w:b w:val="0"/>
          <w:i w:val="0"/>
          <w:sz w:val="24"/>
        </w:rPr>
        <w:t>暗号化技術（公開鍵、秘密鍵、</w:t>
      </w:r>
      <w:r w:rsidRPr="005F437A">
        <w:rPr>
          <w:rFonts w:ascii="Meiryo UI" w:eastAsia="Meiryo UI" w:hAnsi="Meiryo UI" w:cs="Meiryo UI"/>
          <w:b w:val="0"/>
          <w:i w:val="0"/>
          <w:sz w:val="24"/>
        </w:rPr>
        <w:t>DES</w:t>
      </w:r>
      <w:r w:rsidRPr="005F437A">
        <w:rPr>
          <w:rFonts w:ascii="Meiryo UI" w:eastAsia="Meiryo UI" w:hAnsi="Meiryo UI" w:cs="Meiryo UI"/>
          <w:b w:val="0"/>
          <w:i w:val="0"/>
          <w:sz w:val="24"/>
        </w:rPr>
        <w:t>、</w:t>
      </w:r>
      <w:r w:rsidRPr="005F437A">
        <w:rPr>
          <w:rFonts w:ascii="Meiryo UI" w:eastAsia="Meiryo UI" w:hAnsi="Meiryo UI" w:cs="Meiryo UI"/>
          <w:b w:val="0"/>
          <w:i w:val="0"/>
          <w:sz w:val="24"/>
        </w:rPr>
        <w:t>RSA</w:t>
      </w:r>
      <w:r w:rsidRPr="005F437A">
        <w:rPr>
          <w:rFonts w:ascii="Meiryo UI" w:eastAsia="Meiryo UI" w:hAnsi="Meiryo UI" w:cs="Meiryo UI"/>
          <w:b w:val="0"/>
          <w:i w:val="0"/>
          <w:sz w:val="24"/>
        </w:rPr>
        <w:t>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22" w:name="______________80"/>
      <w:bookmarkEnd w:id="2422"/>
      <w:r w:rsidRPr="005F437A">
        <w:rPr>
          <w:rFonts w:ascii="Meiryo UI" w:eastAsia="Meiryo UI" w:hAnsi="Meiryo UI" w:cs="Meiryo UI"/>
          <w:b w:val="0"/>
          <w:i w:val="0"/>
          <w:sz w:val="24"/>
        </w:rPr>
        <w:t>機密</w:t>
      </w:r>
      <w:r w:rsidRPr="005F437A">
        <w:rPr>
          <w:rFonts w:ascii="Meiryo UI" w:eastAsia="Meiryo UI" w:hAnsi="Meiryo UI" w:cs="Meiryo UI"/>
          <w:b w:val="0"/>
          <w:i w:val="0"/>
          <w:sz w:val="24"/>
        </w:rPr>
        <w:t>/</w:t>
      </w:r>
      <w:r w:rsidRPr="005F437A">
        <w:rPr>
          <w:rFonts w:ascii="Meiryo UI" w:eastAsia="Meiryo UI" w:hAnsi="Meiryo UI" w:cs="Meiryo UI"/>
          <w:b w:val="0"/>
          <w:i w:val="0"/>
          <w:sz w:val="24"/>
        </w:rPr>
        <w:t>文書</w:t>
      </w:r>
      <w:r w:rsidRPr="005F437A">
        <w:rPr>
          <w:rFonts w:ascii="Meiryo UI" w:eastAsia="Meiryo UI" w:hAnsi="Meiryo UI" w:cs="Meiryo UI"/>
          <w:b w:val="0"/>
          <w:i w:val="0"/>
          <w:sz w:val="24"/>
        </w:rPr>
        <w:t>/</w:t>
      </w:r>
      <w:r w:rsidRPr="005F437A">
        <w:rPr>
          <w:rFonts w:ascii="Meiryo UI" w:eastAsia="Meiryo UI" w:hAnsi="Meiryo UI" w:cs="Meiryo UI"/>
          <w:b w:val="0"/>
          <w:i w:val="0"/>
          <w:sz w:val="24"/>
        </w:rPr>
        <w:t>情報管理規定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23" w:name="__________________________________6"/>
      <w:bookmarkEnd w:id="2423"/>
      <w:r w:rsidRPr="005F437A">
        <w:rPr>
          <w:rFonts w:ascii="Meiryo UI" w:eastAsia="Meiryo UI" w:hAnsi="Meiryo UI" w:cs="Meiryo UI"/>
          <w:b w:val="0"/>
          <w:i w:val="0"/>
          <w:sz w:val="24"/>
        </w:rPr>
        <w:t>規則更新の規定（規則更新のタイミングおよび更新手順に関する規定）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24" w:name="_______________________________3"/>
      <w:bookmarkEnd w:id="2424"/>
      <w:r w:rsidRPr="005F437A">
        <w:rPr>
          <w:rFonts w:ascii="Meiryo UI" w:eastAsia="Meiryo UI" w:hAnsi="Meiryo UI" w:cs="Meiryo UI"/>
          <w:b w:val="0"/>
          <w:i w:val="0"/>
          <w:sz w:val="24"/>
        </w:rPr>
        <w:t>技術的セキュリティ対策（クラッキング対策、ウイルス対策他）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25" w:name="__________129"/>
      <w:bookmarkEnd w:id="2425"/>
      <w:r w:rsidRPr="005F437A">
        <w:rPr>
          <w:rFonts w:ascii="Meiryo UI" w:eastAsia="Meiryo UI" w:hAnsi="Meiryo UI" w:cs="Meiryo UI"/>
          <w:b w:val="0"/>
          <w:i w:val="0"/>
          <w:sz w:val="24"/>
        </w:rPr>
        <w:t>脅威に関する知識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26" w:name="___________128"/>
      <w:bookmarkEnd w:id="2426"/>
      <w:r w:rsidRPr="005F437A">
        <w:rPr>
          <w:rFonts w:ascii="Meiryo UI" w:eastAsia="Meiryo UI" w:hAnsi="Meiryo UI" w:cs="Meiryo UI"/>
          <w:b w:val="0"/>
          <w:i w:val="0"/>
          <w:sz w:val="24"/>
        </w:rPr>
        <w:t>雇用契約</w:t>
      </w:r>
      <w:r w:rsidRPr="005F437A">
        <w:rPr>
          <w:rFonts w:ascii="Meiryo UI" w:eastAsia="Meiryo UI" w:hAnsi="Meiryo UI" w:cs="Meiryo UI"/>
          <w:b w:val="0"/>
          <w:i w:val="0"/>
          <w:sz w:val="24"/>
        </w:rPr>
        <w:t>/</w:t>
      </w:r>
      <w:r w:rsidRPr="005F437A">
        <w:rPr>
          <w:rFonts w:ascii="Meiryo UI" w:eastAsia="Meiryo UI" w:hAnsi="Meiryo UI" w:cs="Meiryo UI"/>
          <w:b w:val="0"/>
          <w:i w:val="0"/>
          <w:sz w:val="24"/>
        </w:rPr>
        <w:t>職務規定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27" w:name="_______PKI_"/>
      <w:bookmarkEnd w:id="2427"/>
      <w:r w:rsidRPr="005F437A">
        <w:rPr>
          <w:rFonts w:ascii="Meiryo UI" w:eastAsia="Meiryo UI" w:hAnsi="Meiryo UI" w:cs="Meiryo UI"/>
          <w:b w:val="0"/>
          <w:i w:val="0"/>
          <w:sz w:val="24"/>
        </w:rPr>
        <w:t>公開鍵基盤（</w:t>
      </w:r>
      <w:r w:rsidRPr="005F437A">
        <w:rPr>
          <w:rFonts w:ascii="Meiryo UI" w:eastAsia="Meiryo UI" w:hAnsi="Meiryo UI" w:cs="Meiryo UI"/>
          <w:b w:val="0"/>
          <w:i w:val="0"/>
          <w:sz w:val="24"/>
        </w:rPr>
        <w:t>PKI</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28" w:name="_________117"/>
      <w:bookmarkEnd w:id="2428"/>
      <w:r w:rsidRPr="005F437A">
        <w:rPr>
          <w:rFonts w:ascii="Meiryo UI" w:eastAsia="Meiryo UI" w:hAnsi="Meiryo UI" w:cs="Meiryo UI"/>
          <w:b w:val="0"/>
          <w:i w:val="0"/>
          <w:sz w:val="24"/>
        </w:rPr>
        <w:t>災害時への対策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29" w:name="__________________45"/>
      <w:bookmarkEnd w:id="2429"/>
      <w:r w:rsidRPr="005F437A">
        <w:rPr>
          <w:rFonts w:ascii="Meiryo UI" w:eastAsia="Meiryo UI" w:hAnsi="Meiryo UI" w:cs="Meiryo UI"/>
          <w:b w:val="0"/>
          <w:i w:val="0"/>
          <w:sz w:val="24"/>
        </w:rPr>
        <w:t>事故の記録の記載事項に関する知識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社内サーバおよびクライアントの設置および管理規定（社内</w:t>
      </w:r>
      <w:r w:rsidRPr="005F437A">
        <w:rPr>
          <w:rFonts w:ascii="Meiryo UI" w:eastAsia="Meiryo UI" w:hAnsi="Meiryo UI" w:cs="Meiryo UI"/>
          <w:b w:val="0"/>
          <w:i w:val="0"/>
          <w:sz w:val="24"/>
        </w:rPr>
        <w:t>サーバおよびクライアントの設置基準および運用管理に関する規定）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30" w:name="______________________518__"/>
      <w:bookmarkEnd w:id="2430"/>
      <w:r w:rsidRPr="005F437A">
        <w:rPr>
          <w:rFonts w:ascii="Meiryo UI" w:eastAsia="Meiryo UI" w:hAnsi="Meiryo UI" w:cs="Meiryo UI"/>
          <w:b w:val="0"/>
          <w:i w:val="0"/>
          <w:sz w:val="24"/>
        </w:rPr>
        <w:t>情報システム安全対策基準（通商産業省告示第</w:t>
      </w:r>
      <w:r w:rsidRPr="005F437A">
        <w:rPr>
          <w:rFonts w:ascii="Meiryo UI" w:eastAsia="Meiryo UI" w:hAnsi="Meiryo UI" w:cs="Meiryo UI"/>
          <w:b w:val="0"/>
          <w:i w:val="0"/>
          <w:sz w:val="24"/>
        </w:rPr>
        <w:t>518</w:t>
      </w:r>
      <w:r w:rsidRPr="005F437A">
        <w:rPr>
          <w:rFonts w:ascii="Meiryo UI" w:eastAsia="Meiryo UI" w:hAnsi="Meiryo UI" w:cs="Meiryo UI"/>
          <w:b w:val="0"/>
          <w:i w:val="0"/>
          <w:sz w:val="24"/>
        </w:rPr>
        <w:t>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31" w:name="____________________________________9"/>
      <w:bookmarkEnd w:id="2431"/>
      <w:r w:rsidRPr="005F437A">
        <w:rPr>
          <w:rFonts w:ascii="Meiryo UI" w:eastAsia="Meiryo UI" w:hAnsi="Meiryo UI" w:cs="Meiryo UI"/>
          <w:b w:val="0"/>
          <w:i w:val="0"/>
          <w:sz w:val="24"/>
        </w:rPr>
        <w:t>情報システム管理者の規定（情報システム管理者の業務内容に関する規定）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32" w:name="_______________ISO17799_JISX58__2"/>
      <w:bookmarkEnd w:id="2432"/>
      <w:r w:rsidRPr="005F437A">
        <w:rPr>
          <w:rFonts w:ascii="Meiryo UI" w:eastAsia="Meiryo UI" w:hAnsi="Meiryo UI" w:cs="Meiryo UI"/>
          <w:b w:val="0"/>
          <w:i w:val="0"/>
          <w:sz w:val="24"/>
        </w:rPr>
        <w:t>情報セキュリティの国際標準（</w:t>
      </w:r>
      <w:r w:rsidRPr="005F437A">
        <w:rPr>
          <w:rFonts w:ascii="Meiryo UI" w:eastAsia="Meiryo UI" w:hAnsi="Meiryo UI" w:cs="Meiryo UI"/>
          <w:b w:val="0"/>
          <w:i w:val="0"/>
          <w:sz w:val="24"/>
        </w:rPr>
        <w:t>ISO17799</w:t>
      </w:r>
      <w:r w:rsidRPr="005F437A">
        <w:rPr>
          <w:rFonts w:ascii="Meiryo UI" w:eastAsia="Meiryo UI" w:hAnsi="Meiryo UI" w:cs="Meiryo UI"/>
          <w:b w:val="0"/>
          <w:i w:val="0"/>
          <w:sz w:val="24"/>
        </w:rPr>
        <w:t>、</w:t>
      </w:r>
      <w:r w:rsidRPr="005F437A">
        <w:rPr>
          <w:rFonts w:ascii="Meiryo UI" w:eastAsia="Meiryo UI" w:hAnsi="Meiryo UI" w:cs="Meiryo UI"/>
          <w:b w:val="0"/>
          <w:i w:val="0"/>
          <w:sz w:val="24"/>
        </w:rPr>
        <w:t>JISX58</w:t>
      </w:r>
      <w:r w:rsidRPr="005F437A">
        <w:rPr>
          <w:rFonts w:ascii="Meiryo UI" w:eastAsia="Meiryo UI" w:hAnsi="Meiryo UI" w:cs="Meiryo UI"/>
          <w:b w:val="0"/>
          <w:i w:val="0"/>
          <w:sz w:val="24"/>
        </w:rPr>
        <w:t>）</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33" w:name="_____________104"/>
      <w:bookmarkEnd w:id="2433"/>
      <w:r w:rsidRPr="005F437A">
        <w:rPr>
          <w:rFonts w:ascii="Meiryo UI" w:eastAsia="Meiryo UI" w:hAnsi="Meiryo UI" w:cs="Meiryo UI"/>
          <w:b w:val="0"/>
          <w:i w:val="0"/>
          <w:sz w:val="24"/>
        </w:rPr>
        <w:t>情報セキュリティポリシ</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34" w:name="_____________105"/>
      <w:bookmarkEnd w:id="2434"/>
      <w:r w:rsidRPr="005F437A">
        <w:rPr>
          <w:rFonts w:ascii="Meiryo UI" w:eastAsia="Meiryo UI" w:hAnsi="Meiryo UI" w:cs="Meiryo UI"/>
          <w:b w:val="0"/>
          <w:i w:val="0"/>
          <w:sz w:val="24"/>
        </w:rPr>
        <w:t>情報資産とリスクの概要</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35" w:name="____________________________________10"/>
      <w:bookmarkEnd w:id="2435"/>
      <w:r w:rsidRPr="005F437A">
        <w:rPr>
          <w:rFonts w:ascii="Meiryo UI" w:eastAsia="Meiryo UI" w:hAnsi="Meiryo UI" w:cs="Meiryo UI"/>
          <w:b w:val="0"/>
          <w:i w:val="0"/>
          <w:sz w:val="24"/>
        </w:rPr>
        <w:t>情報資産の識別方法（情報システム、ネットワーク、データ、文書、人材）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36" w:name="__________130"/>
      <w:bookmarkEnd w:id="2436"/>
      <w:r w:rsidRPr="005F437A">
        <w:rPr>
          <w:rFonts w:ascii="Meiryo UI" w:eastAsia="Meiryo UI" w:hAnsi="Meiryo UI" w:cs="Meiryo UI"/>
          <w:b w:val="0"/>
          <w:i w:val="0"/>
          <w:sz w:val="24"/>
        </w:rPr>
        <w:t>侵入監視サービス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37" w:name="__________131"/>
      <w:bookmarkEnd w:id="2437"/>
      <w:r w:rsidRPr="005F437A">
        <w:rPr>
          <w:rFonts w:ascii="Meiryo UI" w:eastAsia="Meiryo UI" w:hAnsi="Meiryo UI" w:cs="Meiryo UI"/>
          <w:b w:val="0"/>
          <w:i w:val="0"/>
          <w:sz w:val="24"/>
        </w:rPr>
        <w:t>侵入検査サービス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38" w:name="___________129"/>
      <w:bookmarkEnd w:id="2438"/>
      <w:r w:rsidRPr="005F437A">
        <w:rPr>
          <w:rFonts w:ascii="Meiryo UI" w:eastAsia="Meiryo UI" w:hAnsi="Meiryo UI" w:cs="Meiryo UI"/>
          <w:b w:val="0"/>
          <w:i w:val="0"/>
          <w:sz w:val="24"/>
        </w:rPr>
        <w:t>侵入検知および分析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39" w:name="__________132"/>
      <w:bookmarkEnd w:id="2439"/>
      <w:r w:rsidRPr="005F437A">
        <w:rPr>
          <w:rFonts w:ascii="Meiryo UI" w:eastAsia="Meiryo UI" w:hAnsi="Meiryo UI" w:cs="Meiryo UI"/>
          <w:b w:val="0"/>
          <w:i w:val="0"/>
          <w:sz w:val="24"/>
        </w:rPr>
        <w:t>侵入検知システム</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40" w:name="____________144"/>
      <w:bookmarkEnd w:id="2440"/>
      <w:r w:rsidRPr="005F437A">
        <w:rPr>
          <w:rFonts w:ascii="Meiryo UI" w:eastAsia="Meiryo UI" w:hAnsi="Meiryo UI" w:cs="Meiryo UI"/>
          <w:b w:val="0"/>
          <w:i w:val="0"/>
          <w:sz w:val="24"/>
        </w:rPr>
        <w:t>人的セキュリティ対策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41" w:name="________GPKI___________2"/>
      <w:bookmarkEnd w:id="2441"/>
      <w:r w:rsidRPr="005F437A">
        <w:rPr>
          <w:rFonts w:ascii="Meiryo UI" w:eastAsia="Meiryo UI" w:hAnsi="Meiryo UI" w:cs="Meiryo UI"/>
          <w:b w:val="0"/>
          <w:i w:val="0"/>
          <w:sz w:val="24"/>
        </w:rPr>
        <w:t>政府認証基盤（</w:t>
      </w:r>
      <w:r w:rsidRPr="005F437A">
        <w:rPr>
          <w:rFonts w:ascii="Meiryo UI" w:eastAsia="Meiryo UI" w:hAnsi="Meiryo UI" w:cs="Meiryo UI"/>
          <w:b w:val="0"/>
          <w:i w:val="0"/>
          <w:sz w:val="24"/>
        </w:rPr>
        <w:t>GPKI</w:t>
      </w:r>
      <w:r w:rsidRPr="005F437A">
        <w:rPr>
          <w:rFonts w:ascii="Meiryo UI" w:eastAsia="Meiryo UI" w:hAnsi="Meiryo UI" w:cs="Meiryo UI"/>
          <w:b w:val="0"/>
          <w:i w:val="0"/>
          <w:sz w:val="24"/>
        </w:rPr>
        <w:t>、ブリッジ認証局他）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42" w:name="___________130"/>
      <w:bookmarkEnd w:id="2442"/>
      <w:r w:rsidRPr="005F437A">
        <w:rPr>
          <w:rFonts w:ascii="Meiryo UI" w:eastAsia="Meiryo UI" w:hAnsi="Meiryo UI" w:cs="Meiryo UI"/>
          <w:b w:val="0"/>
          <w:i w:val="0"/>
          <w:sz w:val="24"/>
        </w:rPr>
        <w:t>脆弱性に関する知識</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43" w:name="__________________________________7"/>
      <w:bookmarkEnd w:id="2443"/>
      <w:r w:rsidRPr="005F437A">
        <w:rPr>
          <w:rFonts w:ascii="Meiryo UI" w:eastAsia="Meiryo UI" w:hAnsi="Meiryo UI" w:cs="Meiryo UI"/>
          <w:b w:val="0"/>
          <w:i w:val="0"/>
          <w:sz w:val="24"/>
        </w:rPr>
        <w:t>対外説明の規定（対外説明が生じるケース、説明責任者に関する規定）</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44" w:name="____________145"/>
      <w:bookmarkEnd w:id="2444"/>
      <w:r w:rsidRPr="005F437A">
        <w:rPr>
          <w:rFonts w:ascii="Meiryo UI" w:eastAsia="Meiryo UI" w:hAnsi="Meiryo UI" w:cs="Meiryo UI"/>
          <w:b w:val="0"/>
          <w:i w:val="0"/>
          <w:sz w:val="24"/>
        </w:rPr>
        <w:t>定性的リスク評価方法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45" w:name="____________146"/>
      <w:bookmarkEnd w:id="2445"/>
      <w:r w:rsidRPr="005F437A">
        <w:rPr>
          <w:rFonts w:ascii="Meiryo UI" w:eastAsia="Meiryo UI" w:hAnsi="Meiryo UI" w:cs="Meiryo UI"/>
          <w:b w:val="0"/>
          <w:i w:val="0"/>
          <w:sz w:val="24"/>
        </w:rPr>
        <w:t>定量的リスク評価方法</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46" w:name="____________________________________11"/>
      <w:bookmarkEnd w:id="2446"/>
      <w:r w:rsidRPr="005F437A">
        <w:rPr>
          <w:rFonts w:ascii="Meiryo UI" w:eastAsia="Meiryo UI" w:hAnsi="Meiryo UI" w:cs="Meiryo UI"/>
          <w:b w:val="0"/>
          <w:i w:val="0"/>
          <w:sz w:val="24"/>
        </w:rPr>
        <w:t>認証技術（ディジタル署名、メッセージ認証、時刻認証、生体認証技術他）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罰則の規程（セキュリティ違反に対する処罰に関する規定［刑法違反時の警察への身柄引き渡し、損害発生時の民事裁判に訴追等］）</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r w:rsidRPr="005F437A">
        <w:rPr>
          <w:rFonts w:ascii="Meiryo UI" w:eastAsia="Meiryo UI" w:hAnsi="Meiryo UI" w:cs="Meiryo UI"/>
          <w:b w:val="0"/>
          <w:i w:val="0"/>
          <w:sz w:val="24"/>
        </w:rPr>
        <w:t>被害状況の調査方法（ネットワーク機器の設定チェック、トランザクションログのチェック）</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47" w:name="_________118"/>
      <w:bookmarkEnd w:id="2447"/>
      <w:r w:rsidRPr="005F437A">
        <w:rPr>
          <w:rFonts w:ascii="Meiryo UI" w:eastAsia="Meiryo UI" w:hAnsi="Meiryo UI" w:cs="Meiryo UI"/>
          <w:b w:val="0"/>
          <w:i w:val="0"/>
          <w:sz w:val="24"/>
        </w:rPr>
        <w:t>復旧時の考慮点</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48" w:name="_____________106"/>
      <w:bookmarkEnd w:id="2448"/>
      <w:r w:rsidRPr="005F437A">
        <w:rPr>
          <w:rFonts w:ascii="Meiryo UI" w:eastAsia="Meiryo UI" w:hAnsi="Meiryo UI" w:cs="Meiryo UI"/>
          <w:b w:val="0"/>
          <w:i w:val="0"/>
          <w:sz w:val="24"/>
        </w:rPr>
        <w:t>物理的セキュリティ対策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49" w:name="________146"/>
      <w:bookmarkEnd w:id="2449"/>
      <w:r w:rsidRPr="005F437A">
        <w:rPr>
          <w:rFonts w:ascii="Meiryo UI" w:eastAsia="Meiryo UI" w:hAnsi="Meiryo UI" w:cs="Meiryo UI"/>
          <w:b w:val="0"/>
          <w:i w:val="0"/>
          <w:sz w:val="24"/>
        </w:rPr>
        <w:t>保守への対策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50" w:name="______________ID________"/>
      <w:bookmarkEnd w:id="2450"/>
      <w:r w:rsidRPr="005F437A">
        <w:rPr>
          <w:rFonts w:ascii="Meiryo UI" w:eastAsia="Meiryo UI" w:hAnsi="Meiryo UI" w:cs="Meiryo UI"/>
          <w:b w:val="0"/>
          <w:i w:val="0"/>
          <w:sz w:val="24"/>
        </w:rPr>
        <w:t>利用者確認（コールバック、</w:t>
      </w:r>
      <w:r w:rsidRPr="005F437A">
        <w:rPr>
          <w:rFonts w:ascii="Meiryo UI" w:eastAsia="Meiryo UI" w:hAnsi="Meiryo UI" w:cs="Meiryo UI"/>
          <w:b w:val="0"/>
          <w:i w:val="0"/>
          <w:sz w:val="24"/>
        </w:rPr>
        <w:t>ID</w:t>
      </w:r>
      <w:r w:rsidRPr="005F437A">
        <w:rPr>
          <w:rFonts w:ascii="Meiryo UI" w:eastAsia="Meiryo UI" w:hAnsi="Meiryo UI" w:cs="Meiryo UI"/>
          <w:b w:val="0"/>
          <w:i w:val="0"/>
          <w:sz w:val="24"/>
        </w:rPr>
        <w:t>・パスワード他）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51" w:name="___________________37"/>
      <w:bookmarkEnd w:id="2451"/>
      <w:r w:rsidRPr="005F437A">
        <w:rPr>
          <w:rFonts w:ascii="Meiryo UI" w:eastAsia="Meiryo UI" w:hAnsi="Meiryo UI" w:cs="Meiryo UI"/>
          <w:b w:val="0"/>
          <w:i w:val="0"/>
          <w:sz w:val="24"/>
        </w:rPr>
        <w:t>例</w:t>
      </w:r>
      <w:r w:rsidRPr="005F437A">
        <w:rPr>
          <w:rFonts w:ascii="Meiryo UI" w:eastAsia="Meiryo UI" w:hAnsi="Meiryo UI" w:cs="Meiryo UI"/>
          <w:b w:val="0"/>
          <w:i w:val="0"/>
          <w:sz w:val="24"/>
        </w:rPr>
        <w:t>外の規定（例外容認に関する規定）</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52" w:name="__________________46"/>
      <w:bookmarkEnd w:id="2452"/>
      <w:r w:rsidRPr="005F437A">
        <w:rPr>
          <w:rFonts w:ascii="Meiryo UI" w:eastAsia="Meiryo UI" w:hAnsi="Meiryo UI" w:cs="Meiryo UI"/>
          <w:b w:val="0"/>
          <w:sz w:val="24"/>
        </w:rPr>
        <w:t>情報セキュリティ監査の実施・支援</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53" w:name="____________147"/>
      <w:bookmarkEnd w:id="2453"/>
      <w:r w:rsidRPr="005F437A">
        <w:rPr>
          <w:rFonts w:ascii="Meiryo UI" w:eastAsia="Meiryo UI" w:hAnsi="Meiryo UI" w:cs="Meiryo UI"/>
          <w:b w:val="0"/>
          <w:i w:val="0"/>
          <w:sz w:val="24"/>
        </w:rPr>
        <w:t>セキュリティ監査技術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54" w:name="____________148"/>
      <w:bookmarkEnd w:id="2454"/>
      <w:r w:rsidRPr="005F437A">
        <w:rPr>
          <w:rFonts w:ascii="Meiryo UI" w:eastAsia="Meiryo UI" w:hAnsi="Meiryo UI" w:cs="Meiryo UI"/>
          <w:b w:val="0"/>
          <w:sz w:val="24"/>
        </w:rPr>
        <w:t>セキュリティ技術評価</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55" w:name="_ISO_IEC15408___________"/>
      <w:bookmarkEnd w:id="2455"/>
      <w:r w:rsidRPr="005F437A">
        <w:rPr>
          <w:rFonts w:ascii="Meiryo UI" w:eastAsia="Meiryo UI" w:hAnsi="Meiryo UI" w:cs="Meiryo UI"/>
          <w:b w:val="0"/>
          <w:i w:val="0"/>
          <w:sz w:val="24"/>
        </w:rPr>
        <w:t>ISO/IEC15408</w:t>
      </w:r>
      <w:r w:rsidRPr="005F437A">
        <w:rPr>
          <w:rFonts w:ascii="Meiryo UI" w:eastAsia="Meiryo UI" w:hAnsi="Meiryo UI" w:cs="Meiryo UI"/>
          <w:b w:val="0"/>
          <w:i w:val="0"/>
          <w:sz w:val="24"/>
        </w:rPr>
        <w:t>（コモンクライテリア）</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56" w:name="_JCMVP_________________"/>
      <w:bookmarkEnd w:id="2456"/>
      <w:r w:rsidRPr="005F437A">
        <w:rPr>
          <w:rFonts w:ascii="Meiryo UI" w:eastAsia="Meiryo UI" w:hAnsi="Meiryo UI" w:cs="Meiryo UI"/>
          <w:b w:val="0"/>
          <w:i w:val="0"/>
          <w:sz w:val="24"/>
        </w:rPr>
        <w:t>JCMVP</w:t>
      </w:r>
      <w:r w:rsidRPr="005F437A">
        <w:rPr>
          <w:rFonts w:ascii="Meiryo UI" w:eastAsia="Meiryo UI" w:hAnsi="Meiryo UI" w:cs="Meiryo UI"/>
          <w:b w:val="0"/>
          <w:i w:val="0"/>
          <w:sz w:val="24"/>
        </w:rPr>
        <w:t>（暗号モジュール試験及び認証制度）</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57" w:name="_JISEC_IT_______________"/>
      <w:bookmarkEnd w:id="2457"/>
      <w:r w:rsidRPr="005F437A">
        <w:rPr>
          <w:rFonts w:ascii="Meiryo UI" w:eastAsia="Meiryo UI" w:hAnsi="Meiryo UI" w:cs="Meiryo UI"/>
          <w:b w:val="0"/>
          <w:i w:val="0"/>
          <w:sz w:val="24"/>
        </w:rPr>
        <w:t>JISEC</w:t>
      </w:r>
      <w:r w:rsidRPr="005F437A">
        <w:rPr>
          <w:rFonts w:ascii="Meiryo UI" w:eastAsia="Meiryo UI" w:hAnsi="Meiryo UI" w:cs="Meiryo UI"/>
          <w:b w:val="0"/>
          <w:i w:val="0"/>
          <w:sz w:val="24"/>
        </w:rPr>
        <w:t>（</w:t>
      </w:r>
      <w:r w:rsidRPr="005F437A">
        <w:rPr>
          <w:rFonts w:ascii="Meiryo UI" w:eastAsia="Meiryo UI" w:hAnsi="Meiryo UI" w:cs="Meiryo UI"/>
          <w:b w:val="0"/>
          <w:i w:val="0"/>
          <w:sz w:val="24"/>
        </w:rPr>
        <w:t>IT</w:t>
      </w:r>
      <w:r w:rsidRPr="005F437A">
        <w:rPr>
          <w:rFonts w:ascii="Meiryo UI" w:eastAsia="Meiryo UI" w:hAnsi="Meiryo UI" w:cs="Meiryo UI"/>
          <w:b w:val="0"/>
          <w:i w:val="0"/>
          <w:sz w:val="24"/>
        </w:rPr>
        <w:t>セキュリティ評価及び認証制度）</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58" w:name="_JISQ27001_ISMS_____"/>
      <w:bookmarkEnd w:id="2458"/>
      <w:r w:rsidRPr="005F437A">
        <w:rPr>
          <w:rFonts w:ascii="Meiryo UI" w:eastAsia="Meiryo UI" w:hAnsi="Meiryo UI" w:cs="Meiryo UI"/>
          <w:b w:val="0"/>
          <w:i w:val="0"/>
          <w:sz w:val="24"/>
        </w:rPr>
        <w:t>JISQ27001</w:t>
      </w:r>
      <w:r w:rsidRPr="005F437A">
        <w:rPr>
          <w:rFonts w:ascii="Meiryo UI" w:eastAsia="Meiryo UI" w:hAnsi="Meiryo UI" w:cs="Meiryo UI"/>
          <w:b w:val="0"/>
          <w:i w:val="0"/>
          <w:sz w:val="24"/>
        </w:rPr>
        <w:t>（</w:t>
      </w:r>
      <w:r w:rsidRPr="005F437A">
        <w:rPr>
          <w:rFonts w:ascii="Meiryo UI" w:eastAsia="Meiryo UI" w:hAnsi="Meiryo UI" w:cs="Meiryo UI"/>
          <w:b w:val="0"/>
          <w:i w:val="0"/>
          <w:sz w:val="24"/>
        </w:rPr>
        <w:t>ISMS</w:t>
      </w:r>
      <w:r w:rsidRPr="005F437A">
        <w:rPr>
          <w:rFonts w:ascii="Meiryo UI" w:eastAsia="Meiryo UI" w:hAnsi="Meiryo UI" w:cs="Meiryo UI"/>
          <w:b w:val="0"/>
          <w:i w:val="0"/>
          <w:sz w:val="24"/>
        </w:rPr>
        <w:t>認証基準）</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59" w:name="_ST_______"/>
      <w:bookmarkEnd w:id="2459"/>
      <w:r w:rsidRPr="005F437A">
        <w:rPr>
          <w:rFonts w:ascii="Meiryo UI" w:eastAsia="Meiryo UI" w:hAnsi="Meiryo UI" w:cs="Meiryo UI"/>
          <w:b w:val="0"/>
          <w:i w:val="0"/>
          <w:sz w:val="24"/>
        </w:rPr>
        <w:t>ST</w:t>
      </w:r>
      <w:r w:rsidRPr="005F437A">
        <w:rPr>
          <w:rFonts w:ascii="Meiryo UI" w:eastAsia="Meiryo UI" w:hAnsi="Meiryo UI" w:cs="Meiryo UI"/>
          <w:b w:val="0"/>
          <w:i w:val="0"/>
          <w:sz w:val="24"/>
        </w:rPr>
        <w:t>評価・認証制度</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60" w:name="_____________107"/>
      <w:bookmarkEnd w:id="2460"/>
      <w:r w:rsidRPr="005F437A">
        <w:rPr>
          <w:rFonts w:ascii="Meiryo UI" w:eastAsia="Meiryo UI" w:hAnsi="Meiryo UI" w:cs="Meiryo UI"/>
          <w:b w:val="0"/>
          <w:i w:val="0"/>
          <w:sz w:val="24"/>
        </w:rPr>
        <w:t>プライバシーマーク制度</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61" w:name="________147"/>
      <w:bookmarkEnd w:id="2461"/>
      <w:r w:rsidRPr="005F437A">
        <w:rPr>
          <w:rFonts w:ascii="Meiryo UI" w:eastAsia="Meiryo UI" w:hAnsi="Meiryo UI" w:cs="Meiryo UI"/>
          <w:b w:val="0"/>
          <w:i w:val="0"/>
          <w:sz w:val="24"/>
        </w:rPr>
        <w:t>電子署名認証</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62" w:name="___________131"/>
      <w:bookmarkEnd w:id="2462"/>
      <w:r w:rsidRPr="005F437A">
        <w:rPr>
          <w:rFonts w:ascii="Meiryo UI" w:eastAsia="Meiryo UI" w:hAnsi="Meiryo UI" w:cs="Meiryo UI"/>
          <w:b w:val="0"/>
          <w:sz w:val="24"/>
        </w:rPr>
        <w:t>セキュリティの分析</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63" w:name="____________149"/>
      <w:bookmarkEnd w:id="2463"/>
      <w:r w:rsidRPr="005F437A">
        <w:rPr>
          <w:rFonts w:ascii="Meiryo UI" w:eastAsia="Meiryo UI" w:hAnsi="Meiryo UI" w:cs="Meiryo UI"/>
          <w:b w:val="0"/>
          <w:i w:val="0"/>
          <w:sz w:val="24"/>
        </w:rPr>
        <w:t>セキュリティ監視技術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64" w:name="____________150"/>
      <w:bookmarkEnd w:id="2464"/>
      <w:r w:rsidRPr="005F437A">
        <w:rPr>
          <w:rFonts w:ascii="Meiryo UI" w:eastAsia="Meiryo UI" w:hAnsi="Meiryo UI" w:cs="Meiryo UI"/>
          <w:b w:val="0"/>
          <w:i w:val="0"/>
          <w:sz w:val="24"/>
        </w:rPr>
        <w:t>セキュリティ評価技術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65" w:name="________148"/>
      <w:bookmarkEnd w:id="2465"/>
      <w:r w:rsidRPr="005F437A">
        <w:rPr>
          <w:rFonts w:ascii="Meiryo UI" w:eastAsia="Meiryo UI" w:hAnsi="Meiryo UI" w:cs="Meiryo UI"/>
          <w:b w:val="0"/>
          <w:i w:val="0"/>
          <w:sz w:val="24"/>
        </w:rPr>
        <w:t>再発防止技術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66" w:name="___________132"/>
      <w:bookmarkEnd w:id="2466"/>
      <w:r w:rsidRPr="005F437A">
        <w:rPr>
          <w:rFonts w:ascii="Meiryo UI" w:eastAsia="Meiryo UI" w:hAnsi="Meiryo UI" w:cs="Meiryo UI"/>
          <w:b w:val="0"/>
          <w:i w:val="0"/>
          <w:sz w:val="24"/>
        </w:rPr>
        <w:t>事故からの復旧技術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67" w:name="_________119"/>
      <w:bookmarkEnd w:id="2467"/>
      <w:r w:rsidRPr="005F437A">
        <w:rPr>
          <w:rFonts w:ascii="Meiryo UI" w:eastAsia="Meiryo UI" w:hAnsi="Meiryo UI" w:cs="Meiryo UI"/>
          <w:b w:val="0"/>
          <w:i w:val="0"/>
          <w:sz w:val="24"/>
        </w:rPr>
        <w:t>事故の検知技術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68" w:name="_________120"/>
      <w:bookmarkEnd w:id="2468"/>
      <w:r w:rsidRPr="005F437A">
        <w:rPr>
          <w:rFonts w:ascii="Meiryo UI" w:eastAsia="Meiryo UI" w:hAnsi="Meiryo UI" w:cs="Meiryo UI"/>
          <w:b w:val="0"/>
          <w:i w:val="0"/>
          <w:sz w:val="24"/>
        </w:rPr>
        <w:t>事故の処理技術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69" w:name="_________121"/>
      <w:bookmarkEnd w:id="2469"/>
      <w:r w:rsidRPr="005F437A">
        <w:rPr>
          <w:rFonts w:ascii="Meiryo UI" w:eastAsia="Meiryo UI" w:hAnsi="Meiryo UI" w:cs="Meiryo UI"/>
          <w:b w:val="0"/>
          <w:i w:val="0"/>
          <w:sz w:val="24"/>
        </w:rPr>
        <w:t>事故の分析技術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70" w:name="______________________________7"/>
      <w:bookmarkEnd w:id="2470"/>
      <w:r w:rsidRPr="005F437A">
        <w:rPr>
          <w:rFonts w:ascii="Meiryo UI" w:eastAsia="Meiryo UI" w:hAnsi="Meiryo UI" w:cs="Meiryo UI"/>
          <w:b w:val="0"/>
          <w:sz w:val="24"/>
        </w:rPr>
        <w:t>セキュリティの見直し（セキュリティシステムの評価と改善）</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71" w:name="____________151"/>
      <w:bookmarkEnd w:id="2471"/>
      <w:r w:rsidRPr="005F437A">
        <w:rPr>
          <w:rFonts w:ascii="Meiryo UI" w:eastAsia="Meiryo UI" w:hAnsi="Meiryo UI" w:cs="Meiryo UI"/>
          <w:b w:val="0"/>
          <w:i w:val="0"/>
          <w:sz w:val="24"/>
        </w:rPr>
        <w:t>リスク整理、分析技術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72" w:name="__________133"/>
      <w:bookmarkEnd w:id="2472"/>
      <w:r w:rsidRPr="005F437A">
        <w:rPr>
          <w:rFonts w:ascii="Meiryo UI" w:eastAsia="Meiryo UI" w:hAnsi="Meiryo UI" w:cs="Meiryo UI"/>
          <w:b w:val="0"/>
          <w:i w:val="0"/>
          <w:sz w:val="24"/>
        </w:rPr>
        <w:t>技術情報評価技術</w:t>
      </w:r>
    </w:p>
    <w:p w:rsidR="00A77B3E" w:rsidRPr="005F437A" w:rsidRDefault="00B52805" w:rsidP="005F437A">
      <w:pPr>
        <w:pStyle w:val="5"/>
        <w:numPr>
          <w:ilvl w:val="4"/>
          <w:numId w:val="1"/>
        </w:numPr>
        <w:tabs>
          <w:tab w:val="clear" w:pos="0"/>
        </w:tabs>
        <w:spacing w:before="0" w:after="0"/>
        <w:ind w:left="800" w:firstLine="0"/>
        <w:rPr>
          <w:rFonts w:ascii="Meiryo UI" w:eastAsia="Meiryo UI" w:hAnsi="Meiryo UI" w:cs="Meiryo UI"/>
          <w:b w:val="0"/>
          <w:i w:val="0"/>
          <w:sz w:val="24"/>
        </w:rPr>
      </w:pPr>
      <w:bookmarkStart w:id="2473" w:name="____________152"/>
      <w:bookmarkEnd w:id="2473"/>
      <w:r w:rsidRPr="005F437A">
        <w:rPr>
          <w:rFonts w:ascii="Meiryo UI" w:eastAsia="Meiryo UI" w:hAnsi="Meiryo UI" w:cs="Meiryo UI"/>
          <w:b w:val="0"/>
          <w:i w:val="0"/>
          <w:sz w:val="24"/>
        </w:rPr>
        <w:t>問題点整理、分析技術</w:t>
      </w:r>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474" w:name="______127"/>
      <w:bookmarkStart w:id="2475" w:name="_Toc499812341"/>
      <w:bookmarkEnd w:id="2474"/>
      <w:r w:rsidRPr="005F437A">
        <w:rPr>
          <w:rFonts w:ascii="Meiryo UI" w:eastAsia="Meiryo UI" w:hAnsi="Meiryo UI" w:cs="Meiryo UI"/>
          <w:b w:val="0"/>
          <w:i w:val="0"/>
          <w:sz w:val="24"/>
        </w:rPr>
        <w:t>共通技術</w:t>
      </w:r>
      <w:bookmarkEnd w:id="2475"/>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476" w:name="________IT__"/>
      <w:bookmarkStart w:id="2477" w:name="_Toc499812342"/>
      <w:bookmarkEnd w:id="2476"/>
      <w:r w:rsidRPr="005F437A">
        <w:rPr>
          <w:rFonts w:ascii="Meiryo UI" w:eastAsia="Meiryo UI" w:hAnsi="Meiryo UI" w:cs="Meiryo UI"/>
          <w:b w:val="0"/>
          <w:sz w:val="24"/>
        </w:rPr>
        <w:t xml:space="preserve">（共通技術）　</w:t>
      </w:r>
      <w:r w:rsidRPr="005F437A">
        <w:rPr>
          <w:rFonts w:ascii="Meiryo UI" w:eastAsia="Meiryo UI" w:hAnsi="Meiryo UI" w:cs="Meiryo UI"/>
          <w:b w:val="0"/>
          <w:sz w:val="24"/>
        </w:rPr>
        <w:t>IT</w:t>
      </w:r>
      <w:r w:rsidRPr="005F437A">
        <w:rPr>
          <w:rFonts w:ascii="Meiryo UI" w:eastAsia="Meiryo UI" w:hAnsi="Meiryo UI" w:cs="Meiryo UI"/>
          <w:b w:val="0"/>
          <w:sz w:val="24"/>
        </w:rPr>
        <w:t>基礎</w:t>
      </w:r>
      <w:bookmarkEnd w:id="2477"/>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78" w:name="_IT__"/>
      <w:bookmarkEnd w:id="2478"/>
      <w:r w:rsidRPr="005F437A">
        <w:rPr>
          <w:rFonts w:ascii="Meiryo UI" w:eastAsia="Meiryo UI" w:hAnsi="Meiryo UI" w:cs="Meiryo UI"/>
          <w:b w:val="0"/>
          <w:sz w:val="24"/>
        </w:rPr>
        <w:t>IT</w:t>
      </w:r>
      <w:r w:rsidRPr="005F437A">
        <w:rPr>
          <w:rFonts w:ascii="Meiryo UI" w:eastAsia="Meiryo UI" w:hAnsi="Meiryo UI" w:cs="Meiryo UI"/>
          <w:b w:val="0"/>
          <w:sz w:val="24"/>
        </w:rPr>
        <w:t>基礎</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79" w:name="______128"/>
      <w:bookmarkEnd w:id="2479"/>
      <w:r w:rsidRPr="005F437A">
        <w:rPr>
          <w:rFonts w:ascii="Meiryo UI" w:eastAsia="Meiryo UI" w:hAnsi="Meiryo UI" w:cs="Meiryo UI"/>
          <w:b w:val="0"/>
          <w:sz w:val="24"/>
        </w:rPr>
        <w:t>離散数学</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80" w:name="_______132"/>
      <w:bookmarkEnd w:id="2480"/>
      <w:r w:rsidRPr="005F437A">
        <w:rPr>
          <w:rFonts w:ascii="Meiryo UI" w:eastAsia="Meiryo UI" w:hAnsi="Meiryo UI" w:cs="Meiryo UI"/>
          <w:b w:val="0"/>
          <w:sz w:val="24"/>
        </w:rPr>
        <w:t>論理学基礎</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81" w:name="______129"/>
      <w:bookmarkEnd w:id="2481"/>
      <w:r w:rsidRPr="005F437A">
        <w:rPr>
          <w:rFonts w:ascii="Meiryo UI" w:eastAsia="Meiryo UI" w:hAnsi="Meiryo UI" w:cs="Meiryo UI"/>
          <w:b w:val="0"/>
          <w:sz w:val="24"/>
        </w:rPr>
        <w:t>応用数学</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82" w:name="__________134"/>
      <w:bookmarkEnd w:id="2482"/>
      <w:r w:rsidRPr="005F437A">
        <w:rPr>
          <w:rFonts w:ascii="Meiryo UI" w:eastAsia="Meiryo UI" w:hAnsi="Meiryo UI" w:cs="Meiryo UI"/>
          <w:b w:val="0"/>
          <w:sz w:val="24"/>
        </w:rPr>
        <w:t>情報に関する理論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83" w:name="__________135"/>
      <w:bookmarkEnd w:id="2483"/>
      <w:r w:rsidRPr="005F437A">
        <w:rPr>
          <w:rFonts w:ascii="Meiryo UI" w:eastAsia="Meiryo UI" w:hAnsi="Meiryo UI" w:cs="Meiryo UI"/>
          <w:b w:val="0"/>
          <w:sz w:val="24"/>
        </w:rPr>
        <w:t>通信に関する理論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84" w:name="_________122"/>
      <w:bookmarkEnd w:id="2484"/>
      <w:r w:rsidRPr="005F437A">
        <w:rPr>
          <w:rFonts w:ascii="Meiryo UI" w:eastAsia="Meiryo UI" w:hAnsi="Meiryo UI" w:cs="Meiryo UI"/>
          <w:b w:val="0"/>
          <w:sz w:val="24"/>
        </w:rPr>
        <w:t>基礎テクノロジ</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85" w:name="______130"/>
      <w:bookmarkEnd w:id="2485"/>
      <w:r w:rsidRPr="005F437A">
        <w:rPr>
          <w:rFonts w:ascii="Meiryo UI" w:eastAsia="Meiryo UI" w:hAnsi="Meiryo UI" w:cs="Meiryo UI"/>
          <w:b w:val="0"/>
          <w:sz w:val="24"/>
        </w:rPr>
        <w:t>情報入力</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86" w:name="______131"/>
      <w:bookmarkEnd w:id="2486"/>
      <w:r w:rsidRPr="005F437A">
        <w:rPr>
          <w:rFonts w:ascii="Meiryo UI" w:eastAsia="Meiryo UI" w:hAnsi="Meiryo UI" w:cs="Meiryo UI"/>
          <w:b w:val="0"/>
          <w:sz w:val="24"/>
        </w:rPr>
        <w:t>測定技法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87" w:name="________149"/>
      <w:bookmarkEnd w:id="2487"/>
      <w:r w:rsidRPr="005F437A">
        <w:rPr>
          <w:rFonts w:ascii="Meiryo UI" w:eastAsia="Meiryo UI" w:hAnsi="Meiryo UI" w:cs="Meiryo UI"/>
          <w:b w:val="0"/>
          <w:sz w:val="24"/>
        </w:rPr>
        <w:t>アルゴリズム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88" w:name="_______133"/>
      <w:bookmarkEnd w:id="2488"/>
      <w:r w:rsidRPr="005F437A">
        <w:rPr>
          <w:rFonts w:ascii="Meiryo UI" w:eastAsia="Meiryo UI" w:hAnsi="Meiryo UI" w:cs="Meiryo UI"/>
          <w:b w:val="0"/>
          <w:sz w:val="24"/>
        </w:rPr>
        <w:t>データ構造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89" w:name="_______134"/>
      <w:bookmarkEnd w:id="2489"/>
      <w:r w:rsidRPr="005F437A">
        <w:rPr>
          <w:rFonts w:ascii="Meiryo UI" w:eastAsia="Meiryo UI" w:hAnsi="Meiryo UI" w:cs="Meiryo UI"/>
          <w:b w:val="0"/>
          <w:sz w:val="24"/>
        </w:rPr>
        <w:t>データ処理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90" w:name="__________136"/>
      <w:bookmarkEnd w:id="2490"/>
      <w:r w:rsidRPr="005F437A">
        <w:rPr>
          <w:rFonts w:ascii="Meiryo UI" w:eastAsia="Meiryo UI" w:hAnsi="Meiryo UI" w:cs="Meiryo UI"/>
          <w:b w:val="0"/>
          <w:sz w:val="24"/>
        </w:rPr>
        <w:t>コンピュータ基礎</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91" w:name="____________153"/>
      <w:bookmarkEnd w:id="2491"/>
      <w:r w:rsidRPr="005F437A">
        <w:rPr>
          <w:rFonts w:ascii="Meiryo UI" w:eastAsia="Meiryo UI" w:hAnsi="Meiryo UI" w:cs="Meiryo UI"/>
          <w:b w:val="0"/>
          <w:sz w:val="24"/>
        </w:rPr>
        <w:t>アーキテクチャと構成</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92" w:name="____________154"/>
      <w:bookmarkEnd w:id="2492"/>
      <w:r w:rsidRPr="005F437A">
        <w:rPr>
          <w:rFonts w:ascii="Meiryo UI" w:eastAsia="Meiryo UI" w:hAnsi="Meiryo UI" w:cs="Meiryo UI"/>
          <w:b w:val="0"/>
          <w:sz w:val="24"/>
        </w:rPr>
        <w:t>コンピュータシステム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93" w:name="_______________65"/>
      <w:bookmarkEnd w:id="2493"/>
      <w:r w:rsidRPr="005F437A">
        <w:rPr>
          <w:rFonts w:ascii="Meiryo UI" w:eastAsia="Meiryo UI" w:hAnsi="Meiryo UI" w:cs="Meiryo UI"/>
          <w:b w:val="0"/>
          <w:sz w:val="24"/>
        </w:rPr>
        <w:t>コンピュータアーキテクチャ</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94" w:name="_______________66"/>
      <w:bookmarkEnd w:id="2494"/>
      <w:r w:rsidRPr="005F437A">
        <w:rPr>
          <w:rFonts w:ascii="Meiryo UI" w:eastAsia="Meiryo UI" w:hAnsi="Meiryo UI" w:cs="Meiryo UI"/>
          <w:b w:val="0"/>
          <w:sz w:val="24"/>
        </w:rPr>
        <w:t>コンピュータシステムの構成</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95" w:name="_________________59"/>
      <w:bookmarkEnd w:id="2495"/>
      <w:r w:rsidRPr="005F437A">
        <w:rPr>
          <w:rFonts w:ascii="Meiryo UI" w:eastAsia="Meiryo UI" w:hAnsi="Meiryo UI" w:cs="Meiryo UI"/>
          <w:b w:val="0"/>
          <w:sz w:val="24"/>
        </w:rPr>
        <w:t>コンピューティングの要素と構成</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96" w:name="_______________67"/>
      <w:bookmarkEnd w:id="2496"/>
      <w:r w:rsidRPr="005F437A">
        <w:rPr>
          <w:rFonts w:ascii="Meiryo UI" w:eastAsia="Meiryo UI" w:hAnsi="Meiryo UI" w:cs="Meiryo UI"/>
          <w:b w:val="0"/>
          <w:sz w:val="24"/>
        </w:rPr>
        <w:t>コンピュータリテラシー補講</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97" w:name="____36"/>
      <w:bookmarkEnd w:id="2497"/>
      <w:r w:rsidRPr="005F437A">
        <w:rPr>
          <w:rFonts w:ascii="Meiryo UI" w:eastAsia="Meiryo UI" w:hAnsi="Meiryo UI" w:cs="Meiryo UI"/>
          <w:b w:val="0"/>
          <w:sz w:val="24"/>
        </w:rPr>
        <w:t>バス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98" w:name="_____42"/>
      <w:bookmarkEnd w:id="2498"/>
      <w:r w:rsidRPr="005F437A">
        <w:rPr>
          <w:rFonts w:ascii="Meiryo UI" w:eastAsia="Meiryo UI" w:hAnsi="Meiryo UI" w:cs="Meiryo UI"/>
          <w:b w:val="0"/>
          <w:sz w:val="24"/>
        </w:rPr>
        <w:t>メモリ</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499" w:name="_______135"/>
      <w:bookmarkEnd w:id="2499"/>
      <w:r w:rsidRPr="005F437A">
        <w:rPr>
          <w:rFonts w:ascii="Meiryo UI" w:eastAsia="Meiryo UI" w:hAnsi="Meiryo UI" w:cs="Meiryo UI"/>
          <w:b w:val="0"/>
          <w:sz w:val="24"/>
        </w:rPr>
        <w:t>プロセッサ</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00" w:name="_________123"/>
      <w:bookmarkEnd w:id="2500"/>
      <w:r w:rsidRPr="005F437A">
        <w:rPr>
          <w:rFonts w:ascii="Meiryo UI" w:eastAsia="Meiryo UI" w:hAnsi="Meiryo UI" w:cs="Meiryo UI"/>
          <w:b w:val="0"/>
          <w:sz w:val="24"/>
        </w:rPr>
        <w:t>入出力デバイス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01" w:name="_______136"/>
      <w:bookmarkEnd w:id="2501"/>
      <w:r w:rsidRPr="005F437A">
        <w:rPr>
          <w:rFonts w:ascii="Meiryo UI" w:eastAsia="Meiryo UI" w:hAnsi="Meiryo UI" w:cs="Meiryo UI"/>
          <w:b w:val="0"/>
          <w:sz w:val="24"/>
        </w:rPr>
        <w:t>入出力装置</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02" w:name="_________124"/>
      <w:bookmarkEnd w:id="2502"/>
      <w:r w:rsidRPr="005F437A">
        <w:rPr>
          <w:rFonts w:ascii="Meiryo UI" w:eastAsia="Meiryo UI" w:hAnsi="Meiryo UI" w:cs="Meiryo UI"/>
          <w:b w:val="0"/>
          <w:sz w:val="24"/>
        </w:rPr>
        <w:t>システムの構成</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03" w:name="___________133"/>
      <w:bookmarkEnd w:id="2503"/>
      <w:r w:rsidRPr="005F437A">
        <w:rPr>
          <w:rFonts w:ascii="Meiryo UI" w:eastAsia="Meiryo UI" w:hAnsi="Meiryo UI" w:cs="Meiryo UI"/>
          <w:b w:val="0"/>
          <w:sz w:val="24"/>
        </w:rPr>
        <w:t>システムの評価指標</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04" w:name="________150"/>
      <w:bookmarkEnd w:id="2504"/>
      <w:r w:rsidRPr="005F437A">
        <w:rPr>
          <w:rFonts w:ascii="Meiryo UI" w:eastAsia="Meiryo UI" w:hAnsi="Meiryo UI" w:cs="Meiryo UI"/>
          <w:b w:val="0"/>
          <w:sz w:val="24"/>
        </w:rPr>
        <w:t>情報システム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05" w:name="__________137"/>
      <w:bookmarkEnd w:id="2505"/>
      <w:r w:rsidRPr="005F437A">
        <w:rPr>
          <w:rFonts w:ascii="Meiryo UI" w:eastAsia="Meiryo UI" w:hAnsi="Meiryo UI" w:cs="Meiryo UI"/>
          <w:b w:val="0"/>
          <w:sz w:val="24"/>
        </w:rPr>
        <w:t>情報システム管理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06" w:name="______________81"/>
      <w:bookmarkEnd w:id="2506"/>
      <w:r w:rsidRPr="005F437A">
        <w:rPr>
          <w:rFonts w:ascii="Meiryo UI" w:eastAsia="Meiryo UI" w:hAnsi="Meiryo UI" w:cs="Meiryo UI"/>
          <w:b w:val="0"/>
          <w:sz w:val="24"/>
        </w:rPr>
        <w:t>情報とコミュニケーション</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07" w:name="______________82"/>
      <w:bookmarkEnd w:id="2507"/>
      <w:r w:rsidRPr="005F437A">
        <w:rPr>
          <w:rFonts w:ascii="Meiryo UI" w:eastAsia="Meiryo UI" w:hAnsi="Meiryo UI" w:cs="Meiryo UI"/>
          <w:b w:val="0"/>
          <w:sz w:val="24"/>
        </w:rPr>
        <w:t>低電力コンピューティング</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08" w:name="_IT________4"/>
      <w:bookmarkEnd w:id="2508"/>
      <w:r w:rsidRPr="005F437A">
        <w:rPr>
          <w:rFonts w:ascii="Meiryo UI" w:eastAsia="Meiryo UI" w:hAnsi="Meiryo UI" w:cs="Meiryo UI"/>
          <w:b w:val="0"/>
          <w:sz w:val="24"/>
        </w:rPr>
        <w:t>IT</w:t>
      </w:r>
      <w:r w:rsidRPr="005F437A">
        <w:rPr>
          <w:rFonts w:ascii="Meiryo UI" w:eastAsia="Meiryo UI" w:hAnsi="Meiryo UI" w:cs="Meiryo UI"/>
          <w:b w:val="0"/>
          <w:sz w:val="24"/>
        </w:rPr>
        <w:t>業界動向の把握</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09" w:name="____________155"/>
      <w:bookmarkEnd w:id="2509"/>
      <w:r w:rsidRPr="005F437A">
        <w:rPr>
          <w:rFonts w:ascii="Meiryo UI" w:eastAsia="Meiryo UI" w:hAnsi="Meiryo UI" w:cs="Meiryo UI"/>
          <w:b w:val="0"/>
          <w:sz w:val="24"/>
        </w:rPr>
        <w:t>システムと情報の概念</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10" w:name="__________________________9"/>
      <w:bookmarkEnd w:id="2510"/>
      <w:r w:rsidRPr="005F437A">
        <w:rPr>
          <w:rFonts w:ascii="Meiryo UI" w:eastAsia="Meiryo UI" w:hAnsi="Meiryo UI" w:cs="Meiryo UI"/>
          <w:b w:val="0"/>
          <w:sz w:val="24"/>
        </w:rPr>
        <w:t>ソフトウェアのためのエンジニアリングエコノミクス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11" w:name="________________71"/>
      <w:bookmarkEnd w:id="2511"/>
      <w:r w:rsidRPr="005F437A">
        <w:rPr>
          <w:rFonts w:ascii="Meiryo UI" w:eastAsia="Meiryo UI" w:hAnsi="Meiryo UI" w:cs="Meiryo UI"/>
          <w:b w:val="0"/>
          <w:sz w:val="24"/>
        </w:rPr>
        <w:t>さまざまな情報システムの開発</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12" w:name="______IT______"/>
      <w:bookmarkEnd w:id="2512"/>
      <w:r w:rsidRPr="005F437A">
        <w:rPr>
          <w:rFonts w:ascii="Meiryo UI" w:eastAsia="Meiryo UI" w:hAnsi="Meiryo UI" w:cs="Meiryo UI"/>
          <w:b w:val="0"/>
          <w:sz w:val="24"/>
        </w:rPr>
        <w:t>関連技術（</w:t>
      </w:r>
      <w:r w:rsidRPr="005F437A">
        <w:rPr>
          <w:rFonts w:ascii="Meiryo UI" w:eastAsia="Meiryo UI" w:hAnsi="Meiryo UI" w:cs="Meiryo UI"/>
          <w:b w:val="0"/>
          <w:sz w:val="24"/>
        </w:rPr>
        <w:t>IT</w:t>
      </w:r>
      <w:r w:rsidRPr="005F437A">
        <w:rPr>
          <w:rFonts w:ascii="Meiryo UI" w:eastAsia="Meiryo UI" w:hAnsi="Meiryo UI" w:cs="Meiryo UI"/>
          <w:b w:val="0"/>
          <w:sz w:val="24"/>
        </w:rPr>
        <w:t>）動向の把握</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13" w:name="____________156"/>
      <w:bookmarkEnd w:id="2513"/>
      <w:r w:rsidRPr="005F437A">
        <w:rPr>
          <w:rFonts w:ascii="Meiryo UI" w:eastAsia="Meiryo UI" w:hAnsi="Meiryo UI" w:cs="Meiryo UI"/>
          <w:b w:val="0"/>
          <w:sz w:val="24"/>
        </w:rPr>
        <w:t>社会的視点と情報倫理</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514" w:name="_____________________32"/>
      <w:bookmarkStart w:id="2515" w:name="_Toc499812343"/>
      <w:bookmarkEnd w:id="2514"/>
      <w:r w:rsidRPr="005F437A">
        <w:rPr>
          <w:rFonts w:ascii="Meiryo UI" w:eastAsia="Meiryo UI" w:hAnsi="Meiryo UI" w:cs="Meiryo UI"/>
          <w:b w:val="0"/>
          <w:sz w:val="24"/>
        </w:rPr>
        <w:t>（共通技術）　ナレッジマネジメント技術</w:t>
      </w:r>
      <w:bookmarkEnd w:id="2515"/>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16" w:name="_FAQ"/>
      <w:bookmarkEnd w:id="2516"/>
      <w:r w:rsidRPr="005F437A">
        <w:rPr>
          <w:rFonts w:ascii="Meiryo UI" w:eastAsia="Meiryo UI" w:hAnsi="Meiryo UI" w:cs="Meiryo UI"/>
          <w:b w:val="0"/>
          <w:sz w:val="24"/>
        </w:rPr>
        <w:t>FAQ</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17" w:name="_________125"/>
      <w:bookmarkEnd w:id="2517"/>
      <w:r w:rsidRPr="005F437A">
        <w:rPr>
          <w:rFonts w:ascii="Meiryo UI" w:eastAsia="Meiryo UI" w:hAnsi="Meiryo UI" w:cs="Meiryo UI"/>
          <w:b w:val="0"/>
          <w:sz w:val="24"/>
        </w:rPr>
        <w:t>ナレッジベース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18" w:name="_______________68"/>
      <w:bookmarkEnd w:id="2518"/>
      <w:r w:rsidRPr="005F437A">
        <w:rPr>
          <w:rFonts w:ascii="Meiryo UI" w:eastAsia="Meiryo UI" w:hAnsi="Meiryo UI" w:cs="Meiryo UI"/>
          <w:b w:val="0"/>
          <w:sz w:val="24"/>
        </w:rPr>
        <w:t>ナレッジマネジメントの意義</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19" w:name="________________72"/>
      <w:bookmarkEnd w:id="2519"/>
      <w:r w:rsidRPr="005F437A">
        <w:rPr>
          <w:rFonts w:ascii="Meiryo UI" w:eastAsia="Meiryo UI" w:hAnsi="Meiryo UI" w:cs="Meiryo UI"/>
          <w:b w:val="0"/>
          <w:sz w:val="24"/>
        </w:rPr>
        <w:t>ナレッジマネジメントシステム</w:t>
      </w:r>
    </w:p>
    <w:p w:rsidR="00A77B3E" w:rsidRPr="005F437A" w:rsidRDefault="00B52805" w:rsidP="005F437A">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2520" w:name="______132"/>
      <w:bookmarkStart w:id="2521" w:name="_Toc499812344"/>
      <w:bookmarkEnd w:id="2520"/>
      <w:r w:rsidRPr="005F437A">
        <w:rPr>
          <w:rFonts w:ascii="Meiryo UI" w:eastAsia="Meiryo UI" w:hAnsi="Meiryo UI" w:cs="Meiryo UI"/>
          <w:b w:val="0"/>
          <w:sz w:val="28"/>
        </w:rPr>
        <w:t>関連知識</w:t>
      </w:r>
      <w:bookmarkEnd w:id="2521"/>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2522" w:name="____________157"/>
      <w:bookmarkStart w:id="2523" w:name="_Toc499812345"/>
      <w:bookmarkEnd w:id="2522"/>
      <w:r w:rsidRPr="005F437A">
        <w:rPr>
          <w:rFonts w:ascii="Meiryo UI" w:eastAsia="Meiryo UI" w:hAnsi="Meiryo UI" w:cs="Meiryo UI"/>
          <w:b w:val="0"/>
          <w:i w:val="0"/>
          <w:sz w:val="24"/>
        </w:rPr>
        <w:t>ビジネスインダストリ</w:t>
      </w:r>
      <w:bookmarkEnd w:id="2523"/>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524" w:name="__________138"/>
      <w:bookmarkStart w:id="2525" w:name="_Toc499812346"/>
      <w:bookmarkEnd w:id="2524"/>
      <w:r w:rsidRPr="005F437A">
        <w:rPr>
          <w:rFonts w:ascii="Meiryo UI" w:eastAsia="Meiryo UI" w:hAnsi="Meiryo UI" w:cs="Meiryo UI"/>
          <w:b w:val="0"/>
          <w:sz w:val="24"/>
        </w:rPr>
        <w:t>インダストリ知識</w:t>
      </w:r>
      <w:bookmarkEnd w:id="2525"/>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526" w:name="______________83"/>
      <w:bookmarkStart w:id="2527" w:name="_Toc499812347"/>
      <w:bookmarkEnd w:id="2526"/>
      <w:r w:rsidRPr="005F437A">
        <w:rPr>
          <w:rFonts w:ascii="Meiryo UI" w:eastAsia="Meiryo UI" w:hAnsi="Meiryo UI" w:cs="Meiryo UI"/>
          <w:b w:val="0"/>
          <w:sz w:val="24"/>
        </w:rPr>
        <w:t>エンジニアリングシステム</w:t>
      </w:r>
      <w:bookmarkEnd w:id="2527"/>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28" w:name="_CAE"/>
      <w:bookmarkEnd w:id="2528"/>
      <w:r w:rsidRPr="005F437A">
        <w:rPr>
          <w:rFonts w:ascii="Meiryo UI" w:eastAsia="Meiryo UI" w:hAnsi="Meiryo UI" w:cs="Meiryo UI"/>
          <w:b w:val="0"/>
          <w:sz w:val="24"/>
        </w:rPr>
        <w:t>CAE</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29" w:name="_MRP"/>
      <w:bookmarkEnd w:id="2529"/>
      <w:r w:rsidRPr="005F437A">
        <w:rPr>
          <w:rFonts w:ascii="Meiryo UI" w:eastAsia="Meiryo UI" w:hAnsi="Meiryo UI" w:cs="Meiryo UI"/>
          <w:b w:val="0"/>
          <w:sz w:val="24"/>
        </w:rPr>
        <w:t>MRP</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30" w:name="_PDM"/>
      <w:bookmarkEnd w:id="2530"/>
      <w:r w:rsidRPr="005F437A">
        <w:rPr>
          <w:rFonts w:ascii="Meiryo UI" w:eastAsia="Meiryo UI" w:hAnsi="Meiryo UI" w:cs="Meiryo UI"/>
          <w:b w:val="0"/>
          <w:sz w:val="24"/>
        </w:rPr>
        <w:t>PDM</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31" w:name="____________________39"/>
      <w:bookmarkEnd w:id="2531"/>
      <w:r w:rsidRPr="005F437A">
        <w:rPr>
          <w:rFonts w:ascii="Meiryo UI" w:eastAsia="Meiryo UI" w:hAnsi="Meiryo UI" w:cs="Meiryo UI"/>
          <w:b w:val="0"/>
          <w:sz w:val="24"/>
        </w:rPr>
        <w:t>エンジニアリングシステムの意義と目的</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32" w:name="__________139"/>
      <w:bookmarkEnd w:id="2532"/>
      <w:r w:rsidRPr="005F437A">
        <w:rPr>
          <w:rFonts w:ascii="Meiryo UI" w:eastAsia="Meiryo UI" w:hAnsi="Meiryo UI" w:cs="Meiryo UI"/>
          <w:b w:val="0"/>
          <w:sz w:val="24"/>
        </w:rPr>
        <w:t>生産管理システム</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533" w:name="__________140"/>
      <w:bookmarkStart w:id="2534" w:name="_Toc499812348"/>
      <w:bookmarkEnd w:id="2533"/>
      <w:r w:rsidRPr="005F437A">
        <w:rPr>
          <w:rFonts w:ascii="Meiryo UI" w:eastAsia="Meiryo UI" w:hAnsi="Meiryo UI" w:cs="Meiryo UI"/>
          <w:b w:val="0"/>
          <w:sz w:val="24"/>
        </w:rPr>
        <w:t>ビジネスシステム</w:t>
      </w:r>
      <w:bookmarkEnd w:id="2534"/>
    </w:p>
    <w:p w:rsidR="00A77B3E" w:rsidRPr="005F437A" w:rsidRDefault="005F437A" w:rsidP="005F437A">
      <w:pPr>
        <w:ind w:left="400"/>
        <w:rPr>
          <w:rFonts w:ascii="Meiryo UI" w:eastAsia="Meiryo UI" w:hAnsi="Meiryo UI" w:cs="Meiryo UI"/>
        </w:rPr>
      </w:pPr>
      <w:r w:rsidRPr="005F437A">
        <w:rPr>
          <w:rFonts w:ascii="Meiryo UI" w:eastAsia="Meiryo UI" w:hAnsi="Meiryo UI" w:cs="Meiryo UI"/>
        </w:rPr>
        <w:pict>
          <v:shape id="_x0000_i1027" type="#_x0000_t75" style="width:15.75pt;height:15.75pt">
            <v:imagedata r:id="rId11" o:title="markerstar-orange"/>
          </v:shape>
        </w:pic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35" w:name="_POS____"/>
      <w:bookmarkEnd w:id="2535"/>
      <w:r w:rsidRPr="005F437A">
        <w:rPr>
          <w:rFonts w:ascii="Meiryo UI" w:eastAsia="Meiryo UI" w:hAnsi="Meiryo UI" w:cs="Meiryo UI"/>
          <w:b w:val="0"/>
          <w:sz w:val="24"/>
        </w:rPr>
        <w:t>POS</w:t>
      </w:r>
      <w:r w:rsidRPr="005F437A">
        <w:rPr>
          <w:rFonts w:ascii="Meiryo UI" w:eastAsia="Meiryo UI" w:hAnsi="Meiryo UI" w:cs="Meiryo UI"/>
          <w:b w:val="0"/>
          <w:sz w:val="24"/>
        </w:rPr>
        <w:t>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36" w:name="_Web_______2"/>
      <w:bookmarkEnd w:id="2536"/>
      <w:r w:rsidRPr="005F437A">
        <w:rPr>
          <w:rFonts w:ascii="Meiryo UI" w:eastAsia="Meiryo UI" w:hAnsi="Meiryo UI" w:cs="Meiryo UI"/>
          <w:b w:val="0"/>
          <w:sz w:val="24"/>
        </w:rPr>
        <w:t>Web</w:t>
      </w:r>
      <w:r w:rsidRPr="005F437A">
        <w:rPr>
          <w:rFonts w:ascii="Meiryo UI" w:eastAsia="Meiryo UI" w:hAnsi="Meiryo UI" w:cs="Meiryo UI"/>
          <w:b w:val="0"/>
          <w:sz w:val="24"/>
        </w:rPr>
        <w:t>会議システム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37" w:name="_XBRL"/>
      <w:bookmarkEnd w:id="2537"/>
      <w:r w:rsidRPr="005F437A">
        <w:rPr>
          <w:rFonts w:ascii="Meiryo UI" w:eastAsia="Meiryo UI" w:hAnsi="Meiryo UI" w:cs="Meiryo UI"/>
          <w:b w:val="0"/>
          <w:sz w:val="24"/>
        </w:rPr>
        <w:t>XBRL</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38" w:name="__________141"/>
      <w:bookmarkEnd w:id="2538"/>
      <w:r w:rsidRPr="005F437A">
        <w:rPr>
          <w:rFonts w:ascii="Meiryo UI" w:eastAsia="Meiryo UI" w:hAnsi="Meiryo UI" w:cs="Meiryo UI"/>
          <w:b w:val="0"/>
          <w:sz w:val="24"/>
        </w:rPr>
        <w:t>スマートグリッド</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39" w:name="________________73"/>
      <w:bookmarkEnd w:id="2539"/>
      <w:r w:rsidRPr="005F437A">
        <w:rPr>
          <w:rFonts w:ascii="Meiryo UI" w:eastAsia="Meiryo UI" w:hAnsi="Meiryo UI" w:cs="Meiryo UI"/>
          <w:b w:val="0"/>
          <w:sz w:val="24"/>
        </w:rPr>
        <w:t>ユビキタスコンピューティング</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40" w:name="__________142"/>
      <w:bookmarkEnd w:id="2540"/>
      <w:r w:rsidRPr="005F437A">
        <w:rPr>
          <w:rFonts w:ascii="Meiryo UI" w:eastAsia="Meiryo UI" w:hAnsi="Meiryo UI" w:cs="Meiryo UI"/>
          <w:b w:val="0"/>
          <w:sz w:val="24"/>
        </w:rPr>
        <w:t>医療情報システム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41" w:name="__________143"/>
      <w:bookmarkEnd w:id="2541"/>
      <w:r w:rsidRPr="005F437A">
        <w:rPr>
          <w:rFonts w:ascii="Meiryo UI" w:eastAsia="Meiryo UI" w:hAnsi="Meiryo UI" w:cs="Meiryo UI"/>
          <w:b w:val="0"/>
          <w:sz w:val="24"/>
        </w:rPr>
        <w:t>金融情報システム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42" w:name="__________144"/>
      <w:bookmarkEnd w:id="2542"/>
      <w:r w:rsidRPr="005F437A">
        <w:rPr>
          <w:rFonts w:ascii="Meiryo UI" w:eastAsia="Meiryo UI" w:hAnsi="Meiryo UI" w:cs="Meiryo UI"/>
          <w:b w:val="0"/>
          <w:sz w:val="24"/>
        </w:rPr>
        <w:t>公共情報システム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43" w:name="______133"/>
      <w:bookmarkEnd w:id="2543"/>
      <w:r w:rsidRPr="005F437A">
        <w:rPr>
          <w:rFonts w:ascii="Meiryo UI" w:eastAsia="Meiryo UI" w:hAnsi="Meiryo UI" w:cs="Meiryo UI"/>
          <w:b w:val="0"/>
          <w:sz w:val="24"/>
        </w:rPr>
        <w:t>電子政府</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44" w:name="__________145"/>
      <w:bookmarkEnd w:id="2544"/>
      <w:r w:rsidRPr="005F437A">
        <w:rPr>
          <w:rFonts w:ascii="Meiryo UI" w:eastAsia="Meiryo UI" w:hAnsi="Meiryo UI" w:cs="Meiryo UI"/>
          <w:b w:val="0"/>
          <w:sz w:val="24"/>
        </w:rPr>
        <w:t>物流情報システム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45" w:name="__________146"/>
      <w:bookmarkEnd w:id="2545"/>
      <w:r w:rsidRPr="005F437A">
        <w:rPr>
          <w:rFonts w:ascii="Meiryo UI" w:eastAsia="Meiryo UI" w:hAnsi="Meiryo UI" w:cs="Meiryo UI"/>
          <w:b w:val="0"/>
          <w:sz w:val="24"/>
        </w:rPr>
        <w:t>流通情報システム</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546" w:name="______134"/>
      <w:bookmarkStart w:id="2547" w:name="_Toc499812349"/>
      <w:bookmarkEnd w:id="2546"/>
      <w:r w:rsidRPr="005F437A">
        <w:rPr>
          <w:rFonts w:ascii="Meiryo UI" w:eastAsia="Meiryo UI" w:hAnsi="Meiryo UI" w:cs="Meiryo UI"/>
          <w:b w:val="0"/>
          <w:sz w:val="24"/>
        </w:rPr>
        <w:t>産業機器</w:t>
      </w:r>
      <w:bookmarkEnd w:id="2547"/>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548" w:name="______135"/>
      <w:bookmarkStart w:id="2549" w:name="_Toc499812350"/>
      <w:bookmarkEnd w:id="2548"/>
      <w:r w:rsidRPr="005F437A">
        <w:rPr>
          <w:rFonts w:ascii="Meiryo UI" w:eastAsia="Meiryo UI" w:hAnsi="Meiryo UI" w:cs="Meiryo UI"/>
          <w:b w:val="0"/>
          <w:sz w:val="24"/>
        </w:rPr>
        <w:t>民生機器</w:t>
      </w:r>
      <w:bookmarkEnd w:id="2549"/>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550" w:name="______136"/>
      <w:bookmarkStart w:id="2551" w:name="_Toc499812351"/>
      <w:bookmarkEnd w:id="2550"/>
      <w:r w:rsidRPr="005F437A">
        <w:rPr>
          <w:rFonts w:ascii="Meiryo UI" w:eastAsia="Meiryo UI" w:hAnsi="Meiryo UI" w:cs="Meiryo UI"/>
          <w:b w:val="0"/>
          <w:i w:val="0"/>
          <w:sz w:val="24"/>
        </w:rPr>
        <w:t>企業活動</w:t>
      </w:r>
      <w:bookmarkEnd w:id="2551"/>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552" w:name="________151"/>
      <w:bookmarkStart w:id="2553" w:name="_Toc499812352"/>
      <w:bookmarkEnd w:id="2552"/>
      <w:r w:rsidRPr="005F437A">
        <w:rPr>
          <w:rFonts w:ascii="Meiryo UI" w:eastAsia="Meiryo UI" w:hAnsi="Meiryo UI" w:cs="Meiryo UI"/>
          <w:b w:val="0"/>
          <w:sz w:val="24"/>
        </w:rPr>
        <w:t>経営・組織論</w:t>
      </w:r>
      <w:bookmarkEnd w:id="2553"/>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54" w:name="_ABC_Activity_Based_Costing_"/>
      <w:bookmarkEnd w:id="2554"/>
      <w:r w:rsidRPr="005F437A">
        <w:rPr>
          <w:rFonts w:ascii="Meiryo UI" w:eastAsia="Meiryo UI" w:hAnsi="Meiryo UI" w:cs="Meiryo UI"/>
          <w:b w:val="0"/>
          <w:sz w:val="24"/>
        </w:rPr>
        <w:t>ABC</w:t>
      </w:r>
      <w:r w:rsidRPr="005F437A">
        <w:rPr>
          <w:rFonts w:ascii="Meiryo UI" w:eastAsia="Meiryo UI" w:hAnsi="Meiryo UI" w:cs="Meiryo UI"/>
          <w:b w:val="0"/>
          <w:sz w:val="24"/>
        </w:rPr>
        <w:t>（</w:t>
      </w:r>
      <w:r w:rsidRPr="005F437A">
        <w:rPr>
          <w:rFonts w:ascii="Meiryo UI" w:eastAsia="Meiryo UI" w:hAnsi="Meiryo UI" w:cs="Meiryo UI"/>
          <w:b w:val="0"/>
          <w:sz w:val="24"/>
        </w:rPr>
        <w:t>Activity Based Costing</w:t>
      </w:r>
      <w:r w:rsidRPr="005F437A">
        <w:rPr>
          <w:rFonts w:ascii="Meiryo UI" w:eastAsia="Meiryo UI" w:hAnsi="Meiryo UI" w:cs="Meiryo UI"/>
          <w:b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55" w:name="_ABM_Activity_Based_Management_"/>
      <w:bookmarkEnd w:id="2555"/>
      <w:r w:rsidRPr="005F437A">
        <w:rPr>
          <w:rFonts w:ascii="Meiryo UI" w:eastAsia="Meiryo UI" w:hAnsi="Meiryo UI" w:cs="Meiryo UI"/>
          <w:b w:val="0"/>
          <w:sz w:val="24"/>
        </w:rPr>
        <w:t>ABM</w:t>
      </w:r>
      <w:r w:rsidRPr="005F437A">
        <w:rPr>
          <w:rFonts w:ascii="Meiryo UI" w:eastAsia="Meiryo UI" w:hAnsi="Meiryo UI" w:cs="Meiryo UI"/>
          <w:b w:val="0"/>
          <w:sz w:val="24"/>
        </w:rPr>
        <w:t>（</w:t>
      </w:r>
      <w:r w:rsidRPr="005F437A">
        <w:rPr>
          <w:rFonts w:ascii="Meiryo UI" w:eastAsia="Meiryo UI" w:hAnsi="Meiryo UI" w:cs="Meiryo UI"/>
          <w:b w:val="0"/>
          <w:sz w:val="24"/>
        </w:rPr>
        <w:t>Activity Based Management</w:t>
      </w:r>
      <w:r w:rsidRPr="005F437A">
        <w:rPr>
          <w:rFonts w:ascii="Meiryo UI" w:eastAsia="Meiryo UI" w:hAnsi="Meiryo UI" w:cs="Meiryo UI"/>
          <w:b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56" w:name="_BCP"/>
      <w:bookmarkEnd w:id="2556"/>
      <w:r w:rsidRPr="005F437A">
        <w:rPr>
          <w:rFonts w:ascii="Meiryo UI" w:eastAsia="Meiryo UI" w:hAnsi="Meiryo UI" w:cs="Meiryo UI"/>
          <w:b w:val="0"/>
          <w:sz w:val="24"/>
        </w:rPr>
        <w:t>BCP</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57" w:name="_CSR"/>
      <w:bookmarkEnd w:id="2557"/>
      <w:r w:rsidRPr="005F437A">
        <w:rPr>
          <w:rFonts w:ascii="Meiryo UI" w:eastAsia="Meiryo UI" w:hAnsi="Meiryo UI" w:cs="Meiryo UI"/>
          <w:b w:val="0"/>
          <w:sz w:val="24"/>
        </w:rPr>
        <w:t>CSR</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58" w:name="_IR"/>
      <w:bookmarkEnd w:id="2558"/>
      <w:r w:rsidRPr="005F437A">
        <w:rPr>
          <w:rFonts w:ascii="Meiryo UI" w:eastAsia="Meiryo UI" w:hAnsi="Meiryo UI" w:cs="Meiryo UI"/>
          <w:b w:val="0"/>
          <w:sz w:val="24"/>
        </w:rPr>
        <w:t>IR</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59" w:name="_PDCA_2"/>
      <w:bookmarkEnd w:id="2559"/>
      <w:r w:rsidRPr="005F437A">
        <w:rPr>
          <w:rFonts w:ascii="Meiryo UI" w:eastAsia="Meiryo UI" w:hAnsi="Meiryo UI" w:cs="Meiryo UI"/>
          <w:b w:val="0"/>
          <w:sz w:val="24"/>
        </w:rPr>
        <w:t>PDCA</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60" w:name="_TQM"/>
      <w:bookmarkEnd w:id="2560"/>
      <w:r w:rsidRPr="005F437A">
        <w:rPr>
          <w:rFonts w:ascii="Meiryo UI" w:eastAsia="Meiryo UI" w:hAnsi="Meiryo UI" w:cs="Meiryo UI"/>
          <w:b w:val="0"/>
          <w:sz w:val="24"/>
        </w:rPr>
        <w:t>TQM</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61" w:name="____________158"/>
      <w:bookmarkEnd w:id="2561"/>
      <w:r w:rsidRPr="005F437A">
        <w:rPr>
          <w:rFonts w:ascii="Meiryo UI" w:eastAsia="Meiryo UI" w:hAnsi="Meiryo UI" w:cs="Meiryo UI"/>
          <w:b w:val="0"/>
          <w:sz w:val="24"/>
        </w:rPr>
        <w:t>キャッシュフロー経営</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62" w:name="_____IT"/>
      <w:bookmarkEnd w:id="2562"/>
      <w:r w:rsidRPr="005F437A">
        <w:rPr>
          <w:rFonts w:ascii="Meiryo UI" w:eastAsia="Meiryo UI" w:hAnsi="Meiryo UI" w:cs="Meiryo UI"/>
          <w:b w:val="0"/>
          <w:sz w:val="24"/>
        </w:rPr>
        <w:t>グリーン</w:t>
      </w:r>
      <w:r w:rsidRPr="005F437A">
        <w:rPr>
          <w:rFonts w:ascii="Meiryo UI" w:eastAsia="Meiryo UI" w:hAnsi="Meiryo UI" w:cs="Meiryo UI"/>
          <w:b w:val="0"/>
          <w:sz w:val="24"/>
        </w:rPr>
        <w:t>IT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63" w:name="________BPR_Business_Process_Reengineeri"/>
      <w:bookmarkEnd w:id="2563"/>
      <w:r w:rsidRPr="005F437A">
        <w:rPr>
          <w:rFonts w:ascii="Meiryo UI" w:eastAsia="Meiryo UI" w:hAnsi="Meiryo UI" w:cs="Meiryo UI"/>
          <w:b w:val="0"/>
          <w:sz w:val="24"/>
        </w:rPr>
        <w:t>グループ経営、</w:t>
      </w:r>
      <w:r w:rsidRPr="005F437A">
        <w:rPr>
          <w:rFonts w:ascii="Meiryo UI" w:eastAsia="Meiryo UI" w:hAnsi="Meiryo UI" w:cs="Meiryo UI"/>
          <w:b w:val="0"/>
          <w:sz w:val="24"/>
        </w:rPr>
        <w:t>BPR</w:t>
      </w:r>
      <w:r w:rsidRPr="005F437A">
        <w:rPr>
          <w:rFonts w:ascii="Meiryo UI" w:eastAsia="Meiryo UI" w:hAnsi="Meiryo UI" w:cs="Meiryo UI"/>
          <w:b w:val="0"/>
          <w:sz w:val="24"/>
        </w:rPr>
        <w:t>（</w:t>
      </w:r>
      <w:r w:rsidRPr="005F437A">
        <w:rPr>
          <w:rFonts w:ascii="Meiryo UI" w:eastAsia="Meiryo UI" w:hAnsi="Meiryo UI" w:cs="Meiryo UI"/>
          <w:b w:val="0"/>
          <w:sz w:val="24"/>
        </w:rPr>
        <w:t>Business Process Reengineering</w:t>
      </w:r>
      <w:r w:rsidRPr="005F437A">
        <w:rPr>
          <w:rFonts w:ascii="Meiryo UI" w:eastAsia="Meiryo UI" w:hAnsi="Meiryo UI" w:cs="Meiryo UI"/>
          <w:b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64" w:name="______________84"/>
      <w:bookmarkEnd w:id="2564"/>
      <w:r w:rsidRPr="005F437A">
        <w:rPr>
          <w:rFonts w:ascii="Meiryo UI" w:eastAsia="Meiryo UI" w:hAnsi="Meiryo UI" w:cs="Meiryo UI"/>
          <w:b w:val="0"/>
          <w:sz w:val="24"/>
        </w:rPr>
        <w:t>グループ経営管理システム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65" w:name="________________74"/>
      <w:bookmarkEnd w:id="2565"/>
      <w:r w:rsidRPr="005F437A">
        <w:rPr>
          <w:rFonts w:ascii="Meiryo UI" w:eastAsia="Meiryo UI" w:hAnsi="Meiryo UI" w:cs="Meiryo UI"/>
          <w:b w:val="0"/>
          <w:sz w:val="24"/>
        </w:rPr>
        <w:t>コーポレートアイデンティティ</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66" w:name="_____________108"/>
      <w:bookmarkEnd w:id="2566"/>
      <w:r w:rsidRPr="005F437A">
        <w:rPr>
          <w:rFonts w:ascii="Meiryo UI" w:eastAsia="Meiryo UI" w:hAnsi="Meiryo UI" w:cs="Meiryo UI"/>
          <w:b w:val="0"/>
          <w:sz w:val="24"/>
        </w:rPr>
        <w:t>コーポレートガバナンス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67" w:name="_________________60"/>
      <w:bookmarkEnd w:id="2567"/>
      <w:r w:rsidRPr="005F437A">
        <w:rPr>
          <w:rFonts w:ascii="Meiryo UI" w:eastAsia="Meiryo UI" w:hAnsi="Meiryo UI" w:cs="Meiryo UI"/>
          <w:b w:val="0"/>
          <w:sz w:val="24"/>
        </w:rPr>
        <w:t>サービス継続性管理に関する知識</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68" w:name="_______________________________4"/>
      <w:bookmarkEnd w:id="2568"/>
      <w:r w:rsidRPr="005F437A">
        <w:rPr>
          <w:rFonts w:ascii="Meiryo UI" w:eastAsia="Meiryo UI" w:hAnsi="Meiryo UI" w:cs="Meiryo UI"/>
          <w:b w:val="0"/>
          <w:sz w:val="24"/>
        </w:rPr>
        <w:t>バックアップ手法とその所用時間・リカバリー時間に関する知識</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69" w:name="___________OJT_____________________"/>
      <w:bookmarkEnd w:id="2569"/>
      <w:r w:rsidRPr="005F437A">
        <w:rPr>
          <w:rFonts w:ascii="Meiryo UI" w:eastAsia="Meiryo UI" w:hAnsi="Meiryo UI" w:cs="Meiryo UI"/>
          <w:b w:val="0"/>
          <w:sz w:val="24"/>
        </w:rPr>
        <w:t>ヒューマンリソース（</w:t>
      </w:r>
      <w:r w:rsidRPr="005F437A">
        <w:rPr>
          <w:rFonts w:ascii="Meiryo UI" w:eastAsia="Meiryo UI" w:hAnsi="Meiryo UI" w:cs="Meiryo UI"/>
          <w:b w:val="0"/>
          <w:sz w:val="24"/>
        </w:rPr>
        <w:t>OJT</w:t>
      </w:r>
      <w:r w:rsidRPr="005F437A">
        <w:rPr>
          <w:rFonts w:ascii="Meiryo UI" w:eastAsia="Meiryo UI" w:hAnsi="Meiryo UI" w:cs="Meiryo UI"/>
          <w:b w:val="0"/>
          <w:sz w:val="24"/>
        </w:rPr>
        <w:t>、目標管理、ケーススタディ、裁量労働制他）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70" w:name="___________134"/>
      <w:bookmarkEnd w:id="2570"/>
      <w:r w:rsidRPr="005F437A">
        <w:rPr>
          <w:rFonts w:ascii="Meiryo UI" w:eastAsia="Meiryo UI" w:hAnsi="Meiryo UI" w:cs="Meiryo UI"/>
          <w:b w:val="0"/>
          <w:sz w:val="24"/>
        </w:rPr>
        <w:t>リスクアセスメント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71" w:name="___________135"/>
      <w:bookmarkEnd w:id="2571"/>
      <w:r w:rsidRPr="005F437A">
        <w:rPr>
          <w:rFonts w:ascii="Meiryo UI" w:eastAsia="Meiryo UI" w:hAnsi="Meiryo UI" w:cs="Meiryo UI"/>
          <w:b w:val="0"/>
          <w:sz w:val="24"/>
        </w:rPr>
        <w:t>リスクマネジメント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72" w:name="______IPO_"/>
      <w:bookmarkEnd w:id="2572"/>
      <w:r w:rsidRPr="005F437A">
        <w:rPr>
          <w:rFonts w:ascii="Meiryo UI" w:eastAsia="Meiryo UI" w:hAnsi="Meiryo UI" w:cs="Meiryo UI"/>
          <w:b w:val="0"/>
          <w:sz w:val="24"/>
        </w:rPr>
        <w:t>株式公開（</w:t>
      </w:r>
      <w:r w:rsidRPr="005F437A">
        <w:rPr>
          <w:rFonts w:ascii="Meiryo UI" w:eastAsia="Meiryo UI" w:hAnsi="Meiryo UI" w:cs="Meiryo UI"/>
          <w:b w:val="0"/>
          <w:sz w:val="24"/>
        </w:rPr>
        <w:t>IPO</w:t>
      </w:r>
      <w:r w:rsidRPr="005F437A">
        <w:rPr>
          <w:rFonts w:ascii="Meiryo UI" w:eastAsia="Meiryo UI" w:hAnsi="Meiryo UI" w:cs="Meiryo UI"/>
          <w:b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73" w:name="______137"/>
      <w:bookmarkEnd w:id="2573"/>
      <w:r w:rsidRPr="005F437A">
        <w:rPr>
          <w:rFonts w:ascii="Meiryo UI" w:eastAsia="Meiryo UI" w:hAnsi="Meiryo UI" w:cs="Meiryo UI"/>
          <w:b w:val="0"/>
          <w:sz w:val="24"/>
        </w:rPr>
        <w:t>経営管理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74" w:name="_________________CIO_CEO__"/>
      <w:bookmarkEnd w:id="2574"/>
      <w:r w:rsidRPr="005F437A">
        <w:rPr>
          <w:rFonts w:ascii="Meiryo UI" w:eastAsia="Meiryo UI" w:hAnsi="Meiryo UI" w:cs="Meiryo UI"/>
          <w:b w:val="0"/>
          <w:sz w:val="24"/>
        </w:rPr>
        <w:t>経営組織（事業部制、カンパニ制、</w:t>
      </w:r>
      <w:r w:rsidRPr="005F437A">
        <w:rPr>
          <w:rFonts w:ascii="Meiryo UI" w:eastAsia="Meiryo UI" w:hAnsi="Meiryo UI" w:cs="Meiryo UI"/>
          <w:b w:val="0"/>
          <w:sz w:val="24"/>
        </w:rPr>
        <w:t>CIO</w:t>
      </w:r>
      <w:r w:rsidRPr="005F437A">
        <w:rPr>
          <w:rFonts w:ascii="Meiryo UI" w:eastAsia="Meiryo UI" w:hAnsi="Meiryo UI" w:cs="Meiryo UI"/>
          <w:b w:val="0"/>
          <w:sz w:val="24"/>
        </w:rPr>
        <w:t>、</w:t>
      </w:r>
      <w:r w:rsidRPr="005F437A">
        <w:rPr>
          <w:rFonts w:ascii="Meiryo UI" w:eastAsia="Meiryo UI" w:hAnsi="Meiryo UI" w:cs="Meiryo UI"/>
          <w:b w:val="0"/>
          <w:sz w:val="24"/>
        </w:rPr>
        <w:t>CEO</w:t>
      </w:r>
      <w:r w:rsidRPr="005F437A">
        <w:rPr>
          <w:rFonts w:ascii="Meiryo UI" w:eastAsia="Meiryo UI" w:hAnsi="Meiryo UI" w:cs="Meiryo UI"/>
          <w:b w:val="0"/>
          <w:sz w:val="24"/>
        </w:rPr>
        <w:t>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5F437A">
        <w:rPr>
          <w:rFonts w:ascii="Meiryo UI" w:eastAsia="Meiryo UI" w:hAnsi="Meiryo UI" w:cs="Meiryo UI"/>
          <w:b w:val="0"/>
          <w:sz w:val="24"/>
        </w:rPr>
        <w:t>行動科学（リーダシップ、コミュニケーション、テクニカルライティング、プレゼンテーション、ネゴシエーション、モチベーション他）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75" w:name="___________136"/>
      <w:bookmarkEnd w:id="2575"/>
      <w:r w:rsidRPr="005F437A">
        <w:rPr>
          <w:rFonts w:ascii="Meiryo UI" w:eastAsia="Meiryo UI" w:hAnsi="Meiryo UI" w:cs="Meiryo UI"/>
          <w:b w:val="0"/>
          <w:sz w:val="24"/>
        </w:rPr>
        <w:t>事業継続計画の事例</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76" w:name="_____________________33"/>
      <w:bookmarkEnd w:id="2576"/>
      <w:r w:rsidRPr="005F437A">
        <w:rPr>
          <w:rFonts w:ascii="Meiryo UI" w:eastAsia="Meiryo UI" w:hAnsi="Meiryo UI" w:cs="Meiryo UI"/>
          <w:b w:val="0"/>
          <w:sz w:val="24"/>
        </w:rPr>
        <w:t>人材に関する留意事項（メンタルヘルス）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77" w:name="_________________61"/>
      <w:bookmarkEnd w:id="2577"/>
      <w:r w:rsidRPr="005F437A">
        <w:rPr>
          <w:rFonts w:ascii="Meiryo UI" w:eastAsia="Meiryo UI" w:hAnsi="Meiryo UI" w:cs="Meiryo UI"/>
          <w:b w:val="0"/>
          <w:sz w:val="24"/>
        </w:rPr>
        <w:t>人材に関する留意事項（労働法）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78" w:name="__________147"/>
      <w:bookmarkEnd w:id="2578"/>
      <w:r w:rsidRPr="005F437A">
        <w:rPr>
          <w:rFonts w:ascii="Meiryo UI" w:eastAsia="Meiryo UI" w:hAnsi="Meiryo UI" w:cs="Meiryo UI"/>
          <w:b w:val="0"/>
          <w:sz w:val="24"/>
        </w:rPr>
        <w:t>人材マネジメント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79" w:name="______HR_____"/>
      <w:bookmarkEnd w:id="2579"/>
      <w:r w:rsidRPr="005F437A">
        <w:rPr>
          <w:rFonts w:ascii="Meiryo UI" w:eastAsia="Meiryo UI" w:hAnsi="Meiryo UI" w:cs="Meiryo UI"/>
          <w:b w:val="0"/>
          <w:sz w:val="24"/>
        </w:rPr>
        <w:t>人材戦略（</w:t>
      </w:r>
      <w:r w:rsidRPr="005F437A">
        <w:rPr>
          <w:rFonts w:ascii="Meiryo UI" w:eastAsia="Meiryo UI" w:hAnsi="Meiryo UI" w:cs="Meiryo UI"/>
          <w:b w:val="0"/>
          <w:sz w:val="24"/>
        </w:rPr>
        <w:t>HR</w:t>
      </w:r>
      <w:r w:rsidRPr="005F437A">
        <w:rPr>
          <w:rFonts w:ascii="Meiryo UI" w:eastAsia="Meiryo UI" w:hAnsi="Meiryo UI" w:cs="Meiryo UI"/>
          <w:b w:val="0"/>
          <w:sz w:val="24"/>
        </w:rPr>
        <w:t>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80" w:name="____________159"/>
      <w:bookmarkEnd w:id="2580"/>
      <w:r w:rsidRPr="005F437A">
        <w:rPr>
          <w:rFonts w:ascii="Meiryo UI" w:eastAsia="Meiryo UI" w:hAnsi="Meiryo UI" w:cs="Meiryo UI"/>
          <w:b w:val="0"/>
          <w:sz w:val="24"/>
        </w:rPr>
        <w:t>人材戦略（組織構造）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81" w:name="_______________________________5"/>
      <w:bookmarkEnd w:id="2581"/>
      <w:r w:rsidRPr="005F437A">
        <w:rPr>
          <w:rFonts w:ascii="Meiryo UI" w:eastAsia="Meiryo UI" w:hAnsi="Meiryo UI" w:cs="Meiryo UI"/>
          <w:b w:val="0"/>
          <w:sz w:val="24"/>
        </w:rPr>
        <w:t>想定される災害（地震、テロ等）の規模と影響範囲に関する知識</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582" w:name="_______137"/>
      <w:bookmarkStart w:id="2583" w:name="_Toc499812353"/>
      <w:bookmarkEnd w:id="2582"/>
      <w:r w:rsidRPr="005F437A">
        <w:rPr>
          <w:rFonts w:ascii="Meiryo UI" w:eastAsia="Meiryo UI" w:hAnsi="Meiryo UI" w:cs="Meiryo UI"/>
          <w:b w:val="0"/>
          <w:sz w:val="24"/>
        </w:rPr>
        <w:t>会計・財務</w:t>
      </w:r>
      <w:bookmarkEnd w:id="2583"/>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84" w:name="_IFRS"/>
      <w:bookmarkEnd w:id="2584"/>
      <w:r w:rsidRPr="005F437A">
        <w:rPr>
          <w:rFonts w:ascii="Meiryo UI" w:eastAsia="Meiryo UI" w:hAnsi="Meiryo UI" w:cs="Meiryo UI"/>
          <w:b w:val="0"/>
          <w:sz w:val="24"/>
        </w:rPr>
        <w:t>IFRS</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85" w:name="____________160"/>
      <w:bookmarkEnd w:id="2585"/>
      <w:r w:rsidRPr="005F437A">
        <w:rPr>
          <w:rFonts w:ascii="Meiryo UI" w:eastAsia="Meiryo UI" w:hAnsi="Meiryo UI" w:cs="Meiryo UI"/>
          <w:b w:val="0"/>
          <w:sz w:val="24"/>
        </w:rPr>
        <w:t>キャッシュフロー会計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86" w:name="_________126"/>
      <w:bookmarkEnd w:id="2586"/>
      <w:r w:rsidRPr="005F437A">
        <w:rPr>
          <w:rFonts w:ascii="Meiryo UI" w:eastAsia="Meiryo UI" w:hAnsi="Meiryo UI" w:cs="Meiryo UI"/>
          <w:b w:val="0"/>
          <w:sz w:val="24"/>
        </w:rPr>
        <w:t>コスト・センタ</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87" w:name="_________127"/>
      <w:bookmarkEnd w:id="2587"/>
      <w:r w:rsidRPr="005F437A">
        <w:rPr>
          <w:rFonts w:ascii="Meiryo UI" w:eastAsia="Meiryo UI" w:hAnsi="Meiryo UI" w:cs="Meiryo UI"/>
          <w:b w:val="0"/>
          <w:sz w:val="24"/>
        </w:rPr>
        <w:t>コスト・モデル</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88" w:name="__________148"/>
      <w:bookmarkEnd w:id="2588"/>
      <w:r w:rsidRPr="005F437A">
        <w:rPr>
          <w:rFonts w:ascii="Meiryo UI" w:eastAsia="Meiryo UI" w:hAnsi="Meiryo UI" w:cs="Meiryo UI"/>
          <w:b w:val="0"/>
          <w:sz w:val="24"/>
        </w:rPr>
        <w:t>リースとレンタル</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89" w:name="______138"/>
      <w:bookmarkEnd w:id="2589"/>
      <w:r w:rsidRPr="005F437A">
        <w:rPr>
          <w:rFonts w:ascii="Meiryo UI" w:eastAsia="Meiryo UI" w:hAnsi="Meiryo UI" w:cs="Meiryo UI"/>
          <w:b w:val="0"/>
          <w:sz w:val="24"/>
        </w:rPr>
        <w:t>会計基準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90" w:name="______139"/>
      <w:bookmarkEnd w:id="2590"/>
      <w:r w:rsidRPr="005F437A">
        <w:rPr>
          <w:rFonts w:ascii="Meiryo UI" w:eastAsia="Meiryo UI" w:hAnsi="Meiryo UI" w:cs="Meiryo UI"/>
          <w:b w:val="0"/>
          <w:sz w:val="24"/>
        </w:rPr>
        <w:t>管理会計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91" w:name="____________161"/>
      <w:bookmarkEnd w:id="2591"/>
      <w:r w:rsidRPr="005F437A">
        <w:rPr>
          <w:rFonts w:ascii="Meiryo UI" w:eastAsia="Meiryo UI" w:hAnsi="Meiryo UI" w:cs="Meiryo UI"/>
          <w:b w:val="0"/>
          <w:sz w:val="24"/>
        </w:rPr>
        <w:t>管理会計（原価計算）</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92" w:name="_______________69"/>
      <w:bookmarkEnd w:id="2592"/>
      <w:r w:rsidRPr="005F437A">
        <w:rPr>
          <w:rFonts w:ascii="Meiryo UI" w:eastAsia="Meiryo UI" w:hAnsi="Meiryo UI" w:cs="Meiryo UI"/>
          <w:b w:val="0"/>
          <w:sz w:val="24"/>
        </w:rPr>
        <w:t>管理会計（損益分岐点分析）</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93" w:name="_______138"/>
      <w:bookmarkEnd w:id="2593"/>
      <w:r w:rsidRPr="005F437A">
        <w:rPr>
          <w:rFonts w:ascii="Meiryo UI" w:eastAsia="Meiryo UI" w:hAnsi="Meiryo UI" w:cs="Meiryo UI"/>
          <w:b w:val="0"/>
          <w:sz w:val="24"/>
        </w:rPr>
        <w:t>経済と政策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94" w:name="_____43"/>
      <w:bookmarkEnd w:id="2594"/>
      <w:r w:rsidRPr="005F437A">
        <w:rPr>
          <w:rFonts w:ascii="Meiryo UI" w:eastAsia="Meiryo UI" w:hAnsi="Meiryo UI" w:cs="Meiryo UI"/>
          <w:b w:val="0"/>
          <w:sz w:val="24"/>
        </w:rPr>
        <w:t>経済学</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95" w:name="___________137"/>
      <w:bookmarkEnd w:id="2595"/>
      <w:r w:rsidRPr="005F437A">
        <w:rPr>
          <w:rFonts w:ascii="Meiryo UI" w:eastAsia="Meiryo UI" w:hAnsi="Meiryo UI" w:cs="Meiryo UI"/>
          <w:b w:val="0"/>
          <w:sz w:val="24"/>
        </w:rPr>
        <w:t>経済活動と市場原理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96" w:name="_______139"/>
      <w:bookmarkEnd w:id="2596"/>
      <w:r w:rsidRPr="005F437A">
        <w:rPr>
          <w:rFonts w:ascii="Meiryo UI" w:eastAsia="Meiryo UI" w:hAnsi="Meiryo UI" w:cs="Meiryo UI"/>
          <w:b w:val="0"/>
          <w:sz w:val="24"/>
        </w:rPr>
        <w:t>経済性計算</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97" w:name="________________75"/>
      <w:bookmarkEnd w:id="2597"/>
      <w:r w:rsidRPr="005F437A">
        <w:rPr>
          <w:rFonts w:ascii="Meiryo UI" w:eastAsia="Meiryo UI" w:hAnsi="Meiryo UI" w:cs="Meiryo UI"/>
          <w:b w:val="0"/>
          <w:sz w:val="24"/>
        </w:rPr>
        <w:t>研究開発費とソフトウェア会計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98" w:name="____37"/>
      <w:bookmarkEnd w:id="2598"/>
      <w:r w:rsidRPr="005F437A">
        <w:rPr>
          <w:rFonts w:ascii="Meiryo UI" w:eastAsia="Meiryo UI" w:hAnsi="Meiryo UI" w:cs="Meiryo UI"/>
          <w:b w:val="0"/>
          <w:sz w:val="24"/>
        </w:rPr>
        <w:t>原価</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599" w:name="______140"/>
      <w:bookmarkEnd w:id="2599"/>
      <w:r w:rsidRPr="005F437A">
        <w:rPr>
          <w:rFonts w:ascii="Meiryo UI" w:eastAsia="Meiryo UI" w:hAnsi="Meiryo UI" w:cs="Meiryo UI"/>
          <w:b w:val="0"/>
          <w:sz w:val="24"/>
        </w:rPr>
        <w:t>減価償却</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00" w:name="______141"/>
      <w:bookmarkEnd w:id="2600"/>
      <w:r w:rsidRPr="005F437A">
        <w:rPr>
          <w:rFonts w:ascii="Meiryo UI" w:eastAsia="Meiryo UI" w:hAnsi="Meiryo UI" w:cs="Meiryo UI"/>
          <w:b w:val="0"/>
          <w:sz w:val="24"/>
        </w:rPr>
        <w:t>財務会計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01" w:name="______B_S________"/>
      <w:bookmarkEnd w:id="2601"/>
      <w:r w:rsidRPr="005F437A">
        <w:rPr>
          <w:rFonts w:ascii="Meiryo UI" w:eastAsia="Meiryo UI" w:hAnsi="Meiryo UI" w:cs="Meiryo UI"/>
          <w:b w:val="0"/>
          <w:sz w:val="24"/>
        </w:rPr>
        <w:t>財務会計（</w:t>
      </w:r>
      <w:r w:rsidRPr="005F437A">
        <w:rPr>
          <w:rFonts w:ascii="Meiryo UI" w:eastAsia="Meiryo UI" w:hAnsi="Meiryo UI" w:cs="Meiryo UI"/>
          <w:b w:val="0"/>
          <w:sz w:val="24"/>
        </w:rPr>
        <w:t>B/S</w:t>
      </w:r>
      <w:r w:rsidRPr="005F437A">
        <w:rPr>
          <w:rFonts w:ascii="Meiryo UI" w:eastAsia="Meiryo UI" w:hAnsi="Meiryo UI" w:cs="Meiryo UI"/>
          <w:b w:val="0"/>
          <w:sz w:val="24"/>
        </w:rPr>
        <w:t>（貸借対照表））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02" w:name="______P_L________"/>
      <w:bookmarkEnd w:id="2602"/>
      <w:r w:rsidRPr="005F437A">
        <w:rPr>
          <w:rFonts w:ascii="Meiryo UI" w:eastAsia="Meiryo UI" w:hAnsi="Meiryo UI" w:cs="Meiryo UI"/>
          <w:b w:val="0"/>
          <w:sz w:val="24"/>
        </w:rPr>
        <w:t>財務会計（</w:t>
      </w:r>
      <w:r w:rsidRPr="005F437A">
        <w:rPr>
          <w:rFonts w:ascii="Meiryo UI" w:eastAsia="Meiryo UI" w:hAnsi="Meiryo UI" w:cs="Meiryo UI"/>
          <w:b w:val="0"/>
          <w:sz w:val="24"/>
        </w:rPr>
        <w:t>P/L</w:t>
      </w:r>
      <w:r w:rsidRPr="005F437A">
        <w:rPr>
          <w:rFonts w:ascii="Meiryo UI" w:eastAsia="Meiryo UI" w:hAnsi="Meiryo UI" w:cs="Meiryo UI"/>
          <w:b w:val="0"/>
          <w:sz w:val="24"/>
        </w:rPr>
        <w:t>（損益計算書））</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03" w:name="______142"/>
      <w:bookmarkEnd w:id="2603"/>
      <w:r w:rsidRPr="005F437A">
        <w:rPr>
          <w:rFonts w:ascii="Meiryo UI" w:eastAsia="Meiryo UI" w:hAnsi="Meiryo UI" w:cs="Meiryo UI"/>
          <w:b w:val="0"/>
          <w:sz w:val="24"/>
        </w:rPr>
        <w:t>財務指標</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04" w:name="______143"/>
      <w:bookmarkEnd w:id="2604"/>
      <w:r w:rsidRPr="005F437A">
        <w:rPr>
          <w:rFonts w:ascii="Meiryo UI" w:eastAsia="Meiryo UI" w:hAnsi="Meiryo UI" w:cs="Meiryo UI"/>
          <w:b w:val="0"/>
          <w:sz w:val="24"/>
        </w:rPr>
        <w:t>財務諸表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05" w:name="___________138"/>
      <w:bookmarkEnd w:id="2605"/>
      <w:r w:rsidRPr="005F437A">
        <w:rPr>
          <w:rFonts w:ascii="Meiryo UI" w:eastAsia="Meiryo UI" w:hAnsi="Meiryo UI" w:cs="Meiryo UI"/>
          <w:b w:val="0"/>
          <w:sz w:val="24"/>
        </w:rPr>
        <w:t>資金計画と資金管理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06" w:name="______144"/>
      <w:bookmarkEnd w:id="2606"/>
      <w:r w:rsidRPr="005F437A">
        <w:rPr>
          <w:rFonts w:ascii="Meiryo UI" w:eastAsia="Meiryo UI" w:hAnsi="Meiryo UI" w:cs="Meiryo UI"/>
          <w:b w:val="0"/>
          <w:sz w:val="24"/>
        </w:rPr>
        <w:t>資産管理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07" w:name="________152"/>
      <w:bookmarkEnd w:id="2607"/>
      <w:r w:rsidRPr="005F437A">
        <w:rPr>
          <w:rFonts w:ascii="Meiryo UI" w:eastAsia="Meiryo UI" w:hAnsi="Meiryo UI" w:cs="Meiryo UI"/>
          <w:b w:val="0"/>
          <w:sz w:val="24"/>
        </w:rPr>
        <w:t>時価主義会計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08" w:name="_______140"/>
      <w:bookmarkEnd w:id="2608"/>
      <w:r w:rsidRPr="005F437A">
        <w:rPr>
          <w:rFonts w:ascii="Meiryo UI" w:eastAsia="Meiryo UI" w:hAnsi="Meiryo UI" w:cs="Meiryo UI"/>
          <w:b w:val="0"/>
          <w:sz w:val="24"/>
        </w:rPr>
        <w:t>税効果会計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09" w:name="_______141"/>
      <w:bookmarkEnd w:id="2609"/>
      <w:r w:rsidRPr="005F437A">
        <w:rPr>
          <w:rFonts w:ascii="Meiryo UI" w:eastAsia="Meiryo UI" w:hAnsi="Meiryo UI" w:cs="Meiryo UI"/>
          <w:b w:val="0"/>
          <w:sz w:val="24"/>
        </w:rPr>
        <w:t>損益分岐点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10" w:name="______145"/>
      <w:bookmarkEnd w:id="2610"/>
      <w:r w:rsidRPr="005F437A">
        <w:rPr>
          <w:rFonts w:ascii="Meiryo UI" w:eastAsia="Meiryo UI" w:hAnsi="Meiryo UI" w:cs="Meiryo UI"/>
          <w:b w:val="0"/>
          <w:sz w:val="24"/>
        </w:rPr>
        <w:t>年金会計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11" w:name="______146"/>
      <w:bookmarkEnd w:id="2611"/>
      <w:r w:rsidRPr="005F437A">
        <w:rPr>
          <w:rFonts w:ascii="Meiryo UI" w:eastAsia="Meiryo UI" w:hAnsi="Meiryo UI" w:cs="Meiryo UI"/>
          <w:b w:val="0"/>
          <w:sz w:val="24"/>
        </w:rPr>
        <w:t>連結会計</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612" w:name="_OR_IE"/>
      <w:bookmarkStart w:id="2613" w:name="_Toc499812354"/>
      <w:bookmarkEnd w:id="2612"/>
      <w:r w:rsidRPr="005F437A">
        <w:rPr>
          <w:rFonts w:ascii="Meiryo UI" w:eastAsia="Meiryo UI" w:hAnsi="Meiryo UI" w:cs="Meiryo UI"/>
          <w:b w:val="0"/>
          <w:sz w:val="24"/>
        </w:rPr>
        <w:t>OR</w:t>
      </w:r>
      <w:r w:rsidRPr="005F437A">
        <w:rPr>
          <w:rFonts w:ascii="Meiryo UI" w:eastAsia="Meiryo UI" w:hAnsi="Meiryo UI" w:cs="Meiryo UI"/>
          <w:b w:val="0"/>
          <w:sz w:val="24"/>
        </w:rPr>
        <w:t>・</w:t>
      </w:r>
      <w:r w:rsidRPr="005F437A">
        <w:rPr>
          <w:rFonts w:ascii="Meiryo UI" w:eastAsia="Meiryo UI" w:hAnsi="Meiryo UI" w:cs="Meiryo UI"/>
          <w:b w:val="0"/>
          <w:sz w:val="24"/>
        </w:rPr>
        <w:t>IE</w:t>
      </w:r>
      <w:bookmarkEnd w:id="2613"/>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14" w:name="_PERT_CPM"/>
      <w:bookmarkEnd w:id="2614"/>
      <w:r w:rsidRPr="005F437A">
        <w:rPr>
          <w:rFonts w:ascii="Meiryo UI" w:eastAsia="Meiryo UI" w:hAnsi="Meiryo UI" w:cs="Meiryo UI"/>
          <w:b w:val="0"/>
          <w:sz w:val="24"/>
        </w:rPr>
        <w:t>PERT/CPM</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15" w:name="_______142"/>
      <w:bookmarkEnd w:id="2615"/>
      <w:r w:rsidRPr="005F437A">
        <w:rPr>
          <w:rFonts w:ascii="Meiryo UI" w:eastAsia="Meiryo UI" w:hAnsi="Meiryo UI" w:cs="Meiryo UI"/>
          <w:b w:val="0"/>
          <w:sz w:val="24"/>
        </w:rPr>
        <w:t>ゲーム理論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16" w:name="______OC____________________"/>
      <w:bookmarkEnd w:id="2616"/>
      <w:r w:rsidRPr="005F437A">
        <w:rPr>
          <w:rFonts w:ascii="Meiryo UI" w:eastAsia="Meiryo UI" w:hAnsi="Meiryo UI" w:cs="Meiryo UI"/>
          <w:b w:val="0"/>
          <w:sz w:val="24"/>
        </w:rPr>
        <w:t>検査手法（</w:t>
      </w:r>
      <w:r w:rsidRPr="005F437A">
        <w:rPr>
          <w:rFonts w:ascii="Meiryo UI" w:eastAsia="Meiryo UI" w:hAnsi="Meiryo UI" w:cs="Meiryo UI"/>
          <w:b w:val="0"/>
          <w:sz w:val="24"/>
        </w:rPr>
        <w:t>OC</w:t>
      </w:r>
      <w:r w:rsidRPr="005F437A">
        <w:rPr>
          <w:rFonts w:ascii="Meiryo UI" w:eastAsia="Meiryo UI" w:hAnsi="Meiryo UI" w:cs="Meiryo UI"/>
          <w:b w:val="0"/>
          <w:sz w:val="24"/>
        </w:rPr>
        <w:t>曲線、サンプリング、シミュレーション他）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17" w:name="______147"/>
      <w:bookmarkEnd w:id="2617"/>
      <w:r w:rsidRPr="005F437A">
        <w:rPr>
          <w:rFonts w:ascii="Meiryo UI" w:eastAsia="Meiryo UI" w:hAnsi="Meiryo UI" w:cs="Meiryo UI"/>
          <w:b w:val="0"/>
          <w:sz w:val="24"/>
        </w:rPr>
        <w:t>在庫問題</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18" w:name="_______LP_"/>
      <w:bookmarkEnd w:id="2618"/>
      <w:r w:rsidRPr="005F437A">
        <w:rPr>
          <w:rFonts w:ascii="Meiryo UI" w:eastAsia="Meiryo UI" w:hAnsi="Meiryo UI" w:cs="Meiryo UI"/>
          <w:b w:val="0"/>
          <w:sz w:val="24"/>
        </w:rPr>
        <w:t>線形計画法（</w:t>
      </w:r>
      <w:r w:rsidRPr="005F437A">
        <w:rPr>
          <w:rFonts w:ascii="Meiryo UI" w:eastAsia="Meiryo UI" w:hAnsi="Meiryo UI" w:cs="Meiryo UI"/>
          <w:b w:val="0"/>
          <w:sz w:val="24"/>
        </w:rPr>
        <w:t>LP</w:t>
      </w:r>
      <w:r w:rsidRPr="005F437A">
        <w:rPr>
          <w:rFonts w:ascii="Meiryo UI" w:eastAsia="Meiryo UI" w:hAnsi="Meiryo UI" w:cs="Meiryo UI"/>
          <w:b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19" w:name="________QC______QC______"/>
      <w:bookmarkEnd w:id="2619"/>
      <w:r w:rsidRPr="005F437A">
        <w:rPr>
          <w:rFonts w:ascii="Meiryo UI" w:eastAsia="Meiryo UI" w:hAnsi="Meiryo UI" w:cs="Meiryo UI"/>
          <w:b w:val="0"/>
          <w:sz w:val="24"/>
        </w:rPr>
        <w:t>品質管理手法（</w:t>
      </w:r>
      <w:r w:rsidRPr="005F437A">
        <w:rPr>
          <w:rFonts w:ascii="Meiryo UI" w:eastAsia="Meiryo UI" w:hAnsi="Meiryo UI" w:cs="Meiryo UI"/>
          <w:b w:val="0"/>
          <w:sz w:val="24"/>
        </w:rPr>
        <w:t>QC</w:t>
      </w:r>
      <w:r w:rsidRPr="005F437A">
        <w:rPr>
          <w:rFonts w:ascii="Meiryo UI" w:eastAsia="Meiryo UI" w:hAnsi="Meiryo UI" w:cs="Meiryo UI"/>
          <w:b w:val="0"/>
          <w:sz w:val="24"/>
        </w:rPr>
        <w:t>七つ道具、新</w:t>
      </w:r>
      <w:r w:rsidRPr="005F437A">
        <w:rPr>
          <w:rFonts w:ascii="Meiryo UI" w:eastAsia="Meiryo UI" w:hAnsi="Meiryo UI" w:cs="Meiryo UI"/>
          <w:b w:val="0"/>
          <w:sz w:val="24"/>
        </w:rPr>
        <w:t>QC</w:t>
      </w:r>
      <w:r w:rsidRPr="005F437A">
        <w:rPr>
          <w:rFonts w:ascii="Meiryo UI" w:eastAsia="Meiryo UI" w:hAnsi="Meiryo UI" w:cs="Meiryo UI"/>
          <w:b w:val="0"/>
          <w:sz w:val="24"/>
        </w:rPr>
        <w:t>七つ道具他）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20" w:name="___________PTS_______________2"/>
      <w:bookmarkEnd w:id="2620"/>
      <w:r w:rsidRPr="005F437A">
        <w:rPr>
          <w:rFonts w:ascii="Meiryo UI" w:eastAsia="Meiryo UI" w:hAnsi="Meiryo UI" w:cs="Meiryo UI"/>
          <w:b w:val="0"/>
          <w:sz w:val="24"/>
        </w:rPr>
        <w:t>分析手法（作業分析、</w:t>
      </w:r>
      <w:r w:rsidRPr="005F437A">
        <w:rPr>
          <w:rFonts w:ascii="Meiryo UI" w:eastAsia="Meiryo UI" w:hAnsi="Meiryo UI" w:cs="Meiryo UI"/>
          <w:b w:val="0"/>
          <w:sz w:val="24"/>
        </w:rPr>
        <w:t>PTS</w:t>
      </w:r>
      <w:r w:rsidRPr="005F437A">
        <w:rPr>
          <w:rFonts w:ascii="Meiryo UI" w:eastAsia="Meiryo UI" w:hAnsi="Meiryo UI" w:cs="Meiryo UI"/>
          <w:b w:val="0"/>
          <w:sz w:val="24"/>
        </w:rPr>
        <w:t>法、ワークサンプリング法他）</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621" w:name="______________85"/>
      <w:bookmarkStart w:id="2622" w:name="_Toc499812355"/>
      <w:bookmarkEnd w:id="2621"/>
      <w:r w:rsidRPr="005F437A">
        <w:rPr>
          <w:rFonts w:ascii="Meiryo UI" w:eastAsia="Meiryo UI" w:hAnsi="Meiryo UI" w:cs="Meiryo UI"/>
          <w:b w:val="0"/>
          <w:sz w:val="24"/>
        </w:rPr>
        <w:t>技術者の社会的責任と倫理</w:t>
      </w:r>
      <w:bookmarkEnd w:id="2622"/>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23" w:name="______________________23"/>
      <w:bookmarkEnd w:id="2623"/>
      <w:r w:rsidRPr="005F437A">
        <w:rPr>
          <w:rFonts w:ascii="Meiryo UI" w:eastAsia="Meiryo UI" w:hAnsi="Meiryo UI" w:cs="Meiryo UI"/>
          <w:b w:val="0"/>
          <w:sz w:val="24"/>
        </w:rPr>
        <w:t>「クラッキング」（ハッキング）とその効果</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24" w:name="_E_U_______"/>
      <w:bookmarkEnd w:id="2624"/>
      <w:r w:rsidRPr="005F437A">
        <w:rPr>
          <w:rFonts w:ascii="Meiryo UI" w:eastAsia="Meiryo UI" w:hAnsi="Meiryo UI" w:cs="Meiryo UI"/>
          <w:b w:val="0"/>
          <w:sz w:val="24"/>
        </w:rPr>
        <w:t>E.U.</w:t>
      </w:r>
      <w:r w:rsidRPr="005F437A">
        <w:rPr>
          <w:rFonts w:ascii="Meiryo UI" w:eastAsia="Meiryo UI" w:hAnsi="Meiryo UI" w:cs="Meiryo UI"/>
          <w:b w:val="0"/>
          <w:sz w:val="24"/>
        </w:rPr>
        <w:t>のデータ保護</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25" w:name="_IT__________2"/>
      <w:bookmarkEnd w:id="2625"/>
      <w:r w:rsidRPr="005F437A">
        <w:rPr>
          <w:rFonts w:ascii="Meiryo UI" w:eastAsia="Meiryo UI" w:hAnsi="Meiryo UI" w:cs="Meiryo UI"/>
          <w:b w:val="0"/>
          <w:sz w:val="24"/>
        </w:rPr>
        <w:t>IT</w:t>
      </w:r>
      <w:r w:rsidRPr="005F437A">
        <w:rPr>
          <w:rFonts w:ascii="Meiryo UI" w:eastAsia="Meiryo UI" w:hAnsi="Meiryo UI" w:cs="Meiryo UI"/>
          <w:b w:val="0"/>
          <w:sz w:val="24"/>
        </w:rPr>
        <w:t>による社会への影響</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26" w:name="_IT__________3"/>
      <w:bookmarkEnd w:id="2626"/>
      <w:r w:rsidRPr="005F437A">
        <w:rPr>
          <w:rFonts w:ascii="Meiryo UI" w:eastAsia="Meiryo UI" w:hAnsi="Meiryo UI" w:cs="Meiryo UI"/>
          <w:b w:val="0"/>
          <w:sz w:val="24"/>
        </w:rPr>
        <w:t>IT</w:t>
      </w:r>
      <w:r w:rsidRPr="005F437A">
        <w:rPr>
          <w:rFonts w:ascii="Meiryo UI" w:eastAsia="Meiryo UI" w:hAnsi="Meiryo UI" w:cs="Meiryo UI"/>
          <w:b w:val="0"/>
          <w:sz w:val="24"/>
        </w:rPr>
        <w:t>プロフェッショナル</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27" w:name="_IT___2"/>
      <w:bookmarkEnd w:id="2627"/>
      <w:r w:rsidRPr="005F437A">
        <w:rPr>
          <w:rFonts w:ascii="Meiryo UI" w:eastAsia="Meiryo UI" w:hAnsi="Meiryo UI" w:cs="Meiryo UI"/>
          <w:b w:val="0"/>
          <w:sz w:val="24"/>
        </w:rPr>
        <w:t>IT</w:t>
      </w:r>
      <w:r w:rsidRPr="005F437A">
        <w:rPr>
          <w:rFonts w:ascii="Meiryo UI" w:eastAsia="Meiryo UI" w:hAnsi="Meiryo UI" w:cs="Meiryo UI"/>
          <w:b w:val="0"/>
          <w:sz w:val="24"/>
        </w:rPr>
        <w:t>環境</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28" w:name="_IT___3"/>
      <w:bookmarkEnd w:id="2628"/>
      <w:r w:rsidRPr="005F437A">
        <w:rPr>
          <w:rFonts w:ascii="Meiryo UI" w:eastAsia="Meiryo UI" w:hAnsi="Meiryo UI" w:cs="Meiryo UI"/>
          <w:b w:val="0"/>
          <w:sz w:val="24"/>
        </w:rPr>
        <w:t>IT</w:t>
      </w:r>
      <w:r w:rsidRPr="005F437A">
        <w:rPr>
          <w:rFonts w:ascii="Meiryo UI" w:eastAsia="Meiryo UI" w:hAnsi="Meiryo UI" w:cs="Meiryo UI"/>
          <w:b w:val="0"/>
          <w:sz w:val="24"/>
        </w:rPr>
        <w:t>教育</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29" w:name="____________162"/>
      <w:bookmarkEnd w:id="2629"/>
      <w:r w:rsidRPr="005F437A">
        <w:rPr>
          <w:rFonts w:ascii="Meiryo UI" w:eastAsia="Meiryo UI" w:hAnsi="Meiryo UI" w:cs="Meiryo UI"/>
          <w:b w:val="0"/>
          <w:sz w:val="24"/>
        </w:rPr>
        <w:t>アメリカの輸出入規制</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30" w:name="_____________________________13"/>
      <w:bookmarkEnd w:id="2630"/>
      <w:r w:rsidRPr="005F437A">
        <w:rPr>
          <w:rFonts w:ascii="Meiryo UI" w:eastAsia="Meiryo UI" w:hAnsi="Meiryo UI" w:cs="Meiryo UI"/>
          <w:b w:val="0"/>
          <w:sz w:val="24"/>
        </w:rPr>
        <w:t>インターネットの成長と制御、インターネットへのアクセス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31" w:name="____________163"/>
      <w:bookmarkEnd w:id="2631"/>
      <w:r w:rsidRPr="005F437A">
        <w:rPr>
          <w:rFonts w:ascii="Meiryo UI" w:eastAsia="Meiryo UI" w:hAnsi="Meiryo UI" w:cs="Meiryo UI"/>
          <w:b w:val="0"/>
          <w:sz w:val="24"/>
        </w:rPr>
        <w:t>インターネットの歴史</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32" w:name="______148"/>
      <w:bookmarkEnd w:id="2632"/>
      <w:r w:rsidRPr="005F437A">
        <w:rPr>
          <w:rFonts w:ascii="Meiryo UI" w:eastAsia="Meiryo UI" w:hAnsi="Meiryo UI" w:cs="Meiryo UI"/>
          <w:b w:val="0"/>
          <w:sz w:val="24"/>
        </w:rPr>
        <w:t>ウイルス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33" w:name="_________________62"/>
      <w:bookmarkEnd w:id="2633"/>
      <w:r w:rsidRPr="005F437A">
        <w:rPr>
          <w:rFonts w:ascii="Meiryo UI" w:eastAsia="Meiryo UI" w:hAnsi="Meiryo UI" w:cs="Meiryo UI"/>
          <w:b w:val="0"/>
          <w:sz w:val="24"/>
        </w:rPr>
        <w:t>ウイルス、ワーム、トロイの木馬</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34" w:name="_____________________34"/>
      <w:bookmarkEnd w:id="2634"/>
      <w:r w:rsidRPr="005F437A">
        <w:rPr>
          <w:rFonts w:ascii="Meiryo UI" w:eastAsia="Meiryo UI" w:hAnsi="Meiryo UI" w:cs="Meiryo UI"/>
          <w:b w:val="0"/>
          <w:sz w:val="24"/>
        </w:rPr>
        <w:t>オンラインコミュニティとその社会的意味</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35" w:name="________________76"/>
      <w:bookmarkEnd w:id="2635"/>
      <w:r w:rsidRPr="005F437A">
        <w:rPr>
          <w:rFonts w:ascii="Meiryo UI" w:eastAsia="Meiryo UI" w:hAnsi="Meiryo UI" w:cs="Meiryo UI"/>
          <w:b w:val="0"/>
          <w:sz w:val="24"/>
        </w:rPr>
        <w:t>キャッチオールによる輸出規制</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36" w:name="________153"/>
      <w:bookmarkEnd w:id="2636"/>
      <w:r w:rsidRPr="005F437A">
        <w:rPr>
          <w:rFonts w:ascii="Meiryo UI" w:eastAsia="Meiryo UI" w:hAnsi="Meiryo UI" w:cs="Meiryo UI"/>
          <w:b w:val="0"/>
          <w:sz w:val="24"/>
        </w:rPr>
        <w:t>キャリアパス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37" w:name="_________128"/>
      <w:bookmarkEnd w:id="2637"/>
      <w:r w:rsidRPr="005F437A">
        <w:rPr>
          <w:rFonts w:ascii="Meiryo UI" w:eastAsia="Meiryo UI" w:hAnsi="Meiryo UI" w:cs="Meiryo UI"/>
          <w:b w:val="0"/>
          <w:sz w:val="24"/>
        </w:rPr>
        <w:t>グループウェア</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38" w:name="____________164"/>
      <w:bookmarkEnd w:id="2638"/>
      <w:r w:rsidRPr="005F437A">
        <w:rPr>
          <w:rFonts w:ascii="Meiryo UI" w:eastAsia="Meiryo UI" w:hAnsi="Meiryo UI" w:cs="Meiryo UI"/>
          <w:b w:val="0"/>
          <w:sz w:val="24"/>
        </w:rPr>
        <w:t>グループダイナミクス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39" w:name="__________149"/>
      <w:bookmarkEnd w:id="2639"/>
      <w:r w:rsidRPr="005F437A">
        <w:rPr>
          <w:rFonts w:ascii="Meiryo UI" w:eastAsia="Meiryo UI" w:hAnsi="Meiryo UI" w:cs="Meiryo UI"/>
          <w:b w:val="0"/>
          <w:sz w:val="24"/>
        </w:rPr>
        <w:t>グローバル化問題</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40" w:name="_______143"/>
      <w:bookmarkEnd w:id="2640"/>
      <w:r w:rsidRPr="005F437A">
        <w:rPr>
          <w:rFonts w:ascii="Meiryo UI" w:eastAsia="Meiryo UI" w:hAnsi="Meiryo UI" w:cs="Meiryo UI"/>
          <w:b w:val="0"/>
          <w:sz w:val="24"/>
        </w:rPr>
        <w:t>コスト管理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41" w:name="______________86"/>
      <w:bookmarkEnd w:id="2641"/>
      <w:r w:rsidRPr="005F437A">
        <w:rPr>
          <w:rFonts w:ascii="Meiryo UI" w:eastAsia="Meiryo UI" w:hAnsi="Meiryo UI" w:cs="Meiryo UI"/>
          <w:b w:val="0"/>
          <w:sz w:val="24"/>
        </w:rPr>
        <w:t>コミュニティの価値と法令</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42" w:name="______________87"/>
      <w:bookmarkEnd w:id="2642"/>
      <w:r w:rsidRPr="005F437A">
        <w:rPr>
          <w:rFonts w:ascii="Meiryo UI" w:eastAsia="Meiryo UI" w:hAnsi="Meiryo UI" w:cs="Meiryo UI"/>
          <w:b w:val="0"/>
          <w:sz w:val="24"/>
        </w:rPr>
        <w:t>コンピュータの経済的問題</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43" w:name="________________________9"/>
      <w:bookmarkEnd w:id="2643"/>
      <w:r w:rsidRPr="005F437A">
        <w:rPr>
          <w:rFonts w:ascii="Meiryo UI" w:eastAsia="Meiryo UI" w:hAnsi="Meiryo UI" w:cs="Meiryo UI"/>
          <w:b w:val="0"/>
          <w:sz w:val="24"/>
        </w:rPr>
        <w:t>コンピュータハードウェア、ソフトウェアの歴史</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44" w:name="________________________10"/>
      <w:bookmarkEnd w:id="2644"/>
      <w:r w:rsidRPr="005F437A">
        <w:rPr>
          <w:rFonts w:ascii="Meiryo UI" w:eastAsia="Meiryo UI" w:hAnsi="Meiryo UI" w:cs="Meiryo UI"/>
          <w:b w:val="0"/>
          <w:sz w:val="24"/>
        </w:rPr>
        <w:t>コンピュータを利用する上でのリスクと賠償問題</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5F437A">
        <w:rPr>
          <w:rFonts w:ascii="Meiryo UI" w:eastAsia="Meiryo UI" w:hAnsi="Meiryo UI" w:cs="Meiryo UI"/>
          <w:b w:val="0"/>
          <w:sz w:val="24"/>
        </w:rPr>
        <w:t>コンピュータ技術者が職務を遂行するうえで、倫理的に矛盾する選択を迫られる状況</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45" w:name="______________________________________2"/>
      <w:bookmarkEnd w:id="2645"/>
      <w:r w:rsidRPr="005F437A">
        <w:rPr>
          <w:rFonts w:ascii="Meiryo UI" w:eastAsia="Meiryo UI" w:hAnsi="Meiryo UI" w:cs="Meiryo UI"/>
          <w:b w:val="0"/>
          <w:sz w:val="24"/>
        </w:rPr>
        <w:t>コンピュータ工学における社会的な観点と職業専門人としての問題の目的と役割</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46" w:name="______________________24"/>
      <w:bookmarkEnd w:id="2646"/>
      <w:r w:rsidRPr="005F437A">
        <w:rPr>
          <w:rFonts w:ascii="Meiryo UI" w:eastAsia="Meiryo UI" w:hAnsi="Meiryo UI" w:cs="Meiryo UI"/>
          <w:b w:val="0"/>
          <w:sz w:val="24"/>
        </w:rPr>
        <w:t>コンピュータ工学における倫理規範の重要性</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47" w:name="___________________________10"/>
      <w:bookmarkEnd w:id="2647"/>
      <w:r w:rsidRPr="005F437A">
        <w:rPr>
          <w:rFonts w:ascii="Meiryo UI" w:eastAsia="Meiryo UI" w:hAnsi="Meiryo UI" w:cs="Meiryo UI"/>
          <w:b w:val="0"/>
          <w:sz w:val="24"/>
        </w:rPr>
        <w:t>コンピュータ資源へのアクセスの差異とそれによる効果</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48" w:name="_______________________________6"/>
      <w:bookmarkEnd w:id="2648"/>
      <w:r w:rsidRPr="005F437A">
        <w:rPr>
          <w:rFonts w:ascii="Meiryo UI" w:eastAsia="Meiryo UI" w:hAnsi="Meiryo UI" w:cs="Meiryo UI"/>
          <w:b w:val="0"/>
          <w:sz w:val="24"/>
        </w:rPr>
        <w:t>コンピュータ製品の品質に対する熟練労働者の需要と供給の影響</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49" w:name="__________150"/>
      <w:bookmarkEnd w:id="2649"/>
      <w:r w:rsidRPr="005F437A">
        <w:rPr>
          <w:rFonts w:ascii="Meiryo UI" w:eastAsia="Meiryo UI" w:hAnsi="Meiryo UI" w:cs="Meiryo UI"/>
          <w:b w:val="0"/>
          <w:sz w:val="24"/>
        </w:rPr>
        <w:t>コンピュータ犯罪</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50" w:name="________________77"/>
      <w:bookmarkEnd w:id="2650"/>
      <w:r w:rsidRPr="005F437A">
        <w:rPr>
          <w:rFonts w:ascii="Meiryo UI" w:eastAsia="Meiryo UI" w:hAnsi="Meiryo UI" w:cs="Meiryo UI"/>
          <w:b w:val="0"/>
          <w:sz w:val="24"/>
        </w:rPr>
        <w:t>コンピュータ犯罪の歴史と事例</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51" w:name="____________________40"/>
      <w:bookmarkEnd w:id="2651"/>
      <w:r w:rsidRPr="005F437A">
        <w:rPr>
          <w:rFonts w:ascii="Meiryo UI" w:eastAsia="Meiryo UI" w:hAnsi="Meiryo UI" w:cs="Meiryo UI"/>
          <w:b w:val="0"/>
          <w:sz w:val="24"/>
        </w:rPr>
        <w:t>コンピュータ分野における価格決定戦略</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52" w:name="__________________47"/>
      <w:bookmarkEnd w:id="2652"/>
      <w:r w:rsidRPr="005F437A">
        <w:rPr>
          <w:rFonts w:ascii="Meiryo UI" w:eastAsia="Meiryo UI" w:hAnsi="Meiryo UI" w:cs="Meiryo UI"/>
          <w:b w:val="0"/>
          <w:sz w:val="24"/>
        </w:rPr>
        <w:t>コンピューティングの社会的な影響</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5F437A">
        <w:rPr>
          <w:rFonts w:ascii="Meiryo UI" w:eastAsia="Meiryo UI" w:hAnsi="Meiryo UI" w:cs="Meiryo UI"/>
          <w:b w:val="0"/>
          <w:sz w:val="24"/>
        </w:rPr>
        <w:t>コンピューティングの社会的側面、社会的責任と職業専門人としての責任、リスクとトレードオフ、知的財産権、プライバシー、倫理綱領、職業専門人としての行為等の重要なトピック領域</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53" w:name="________154"/>
      <w:bookmarkEnd w:id="2653"/>
      <w:r w:rsidRPr="005F437A">
        <w:rPr>
          <w:rFonts w:ascii="Meiryo UI" w:eastAsia="Meiryo UI" w:hAnsi="Meiryo UI" w:cs="Meiryo UI"/>
          <w:b w:val="0"/>
          <w:sz w:val="24"/>
        </w:rPr>
        <w:t>サービス向上</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54" w:name="___________________38"/>
      <w:bookmarkEnd w:id="2654"/>
      <w:r w:rsidRPr="005F437A">
        <w:rPr>
          <w:rFonts w:ascii="Meiryo UI" w:eastAsia="Meiryo UI" w:hAnsi="Meiryo UI" w:cs="Meiryo UI"/>
          <w:b w:val="0"/>
          <w:sz w:val="24"/>
        </w:rPr>
        <w:t>サイバースペースにおける表現の自由</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55" w:name="___________139"/>
      <w:bookmarkEnd w:id="2655"/>
      <w:r w:rsidRPr="005F437A">
        <w:rPr>
          <w:rFonts w:ascii="Meiryo UI" w:eastAsia="Meiryo UI" w:hAnsi="Meiryo UI" w:cs="Meiryo UI"/>
          <w:b w:val="0"/>
          <w:sz w:val="24"/>
        </w:rPr>
        <w:t>サステイナビリティ</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56" w:name="__________________48"/>
      <w:bookmarkEnd w:id="2656"/>
      <w:r w:rsidRPr="005F437A">
        <w:rPr>
          <w:rFonts w:ascii="Meiryo UI" w:eastAsia="Meiryo UI" w:hAnsi="Meiryo UI" w:cs="Meiryo UI"/>
          <w:b w:val="0"/>
          <w:sz w:val="24"/>
        </w:rPr>
        <w:t>ジェンダー（性差）に関連する問題</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57" w:name="______________88"/>
      <w:bookmarkEnd w:id="2657"/>
      <w:r w:rsidRPr="005F437A">
        <w:rPr>
          <w:rFonts w:ascii="Meiryo UI" w:eastAsia="Meiryo UI" w:hAnsi="Meiryo UI" w:cs="Meiryo UI"/>
          <w:b w:val="0"/>
          <w:sz w:val="24"/>
        </w:rPr>
        <w:t>システムの利用規定と監視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58" w:name="________155"/>
      <w:bookmarkEnd w:id="2658"/>
      <w:r w:rsidRPr="005F437A">
        <w:rPr>
          <w:rFonts w:ascii="Meiryo UI" w:eastAsia="Meiryo UI" w:hAnsi="Meiryo UI" w:cs="Meiryo UI"/>
          <w:b w:val="0"/>
          <w:sz w:val="24"/>
        </w:rPr>
        <w:t>システム文書</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59" w:name="_____________109"/>
      <w:bookmarkEnd w:id="2659"/>
      <w:r w:rsidRPr="005F437A">
        <w:rPr>
          <w:rFonts w:ascii="Meiryo UI" w:eastAsia="Meiryo UI" w:hAnsi="Meiryo UI" w:cs="Meiryo UI"/>
          <w:b w:val="0"/>
          <w:sz w:val="24"/>
        </w:rPr>
        <w:t>その他の国の輸出入規制</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60" w:name="_______________70"/>
      <w:bookmarkEnd w:id="2660"/>
      <w:r w:rsidRPr="005F437A">
        <w:rPr>
          <w:rFonts w:ascii="Meiryo UI" w:eastAsia="Meiryo UI" w:hAnsi="Meiryo UI" w:cs="Meiryo UI"/>
          <w:b w:val="0"/>
          <w:sz w:val="24"/>
        </w:rPr>
        <w:t>ソフトウェアの複雑さの影響</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61" w:name="_________________Therac_25______"/>
      <w:bookmarkEnd w:id="2661"/>
      <w:r w:rsidRPr="005F437A">
        <w:rPr>
          <w:rFonts w:ascii="Meiryo UI" w:eastAsia="Meiryo UI" w:hAnsi="Meiryo UI" w:cs="Meiryo UI"/>
          <w:b w:val="0"/>
          <w:sz w:val="24"/>
        </w:rPr>
        <w:t>ソフトウェアリスクの歴史的な例（</w:t>
      </w:r>
      <w:r w:rsidRPr="005F437A">
        <w:rPr>
          <w:rFonts w:ascii="Meiryo UI" w:eastAsia="Meiryo UI" w:hAnsi="Meiryo UI" w:cs="Meiryo UI"/>
          <w:b w:val="0"/>
          <w:sz w:val="24"/>
        </w:rPr>
        <w:t>Therac-25</w:t>
      </w:r>
      <w:r w:rsidRPr="005F437A">
        <w:rPr>
          <w:rFonts w:ascii="Meiryo UI" w:eastAsia="Meiryo UI" w:hAnsi="Meiryo UI" w:cs="Meiryo UI"/>
          <w:b w:val="0"/>
          <w:sz w:val="24"/>
        </w:rPr>
        <w:t>のケース等）</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62" w:name="_____________110"/>
      <w:bookmarkEnd w:id="2662"/>
      <w:r w:rsidRPr="005F437A">
        <w:rPr>
          <w:rFonts w:ascii="Meiryo UI" w:eastAsia="Meiryo UI" w:hAnsi="Meiryo UI" w:cs="Meiryo UI"/>
          <w:b w:val="0"/>
          <w:sz w:val="24"/>
        </w:rPr>
        <w:t>ソフトウ</w:t>
      </w:r>
      <w:r w:rsidRPr="005F437A">
        <w:rPr>
          <w:rFonts w:ascii="Meiryo UI" w:eastAsia="Meiryo UI" w:hAnsi="Meiryo UI" w:cs="Meiryo UI"/>
          <w:b w:val="0"/>
          <w:sz w:val="24"/>
        </w:rPr>
        <w:t>ェア著作権侵害</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63" w:name="__________151"/>
      <w:bookmarkEnd w:id="2663"/>
      <w:r w:rsidRPr="005F437A">
        <w:rPr>
          <w:rFonts w:ascii="Meiryo UI" w:eastAsia="Meiryo UI" w:hAnsi="Meiryo UI" w:cs="Meiryo UI"/>
          <w:b w:val="0"/>
          <w:sz w:val="24"/>
        </w:rPr>
        <w:t>ソフトウェア特許</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64" w:name="_______________________27"/>
      <w:bookmarkEnd w:id="2664"/>
      <w:r w:rsidRPr="005F437A">
        <w:rPr>
          <w:rFonts w:ascii="Meiryo UI" w:eastAsia="Meiryo UI" w:hAnsi="Meiryo UI" w:cs="Meiryo UI"/>
          <w:b w:val="0"/>
          <w:sz w:val="24"/>
        </w:rPr>
        <w:t>ネットワークコミュニケーションの社会的意味</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65" w:name="____________165"/>
      <w:bookmarkEnd w:id="2665"/>
      <w:r w:rsidRPr="005F437A">
        <w:rPr>
          <w:rFonts w:ascii="Meiryo UI" w:eastAsia="Meiryo UI" w:hAnsi="Meiryo UI" w:cs="Meiryo UI"/>
          <w:b w:val="0"/>
          <w:sz w:val="24"/>
        </w:rPr>
        <w:t>パーソナリティタイプ</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66" w:name="____________166"/>
      <w:bookmarkEnd w:id="2666"/>
      <w:r w:rsidRPr="005F437A">
        <w:rPr>
          <w:rFonts w:ascii="Meiryo UI" w:eastAsia="Meiryo UI" w:hAnsi="Meiryo UI" w:cs="Meiryo UI"/>
          <w:b w:val="0"/>
          <w:sz w:val="24"/>
        </w:rPr>
        <w:t>ハッカー</w:t>
      </w:r>
      <w:r w:rsidRPr="005F437A">
        <w:rPr>
          <w:rFonts w:ascii="Meiryo UI" w:eastAsia="Meiryo UI" w:hAnsi="Meiryo UI" w:cs="Meiryo UI"/>
          <w:b w:val="0"/>
          <w:sz w:val="24"/>
        </w:rPr>
        <w:t>/</w:t>
      </w:r>
      <w:r w:rsidRPr="005F437A">
        <w:rPr>
          <w:rFonts w:ascii="Meiryo UI" w:eastAsia="Meiryo UI" w:hAnsi="Meiryo UI" w:cs="Meiryo UI"/>
          <w:b w:val="0"/>
          <w:sz w:val="24"/>
        </w:rPr>
        <w:t>クラッカー</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67" w:name="_______________71"/>
      <w:bookmarkEnd w:id="2667"/>
      <w:r w:rsidRPr="005F437A">
        <w:rPr>
          <w:rFonts w:ascii="Meiryo UI" w:eastAsia="Meiryo UI" w:hAnsi="Meiryo UI" w:cs="Meiryo UI"/>
          <w:b w:val="0"/>
          <w:sz w:val="24"/>
        </w:rPr>
        <w:t>ハラスメントと差別への対応</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68" w:name="__________152"/>
      <w:bookmarkEnd w:id="2668"/>
      <w:r w:rsidRPr="005F437A">
        <w:rPr>
          <w:rFonts w:ascii="Meiryo UI" w:eastAsia="Meiryo UI" w:hAnsi="Meiryo UI" w:cs="Meiryo UI"/>
          <w:b w:val="0"/>
          <w:sz w:val="24"/>
        </w:rPr>
        <w:t>ビジネスプロセス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69" w:name="____________________41"/>
      <w:bookmarkEnd w:id="2669"/>
      <w:r w:rsidRPr="005F437A">
        <w:rPr>
          <w:rFonts w:ascii="Meiryo UI" w:eastAsia="Meiryo UI" w:hAnsi="Meiryo UI" w:cs="Meiryo UI"/>
          <w:b w:val="0"/>
          <w:sz w:val="24"/>
        </w:rPr>
        <w:t>ひとりひとりのリーダーシップスタイル</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70" w:name="_______________72"/>
      <w:bookmarkEnd w:id="2670"/>
      <w:r w:rsidRPr="005F437A">
        <w:rPr>
          <w:rFonts w:ascii="Meiryo UI" w:eastAsia="Meiryo UI" w:hAnsi="Meiryo UI" w:cs="Meiryo UI"/>
          <w:b w:val="0"/>
          <w:sz w:val="24"/>
        </w:rPr>
        <w:t>プライバシー保護の技術戦略</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71" w:name="____________________42"/>
      <w:bookmarkEnd w:id="2671"/>
      <w:r w:rsidRPr="005F437A">
        <w:rPr>
          <w:rFonts w:ascii="Meiryo UI" w:eastAsia="Meiryo UI" w:hAnsi="Meiryo UI" w:cs="Meiryo UI"/>
          <w:b w:val="0"/>
          <w:sz w:val="24"/>
        </w:rPr>
        <w:t>プライバシー保護の倫理的、法律的根拠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72" w:name="_________________________10"/>
      <w:bookmarkEnd w:id="2672"/>
      <w:r w:rsidRPr="005F437A">
        <w:rPr>
          <w:rFonts w:ascii="Meiryo UI" w:eastAsia="Meiryo UI" w:hAnsi="Meiryo UI" w:cs="Meiryo UI"/>
          <w:b w:val="0"/>
          <w:sz w:val="24"/>
        </w:rPr>
        <w:t>プライバシー問題がコンピュータ工学に及ぼす影響</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73" w:name="____________167"/>
      <w:bookmarkEnd w:id="2673"/>
      <w:r w:rsidRPr="005F437A">
        <w:rPr>
          <w:rFonts w:ascii="Meiryo UI" w:eastAsia="Meiryo UI" w:hAnsi="Meiryo UI" w:cs="Meiryo UI"/>
          <w:b w:val="0"/>
          <w:sz w:val="24"/>
        </w:rPr>
        <w:t>フランスの輸出入規制</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74" w:name="_____________111"/>
      <w:bookmarkEnd w:id="2674"/>
      <w:r w:rsidRPr="005F437A">
        <w:rPr>
          <w:rFonts w:ascii="Meiryo UI" w:eastAsia="Meiryo UI" w:hAnsi="Meiryo UI" w:cs="Meiryo UI"/>
          <w:b w:val="0"/>
          <w:sz w:val="24"/>
        </w:rPr>
        <w:t>プロフェッショナリズム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75" w:name="________________IEEE_ACM_________"/>
      <w:bookmarkEnd w:id="2675"/>
      <w:r w:rsidRPr="005F437A">
        <w:rPr>
          <w:rFonts w:ascii="Meiryo UI" w:eastAsia="Meiryo UI" w:hAnsi="Meiryo UI" w:cs="Meiryo UI"/>
          <w:b w:val="0"/>
          <w:sz w:val="24"/>
        </w:rPr>
        <w:t>プロフェッショナルの行動規約（</w:t>
      </w:r>
      <w:r w:rsidRPr="005F437A">
        <w:rPr>
          <w:rFonts w:ascii="Meiryo UI" w:eastAsia="Meiryo UI" w:hAnsi="Meiryo UI" w:cs="Meiryo UI"/>
          <w:b w:val="0"/>
          <w:sz w:val="24"/>
        </w:rPr>
        <w:t>IEEE</w:t>
      </w:r>
      <w:r w:rsidRPr="005F437A">
        <w:rPr>
          <w:rFonts w:ascii="Meiryo UI" w:eastAsia="Meiryo UI" w:hAnsi="Meiryo UI" w:cs="Meiryo UI"/>
          <w:b w:val="0"/>
          <w:sz w:val="24"/>
        </w:rPr>
        <w:t>、</w:t>
      </w:r>
      <w:r w:rsidRPr="005F437A">
        <w:rPr>
          <w:rFonts w:ascii="Meiryo UI" w:eastAsia="Meiryo UI" w:hAnsi="Meiryo UI" w:cs="Meiryo UI"/>
          <w:b w:val="0"/>
          <w:sz w:val="24"/>
        </w:rPr>
        <w:t>ACM</w:t>
      </w:r>
      <w:r w:rsidRPr="005F437A">
        <w:rPr>
          <w:rFonts w:ascii="Meiryo UI" w:eastAsia="Meiryo UI" w:hAnsi="Meiryo UI" w:cs="Meiryo UI"/>
          <w:b w:val="0"/>
          <w:sz w:val="24"/>
        </w:rPr>
        <w:t>、情報処理学会等）</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76" w:name="________________78"/>
      <w:bookmarkEnd w:id="2676"/>
      <w:r w:rsidRPr="005F437A">
        <w:rPr>
          <w:rFonts w:ascii="Meiryo UI" w:eastAsia="Meiryo UI" w:hAnsi="Meiryo UI" w:cs="Meiryo UI"/>
          <w:b w:val="0"/>
          <w:sz w:val="24"/>
        </w:rPr>
        <w:t>リスクについて説明し、安全性</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77" w:name="___________140"/>
      <w:bookmarkEnd w:id="2677"/>
      <w:r w:rsidRPr="005F437A">
        <w:rPr>
          <w:rFonts w:ascii="Meiryo UI" w:eastAsia="Meiryo UI" w:hAnsi="Meiryo UI" w:cs="Meiryo UI"/>
          <w:b w:val="0"/>
          <w:sz w:val="24"/>
        </w:rPr>
        <w:t>リスクの評価と管理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78" w:name="_______144"/>
      <w:bookmarkEnd w:id="2678"/>
      <w:r w:rsidRPr="005F437A">
        <w:rPr>
          <w:rFonts w:ascii="Meiryo UI" w:eastAsia="Meiryo UI" w:hAnsi="Meiryo UI" w:cs="Meiryo UI"/>
          <w:b w:val="0"/>
          <w:sz w:val="24"/>
        </w:rPr>
        <w:t>リスク管理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79" w:name="___________141"/>
      <w:bookmarkEnd w:id="2679"/>
      <w:r w:rsidRPr="005F437A">
        <w:rPr>
          <w:rFonts w:ascii="Meiryo UI" w:eastAsia="Meiryo UI" w:hAnsi="Meiryo UI" w:cs="Meiryo UI"/>
          <w:b w:val="0"/>
          <w:sz w:val="24"/>
        </w:rPr>
        <w:t>仮定と価値観の同定</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80" w:name="______________________25"/>
      <w:bookmarkEnd w:id="2680"/>
      <w:r w:rsidRPr="005F437A">
        <w:rPr>
          <w:rFonts w:ascii="Meiryo UI" w:eastAsia="Meiryo UI" w:hAnsi="Meiryo UI" w:cs="Meiryo UI"/>
          <w:b w:val="0"/>
          <w:sz w:val="24"/>
        </w:rPr>
        <w:t>科学的アプローチと哲学的アプローチの差異</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81" w:name="______________89"/>
      <w:bookmarkEnd w:id="2681"/>
      <w:r w:rsidRPr="005F437A">
        <w:rPr>
          <w:rFonts w:ascii="Meiryo UI" w:eastAsia="Meiryo UI" w:hAnsi="Meiryo UI" w:cs="Meiryo UI"/>
          <w:b w:val="0"/>
          <w:sz w:val="24"/>
        </w:rPr>
        <w:t>外国為替法による輸出規制</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82" w:name="________156"/>
      <w:bookmarkEnd w:id="2682"/>
      <w:r w:rsidRPr="005F437A">
        <w:rPr>
          <w:rFonts w:ascii="Meiryo UI" w:eastAsia="Meiryo UI" w:hAnsi="Meiryo UI" w:cs="Meiryo UI"/>
          <w:b w:val="0"/>
          <w:sz w:val="24"/>
        </w:rPr>
        <w:t>学会との関係</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83" w:name="______149"/>
      <w:bookmarkEnd w:id="2683"/>
      <w:r w:rsidRPr="005F437A">
        <w:rPr>
          <w:rFonts w:ascii="Meiryo UI" w:eastAsia="Meiryo UI" w:hAnsi="Meiryo UI" w:cs="Meiryo UI"/>
          <w:b w:val="0"/>
          <w:sz w:val="24"/>
        </w:rPr>
        <w:t>環境負荷</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84" w:name="______150"/>
      <w:bookmarkEnd w:id="2684"/>
      <w:r w:rsidRPr="005F437A">
        <w:rPr>
          <w:rFonts w:ascii="Meiryo UI" w:eastAsia="Meiryo UI" w:hAnsi="Meiryo UI" w:cs="Meiryo UI"/>
          <w:b w:val="0"/>
          <w:sz w:val="24"/>
        </w:rPr>
        <w:t>環境保護</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85" w:name="______151"/>
      <w:bookmarkEnd w:id="2685"/>
      <w:r w:rsidRPr="005F437A">
        <w:rPr>
          <w:rFonts w:ascii="Meiryo UI" w:eastAsia="Meiryo UI" w:hAnsi="Meiryo UI" w:cs="Meiryo UI"/>
          <w:b w:val="0"/>
          <w:sz w:val="24"/>
        </w:rPr>
        <w:t>企業秘密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86" w:name="________________79"/>
      <w:bookmarkEnd w:id="2686"/>
      <w:r w:rsidRPr="005F437A">
        <w:rPr>
          <w:rFonts w:ascii="Meiryo UI" w:eastAsia="Meiryo UI" w:hAnsi="Meiryo UI" w:cs="Meiryo UI"/>
          <w:b w:val="0"/>
          <w:sz w:val="24"/>
        </w:rPr>
        <w:t>起業家精神：見込みと落とし穴</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87" w:name="______152"/>
      <w:bookmarkEnd w:id="2687"/>
      <w:r w:rsidRPr="005F437A">
        <w:rPr>
          <w:rFonts w:ascii="Meiryo UI" w:eastAsia="Meiryo UI" w:hAnsi="Meiryo UI" w:cs="Meiryo UI"/>
          <w:b w:val="0"/>
          <w:sz w:val="24"/>
        </w:rPr>
        <w:t>技術メモ</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88" w:name="______________90"/>
      <w:bookmarkEnd w:id="2688"/>
      <w:r w:rsidRPr="005F437A">
        <w:rPr>
          <w:rFonts w:ascii="Meiryo UI" w:eastAsia="Meiryo UI" w:hAnsi="Meiryo UI" w:cs="Meiryo UI"/>
          <w:b w:val="0"/>
          <w:sz w:val="24"/>
        </w:rPr>
        <w:t>技術職に関連する職業意識</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89" w:name="______153"/>
      <w:bookmarkEnd w:id="2689"/>
      <w:r w:rsidRPr="005F437A">
        <w:rPr>
          <w:rFonts w:ascii="Meiryo UI" w:eastAsia="Meiryo UI" w:hAnsi="Meiryo UI" w:cs="Meiryo UI"/>
          <w:b w:val="0"/>
          <w:sz w:val="24"/>
        </w:rPr>
        <w:t>技術要求</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90" w:name="______154"/>
      <w:bookmarkEnd w:id="2690"/>
      <w:r w:rsidRPr="005F437A">
        <w:rPr>
          <w:rFonts w:ascii="Meiryo UI" w:eastAsia="Meiryo UI" w:hAnsi="Meiryo UI" w:cs="Meiryo UI"/>
          <w:b w:val="0"/>
          <w:sz w:val="24"/>
        </w:rPr>
        <w:t>共同作業</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91" w:name="_____________112"/>
      <w:bookmarkEnd w:id="2691"/>
      <w:r w:rsidRPr="005F437A">
        <w:rPr>
          <w:rFonts w:ascii="Meiryo UI" w:eastAsia="Meiryo UI" w:hAnsi="Meiryo UI" w:cs="Meiryo UI"/>
          <w:b w:val="0"/>
          <w:sz w:val="24"/>
        </w:rPr>
        <w:t>結果に対する持続的注意</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92" w:name="_________129"/>
      <w:bookmarkEnd w:id="2692"/>
      <w:r w:rsidRPr="005F437A">
        <w:rPr>
          <w:rFonts w:ascii="Meiryo UI" w:eastAsia="Meiryo UI" w:hAnsi="Meiryo UI" w:cs="Meiryo UI"/>
          <w:b w:val="0"/>
          <w:sz w:val="24"/>
        </w:rPr>
        <w:t>個人情報の定義</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93" w:name="_________130"/>
      <w:bookmarkEnd w:id="2693"/>
      <w:r w:rsidRPr="005F437A">
        <w:rPr>
          <w:rFonts w:ascii="Meiryo UI" w:eastAsia="Meiryo UI" w:hAnsi="Meiryo UI" w:cs="Meiryo UI"/>
          <w:b w:val="0"/>
          <w:sz w:val="24"/>
        </w:rPr>
        <w:t>個人情報の盗難</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94" w:name="_____________113"/>
      <w:bookmarkEnd w:id="2694"/>
      <w:r w:rsidRPr="005F437A">
        <w:rPr>
          <w:rFonts w:ascii="Meiryo UI" w:eastAsia="Meiryo UI" w:hAnsi="Meiryo UI" w:cs="Meiryo UI"/>
          <w:b w:val="0"/>
          <w:sz w:val="24"/>
        </w:rPr>
        <w:t>個人情報保護の基本理念</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95" w:name="_________131"/>
      <w:bookmarkEnd w:id="2695"/>
      <w:r w:rsidRPr="005F437A">
        <w:rPr>
          <w:rFonts w:ascii="Meiryo UI" w:eastAsia="Meiryo UI" w:hAnsi="Meiryo UI" w:cs="Meiryo UI"/>
          <w:b w:val="0"/>
          <w:sz w:val="24"/>
        </w:rPr>
        <w:t>個人情報保護法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96" w:name="________________80"/>
      <w:bookmarkEnd w:id="2696"/>
      <w:r w:rsidRPr="005F437A">
        <w:rPr>
          <w:rFonts w:ascii="Meiryo UI" w:eastAsia="Meiryo UI" w:hAnsi="Meiryo UI" w:cs="Meiryo UI"/>
          <w:b w:val="0"/>
          <w:sz w:val="24"/>
        </w:rPr>
        <w:t>公共政策における専門家の役割</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97" w:name="__________________49"/>
      <w:bookmarkEnd w:id="2697"/>
      <w:r w:rsidRPr="005F437A">
        <w:rPr>
          <w:rFonts w:ascii="Meiryo UI" w:eastAsia="Meiryo UI" w:hAnsi="Meiryo UI" w:cs="Meiryo UI"/>
          <w:b w:val="0"/>
          <w:sz w:val="24"/>
        </w:rPr>
        <w:t>工学における資格交付と業務の役割</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98" w:name="____________________43"/>
      <w:bookmarkEnd w:id="2698"/>
      <w:r w:rsidRPr="005F437A">
        <w:rPr>
          <w:rFonts w:ascii="Meiryo UI" w:eastAsia="Meiryo UI" w:hAnsi="Meiryo UI" w:cs="Meiryo UI"/>
          <w:b w:val="0"/>
          <w:sz w:val="24"/>
        </w:rPr>
        <w:t>工学における資格交付と対照を成すもの</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699" w:name="_______________73"/>
      <w:bookmarkEnd w:id="2699"/>
      <w:r w:rsidRPr="005F437A">
        <w:rPr>
          <w:rFonts w:ascii="Meiryo UI" w:eastAsia="Meiryo UI" w:hAnsi="Meiryo UI" w:cs="Meiryo UI"/>
          <w:b w:val="0"/>
          <w:sz w:val="24"/>
        </w:rPr>
        <w:t>合法的な行為と倫理的な行為</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00" w:name="________157"/>
      <w:bookmarkEnd w:id="2700"/>
      <w:r w:rsidRPr="005F437A">
        <w:rPr>
          <w:rFonts w:ascii="Meiryo UI" w:eastAsia="Meiryo UI" w:hAnsi="Meiryo UI" w:cs="Meiryo UI"/>
          <w:b w:val="0"/>
          <w:sz w:val="24"/>
        </w:rPr>
        <w:t>国ごとの違い</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01" w:name="_________________63"/>
      <w:bookmarkEnd w:id="2701"/>
      <w:r w:rsidRPr="005F437A">
        <w:rPr>
          <w:rFonts w:ascii="Meiryo UI" w:eastAsia="Meiryo UI" w:hAnsi="Meiryo UI" w:cs="Meiryo UI"/>
          <w:b w:val="0"/>
          <w:sz w:val="24"/>
        </w:rPr>
        <w:t>国家間や異文化間にもたらす影響</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02" w:name="______155"/>
      <w:bookmarkEnd w:id="2702"/>
      <w:r w:rsidRPr="005F437A">
        <w:rPr>
          <w:rFonts w:ascii="Meiryo UI" w:eastAsia="Meiryo UI" w:hAnsi="Meiryo UI" w:cs="Meiryo UI"/>
          <w:b w:val="0"/>
          <w:sz w:val="24"/>
        </w:rPr>
        <w:t>国際問題</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03" w:name="__________________50"/>
      <w:bookmarkEnd w:id="2703"/>
      <w:r w:rsidRPr="005F437A">
        <w:rPr>
          <w:rFonts w:ascii="Meiryo UI" w:eastAsia="Meiryo UI" w:hAnsi="Meiryo UI" w:cs="Meiryo UI"/>
          <w:b w:val="0"/>
          <w:sz w:val="24"/>
        </w:rPr>
        <w:t>資格認定により職業専門人の健全性</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04" w:name="_______________________28"/>
      <w:bookmarkEnd w:id="2704"/>
      <w:r w:rsidRPr="005F437A">
        <w:rPr>
          <w:rFonts w:ascii="Meiryo UI" w:eastAsia="Meiryo UI" w:hAnsi="Meiryo UI" w:cs="Meiryo UI"/>
          <w:b w:val="0"/>
          <w:sz w:val="24"/>
        </w:rPr>
        <w:t>資金調達におけるエンジニアリング経済の利用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05" w:name="_______145"/>
      <w:bookmarkEnd w:id="2705"/>
      <w:r w:rsidRPr="005F437A">
        <w:rPr>
          <w:rFonts w:ascii="Meiryo UI" w:eastAsia="Meiryo UI" w:hAnsi="Meiryo UI" w:cs="Meiryo UI"/>
          <w:b w:val="0"/>
          <w:sz w:val="24"/>
        </w:rPr>
        <w:t>社会情報学</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06" w:name="_______________________________7"/>
      <w:bookmarkEnd w:id="2706"/>
      <w:r w:rsidRPr="005F437A">
        <w:rPr>
          <w:rFonts w:ascii="Meiryo UI" w:eastAsia="Meiryo UI" w:hAnsi="Meiryo UI" w:cs="Meiryo UI"/>
          <w:b w:val="0"/>
          <w:sz w:val="24"/>
        </w:rPr>
        <w:t>社会的な観点と職業専門人としての問題に関連する補完的な教材</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07" w:name="______________________________________3"/>
      <w:bookmarkEnd w:id="2707"/>
      <w:r w:rsidRPr="005F437A">
        <w:rPr>
          <w:rFonts w:ascii="Meiryo UI" w:eastAsia="Meiryo UI" w:hAnsi="Meiryo UI" w:cs="Meiryo UI"/>
          <w:b w:val="0"/>
          <w:sz w:val="24"/>
        </w:rPr>
        <w:t>社会的な観点と職業専門人としての問題の領域への貢献や影響が認められる人物</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08" w:name="___________142"/>
      <w:bookmarkEnd w:id="2708"/>
      <w:r w:rsidRPr="005F437A">
        <w:rPr>
          <w:rFonts w:ascii="Meiryo UI" w:eastAsia="Meiryo UI" w:hAnsi="Meiryo UI" w:cs="Meiryo UI"/>
          <w:b w:val="0"/>
          <w:sz w:val="24"/>
        </w:rPr>
        <w:t>受け入れられやすさ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09" w:name="___________________39"/>
      <w:bookmarkEnd w:id="2709"/>
      <w:r w:rsidRPr="005F437A">
        <w:rPr>
          <w:rFonts w:ascii="Meiryo UI" w:eastAsia="Meiryo UI" w:hAnsi="Meiryo UI" w:cs="Meiryo UI"/>
          <w:b w:val="0"/>
          <w:sz w:val="24"/>
        </w:rPr>
        <w:t>遵法と監査、フィードバックプロセス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10" w:name="________158"/>
      <w:bookmarkEnd w:id="2710"/>
      <w:r w:rsidRPr="005F437A">
        <w:rPr>
          <w:rFonts w:ascii="Meiryo UI" w:eastAsia="Meiryo UI" w:hAnsi="Meiryo UI" w:cs="Meiryo UI"/>
          <w:b w:val="0"/>
          <w:sz w:val="24"/>
        </w:rPr>
        <w:t>情報の所有権</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11" w:name="______156"/>
      <w:bookmarkEnd w:id="2711"/>
      <w:r w:rsidRPr="005F437A">
        <w:rPr>
          <w:rFonts w:ascii="Meiryo UI" w:eastAsia="Meiryo UI" w:hAnsi="Meiryo UI" w:cs="Meiryo UI"/>
          <w:b w:val="0"/>
          <w:sz w:val="24"/>
        </w:rPr>
        <w:t>情報格差</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12" w:name="_______146"/>
      <w:bookmarkEnd w:id="2712"/>
      <w:r w:rsidRPr="005F437A">
        <w:rPr>
          <w:rFonts w:ascii="Meiryo UI" w:eastAsia="Meiryo UI" w:hAnsi="Meiryo UI" w:cs="Meiryo UI"/>
          <w:b w:val="0"/>
          <w:sz w:val="24"/>
        </w:rPr>
        <w:t>情報漏えい</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13" w:name="_________132"/>
      <w:bookmarkEnd w:id="2713"/>
      <w:r w:rsidRPr="005F437A">
        <w:rPr>
          <w:rFonts w:ascii="Meiryo UI" w:eastAsia="Meiryo UI" w:hAnsi="Meiryo UI" w:cs="Meiryo UI"/>
          <w:b w:val="0"/>
          <w:sz w:val="24"/>
        </w:rPr>
        <w:t>職業意識の本質</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14" w:name="____________________________10"/>
      <w:bookmarkEnd w:id="2714"/>
      <w:r w:rsidRPr="005F437A">
        <w:rPr>
          <w:rFonts w:ascii="Meiryo UI" w:eastAsia="Meiryo UI" w:hAnsi="Meiryo UI" w:cs="Meiryo UI"/>
          <w:b w:val="0"/>
          <w:sz w:val="24"/>
        </w:rPr>
        <w:t>職場のコンピュータ環境における「許容される利用」規定</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5F437A">
        <w:rPr>
          <w:rFonts w:ascii="Meiryo UI" w:eastAsia="Meiryo UI" w:hAnsi="Meiryo UI" w:cs="Meiryo UI"/>
          <w:b w:val="0"/>
          <w:sz w:val="24"/>
        </w:rPr>
        <w:t>製造、ハードウェア、ソフトウェア、エンジニアリングの影響を考慮に入れた作業原価の計算</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15" w:name="____________168"/>
      <w:bookmarkEnd w:id="2715"/>
      <w:r w:rsidRPr="005F437A">
        <w:rPr>
          <w:rFonts w:ascii="Meiryo UI" w:eastAsia="Meiryo UI" w:hAnsi="Meiryo UI" w:cs="Meiryo UI"/>
          <w:b w:val="0"/>
          <w:sz w:val="24"/>
        </w:rPr>
        <w:t>製品安全性と公的消費</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16" w:name="_____________114"/>
      <w:bookmarkEnd w:id="2716"/>
      <w:r w:rsidRPr="005F437A">
        <w:rPr>
          <w:rFonts w:ascii="Meiryo UI" w:eastAsia="Meiryo UI" w:hAnsi="Meiryo UI" w:cs="Meiryo UI"/>
          <w:b w:val="0"/>
          <w:sz w:val="24"/>
        </w:rPr>
        <w:t>設計の社会的状況の理解</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17" w:name="______________91"/>
      <w:bookmarkEnd w:id="2717"/>
      <w:r w:rsidRPr="005F437A">
        <w:rPr>
          <w:rFonts w:ascii="Meiryo UI" w:eastAsia="Meiryo UI" w:hAnsi="Meiryo UI" w:cs="Meiryo UI"/>
          <w:b w:val="0"/>
          <w:sz w:val="24"/>
        </w:rPr>
        <w:t>説明責任、職責、賠償責任</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18" w:name="______157"/>
      <w:bookmarkEnd w:id="2718"/>
      <w:r w:rsidRPr="005F437A">
        <w:rPr>
          <w:rFonts w:ascii="Meiryo UI" w:eastAsia="Meiryo UI" w:hAnsi="Meiryo UI" w:cs="Meiryo UI"/>
          <w:b w:val="0"/>
          <w:sz w:val="24"/>
        </w:rPr>
        <w:t>組織文化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19" w:name="__________________51"/>
      <w:bookmarkEnd w:id="2719"/>
      <w:r w:rsidRPr="005F437A">
        <w:rPr>
          <w:rFonts w:ascii="Meiryo UI" w:eastAsia="Meiryo UI" w:hAnsi="Meiryo UI" w:cs="Meiryo UI"/>
          <w:b w:val="0"/>
          <w:sz w:val="24"/>
        </w:rPr>
        <w:t>総費用に対する見積原価と実際原価</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20" w:name="________159"/>
      <w:bookmarkEnd w:id="2720"/>
      <w:r w:rsidRPr="005F437A">
        <w:rPr>
          <w:rFonts w:ascii="Meiryo UI" w:eastAsia="Meiryo UI" w:hAnsi="Meiryo UI" w:cs="Meiryo UI"/>
          <w:b w:val="0"/>
          <w:sz w:val="24"/>
        </w:rPr>
        <w:t>多様性の問題</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21" w:name="____________________________11"/>
      <w:bookmarkEnd w:id="2721"/>
      <w:r w:rsidRPr="005F437A">
        <w:rPr>
          <w:rFonts w:ascii="Meiryo UI" w:eastAsia="Meiryo UI" w:hAnsi="Meiryo UI" w:cs="Meiryo UI"/>
          <w:b w:val="0"/>
          <w:sz w:val="24"/>
        </w:rPr>
        <w:t>大規模データベースシステムにおけるプライバシーの影響</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22" w:name="________________81"/>
      <w:bookmarkEnd w:id="2722"/>
      <w:r w:rsidRPr="005F437A">
        <w:rPr>
          <w:rFonts w:ascii="Meiryo UI" w:eastAsia="Meiryo UI" w:hAnsi="Meiryo UI" w:cs="Meiryo UI"/>
          <w:b w:val="0"/>
          <w:sz w:val="24"/>
        </w:rPr>
        <w:t>知的財産権に関係する国際問題</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23" w:name="__________153"/>
      <w:bookmarkEnd w:id="2723"/>
      <w:r w:rsidRPr="005F437A">
        <w:rPr>
          <w:rFonts w:ascii="Meiryo UI" w:eastAsia="Meiryo UI" w:hAnsi="Meiryo UI" w:cs="Meiryo UI"/>
          <w:b w:val="0"/>
          <w:sz w:val="24"/>
        </w:rPr>
        <w:t>知的財産権の基礎</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24" w:name="_______147"/>
      <w:bookmarkEnd w:id="2724"/>
      <w:r w:rsidRPr="005F437A">
        <w:rPr>
          <w:rFonts w:ascii="Meiryo UI" w:eastAsia="Meiryo UI" w:hAnsi="Meiryo UI" w:cs="Meiryo UI"/>
          <w:b w:val="0"/>
          <w:sz w:val="24"/>
        </w:rPr>
        <w:t>地球温暖化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25" w:name="__________154"/>
      <w:bookmarkEnd w:id="2725"/>
      <w:r w:rsidRPr="005F437A">
        <w:rPr>
          <w:rFonts w:ascii="Meiryo UI" w:eastAsia="Meiryo UI" w:hAnsi="Meiryo UI" w:cs="Meiryo UI"/>
          <w:b w:val="0"/>
          <w:sz w:val="24"/>
        </w:rPr>
        <w:t>中国の輸出入規制</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26" w:name="_____44"/>
      <w:bookmarkEnd w:id="2726"/>
      <w:r w:rsidRPr="005F437A">
        <w:rPr>
          <w:rFonts w:ascii="Meiryo UI" w:eastAsia="Meiryo UI" w:hAnsi="Meiryo UI" w:cs="Meiryo UI"/>
          <w:b w:val="0"/>
          <w:sz w:val="24"/>
        </w:rPr>
        <w:t>著作権</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27" w:name="____________________________________12"/>
      <w:bookmarkEnd w:id="2727"/>
      <w:r w:rsidRPr="005F437A">
        <w:rPr>
          <w:rFonts w:ascii="Meiryo UI" w:eastAsia="Meiryo UI" w:hAnsi="Meiryo UI" w:cs="Meiryo UI"/>
          <w:b w:val="0"/>
          <w:sz w:val="24"/>
        </w:rPr>
        <w:t>著作権、産業財産権（実用新案権、特許権、意匠権、商標権）に関する法律</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28" w:name="______________92"/>
      <w:bookmarkEnd w:id="2728"/>
      <w:r w:rsidRPr="005F437A">
        <w:rPr>
          <w:rFonts w:ascii="Meiryo UI" w:eastAsia="Meiryo UI" w:hAnsi="Meiryo UI" w:cs="Meiryo UI"/>
          <w:b w:val="0"/>
          <w:sz w:val="24"/>
        </w:rPr>
        <w:t>著作権、特許権、企業秘密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29" w:name="______158"/>
      <w:bookmarkEnd w:id="2729"/>
      <w:r w:rsidRPr="005F437A">
        <w:rPr>
          <w:rFonts w:ascii="Meiryo UI" w:eastAsia="Meiryo UI" w:hAnsi="Meiryo UI" w:cs="Meiryo UI"/>
          <w:b w:val="0"/>
          <w:sz w:val="24"/>
        </w:rPr>
        <w:t>著作権法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30" w:name="____38"/>
      <w:bookmarkEnd w:id="2730"/>
      <w:r w:rsidRPr="005F437A">
        <w:rPr>
          <w:rFonts w:ascii="Meiryo UI" w:eastAsia="Meiryo UI" w:hAnsi="Meiryo UI" w:cs="Meiryo UI"/>
          <w:b w:val="0"/>
          <w:sz w:val="24"/>
        </w:rPr>
        <w:t>通信</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31" w:name="______________________26"/>
      <w:bookmarkEnd w:id="2731"/>
      <w:r w:rsidRPr="005F437A">
        <w:rPr>
          <w:rFonts w:ascii="Meiryo UI" w:eastAsia="Meiryo UI" w:hAnsi="Meiryo UI" w:cs="Meiryo UI"/>
          <w:b w:val="0"/>
          <w:sz w:val="24"/>
        </w:rPr>
        <w:t>哲学的枠組み、特に功利主義と義務論的学説</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32" w:name="____39"/>
      <w:bookmarkEnd w:id="2732"/>
      <w:r w:rsidRPr="005F437A">
        <w:rPr>
          <w:rFonts w:ascii="Meiryo UI" w:eastAsia="Meiryo UI" w:hAnsi="Meiryo UI" w:cs="Meiryo UI"/>
          <w:b w:val="0"/>
          <w:sz w:val="24"/>
        </w:rPr>
        <w:t>盗用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33" w:name="___________143"/>
      <w:bookmarkEnd w:id="2733"/>
      <w:r w:rsidRPr="005F437A">
        <w:rPr>
          <w:rFonts w:ascii="Meiryo UI" w:eastAsia="Meiryo UI" w:hAnsi="Meiryo UI" w:cs="Meiryo UI"/>
          <w:b w:val="0"/>
          <w:sz w:val="24"/>
        </w:rPr>
        <w:t>特許と著作権の違い</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34" w:name="____________169"/>
      <w:bookmarkEnd w:id="2734"/>
      <w:r w:rsidRPr="005F437A">
        <w:rPr>
          <w:rFonts w:ascii="Meiryo UI" w:eastAsia="Meiryo UI" w:hAnsi="Meiryo UI" w:cs="Meiryo UI"/>
          <w:b w:val="0"/>
          <w:sz w:val="24"/>
        </w:rPr>
        <w:t>独占とその経済的意味</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35" w:name="__________________________________8"/>
      <w:bookmarkEnd w:id="2735"/>
      <w:r w:rsidRPr="005F437A">
        <w:rPr>
          <w:rFonts w:ascii="Meiryo UI" w:eastAsia="Meiryo UI" w:hAnsi="Meiryo UI" w:cs="Meiryo UI"/>
          <w:b w:val="0"/>
          <w:sz w:val="24"/>
        </w:rPr>
        <w:t>内部告発の意味と、それによりコンピュータ技術者が直面するジレンマ</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36" w:name="________160"/>
      <w:bookmarkEnd w:id="2736"/>
      <w:r w:rsidRPr="005F437A">
        <w:rPr>
          <w:rFonts w:ascii="Meiryo UI" w:eastAsia="Meiryo UI" w:hAnsi="Meiryo UI" w:cs="Meiryo UI"/>
          <w:b w:val="0"/>
          <w:sz w:val="24"/>
        </w:rPr>
        <w:t>犯罪防止戦略</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37" w:name="_______________74"/>
      <w:bookmarkEnd w:id="2737"/>
      <w:r w:rsidRPr="005F437A">
        <w:rPr>
          <w:rFonts w:ascii="Meiryo UI" w:eastAsia="Meiryo UI" w:hAnsi="Meiryo UI" w:cs="Meiryo UI"/>
          <w:b w:val="0"/>
          <w:sz w:val="24"/>
        </w:rPr>
        <w:t>法令遵守（個人情報保護法）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38" w:name="__________________________10"/>
      <w:bookmarkEnd w:id="2738"/>
      <w:r w:rsidRPr="005F437A">
        <w:rPr>
          <w:rFonts w:ascii="Meiryo UI" w:eastAsia="Meiryo UI" w:hAnsi="Meiryo UI" w:cs="Meiryo UI"/>
          <w:b w:val="0"/>
          <w:sz w:val="24"/>
        </w:rPr>
        <w:t>様々な形式による専門家の資格認定、その利点と欠点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39" w:name="____________170"/>
      <w:bookmarkEnd w:id="2739"/>
      <w:r w:rsidRPr="005F437A">
        <w:rPr>
          <w:rFonts w:ascii="Meiryo UI" w:eastAsia="Meiryo UI" w:hAnsi="Meiryo UI" w:cs="Meiryo UI"/>
          <w:b w:val="0"/>
          <w:sz w:val="24"/>
        </w:rPr>
        <w:t>要求される能力と教育</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40" w:name="__________155"/>
      <w:bookmarkEnd w:id="2740"/>
      <w:r w:rsidRPr="005F437A">
        <w:rPr>
          <w:rFonts w:ascii="Meiryo UI" w:eastAsia="Meiryo UI" w:hAnsi="Meiryo UI" w:cs="Meiryo UI"/>
          <w:b w:val="0"/>
          <w:sz w:val="24"/>
        </w:rPr>
        <w:t>倫理学とその歴史</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41" w:name="____________NSPE_IEEE_ACM_SE_AITP__"/>
      <w:bookmarkEnd w:id="2741"/>
      <w:r w:rsidRPr="005F437A">
        <w:rPr>
          <w:rFonts w:ascii="Meiryo UI" w:eastAsia="Meiryo UI" w:hAnsi="Meiryo UI" w:cs="Meiryo UI"/>
          <w:b w:val="0"/>
          <w:sz w:val="24"/>
        </w:rPr>
        <w:t>倫理綱領、行動、実践（</w:t>
      </w:r>
      <w:r w:rsidRPr="005F437A">
        <w:rPr>
          <w:rFonts w:ascii="Meiryo UI" w:eastAsia="Meiryo UI" w:hAnsi="Meiryo UI" w:cs="Meiryo UI"/>
          <w:b w:val="0"/>
          <w:sz w:val="24"/>
        </w:rPr>
        <w:t>NSPE</w:t>
      </w:r>
      <w:r w:rsidRPr="005F437A">
        <w:rPr>
          <w:rFonts w:ascii="Meiryo UI" w:eastAsia="Meiryo UI" w:hAnsi="Meiryo UI" w:cs="Meiryo UI"/>
          <w:b w:val="0"/>
          <w:sz w:val="24"/>
        </w:rPr>
        <w:t>、</w:t>
      </w:r>
      <w:r w:rsidRPr="005F437A">
        <w:rPr>
          <w:rFonts w:ascii="Meiryo UI" w:eastAsia="Meiryo UI" w:hAnsi="Meiryo UI" w:cs="Meiryo UI"/>
          <w:b w:val="0"/>
          <w:sz w:val="24"/>
        </w:rPr>
        <w:t>IEEE</w:t>
      </w:r>
      <w:r w:rsidRPr="005F437A">
        <w:rPr>
          <w:rFonts w:ascii="Meiryo UI" w:eastAsia="Meiryo UI" w:hAnsi="Meiryo UI" w:cs="Meiryo UI"/>
          <w:b w:val="0"/>
          <w:sz w:val="24"/>
        </w:rPr>
        <w:t>、</w:t>
      </w:r>
      <w:r w:rsidRPr="005F437A">
        <w:rPr>
          <w:rFonts w:ascii="Meiryo UI" w:eastAsia="Meiryo UI" w:hAnsi="Meiryo UI" w:cs="Meiryo UI"/>
          <w:b w:val="0"/>
          <w:sz w:val="24"/>
        </w:rPr>
        <w:t>ACM</w:t>
      </w:r>
      <w:r w:rsidRPr="005F437A">
        <w:rPr>
          <w:rFonts w:ascii="Meiryo UI" w:eastAsia="Meiryo UI" w:hAnsi="Meiryo UI" w:cs="Meiryo UI"/>
          <w:b w:val="0"/>
          <w:sz w:val="24"/>
        </w:rPr>
        <w:t>、</w:t>
      </w:r>
      <w:r w:rsidRPr="005F437A">
        <w:rPr>
          <w:rFonts w:ascii="Meiryo UI" w:eastAsia="Meiryo UI" w:hAnsi="Meiryo UI" w:cs="Meiryo UI"/>
          <w:b w:val="0"/>
          <w:sz w:val="24"/>
        </w:rPr>
        <w:t>SE</w:t>
      </w:r>
      <w:r w:rsidRPr="005F437A">
        <w:rPr>
          <w:rFonts w:ascii="Meiryo UI" w:eastAsia="Meiryo UI" w:hAnsi="Meiryo UI" w:cs="Meiryo UI"/>
          <w:b w:val="0"/>
          <w:sz w:val="24"/>
        </w:rPr>
        <w:t>、</w:t>
      </w:r>
      <w:r w:rsidRPr="005F437A">
        <w:rPr>
          <w:rFonts w:ascii="Meiryo UI" w:eastAsia="Meiryo UI" w:hAnsi="Meiryo UI" w:cs="Meiryo UI"/>
          <w:b w:val="0"/>
          <w:sz w:val="24"/>
        </w:rPr>
        <w:t>AITP</w:t>
      </w:r>
      <w:r w:rsidRPr="005F437A">
        <w:rPr>
          <w:rFonts w:ascii="Meiryo UI" w:eastAsia="Meiryo UI" w:hAnsi="Meiryo UI" w:cs="Meiryo UI"/>
          <w:b w:val="0"/>
          <w:sz w:val="24"/>
        </w:rPr>
        <w:t>等）</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42" w:name="_______________75"/>
      <w:bookmarkEnd w:id="2742"/>
      <w:r w:rsidRPr="005F437A">
        <w:rPr>
          <w:rFonts w:ascii="Meiryo UI" w:eastAsia="Meiryo UI" w:hAnsi="Meiryo UI" w:cs="Meiryo UI"/>
          <w:b w:val="0"/>
          <w:sz w:val="24"/>
        </w:rPr>
        <w:t>倫理上の反対意見と内部告発</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43" w:name="_______________76"/>
      <w:bookmarkEnd w:id="2743"/>
      <w:r w:rsidRPr="005F437A">
        <w:rPr>
          <w:rFonts w:ascii="Meiryo UI" w:eastAsia="Meiryo UI" w:hAnsi="Meiryo UI" w:cs="Meiryo UI"/>
          <w:b w:val="0"/>
          <w:sz w:val="24"/>
        </w:rPr>
        <w:t>倫理的な選択肢の同定と評価</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44" w:name="______________93"/>
      <w:bookmarkEnd w:id="2744"/>
      <w:r w:rsidRPr="005F437A">
        <w:rPr>
          <w:rFonts w:ascii="Meiryo UI" w:eastAsia="Meiryo UI" w:hAnsi="Meiryo UI" w:cs="Meiryo UI"/>
          <w:b w:val="0"/>
          <w:sz w:val="24"/>
        </w:rPr>
        <w:t>倫理的な論証の実践と評価</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45" w:name="__________156"/>
      <w:bookmarkEnd w:id="2745"/>
      <w:r w:rsidRPr="005F437A">
        <w:rPr>
          <w:rFonts w:ascii="Meiryo UI" w:eastAsia="Meiryo UI" w:hAnsi="Meiryo UI" w:cs="Meiryo UI"/>
          <w:b w:val="0"/>
          <w:sz w:val="24"/>
        </w:rPr>
        <w:t>倫理的ハッキング</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46" w:name="____________171"/>
      <w:bookmarkEnd w:id="2746"/>
      <w:r w:rsidRPr="005F437A">
        <w:rPr>
          <w:rFonts w:ascii="Meiryo UI" w:eastAsia="Meiryo UI" w:hAnsi="Meiryo UI" w:cs="Meiryo UI"/>
          <w:b w:val="0"/>
          <w:sz w:val="24"/>
        </w:rPr>
        <w:t>倫理的相対主義の問題</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47" w:name="________________82"/>
      <w:bookmarkEnd w:id="2747"/>
      <w:r w:rsidRPr="005F437A">
        <w:rPr>
          <w:rFonts w:ascii="Meiryo UI" w:eastAsia="Meiryo UI" w:hAnsi="Meiryo UI" w:cs="Meiryo UI"/>
          <w:b w:val="0"/>
          <w:sz w:val="24"/>
        </w:rPr>
        <w:t>歴史的な展望における科学倫理</w:t>
      </w:r>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748" w:name="__________157"/>
      <w:bookmarkStart w:id="2749" w:name="_Toc499812356"/>
      <w:bookmarkEnd w:id="2748"/>
      <w:r w:rsidRPr="005F437A">
        <w:rPr>
          <w:rFonts w:ascii="Meiryo UI" w:eastAsia="Meiryo UI" w:hAnsi="Meiryo UI" w:cs="Meiryo UI"/>
          <w:b w:val="0"/>
          <w:i w:val="0"/>
          <w:sz w:val="24"/>
        </w:rPr>
        <w:t>法規・基準・標準</w:t>
      </w:r>
      <w:bookmarkEnd w:id="2749"/>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750" w:name="____________172"/>
      <w:bookmarkStart w:id="2751" w:name="_Toc499812357"/>
      <w:bookmarkEnd w:id="2750"/>
      <w:r w:rsidRPr="005F437A">
        <w:rPr>
          <w:rFonts w:ascii="Meiryo UI" w:eastAsia="Meiryo UI" w:hAnsi="Meiryo UI" w:cs="Meiryo UI"/>
          <w:b w:val="0"/>
          <w:sz w:val="24"/>
        </w:rPr>
        <w:t>セキュリティ関連法規</w:t>
      </w:r>
      <w:bookmarkEnd w:id="2751"/>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52" w:name="_IT___"/>
      <w:bookmarkEnd w:id="2752"/>
      <w:r w:rsidRPr="005F437A">
        <w:rPr>
          <w:rFonts w:ascii="Meiryo UI" w:eastAsia="Meiryo UI" w:hAnsi="Meiryo UI" w:cs="Meiryo UI"/>
          <w:b w:val="0"/>
          <w:sz w:val="24"/>
        </w:rPr>
        <w:t>IT</w:t>
      </w:r>
      <w:r w:rsidRPr="005F437A">
        <w:rPr>
          <w:rFonts w:ascii="Meiryo UI" w:eastAsia="Meiryo UI" w:hAnsi="Meiryo UI" w:cs="Meiryo UI"/>
          <w:b w:val="0"/>
          <w:sz w:val="24"/>
        </w:rPr>
        <w:t>基本法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53" w:name="________________83"/>
      <w:bookmarkEnd w:id="2753"/>
      <w:r w:rsidRPr="005F437A">
        <w:rPr>
          <w:rFonts w:ascii="Meiryo UI" w:eastAsia="Meiryo UI" w:hAnsi="Meiryo UI" w:cs="Meiryo UI"/>
          <w:b w:val="0"/>
          <w:sz w:val="24"/>
        </w:rPr>
        <w:t>コンピュータウイルス対策基準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54" w:name="__________________52"/>
      <w:bookmarkEnd w:id="2754"/>
      <w:r w:rsidRPr="005F437A">
        <w:rPr>
          <w:rFonts w:ascii="Meiryo UI" w:eastAsia="Meiryo UI" w:hAnsi="Meiryo UI" w:cs="Meiryo UI"/>
          <w:b w:val="0"/>
          <w:sz w:val="24"/>
        </w:rPr>
        <w:t>コンピュータ不正アクセス対策基準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55" w:name="_____________115"/>
      <w:bookmarkEnd w:id="2755"/>
      <w:r w:rsidRPr="005F437A">
        <w:rPr>
          <w:rFonts w:ascii="Meiryo UI" w:eastAsia="Meiryo UI" w:hAnsi="Meiryo UI" w:cs="Meiryo UI"/>
          <w:b w:val="0"/>
          <w:sz w:val="24"/>
        </w:rPr>
        <w:t>セキュリティ事故の事例</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56" w:name="____________173"/>
      <w:bookmarkEnd w:id="2756"/>
      <w:r w:rsidRPr="005F437A">
        <w:rPr>
          <w:rFonts w:ascii="Meiryo UI" w:eastAsia="Meiryo UI" w:hAnsi="Meiryo UI" w:cs="Meiryo UI"/>
          <w:b w:val="0"/>
          <w:sz w:val="24"/>
        </w:rPr>
        <w:t>プロバイダ責任制限法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5F437A">
        <w:rPr>
          <w:rFonts w:ascii="Meiryo UI" w:eastAsia="Meiryo UI" w:hAnsi="Meiryo UI" w:cs="Meiryo UI"/>
          <w:b w:val="0"/>
          <w:sz w:val="24"/>
        </w:rPr>
        <w:t>企業と一般消費者との商取引における情報セキュリティに関する法令（電子契約法等）</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57" w:name="________________________________e_____"/>
      <w:bookmarkEnd w:id="2757"/>
      <w:r w:rsidRPr="005F437A">
        <w:rPr>
          <w:rFonts w:ascii="Meiryo UI" w:eastAsia="Meiryo UI" w:hAnsi="Meiryo UI" w:cs="Meiryo UI"/>
          <w:b w:val="0"/>
          <w:sz w:val="24"/>
        </w:rPr>
        <w:t>企業間商取引における情報セキュリティに関する法令（電子署名法、</w:t>
      </w:r>
      <w:r w:rsidRPr="005F437A">
        <w:rPr>
          <w:rFonts w:ascii="Meiryo UI" w:eastAsia="Meiryo UI" w:hAnsi="Meiryo UI" w:cs="Meiryo UI"/>
          <w:b w:val="0"/>
          <w:sz w:val="24"/>
        </w:rPr>
        <w:t>e</w:t>
      </w:r>
      <w:r w:rsidRPr="005F437A">
        <w:rPr>
          <w:rFonts w:ascii="Meiryo UI" w:eastAsia="Meiryo UI" w:hAnsi="Meiryo UI" w:cs="Meiryo UI"/>
          <w:b w:val="0"/>
          <w:sz w:val="24"/>
        </w:rPr>
        <w:t>文書法等）</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58" w:name="______________94"/>
      <w:bookmarkEnd w:id="2758"/>
      <w:r w:rsidRPr="005F437A">
        <w:rPr>
          <w:rFonts w:ascii="Meiryo UI" w:eastAsia="Meiryo UI" w:hAnsi="Meiryo UI" w:cs="Meiryo UI"/>
          <w:b w:val="0"/>
          <w:sz w:val="24"/>
        </w:rPr>
        <w:t>刑法（ウイルス作成罪他）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59" w:name="____________________________________13"/>
      <w:bookmarkEnd w:id="2759"/>
      <w:r w:rsidRPr="005F437A">
        <w:rPr>
          <w:rFonts w:ascii="Meiryo UI" w:eastAsia="Meiryo UI" w:hAnsi="Meiryo UI" w:cs="Meiryo UI"/>
          <w:b w:val="0"/>
          <w:sz w:val="24"/>
        </w:rPr>
        <w:t>個人情報保護における情報セキュリティに関する法令（個人情報保護法等）</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60" w:name="_________133"/>
      <w:bookmarkEnd w:id="2760"/>
      <w:r w:rsidRPr="005F437A">
        <w:rPr>
          <w:rFonts w:ascii="Meiryo UI" w:eastAsia="Meiryo UI" w:hAnsi="Meiryo UI" w:cs="Meiryo UI"/>
          <w:b w:val="0"/>
          <w:sz w:val="24"/>
        </w:rPr>
        <w:t>個人情報保護法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61" w:name="___________________40"/>
      <w:bookmarkEnd w:id="2761"/>
      <w:r w:rsidRPr="005F437A">
        <w:rPr>
          <w:rFonts w:ascii="Meiryo UI" w:eastAsia="Meiryo UI" w:hAnsi="Meiryo UI" w:cs="Meiryo UI"/>
          <w:b w:val="0"/>
          <w:sz w:val="24"/>
        </w:rPr>
        <w:t>個人情報保護法に関するガイドライン</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62" w:name="________________________________10"/>
      <w:bookmarkEnd w:id="2762"/>
      <w:r w:rsidRPr="005F437A">
        <w:rPr>
          <w:rFonts w:ascii="Meiryo UI" w:eastAsia="Meiryo UI" w:hAnsi="Meiryo UI" w:cs="Meiryo UI"/>
          <w:b w:val="0"/>
          <w:sz w:val="24"/>
        </w:rPr>
        <w:t>行政における情報セキュリティに関する法令（公的個人認証法等）</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63" w:name="____________________________________14"/>
      <w:bookmarkEnd w:id="2763"/>
      <w:r w:rsidRPr="005F437A">
        <w:rPr>
          <w:rFonts w:ascii="Meiryo UI" w:eastAsia="Meiryo UI" w:hAnsi="Meiryo UI" w:cs="Meiryo UI"/>
          <w:b w:val="0"/>
          <w:sz w:val="24"/>
        </w:rPr>
        <w:t>国家・社会における情報セキュリティに関する法令（サイバー犯罪条約等）</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64" w:name="___________144"/>
      <w:bookmarkEnd w:id="2764"/>
      <w:r w:rsidRPr="005F437A">
        <w:rPr>
          <w:rFonts w:ascii="Meiryo UI" w:eastAsia="Meiryo UI" w:hAnsi="Meiryo UI" w:cs="Meiryo UI"/>
          <w:b w:val="0"/>
          <w:sz w:val="24"/>
        </w:rPr>
        <w:t>電子署名電子認証法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65" w:name="_________134"/>
      <w:bookmarkEnd w:id="2765"/>
      <w:r w:rsidRPr="005F437A">
        <w:rPr>
          <w:rFonts w:ascii="Meiryo UI" w:eastAsia="Meiryo UI" w:hAnsi="Meiryo UI" w:cs="Meiryo UI"/>
          <w:b w:val="0"/>
          <w:sz w:val="24"/>
        </w:rPr>
        <w:t>電子帳簿保存法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66" w:name="__________158"/>
      <w:bookmarkEnd w:id="2766"/>
      <w:r w:rsidRPr="005F437A">
        <w:rPr>
          <w:rFonts w:ascii="Meiryo UI" w:eastAsia="Meiryo UI" w:hAnsi="Meiryo UI" w:cs="Meiryo UI"/>
          <w:b w:val="0"/>
          <w:sz w:val="24"/>
        </w:rPr>
        <w:t>特定電子メール法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67" w:name="___________145"/>
      <w:bookmarkEnd w:id="2767"/>
      <w:r w:rsidRPr="005F437A">
        <w:rPr>
          <w:rFonts w:ascii="Meiryo UI" w:eastAsia="Meiryo UI" w:hAnsi="Meiryo UI" w:cs="Meiryo UI"/>
          <w:b w:val="0"/>
          <w:sz w:val="24"/>
        </w:rPr>
        <w:t>不正アクセス禁止法</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768" w:name="_____________________35"/>
      <w:bookmarkStart w:id="2769" w:name="_Toc499812358"/>
      <w:bookmarkEnd w:id="2768"/>
      <w:r w:rsidRPr="005F437A">
        <w:rPr>
          <w:rFonts w:ascii="Meiryo UI" w:eastAsia="Meiryo UI" w:hAnsi="Meiryo UI" w:cs="Meiryo UI"/>
          <w:b w:val="0"/>
          <w:sz w:val="24"/>
        </w:rPr>
        <w:t>その他の法律・ガイドライン・技術者倫理</w:t>
      </w:r>
      <w:bookmarkEnd w:id="2769"/>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70" w:name="________________84"/>
      <w:bookmarkEnd w:id="2770"/>
      <w:r w:rsidRPr="005F437A">
        <w:rPr>
          <w:rFonts w:ascii="Meiryo UI" w:eastAsia="Meiryo UI" w:hAnsi="Meiryo UI" w:cs="Meiryo UI"/>
          <w:b w:val="0"/>
          <w:sz w:val="24"/>
        </w:rPr>
        <w:t>キャパシティにおける品質管理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71" w:name="__________159"/>
      <w:bookmarkEnd w:id="2771"/>
      <w:r w:rsidRPr="005F437A">
        <w:rPr>
          <w:rFonts w:ascii="Meiryo UI" w:eastAsia="Meiryo UI" w:hAnsi="Meiryo UI" w:cs="Meiryo UI"/>
          <w:b w:val="0"/>
          <w:sz w:val="24"/>
        </w:rPr>
        <w:t>コンピュータ犯罪</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72" w:name="__________160"/>
      <w:bookmarkEnd w:id="2772"/>
      <w:r w:rsidRPr="005F437A">
        <w:rPr>
          <w:rFonts w:ascii="Meiryo UI" w:eastAsia="Meiryo UI" w:hAnsi="Meiryo UI" w:cs="Meiryo UI"/>
          <w:b w:val="0"/>
          <w:sz w:val="24"/>
        </w:rPr>
        <w:t>コンプライアンス</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73" w:name="__________161"/>
      <w:bookmarkEnd w:id="2773"/>
      <w:r w:rsidRPr="005F437A">
        <w:rPr>
          <w:rFonts w:ascii="Meiryo UI" w:eastAsia="Meiryo UI" w:hAnsi="Meiryo UI" w:cs="Meiryo UI"/>
          <w:b w:val="0"/>
          <w:sz w:val="24"/>
        </w:rPr>
        <w:t>システム管理基準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74" w:name="________________85"/>
      <w:bookmarkEnd w:id="2774"/>
      <w:r w:rsidRPr="005F437A">
        <w:rPr>
          <w:rFonts w:ascii="Meiryo UI" w:eastAsia="Meiryo UI" w:hAnsi="Meiryo UI" w:cs="Meiryo UI"/>
          <w:b w:val="0"/>
          <w:sz w:val="24"/>
        </w:rPr>
        <w:t>ソフトウェア管理ガイドライン</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75" w:name="________________86"/>
      <w:bookmarkEnd w:id="2775"/>
      <w:r w:rsidRPr="005F437A">
        <w:rPr>
          <w:rFonts w:ascii="Meiryo UI" w:eastAsia="Meiryo UI" w:hAnsi="Meiryo UI" w:cs="Meiryo UI"/>
          <w:b w:val="0"/>
          <w:sz w:val="24"/>
        </w:rPr>
        <w:t>ソフトウェア契約に関する知識</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76" w:name="______________________27"/>
      <w:bookmarkEnd w:id="2776"/>
      <w:r w:rsidRPr="005F437A">
        <w:rPr>
          <w:rFonts w:ascii="Meiryo UI" w:eastAsia="Meiryo UI" w:hAnsi="Meiryo UI" w:cs="Meiryo UI"/>
          <w:b w:val="0"/>
          <w:sz w:val="24"/>
        </w:rPr>
        <w:t>ソフトウェエアの販売・使用許諾及び取次ぎ</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77" w:name="____________174"/>
      <w:bookmarkEnd w:id="2777"/>
      <w:r w:rsidRPr="005F437A">
        <w:rPr>
          <w:rFonts w:ascii="Meiryo UI" w:eastAsia="Meiryo UI" w:hAnsi="Meiryo UI" w:cs="Meiryo UI"/>
          <w:b w:val="0"/>
          <w:sz w:val="24"/>
        </w:rPr>
        <w:t>ネットワーク関連法規</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78" w:name="_______________77"/>
      <w:bookmarkEnd w:id="2778"/>
      <w:r w:rsidRPr="005F437A">
        <w:rPr>
          <w:rFonts w:ascii="Meiryo UI" w:eastAsia="Meiryo UI" w:hAnsi="Meiryo UI" w:cs="Meiryo UI"/>
          <w:b w:val="0"/>
          <w:sz w:val="24"/>
        </w:rPr>
        <w:t>ビル衛生管理法の把握と活用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79" w:name="________161"/>
      <w:bookmarkEnd w:id="2779"/>
      <w:r w:rsidRPr="005F437A">
        <w:rPr>
          <w:rFonts w:ascii="Meiryo UI" w:eastAsia="Meiryo UI" w:hAnsi="Meiryo UI" w:cs="Meiryo UI"/>
          <w:b w:val="0"/>
          <w:sz w:val="24"/>
        </w:rPr>
        <w:t>プライバシ法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80" w:name="__________162"/>
      <w:bookmarkEnd w:id="2780"/>
      <w:r w:rsidRPr="005F437A">
        <w:rPr>
          <w:rFonts w:ascii="Meiryo UI" w:eastAsia="Meiryo UI" w:hAnsi="Meiryo UI" w:cs="Meiryo UI"/>
          <w:b w:val="0"/>
          <w:sz w:val="24"/>
        </w:rPr>
        <w:t>プロバイダ責任法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81" w:name="_____________116"/>
      <w:bookmarkEnd w:id="2781"/>
      <w:r w:rsidRPr="005F437A">
        <w:rPr>
          <w:rFonts w:ascii="Meiryo UI" w:eastAsia="Meiryo UI" w:hAnsi="Meiryo UI" w:cs="Meiryo UI"/>
          <w:b w:val="0"/>
          <w:sz w:val="24"/>
        </w:rPr>
        <w:t>プロフェッショナリズム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82" w:name="________162"/>
      <w:bookmarkEnd w:id="2782"/>
      <w:r w:rsidRPr="005F437A">
        <w:rPr>
          <w:rFonts w:ascii="Meiryo UI" w:eastAsia="Meiryo UI" w:hAnsi="Meiryo UI" w:cs="Meiryo UI"/>
          <w:b w:val="0"/>
          <w:sz w:val="24"/>
        </w:rPr>
        <w:t>リサイクル法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83" w:name="______________95"/>
      <w:bookmarkEnd w:id="2783"/>
      <w:r w:rsidRPr="005F437A">
        <w:rPr>
          <w:rFonts w:ascii="Meiryo UI" w:eastAsia="Meiryo UI" w:hAnsi="Meiryo UI" w:cs="Meiryo UI"/>
          <w:b w:val="0"/>
          <w:sz w:val="24"/>
        </w:rPr>
        <w:t>リサイクル法の把握と活用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84" w:name="_________135"/>
      <w:bookmarkEnd w:id="2784"/>
      <w:r w:rsidRPr="005F437A">
        <w:rPr>
          <w:rFonts w:ascii="Meiryo UI" w:eastAsia="Meiryo UI" w:hAnsi="Meiryo UI" w:cs="Meiryo UI"/>
          <w:b w:val="0"/>
          <w:sz w:val="24"/>
        </w:rPr>
        <w:t>安全衛生の確保</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85" w:name="___________________41"/>
      <w:bookmarkEnd w:id="2785"/>
      <w:r w:rsidRPr="005F437A">
        <w:rPr>
          <w:rFonts w:ascii="Meiryo UI" w:eastAsia="Meiryo UI" w:hAnsi="Meiryo UI" w:cs="Meiryo UI"/>
          <w:b w:val="0"/>
          <w:sz w:val="24"/>
        </w:rPr>
        <w:t>安全衛生管理の基礎知識の把握と活用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86" w:name="_________________________11"/>
      <w:bookmarkEnd w:id="2786"/>
      <w:r w:rsidRPr="005F437A">
        <w:rPr>
          <w:rFonts w:ascii="Meiryo UI" w:eastAsia="Meiryo UI" w:hAnsi="Meiryo UI" w:cs="Meiryo UI"/>
          <w:b w:val="0"/>
          <w:sz w:val="24"/>
        </w:rPr>
        <w:t>安全衛生管理体制と統括安全衛生管理の計画と実施</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87" w:name="_____________117"/>
      <w:bookmarkEnd w:id="2787"/>
      <w:r w:rsidRPr="005F437A">
        <w:rPr>
          <w:rFonts w:ascii="Meiryo UI" w:eastAsia="Meiryo UI" w:hAnsi="Meiryo UI" w:cs="Meiryo UI"/>
          <w:b w:val="0"/>
          <w:sz w:val="24"/>
        </w:rPr>
        <w:t>可用性における品質管理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88" w:name="_____45"/>
      <w:bookmarkEnd w:id="2788"/>
      <w:r w:rsidRPr="005F437A">
        <w:rPr>
          <w:rFonts w:ascii="Meiryo UI" w:eastAsia="Meiryo UI" w:hAnsi="Meiryo UI" w:cs="Meiryo UI"/>
          <w:b w:val="0"/>
          <w:sz w:val="24"/>
        </w:rPr>
        <w:t>会社法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89" w:name="________________87"/>
      <w:bookmarkEnd w:id="2789"/>
      <w:r w:rsidRPr="005F437A">
        <w:rPr>
          <w:rFonts w:ascii="Meiryo UI" w:eastAsia="Meiryo UI" w:hAnsi="Meiryo UI" w:cs="Meiryo UI"/>
          <w:b w:val="0"/>
          <w:sz w:val="24"/>
        </w:rPr>
        <w:t>回復プロセスにおける品質管理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90" w:name="___________146"/>
      <w:bookmarkEnd w:id="2790"/>
      <w:r w:rsidRPr="005F437A">
        <w:rPr>
          <w:rFonts w:ascii="Meiryo UI" w:eastAsia="Meiryo UI" w:hAnsi="Meiryo UI" w:cs="Meiryo UI"/>
          <w:b w:val="0"/>
          <w:sz w:val="24"/>
        </w:rPr>
        <w:t>外注契約業務の理解</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91" w:name="______159"/>
      <w:bookmarkEnd w:id="2791"/>
      <w:r w:rsidRPr="005F437A">
        <w:rPr>
          <w:rFonts w:ascii="Meiryo UI" w:eastAsia="Meiryo UI" w:hAnsi="Meiryo UI" w:cs="Meiryo UI"/>
          <w:b w:val="0"/>
          <w:sz w:val="24"/>
        </w:rPr>
        <w:t>各種税法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92" w:name="__________________53"/>
      <w:bookmarkEnd w:id="2792"/>
      <w:r w:rsidRPr="005F437A">
        <w:rPr>
          <w:rFonts w:ascii="Meiryo UI" w:eastAsia="Meiryo UI" w:hAnsi="Meiryo UI" w:cs="Meiryo UI"/>
          <w:b w:val="0"/>
          <w:sz w:val="24"/>
        </w:rPr>
        <w:t>各地域の環境確保条例の把握と活用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93" w:name="________IT___________________________"/>
      <w:bookmarkEnd w:id="2793"/>
      <w:r w:rsidRPr="005F437A">
        <w:rPr>
          <w:rFonts w:ascii="Meiryo UI" w:eastAsia="Meiryo UI" w:hAnsi="Meiryo UI" w:cs="Meiryo UI"/>
          <w:b w:val="0"/>
          <w:sz w:val="24"/>
        </w:rPr>
        <w:t>環境、グリーン</w:t>
      </w:r>
      <w:r w:rsidRPr="005F437A">
        <w:rPr>
          <w:rFonts w:ascii="Meiryo UI" w:eastAsia="Meiryo UI" w:hAnsi="Meiryo UI" w:cs="Meiryo UI"/>
          <w:b w:val="0"/>
          <w:sz w:val="24"/>
        </w:rPr>
        <w:t>IT</w:t>
      </w:r>
      <w:r w:rsidRPr="005F437A">
        <w:rPr>
          <w:rFonts w:ascii="Meiryo UI" w:eastAsia="Meiryo UI" w:hAnsi="Meiryo UI" w:cs="Meiryo UI"/>
          <w:b w:val="0"/>
          <w:sz w:val="24"/>
        </w:rPr>
        <w:t>、耐震、免震、防災、防犯、セキュリティの商品知識と活用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94" w:name="___________________42"/>
      <w:bookmarkEnd w:id="2794"/>
      <w:r w:rsidRPr="005F437A">
        <w:rPr>
          <w:rFonts w:ascii="Meiryo UI" w:eastAsia="Meiryo UI" w:hAnsi="Meiryo UI" w:cs="Meiryo UI"/>
          <w:b w:val="0"/>
          <w:sz w:val="24"/>
        </w:rPr>
        <w:t>環境関連法規の基礎知識の把握と活用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95" w:name="_____________118"/>
      <w:bookmarkEnd w:id="2795"/>
      <w:r w:rsidRPr="005F437A">
        <w:rPr>
          <w:rFonts w:ascii="Meiryo UI" w:eastAsia="Meiryo UI" w:hAnsi="Meiryo UI" w:cs="Meiryo UI"/>
          <w:b w:val="0"/>
          <w:sz w:val="24"/>
        </w:rPr>
        <w:t>環境基本法の把握と活用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96" w:name="______160"/>
      <w:bookmarkEnd w:id="2796"/>
      <w:r w:rsidRPr="005F437A">
        <w:rPr>
          <w:rFonts w:ascii="Meiryo UI" w:eastAsia="Meiryo UI" w:hAnsi="Meiryo UI" w:cs="Meiryo UI"/>
          <w:b w:val="0"/>
          <w:sz w:val="24"/>
        </w:rPr>
        <w:t>関連法規</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97" w:name="____________175"/>
      <w:bookmarkEnd w:id="2797"/>
      <w:r w:rsidRPr="005F437A">
        <w:rPr>
          <w:rFonts w:ascii="Meiryo UI" w:eastAsia="Meiryo UI" w:hAnsi="Meiryo UI" w:cs="Meiryo UI"/>
          <w:b w:val="0"/>
          <w:sz w:val="24"/>
        </w:rPr>
        <w:t>関連法規の理解と遵守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98" w:name="__________________________11"/>
      <w:bookmarkEnd w:id="2798"/>
      <w:r w:rsidRPr="005F437A">
        <w:rPr>
          <w:rFonts w:ascii="Meiryo UI" w:eastAsia="Meiryo UI" w:hAnsi="Meiryo UI" w:cs="Meiryo UI"/>
          <w:b w:val="0"/>
          <w:sz w:val="24"/>
        </w:rPr>
        <w:t>危険物の取扱、貯蔵、処理に関する法令の把握と活用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799" w:name="_______148"/>
      <w:bookmarkEnd w:id="2799"/>
      <w:r w:rsidRPr="005F437A">
        <w:rPr>
          <w:rFonts w:ascii="Meiryo UI" w:eastAsia="Meiryo UI" w:hAnsi="Meiryo UI" w:cs="Meiryo UI"/>
          <w:b w:val="0"/>
          <w:sz w:val="24"/>
        </w:rPr>
        <w:t>技術者倫理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00" w:name="_________136"/>
      <w:bookmarkEnd w:id="2800"/>
      <w:r w:rsidRPr="005F437A">
        <w:rPr>
          <w:rFonts w:ascii="Meiryo UI" w:eastAsia="Meiryo UI" w:hAnsi="Meiryo UI" w:cs="Meiryo UI"/>
          <w:b w:val="0"/>
          <w:sz w:val="24"/>
        </w:rPr>
        <w:t>金融商品取引法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01" w:name="_______149"/>
      <w:bookmarkEnd w:id="2801"/>
      <w:r w:rsidRPr="005F437A">
        <w:rPr>
          <w:rFonts w:ascii="Meiryo UI" w:eastAsia="Meiryo UI" w:hAnsi="Meiryo UI" w:cs="Meiryo UI"/>
          <w:b w:val="0"/>
          <w:sz w:val="24"/>
        </w:rPr>
        <w:t>契約の基礎</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02" w:name="_______150"/>
      <w:bookmarkEnd w:id="2802"/>
      <w:r w:rsidRPr="005F437A">
        <w:rPr>
          <w:rFonts w:ascii="Meiryo UI" w:eastAsia="Meiryo UI" w:hAnsi="Meiryo UI" w:cs="Meiryo UI"/>
          <w:b w:val="0"/>
          <w:sz w:val="24"/>
        </w:rPr>
        <w:t>契約の締結</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03" w:name="_________137"/>
      <w:bookmarkEnd w:id="2803"/>
      <w:r w:rsidRPr="005F437A">
        <w:rPr>
          <w:rFonts w:ascii="Meiryo UI" w:eastAsia="Meiryo UI" w:hAnsi="Meiryo UI" w:cs="Meiryo UI"/>
          <w:b w:val="0"/>
          <w:sz w:val="24"/>
        </w:rPr>
        <w:t>契約業務の理解</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04" w:name="____________176"/>
      <w:bookmarkEnd w:id="2804"/>
      <w:r w:rsidRPr="005F437A">
        <w:rPr>
          <w:rFonts w:ascii="Meiryo UI" w:eastAsia="Meiryo UI" w:hAnsi="Meiryo UI" w:cs="Meiryo UI"/>
          <w:b w:val="0"/>
          <w:sz w:val="24"/>
        </w:rPr>
        <w:t>契約条件の確認と合意</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05" w:name="________________________11"/>
      <w:bookmarkEnd w:id="2805"/>
      <w:r w:rsidRPr="005F437A">
        <w:rPr>
          <w:rFonts w:ascii="Meiryo UI" w:eastAsia="Meiryo UI" w:hAnsi="Meiryo UI" w:cs="Meiryo UI"/>
          <w:b w:val="0"/>
          <w:sz w:val="24"/>
        </w:rPr>
        <w:t>計算機アプリケーションのリスク、損失及び責任</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06" w:name="________________88"/>
      <w:bookmarkEnd w:id="2806"/>
      <w:r w:rsidRPr="005F437A">
        <w:rPr>
          <w:rFonts w:ascii="Meiryo UI" w:eastAsia="Meiryo UI" w:hAnsi="Meiryo UI" w:cs="Meiryo UI"/>
          <w:b w:val="0"/>
          <w:sz w:val="24"/>
        </w:rPr>
        <w:t>建設リサイクル法の把握と活用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5F437A">
        <w:rPr>
          <w:rFonts w:ascii="Meiryo UI" w:eastAsia="Meiryo UI" w:hAnsi="Meiryo UI" w:cs="Meiryo UI"/>
          <w:b w:val="0"/>
          <w:sz w:val="24"/>
        </w:rPr>
        <w:t>建設工事の適正な施工を確保し、発注者および下請の建設業者の保護と建設業の健全な発達を促進し、公共の福祉の増進に寄与できる法規知識の把握と活用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07" w:name="_____________________________________5"/>
      <w:bookmarkEnd w:id="2807"/>
      <w:r w:rsidRPr="005F437A">
        <w:rPr>
          <w:rFonts w:ascii="Meiryo UI" w:eastAsia="Meiryo UI" w:hAnsi="Meiryo UI" w:cs="Meiryo UI"/>
          <w:b w:val="0"/>
          <w:sz w:val="24"/>
        </w:rPr>
        <w:t>建築、電気、機械、通信ネットワーク等の専門領域における認定公的資格取得</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08" w:name="______161"/>
      <w:bookmarkEnd w:id="2808"/>
      <w:r w:rsidRPr="005F437A">
        <w:rPr>
          <w:rFonts w:ascii="Meiryo UI" w:eastAsia="Meiryo UI" w:hAnsi="Meiryo UI" w:cs="Meiryo UI"/>
          <w:b w:val="0"/>
          <w:sz w:val="24"/>
        </w:rPr>
        <w:t>建築安全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09" w:name="_____________119"/>
      <w:bookmarkEnd w:id="2809"/>
      <w:r w:rsidRPr="005F437A">
        <w:rPr>
          <w:rFonts w:ascii="Meiryo UI" w:eastAsia="Meiryo UI" w:hAnsi="Meiryo UI" w:cs="Meiryo UI"/>
          <w:b w:val="0"/>
          <w:sz w:val="24"/>
        </w:rPr>
        <w:t>建築基準法の把握と活用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5F437A">
        <w:rPr>
          <w:rFonts w:ascii="Meiryo UI" w:eastAsia="Meiryo UI" w:hAnsi="Meiryo UI" w:cs="Meiryo UI"/>
          <w:b w:val="0"/>
          <w:sz w:val="24"/>
        </w:rPr>
        <w:t>建築工事および電気工事施工管理、電気工事の実施に当たり、その施工計画及び施工図の作成並びに当該工事の工程管理、品質管理、安全管理等工事の施工管理を適確に行うために必要な技術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10" w:name="_______________78"/>
      <w:bookmarkEnd w:id="2810"/>
      <w:r w:rsidRPr="005F437A">
        <w:rPr>
          <w:rFonts w:ascii="Meiryo UI" w:eastAsia="Meiryo UI" w:hAnsi="Meiryo UI" w:cs="Meiryo UI"/>
          <w:b w:val="0"/>
          <w:sz w:val="24"/>
        </w:rPr>
        <w:t>建築設備耐震設計・施工指針</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5F437A">
        <w:rPr>
          <w:rFonts w:ascii="Meiryo UI" w:eastAsia="Meiryo UI" w:hAnsi="Meiryo UI" w:cs="Meiryo UI"/>
          <w:b w:val="0"/>
          <w:sz w:val="24"/>
        </w:rPr>
        <w:t>事業用電気通信設備を、総務省令で定める技術基準に適合させ、自主的に維持するために電気通信設備の工事、維持及び運用の監督ができる法規知識の把握と活用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11" w:name="______162"/>
      <w:bookmarkEnd w:id="2811"/>
      <w:r w:rsidRPr="005F437A">
        <w:rPr>
          <w:rFonts w:ascii="Meiryo UI" w:eastAsia="Meiryo UI" w:hAnsi="Meiryo UI" w:cs="Meiryo UI"/>
          <w:b w:val="0"/>
          <w:sz w:val="24"/>
        </w:rPr>
        <w:t>社会通念</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12" w:name="__________163"/>
      <w:bookmarkEnd w:id="2812"/>
      <w:r w:rsidRPr="005F437A">
        <w:rPr>
          <w:rFonts w:ascii="Meiryo UI" w:eastAsia="Meiryo UI" w:hAnsi="Meiryo UI" w:cs="Meiryo UI"/>
          <w:b w:val="0"/>
          <w:sz w:val="24"/>
        </w:rPr>
        <w:t>取次ぎと規制集団</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13" w:name="____________________44"/>
      <w:bookmarkEnd w:id="2813"/>
      <w:r w:rsidRPr="005F437A">
        <w:rPr>
          <w:rFonts w:ascii="Meiryo UI" w:eastAsia="Meiryo UI" w:hAnsi="Meiryo UI" w:cs="Meiryo UI"/>
          <w:b w:val="0"/>
          <w:sz w:val="24"/>
        </w:rPr>
        <w:t>循環型社会形成推進基本法の把握と活用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14" w:name="____________________________12"/>
      <w:bookmarkEnd w:id="2814"/>
      <w:r w:rsidRPr="005F437A">
        <w:rPr>
          <w:rFonts w:ascii="Meiryo UI" w:eastAsia="Meiryo UI" w:hAnsi="Meiryo UI" w:cs="Meiryo UI"/>
          <w:b w:val="0"/>
          <w:sz w:val="24"/>
        </w:rPr>
        <w:t>床強度、什器の転倒防止、落下物防止、機器等の転倒防止</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15" w:name="______163"/>
      <w:bookmarkEnd w:id="2815"/>
      <w:r w:rsidRPr="005F437A">
        <w:rPr>
          <w:rFonts w:ascii="Meiryo UI" w:eastAsia="Meiryo UI" w:hAnsi="Meiryo UI" w:cs="Meiryo UI"/>
          <w:b w:val="0"/>
          <w:sz w:val="24"/>
        </w:rPr>
        <w:t>情報公開</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16" w:name="______164"/>
      <w:bookmarkEnd w:id="2816"/>
      <w:r w:rsidRPr="005F437A">
        <w:rPr>
          <w:rFonts w:ascii="Meiryo UI" w:eastAsia="Meiryo UI" w:hAnsi="Meiryo UI" w:cs="Meiryo UI"/>
          <w:b w:val="0"/>
          <w:sz w:val="24"/>
        </w:rPr>
        <w:t>情報倫理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17" w:name="________163"/>
      <w:bookmarkEnd w:id="2817"/>
      <w:r w:rsidRPr="005F437A">
        <w:rPr>
          <w:rFonts w:ascii="Meiryo UI" w:eastAsia="Meiryo UI" w:hAnsi="Meiryo UI" w:cs="Meiryo UI"/>
          <w:b w:val="0"/>
          <w:sz w:val="24"/>
        </w:rPr>
        <w:t>情報倫理教育</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18" w:name="_____________120"/>
      <w:bookmarkEnd w:id="2818"/>
      <w:r w:rsidRPr="005F437A">
        <w:rPr>
          <w:rFonts w:ascii="Meiryo UI" w:eastAsia="Meiryo UI" w:hAnsi="Meiryo UI" w:cs="Meiryo UI"/>
          <w:b w:val="0"/>
          <w:sz w:val="24"/>
        </w:rPr>
        <w:t>振動規制</w:t>
      </w:r>
      <w:r w:rsidRPr="005F437A">
        <w:rPr>
          <w:rFonts w:ascii="Meiryo UI" w:eastAsia="Meiryo UI" w:hAnsi="Meiryo UI" w:cs="Meiryo UI"/>
          <w:b w:val="0"/>
          <w:sz w:val="24"/>
        </w:rPr>
        <w:t>法の把握と活用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19" w:name="______________96"/>
      <w:bookmarkEnd w:id="2819"/>
      <w:r w:rsidRPr="005F437A">
        <w:rPr>
          <w:rFonts w:ascii="Meiryo UI" w:eastAsia="Meiryo UI" w:hAnsi="Meiryo UI" w:cs="Meiryo UI"/>
          <w:b w:val="0"/>
          <w:sz w:val="24"/>
        </w:rPr>
        <w:t>設備変更における品質管理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20" w:name="_____________121"/>
      <w:bookmarkEnd w:id="2820"/>
      <w:r w:rsidRPr="005F437A">
        <w:rPr>
          <w:rFonts w:ascii="Meiryo UI" w:eastAsia="Meiryo UI" w:hAnsi="Meiryo UI" w:cs="Meiryo UI"/>
          <w:b w:val="0"/>
          <w:sz w:val="24"/>
        </w:rPr>
        <w:t>騒音規制法の把握と活用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21" w:name="_____________122"/>
      <w:bookmarkEnd w:id="2821"/>
      <w:r w:rsidRPr="005F437A">
        <w:rPr>
          <w:rFonts w:ascii="Meiryo UI" w:eastAsia="Meiryo UI" w:hAnsi="Meiryo UI" w:cs="Meiryo UI"/>
          <w:b w:val="0"/>
          <w:sz w:val="24"/>
        </w:rPr>
        <w:t>知的財産権の保護と倫理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22" w:name="________________89"/>
      <w:bookmarkEnd w:id="2822"/>
      <w:r w:rsidRPr="005F437A">
        <w:rPr>
          <w:rFonts w:ascii="Meiryo UI" w:eastAsia="Meiryo UI" w:hAnsi="Meiryo UI" w:cs="Meiryo UI"/>
          <w:b w:val="0"/>
          <w:sz w:val="24"/>
        </w:rPr>
        <w:t>地球温暖化対策法の把握と活用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23" w:name="__________________________________9"/>
      <w:bookmarkEnd w:id="2823"/>
      <w:r w:rsidRPr="005F437A">
        <w:rPr>
          <w:rFonts w:ascii="Meiryo UI" w:eastAsia="Meiryo UI" w:hAnsi="Meiryo UI" w:cs="Meiryo UI"/>
          <w:b w:val="0"/>
          <w:sz w:val="24"/>
        </w:rPr>
        <w:t>通信設備技術の品質管理（伝送メディア、伝送技術、配信方法、通信）</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24" w:name="______165"/>
      <w:bookmarkEnd w:id="2824"/>
      <w:r w:rsidRPr="005F437A">
        <w:rPr>
          <w:rFonts w:ascii="Meiryo UI" w:eastAsia="Meiryo UI" w:hAnsi="Meiryo UI" w:cs="Meiryo UI"/>
          <w:b w:val="0"/>
          <w:sz w:val="24"/>
        </w:rPr>
        <w:t>電気安全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25" w:name="________________90"/>
      <w:bookmarkEnd w:id="2825"/>
      <w:r w:rsidRPr="005F437A">
        <w:rPr>
          <w:rFonts w:ascii="Meiryo UI" w:eastAsia="Meiryo UI" w:hAnsi="Meiryo UI" w:cs="Meiryo UI"/>
          <w:b w:val="0"/>
          <w:sz w:val="24"/>
        </w:rPr>
        <w:t>電気設備技術基準の把握と活用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26" w:name="_________138"/>
      <w:bookmarkEnd w:id="2826"/>
      <w:r w:rsidRPr="005F437A">
        <w:rPr>
          <w:rFonts w:ascii="Meiryo UI" w:eastAsia="Meiryo UI" w:hAnsi="Meiryo UI" w:cs="Meiryo UI"/>
          <w:b w:val="0"/>
          <w:sz w:val="24"/>
        </w:rPr>
        <w:t>電気通信事業法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27" w:name="_______________79"/>
      <w:bookmarkEnd w:id="2827"/>
      <w:r w:rsidRPr="005F437A">
        <w:rPr>
          <w:rFonts w:ascii="Meiryo UI" w:eastAsia="Meiryo UI" w:hAnsi="Meiryo UI" w:cs="Meiryo UI"/>
          <w:b w:val="0"/>
          <w:sz w:val="24"/>
        </w:rPr>
        <w:t>電気用品安全法の把握と活用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28" w:name="______________97"/>
      <w:bookmarkEnd w:id="2828"/>
      <w:r w:rsidRPr="005F437A">
        <w:rPr>
          <w:rFonts w:ascii="Meiryo UI" w:eastAsia="Meiryo UI" w:hAnsi="Meiryo UI" w:cs="Meiryo UI"/>
          <w:b w:val="0"/>
          <w:sz w:val="24"/>
        </w:rPr>
        <w:t>統計的品質管理手法の活用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29" w:name="________164"/>
      <w:bookmarkEnd w:id="2829"/>
      <w:r w:rsidRPr="005F437A">
        <w:rPr>
          <w:rFonts w:ascii="Meiryo UI" w:eastAsia="Meiryo UI" w:hAnsi="Meiryo UI" w:cs="Meiryo UI"/>
          <w:b w:val="0"/>
          <w:sz w:val="24"/>
        </w:rPr>
        <w:t>特定商取引法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30" w:name="____________177"/>
      <w:bookmarkEnd w:id="2830"/>
      <w:r w:rsidRPr="005F437A">
        <w:rPr>
          <w:rFonts w:ascii="Meiryo UI" w:eastAsia="Meiryo UI" w:hAnsi="Meiryo UI" w:cs="Meiryo UI"/>
          <w:b w:val="0"/>
          <w:sz w:val="24"/>
        </w:rPr>
        <w:t>内線規定の把握と活用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31" w:name="______________98"/>
      <w:bookmarkEnd w:id="2831"/>
      <w:r w:rsidRPr="005F437A">
        <w:rPr>
          <w:rFonts w:ascii="Meiryo UI" w:eastAsia="Meiryo UI" w:hAnsi="Meiryo UI" w:cs="Meiryo UI"/>
          <w:b w:val="0"/>
          <w:sz w:val="24"/>
        </w:rPr>
        <w:t>日本工業規格の把握と活用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32" w:name="______________99"/>
      <w:bookmarkEnd w:id="2832"/>
      <w:r w:rsidRPr="005F437A">
        <w:rPr>
          <w:rFonts w:ascii="Meiryo UI" w:eastAsia="Meiryo UI" w:hAnsi="Meiryo UI" w:cs="Meiryo UI"/>
          <w:b w:val="0"/>
          <w:sz w:val="24"/>
        </w:rPr>
        <w:t>廃棄物処理法の把握と活用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33" w:name="___________TQM_Total_Quality_Management_"/>
      <w:bookmarkEnd w:id="2833"/>
      <w:r w:rsidRPr="005F437A">
        <w:rPr>
          <w:rFonts w:ascii="Meiryo UI" w:eastAsia="Meiryo UI" w:hAnsi="Meiryo UI" w:cs="Meiryo UI"/>
          <w:b w:val="0"/>
          <w:sz w:val="24"/>
        </w:rPr>
        <w:t>品質管理の国際規格、</w:t>
      </w:r>
      <w:r w:rsidRPr="005F437A">
        <w:rPr>
          <w:rFonts w:ascii="Meiryo UI" w:eastAsia="Meiryo UI" w:hAnsi="Meiryo UI" w:cs="Meiryo UI"/>
          <w:b w:val="0"/>
          <w:sz w:val="24"/>
        </w:rPr>
        <w:t>TQM</w:t>
      </w:r>
      <w:r w:rsidRPr="005F437A">
        <w:rPr>
          <w:rFonts w:ascii="Meiryo UI" w:eastAsia="Meiryo UI" w:hAnsi="Meiryo UI" w:cs="Meiryo UI"/>
          <w:b w:val="0"/>
          <w:sz w:val="24"/>
        </w:rPr>
        <w:t>（</w:t>
      </w:r>
      <w:r w:rsidRPr="005F437A">
        <w:rPr>
          <w:rFonts w:ascii="Meiryo UI" w:eastAsia="Meiryo UI" w:hAnsi="Meiryo UI" w:cs="Meiryo UI"/>
          <w:b w:val="0"/>
          <w:sz w:val="24"/>
        </w:rPr>
        <w:t>Total Quality Management</w:t>
      </w:r>
      <w:r w:rsidRPr="005F437A">
        <w:rPr>
          <w:rFonts w:ascii="Meiryo UI" w:eastAsia="Meiryo UI" w:hAnsi="Meiryo UI" w:cs="Meiryo UI"/>
          <w:b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34" w:name="___________147"/>
      <w:bookmarkEnd w:id="2834"/>
      <w:r w:rsidRPr="005F437A">
        <w:rPr>
          <w:rFonts w:ascii="Meiryo UI" w:eastAsia="Meiryo UI" w:hAnsi="Meiryo UI" w:cs="Meiryo UI"/>
          <w:b w:val="0"/>
          <w:sz w:val="24"/>
        </w:rPr>
        <w:t>不正アクセス禁止法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35" w:name="_________139"/>
      <w:bookmarkEnd w:id="2835"/>
      <w:r w:rsidRPr="005F437A">
        <w:rPr>
          <w:rFonts w:ascii="Meiryo UI" w:eastAsia="Meiryo UI" w:hAnsi="Meiryo UI" w:cs="Meiryo UI"/>
          <w:b w:val="0"/>
          <w:sz w:val="24"/>
        </w:rPr>
        <w:t>不正競争防止法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5F437A">
        <w:rPr>
          <w:rFonts w:ascii="Meiryo UI" w:eastAsia="Meiryo UI" w:hAnsi="Meiryo UI" w:cs="Meiryo UI"/>
          <w:b w:val="0"/>
          <w:sz w:val="24"/>
        </w:rPr>
        <w:t>物理ネットワーク、データセンタ施設、電気通信設備、電気設備、空調設備の商品知識と活用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36" w:name="____40"/>
      <w:bookmarkEnd w:id="2836"/>
      <w:r w:rsidRPr="005F437A">
        <w:rPr>
          <w:rFonts w:ascii="Meiryo UI" w:eastAsia="Meiryo UI" w:hAnsi="Meiryo UI" w:cs="Meiryo UI"/>
          <w:b w:val="0"/>
          <w:sz w:val="24"/>
        </w:rPr>
        <w:t>保証</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37" w:name="___________________________11"/>
      <w:bookmarkEnd w:id="2837"/>
      <w:r w:rsidRPr="005F437A">
        <w:rPr>
          <w:rFonts w:ascii="Meiryo UI" w:eastAsia="Meiryo UI" w:hAnsi="Meiryo UI" w:cs="Meiryo UI"/>
          <w:b w:val="0"/>
          <w:sz w:val="24"/>
        </w:rPr>
        <w:t>防災、災害、セキュリティ対策における品質管理の実践</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38" w:name="_________140"/>
      <w:bookmarkEnd w:id="2838"/>
      <w:r w:rsidRPr="005F437A">
        <w:rPr>
          <w:rFonts w:ascii="Meiryo UI" w:eastAsia="Meiryo UI" w:hAnsi="Meiryo UI" w:cs="Meiryo UI"/>
          <w:b w:val="0"/>
          <w:sz w:val="24"/>
        </w:rPr>
        <w:t>目標品質の確保</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39" w:name="________165"/>
      <w:bookmarkEnd w:id="2839"/>
      <w:r w:rsidRPr="005F437A">
        <w:rPr>
          <w:rFonts w:ascii="Meiryo UI" w:eastAsia="Meiryo UI" w:hAnsi="Meiryo UI" w:cs="Meiryo UI"/>
          <w:b w:val="0"/>
          <w:sz w:val="24"/>
        </w:rPr>
        <w:t>輸出関連法規</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40" w:name="__________________54"/>
      <w:bookmarkEnd w:id="2840"/>
      <w:r w:rsidRPr="005F437A">
        <w:rPr>
          <w:rFonts w:ascii="Meiryo UI" w:eastAsia="Meiryo UI" w:hAnsi="Meiryo UI" w:cs="Meiryo UI"/>
          <w:b w:val="0"/>
          <w:sz w:val="24"/>
        </w:rPr>
        <w:t>容器包装リサイクル法の把握と活用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41" w:name="____________________________________15"/>
      <w:bookmarkEnd w:id="2841"/>
      <w:r w:rsidRPr="005F437A">
        <w:rPr>
          <w:rFonts w:ascii="Meiryo UI" w:eastAsia="Meiryo UI" w:hAnsi="Meiryo UI" w:cs="Meiryo UI"/>
          <w:b w:val="0"/>
          <w:sz w:val="24"/>
        </w:rPr>
        <w:t>倫理（個人の責任、専門家の責任）と法律、倫理モデル、倫理的社会的分析</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42" w:name="_________141"/>
      <w:bookmarkEnd w:id="2842"/>
      <w:r w:rsidRPr="005F437A">
        <w:rPr>
          <w:rFonts w:ascii="Meiryo UI" w:eastAsia="Meiryo UI" w:hAnsi="Meiryo UI" w:cs="Meiryo UI"/>
          <w:b w:val="0"/>
          <w:sz w:val="24"/>
        </w:rPr>
        <w:t>例外事項の処理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r w:rsidRPr="005F437A">
        <w:rPr>
          <w:rFonts w:ascii="Meiryo UI" w:eastAsia="Meiryo UI" w:hAnsi="Meiryo UI" w:cs="Meiryo UI"/>
          <w:b w:val="0"/>
          <w:sz w:val="24"/>
        </w:rPr>
        <w:t>冷暖房設備工事、空調設備工事、給排水・給湯設備工事、ダクト工事、浄化槽工事、ガス配管工事、衛生設備工事等の管工事において、施工計画を作成、工程管理、品質管理、安全管理等の業務を行える法規知識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43" w:name="____________178"/>
      <w:bookmarkEnd w:id="2843"/>
      <w:r w:rsidRPr="005F437A">
        <w:rPr>
          <w:rFonts w:ascii="Meiryo UI" w:eastAsia="Meiryo UI" w:hAnsi="Meiryo UI" w:cs="Meiryo UI"/>
          <w:b w:val="0"/>
          <w:sz w:val="24"/>
        </w:rPr>
        <w:t>労働安全衛生関</w:t>
      </w:r>
      <w:r w:rsidRPr="005F437A">
        <w:rPr>
          <w:rFonts w:ascii="Meiryo UI" w:eastAsia="Meiryo UI" w:hAnsi="Meiryo UI" w:cs="Meiryo UI"/>
          <w:b w:val="0"/>
          <w:sz w:val="24"/>
        </w:rPr>
        <w:t>係法令</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44" w:name="_______________80"/>
      <w:bookmarkEnd w:id="2844"/>
      <w:r w:rsidRPr="005F437A">
        <w:rPr>
          <w:rFonts w:ascii="Meiryo UI" w:eastAsia="Meiryo UI" w:hAnsi="Meiryo UI" w:cs="Meiryo UI"/>
          <w:b w:val="0"/>
          <w:sz w:val="24"/>
        </w:rPr>
        <w:t>労働安全衛生法の把握と活用</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45" w:name="________166"/>
      <w:bookmarkEnd w:id="2845"/>
      <w:r w:rsidRPr="005F437A">
        <w:rPr>
          <w:rFonts w:ascii="Meiryo UI" w:eastAsia="Meiryo UI" w:hAnsi="Meiryo UI" w:cs="Meiryo UI"/>
          <w:b w:val="0"/>
          <w:sz w:val="24"/>
        </w:rPr>
        <w:t>労働者派遣法</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846" w:name="_______151"/>
      <w:bookmarkStart w:id="2847" w:name="_Toc499812359"/>
      <w:bookmarkEnd w:id="2846"/>
      <w:r w:rsidRPr="005F437A">
        <w:rPr>
          <w:rFonts w:ascii="Meiryo UI" w:eastAsia="Meiryo UI" w:hAnsi="Meiryo UI" w:cs="Meiryo UI"/>
          <w:b w:val="0"/>
          <w:sz w:val="24"/>
        </w:rPr>
        <w:t>知的財産権</w:t>
      </w:r>
      <w:bookmarkEnd w:id="2847"/>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48" w:name="____________179"/>
      <w:bookmarkEnd w:id="2848"/>
      <w:r w:rsidRPr="005F437A">
        <w:rPr>
          <w:rFonts w:ascii="Meiryo UI" w:eastAsia="Meiryo UI" w:hAnsi="Meiryo UI" w:cs="Meiryo UI"/>
          <w:b w:val="0"/>
          <w:sz w:val="24"/>
        </w:rPr>
        <w:t>セキュリティ関連法規</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49" w:name="_______152"/>
      <w:bookmarkEnd w:id="2849"/>
      <w:r w:rsidRPr="005F437A">
        <w:rPr>
          <w:rFonts w:ascii="Meiryo UI" w:eastAsia="Meiryo UI" w:hAnsi="Meiryo UI" w:cs="Meiryo UI"/>
          <w:b w:val="0"/>
          <w:sz w:val="24"/>
        </w:rPr>
        <w:t>その他法律</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50" w:name="________167"/>
      <w:bookmarkEnd w:id="2850"/>
      <w:r w:rsidRPr="005F437A">
        <w:rPr>
          <w:rFonts w:ascii="Meiryo UI" w:eastAsia="Meiryo UI" w:hAnsi="Meiryo UI" w:cs="Meiryo UI"/>
          <w:b w:val="0"/>
          <w:sz w:val="24"/>
        </w:rPr>
        <w:t>産業財産権法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51" w:name="_______________81"/>
      <w:bookmarkEnd w:id="2851"/>
      <w:r w:rsidRPr="005F437A">
        <w:rPr>
          <w:rFonts w:ascii="Meiryo UI" w:eastAsia="Meiryo UI" w:hAnsi="Meiryo UI" w:cs="Meiryo UI"/>
          <w:b w:val="0"/>
          <w:sz w:val="24"/>
        </w:rPr>
        <w:t>取引関連（下請法、派遣法）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52" w:name="____41"/>
      <w:bookmarkEnd w:id="2852"/>
      <w:r w:rsidRPr="005F437A">
        <w:rPr>
          <w:rFonts w:ascii="Meiryo UI" w:eastAsia="Meiryo UI" w:hAnsi="Meiryo UI" w:cs="Meiryo UI"/>
          <w:b w:val="0"/>
          <w:sz w:val="24"/>
        </w:rPr>
        <w:t>知財</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53" w:name="______166"/>
      <w:bookmarkEnd w:id="2853"/>
      <w:r w:rsidRPr="005F437A">
        <w:rPr>
          <w:rFonts w:ascii="Meiryo UI" w:eastAsia="Meiryo UI" w:hAnsi="Meiryo UI" w:cs="Meiryo UI"/>
          <w:b w:val="0"/>
          <w:sz w:val="24"/>
        </w:rPr>
        <w:t>著作権法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54" w:name="______167"/>
      <w:bookmarkEnd w:id="2854"/>
      <w:r w:rsidRPr="005F437A">
        <w:rPr>
          <w:rFonts w:ascii="Meiryo UI" w:eastAsia="Meiryo UI" w:hAnsi="Meiryo UI" w:cs="Meiryo UI"/>
          <w:b w:val="0"/>
          <w:sz w:val="24"/>
        </w:rPr>
        <w:t>特許管理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55" w:name="_____46"/>
      <w:bookmarkEnd w:id="2855"/>
      <w:r w:rsidRPr="005F437A">
        <w:rPr>
          <w:rFonts w:ascii="Meiryo UI" w:eastAsia="Meiryo UI" w:hAnsi="Meiryo UI" w:cs="Meiryo UI"/>
          <w:b w:val="0"/>
          <w:sz w:val="24"/>
        </w:rPr>
        <w:t>特許法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56" w:name="_________142"/>
      <w:bookmarkEnd w:id="2856"/>
      <w:r w:rsidRPr="005F437A">
        <w:rPr>
          <w:rFonts w:ascii="Meiryo UI" w:eastAsia="Meiryo UI" w:hAnsi="Meiryo UI" w:cs="Meiryo UI"/>
          <w:b w:val="0"/>
          <w:sz w:val="24"/>
        </w:rPr>
        <w:t>不正競争防止法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57" w:name="_______153"/>
      <w:bookmarkEnd w:id="2857"/>
      <w:r w:rsidRPr="005F437A">
        <w:rPr>
          <w:rFonts w:ascii="Meiryo UI" w:eastAsia="Meiryo UI" w:hAnsi="Meiryo UI" w:cs="Meiryo UI"/>
          <w:b w:val="0"/>
          <w:sz w:val="24"/>
        </w:rPr>
        <w:t>労働関連法</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858" w:name="_____________123"/>
      <w:bookmarkStart w:id="2859" w:name="_Toc499812360"/>
      <w:bookmarkEnd w:id="2858"/>
      <w:r w:rsidRPr="005F437A">
        <w:rPr>
          <w:rFonts w:ascii="Meiryo UI" w:eastAsia="Meiryo UI" w:hAnsi="Meiryo UI" w:cs="Meiryo UI"/>
          <w:b w:val="0"/>
          <w:sz w:val="24"/>
        </w:rPr>
        <w:t>労働関連・取引関連法規</w:t>
      </w:r>
      <w:bookmarkEnd w:id="2859"/>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60" w:name="_OSS______GPL_BSD_______"/>
      <w:bookmarkEnd w:id="2860"/>
      <w:r w:rsidRPr="005F437A">
        <w:rPr>
          <w:rFonts w:ascii="Meiryo UI" w:eastAsia="Meiryo UI" w:hAnsi="Meiryo UI" w:cs="Meiryo UI"/>
          <w:b w:val="0"/>
          <w:sz w:val="24"/>
        </w:rPr>
        <w:t>OSS</w:t>
      </w:r>
      <w:r w:rsidRPr="005F437A">
        <w:rPr>
          <w:rFonts w:ascii="Meiryo UI" w:eastAsia="Meiryo UI" w:hAnsi="Meiryo UI" w:cs="Meiryo UI"/>
          <w:b w:val="0"/>
          <w:sz w:val="24"/>
        </w:rPr>
        <w:t>ライセンス（</w:t>
      </w:r>
      <w:r w:rsidRPr="005F437A">
        <w:rPr>
          <w:rFonts w:ascii="Meiryo UI" w:eastAsia="Meiryo UI" w:hAnsi="Meiryo UI" w:cs="Meiryo UI"/>
          <w:b w:val="0"/>
          <w:sz w:val="24"/>
        </w:rPr>
        <w:t>GPL</w:t>
      </w:r>
      <w:r w:rsidRPr="005F437A">
        <w:rPr>
          <w:rFonts w:ascii="Meiryo UI" w:eastAsia="Meiryo UI" w:hAnsi="Meiryo UI" w:cs="Meiryo UI"/>
          <w:b w:val="0"/>
          <w:sz w:val="24"/>
        </w:rPr>
        <w:t>、</w:t>
      </w:r>
      <w:r w:rsidRPr="005F437A">
        <w:rPr>
          <w:rFonts w:ascii="Meiryo UI" w:eastAsia="Meiryo UI" w:hAnsi="Meiryo UI" w:cs="Meiryo UI"/>
          <w:b w:val="0"/>
          <w:sz w:val="24"/>
        </w:rPr>
        <w:t>BSD</w:t>
      </w:r>
      <w:r w:rsidRPr="005F437A">
        <w:rPr>
          <w:rFonts w:ascii="Meiryo UI" w:eastAsia="Meiryo UI" w:hAnsi="Meiryo UI" w:cs="Meiryo UI"/>
          <w:b w:val="0"/>
          <w:sz w:val="24"/>
        </w:rPr>
        <w:t>ライセンス他）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61" w:name="_____________124"/>
      <w:bookmarkEnd w:id="2861"/>
      <w:r w:rsidRPr="005F437A">
        <w:rPr>
          <w:rFonts w:ascii="Meiryo UI" w:eastAsia="Meiryo UI" w:hAnsi="Meiryo UI" w:cs="Meiryo UI"/>
          <w:b w:val="0"/>
          <w:sz w:val="24"/>
        </w:rPr>
        <w:t>クリエイティブコモンズ</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62" w:name="__________164"/>
      <w:bookmarkEnd w:id="2862"/>
      <w:r w:rsidRPr="005F437A">
        <w:rPr>
          <w:rFonts w:ascii="Meiryo UI" w:eastAsia="Meiryo UI" w:hAnsi="Meiryo UI" w:cs="Meiryo UI"/>
          <w:b w:val="0"/>
          <w:sz w:val="24"/>
        </w:rPr>
        <w:t>ソフトウェア契約</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63" w:name="___________148"/>
      <w:bookmarkEnd w:id="2863"/>
      <w:r w:rsidRPr="005F437A">
        <w:rPr>
          <w:rFonts w:ascii="Meiryo UI" w:eastAsia="Meiryo UI" w:hAnsi="Meiryo UI" w:cs="Meiryo UI"/>
          <w:b w:val="0"/>
          <w:sz w:val="24"/>
        </w:rPr>
        <w:t>パブリックドメイン</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64" w:name="_________143"/>
      <w:bookmarkEnd w:id="2864"/>
      <w:r w:rsidRPr="005F437A">
        <w:rPr>
          <w:rFonts w:ascii="Meiryo UI" w:eastAsia="Meiryo UI" w:hAnsi="Meiryo UI" w:cs="Meiryo UI"/>
          <w:b w:val="0"/>
          <w:sz w:val="24"/>
        </w:rPr>
        <w:t>ライセンス契約</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65" w:name="_____47"/>
      <w:bookmarkEnd w:id="2865"/>
      <w:r w:rsidRPr="005F437A">
        <w:rPr>
          <w:rFonts w:ascii="Meiryo UI" w:eastAsia="Meiryo UI" w:hAnsi="Meiryo UI" w:cs="Meiryo UI"/>
          <w:b w:val="0"/>
          <w:sz w:val="24"/>
        </w:rPr>
        <w:t>下請法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66" w:name="________168"/>
      <w:bookmarkEnd w:id="2866"/>
      <w:r w:rsidRPr="005F437A">
        <w:rPr>
          <w:rFonts w:ascii="Meiryo UI" w:eastAsia="Meiryo UI" w:hAnsi="Meiryo UI" w:cs="Meiryo UI"/>
          <w:b w:val="0"/>
          <w:sz w:val="24"/>
        </w:rPr>
        <w:t>外部委託契約</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67" w:name="__________165"/>
      <w:bookmarkEnd w:id="2867"/>
      <w:r w:rsidRPr="005F437A">
        <w:rPr>
          <w:rFonts w:ascii="Meiryo UI" w:eastAsia="Meiryo UI" w:hAnsi="Meiryo UI" w:cs="Meiryo UI"/>
          <w:b w:val="0"/>
          <w:sz w:val="24"/>
        </w:rPr>
        <w:t>公益通報者保護法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68" w:name="______NDA_"/>
      <w:bookmarkEnd w:id="2868"/>
      <w:r w:rsidRPr="005F437A">
        <w:rPr>
          <w:rFonts w:ascii="Meiryo UI" w:eastAsia="Meiryo UI" w:hAnsi="Meiryo UI" w:cs="Meiryo UI"/>
          <w:b w:val="0"/>
          <w:sz w:val="24"/>
        </w:rPr>
        <w:t>守秘契約（</w:t>
      </w:r>
      <w:r w:rsidRPr="005F437A">
        <w:rPr>
          <w:rFonts w:ascii="Meiryo UI" w:eastAsia="Meiryo UI" w:hAnsi="Meiryo UI" w:cs="Meiryo UI"/>
          <w:b w:val="0"/>
          <w:sz w:val="24"/>
        </w:rPr>
        <w:t>NDA</w:t>
      </w:r>
      <w:r w:rsidRPr="005F437A">
        <w:rPr>
          <w:rFonts w:ascii="Meiryo UI" w:eastAsia="Meiryo UI" w:hAnsi="Meiryo UI" w:cs="Meiryo UI"/>
          <w:b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69" w:name="____42"/>
      <w:bookmarkEnd w:id="2869"/>
      <w:r w:rsidRPr="005F437A">
        <w:rPr>
          <w:rFonts w:ascii="Meiryo UI" w:eastAsia="Meiryo UI" w:hAnsi="Meiryo UI" w:cs="Meiryo UI"/>
          <w:b w:val="0"/>
          <w:sz w:val="24"/>
        </w:rPr>
        <w:t>商法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70" w:name="_________144"/>
      <w:bookmarkEnd w:id="2870"/>
      <w:r w:rsidRPr="005F437A">
        <w:rPr>
          <w:rFonts w:ascii="Meiryo UI" w:eastAsia="Meiryo UI" w:hAnsi="Meiryo UI" w:cs="Meiryo UI"/>
          <w:b w:val="0"/>
          <w:sz w:val="24"/>
        </w:rPr>
        <w:t>選定基準の事例</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71" w:name="_________________64"/>
      <w:bookmarkEnd w:id="2871"/>
      <w:r w:rsidRPr="005F437A">
        <w:rPr>
          <w:rFonts w:ascii="Meiryo UI" w:eastAsia="Meiryo UI" w:hAnsi="Meiryo UI" w:cs="Meiryo UI"/>
          <w:b w:val="0"/>
          <w:sz w:val="24"/>
        </w:rPr>
        <w:t>担当者誓約書の書式に関する知識</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72" w:name="_____________125"/>
      <w:bookmarkEnd w:id="2872"/>
      <w:r w:rsidRPr="005F437A">
        <w:rPr>
          <w:rFonts w:ascii="Meiryo UI" w:eastAsia="Meiryo UI" w:hAnsi="Meiryo UI" w:cs="Meiryo UI"/>
          <w:b w:val="0"/>
          <w:sz w:val="24"/>
        </w:rPr>
        <w:t>著作権管理に関する知識</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73" w:name="________169"/>
      <w:bookmarkEnd w:id="2873"/>
      <w:r w:rsidRPr="005F437A">
        <w:rPr>
          <w:rFonts w:ascii="Meiryo UI" w:eastAsia="Meiryo UI" w:hAnsi="Meiryo UI" w:cs="Meiryo UI"/>
          <w:b w:val="0"/>
          <w:sz w:val="24"/>
        </w:rPr>
        <w:t>特定商取引法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74" w:name="________NDA__2"/>
      <w:bookmarkEnd w:id="2874"/>
      <w:r w:rsidRPr="005F437A">
        <w:rPr>
          <w:rFonts w:ascii="Meiryo UI" w:eastAsia="Meiryo UI" w:hAnsi="Meiryo UI" w:cs="Meiryo UI"/>
          <w:b w:val="0"/>
          <w:sz w:val="24"/>
        </w:rPr>
        <w:t>秘密保持契約（</w:t>
      </w:r>
      <w:r w:rsidRPr="005F437A">
        <w:rPr>
          <w:rFonts w:ascii="Meiryo UI" w:eastAsia="Meiryo UI" w:hAnsi="Meiryo UI" w:cs="Meiryo UI"/>
          <w:b w:val="0"/>
          <w:sz w:val="24"/>
        </w:rPr>
        <w:t>NDA</w:t>
      </w:r>
      <w:r w:rsidRPr="005F437A">
        <w:rPr>
          <w:rFonts w:ascii="Meiryo UI" w:eastAsia="Meiryo UI" w:hAnsi="Meiryo UI" w:cs="Meiryo UI"/>
          <w:b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75" w:name="____________180"/>
      <w:bookmarkEnd w:id="2875"/>
      <w:r w:rsidRPr="005F437A">
        <w:rPr>
          <w:rFonts w:ascii="Meiryo UI" w:eastAsia="Meiryo UI" w:hAnsi="Meiryo UI" w:cs="Meiryo UI"/>
          <w:b w:val="0"/>
          <w:sz w:val="24"/>
        </w:rPr>
        <w:t>標準的な契約書の雛形</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76" w:name="______________100"/>
      <w:bookmarkEnd w:id="2876"/>
      <w:r w:rsidRPr="005F437A">
        <w:rPr>
          <w:rFonts w:ascii="Meiryo UI" w:eastAsia="Meiryo UI" w:hAnsi="Meiryo UI" w:cs="Meiryo UI"/>
          <w:b w:val="0"/>
          <w:sz w:val="24"/>
        </w:rPr>
        <w:t>標準的な要求仕様書の雛形</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77" w:name="______168"/>
      <w:bookmarkEnd w:id="2877"/>
      <w:r w:rsidRPr="005F437A">
        <w:rPr>
          <w:rFonts w:ascii="Meiryo UI" w:eastAsia="Meiryo UI" w:hAnsi="Meiryo UI" w:cs="Meiryo UI"/>
          <w:b w:val="0"/>
          <w:sz w:val="24"/>
        </w:rPr>
        <w:t>保管管理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78" w:name="____43"/>
      <w:bookmarkEnd w:id="2878"/>
      <w:r w:rsidRPr="005F437A">
        <w:rPr>
          <w:rFonts w:ascii="Meiryo UI" w:eastAsia="Meiryo UI" w:hAnsi="Meiryo UI" w:cs="Meiryo UI"/>
          <w:b w:val="0"/>
          <w:sz w:val="24"/>
        </w:rPr>
        <w:t>民法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79" w:name="________170"/>
      <w:bookmarkEnd w:id="2879"/>
      <w:r w:rsidRPr="005F437A">
        <w:rPr>
          <w:rFonts w:ascii="Meiryo UI" w:eastAsia="Meiryo UI" w:hAnsi="Meiryo UI" w:cs="Meiryo UI"/>
          <w:b w:val="0"/>
          <w:sz w:val="24"/>
        </w:rPr>
        <w:t>労働関連法規</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80" w:name="_______154"/>
      <w:bookmarkEnd w:id="2880"/>
      <w:r w:rsidRPr="005F437A">
        <w:rPr>
          <w:rFonts w:ascii="Meiryo UI" w:eastAsia="Meiryo UI" w:hAnsi="Meiryo UI" w:cs="Meiryo UI"/>
          <w:b w:val="0"/>
          <w:sz w:val="24"/>
        </w:rPr>
        <w:t>労働基準法</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81" w:name="________171"/>
      <w:bookmarkEnd w:id="2881"/>
      <w:r w:rsidRPr="005F437A">
        <w:rPr>
          <w:rFonts w:ascii="Meiryo UI" w:eastAsia="Meiryo UI" w:hAnsi="Meiryo UI" w:cs="Meiryo UI"/>
          <w:b w:val="0"/>
          <w:sz w:val="24"/>
        </w:rPr>
        <w:t>労働者派遣法</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882" w:name="_______155"/>
      <w:bookmarkStart w:id="2883" w:name="_Toc499812361"/>
      <w:bookmarkEnd w:id="2882"/>
      <w:r w:rsidRPr="005F437A">
        <w:rPr>
          <w:rFonts w:ascii="Meiryo UI" w:eastAsia="Meiryo UI" w:hAnsi="Meiryo UI" w:cs="Meiryo UI"/>
          <w:b w:val="0"/>
          <w:sz w:val="24"/>
        </w:rPr>
        <w:t>標準化関連</w:t>
      </w:r>
      <w:bookmarkEnd w:id="2883"/>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84" w:name="_IEEE_P1233_D3_guide"/>
      <w:bookmarkEnd w:id="2884"/>
      <w:r w:rsidRPr="005F437A">
        <w:rPr>
          <w:rFonts w:ascii="Meiryo UI" w:eastAsia="Meiryo UI" w:hAnsi="Meiryo UI" w:cs="Meiryo UI"/>
          <w:b w:val="0"/>
          <w:sz w:val="24"/>
        </w:rPr>
        <w:t>IEEE P1233/D3 guide</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85" w:name="_IEEE_std_1362_1998_____"/>
      <w:bookmarkEnd w:id="2885"/>
      <w:r w:rsidRPr="005F437A">
        <w:rPr>
          <w:rFonts w:ascii="Meiryo UI" w:eastAsia="Meiryo UI" w:hAnsi="Meiryo UI" w:cs="Meiryo UI"/>
          <w:b w:val="0"/>
          <w:sz w:val="24"/>
        </w:rPr>
        <w:t>IEEE std 1362-1998</w:t>
      </w:r>
      <w:r w:rsidRPr="005F437A">
        <w:rPr>
          <w:rFonts w:ascii="Meiryo UI" w:eastAsia="Meiryo UI" w:hAnsi="Meiryo UI" w:cs="Meiryo UI"/>
          <w:b w:val="0"/>
          <w:sz w:val="24"/>
        </w:rPr>
        <w:t>の操作概念</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86" w:name="_IEEE_std_1233_guide"/>
      <w:bookmarkEnd w:id="2886"/>
      <w:r w:rsidRPr="005F437A">
        <w:rPr>
          <w:rFonts w:ascii="Meiryo UI" w:eastAsia="Meiryo UI" w:hAnsi="Meiryo UI" w:cs="Meiryo UI"/>
          <w:b w:val="0"/>
          <w:sz w:val="24"/>
        </w:rPr>
        <w:t>IEEE std.1233 guide</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87" w:name="_IEEE_std_830_1998"/>
      <w:bookmarkEnd w:id="2887"/>
      <w:r w:rsidRPr="005F437A">
        <w:rPr>
          <w:rFonts w:ascii="Meiryo UI" w:eastAsia="Meiryo UI" w:hAnsi="Meiryo UI" w:cs="Meiryo UI"/>
          <w:b w:val="0"/>
          <w:sz w:val="24"/>
        </w:rPr>
        <w:t>IEEE std.830-1998</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88" w:name="_IEEE_________"/>
      <w:bookmarkEnd w:id="2888"/>
      <w:r w:rsidRPr="005F437A">
        <w:rPr>
          <w:rFonts w:ascii="Meiryo UI" w:eastAsia="Meiryo UI" w:hAnsi="Meiryo UI" w:cs="Meiryo UI"/>
          <w:b w:val="0"/>
          <w:sz w:val="24"/>
        </w:rPr>
        <w:t>IEEE</w:t>
      </w:r>
      <w:r w:rsidRPr="005F437A">
        <w:rPr>
          <w:rFonts w:ascii="Meiryo UI" w:eastAsia="Meiryo UI" w:hAnsi="Meiryo UI" w:cs="Meiryo UI"/>
          <w:b w:val="0"/>
          <w:sz w:val="24"/>
        </w:rPr>
        <w:t>等の関連機構の役割</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89" w:name="_ISMS_2"/>
      <w:bookmarkEnd w:id="2889"/>
      <w:r w:rsidRPr="005F437A">
        <w:rPr>
          <w:rFonts w:ascii="Meiryo UI" w:eastAsia="Meiryo UI" w:hAnsi="Meiryo UI" w:cs="Meiryo UI"/>
          <w:b w:val="0"/>
          <w:sz w:val="24"/>
        </w:rPr>
        <w:t>ISMS</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90" w:name="_ISO"/>
      <w:bookmarkEnd w:id="2890"/>
      <w:r w:rsidRPr="005F437A">
        <w:rPr>
          <w:rFonts w:ascii="Meiryo UI" w:eastAsia="Meiryo UI" w:hAnsi="Meiryo UI" w:cs="Meiryo UI"/>
          <w:b w:val="0"/>
          <w:sz w:val="24"/>
        </w:rPr>
        <w:t>ISO</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91" w:name="_ISO14000"/>
      <w:bookmarkEnd w:id="2891"/>
      <w:r w:rsidRPr="005F437A">
        <w:rPr>
          <w:rFonts w:ascii="Meiryo UI" w:eastAsia="Meiryo UI" w:hAnsi="Meiryo UI" w:cs="Meiryo UI"/>
          <w:b w:val="0"/>
          <w:sz w:val="24"/>
        </w:rPr>
        <w:t>ISO14000</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92" w:name="_ISO9000"/>
      <w:bookmarkEnd w:id="2892"/>
      <w:r w:rsidRPr="005F437A">
        <w:rPr>
          <w:rFonts w:ascii="Meiryo UI" w:eastAsia="Meiryo UI" w:hAnsi="Meiryo UI" w:cs="Meiryo UI"/>
          <w:b w:val="0"/>
          <w:sz w:val="24"/>
        </w:rPr>
        <w:t>ISO9000</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93" w:name="_ISO_IEC12119_1994"/>
      <w:bookmarkEnd w:id="2893"/>
      <w:r w:rsidRPr="005F437A">
        <w:rPr>
          <w:rFonts w:ascii="Meiryo UI" w:eastAsia="Meiryo UI" w:hAnsi="Meiryo UI" w:cs="Meiryo UI"/>
          <w:b w:val="0"/>
          <w:sz w:val="24"/>
        </w:rPr>
        <w:t>ISO/IEC12119-1994</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94" w:name="_ISO_IEC15408____________"/>
      <w:bookmarkEnd w:id="2894"/>
      <w:r w:rsidRPr="005F437A">
        <w:rPr>
          <w:rFonts w:ascii="Meiryo UI" w:eastAsia="Meiryo UI" w:hAnsi="Meiryo UI" w:cs="Meiryo UI"/>
          <w:b w:val="0"/>
          <w:sz w:val="24"/>
        </w:rPr>
        <w:t>ISO/IEC15408</w:t>
      </w:r>
      <w:r w:rsidRPr="005F437A">
        <w:rPr>
          <w:rFonts w:ascii="Meiryo UI" w:eastAsia="Meiryo UI" w:hAnsi="Meiryo UI" w:cs="Meiryo UI"/>
          <w:b w:val="0"/>
          <w:sz w:val="24"/>
        </w:rPr>
        <w:t>（セキュリティ評価基準）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95" w:name="_ISO10006______________"/>
      <w:bookmarkEnd w:id="2895"/>
      <w:r w:rsidRPr="005F437A">
        <w:rPr>
          <w:rFonts w:ascii="Meiryo UI" w:eastAsia="Meiryo UI" w:hAnsi="Meiryo UI" w:cs="Meiryo UI"/>
          <w:b w:val="0"/>
          <w:sz w:val="24"/>
        </w:rPr>
        <w:t>ISO10006</w:t>
      </w:r>
      <w:r w:rsidRPr="005F437A">
        <w:rPr>
          <w:rFonts w:ascii="Meiryo UI" w:eastAsia="Meiryo UI" w:hAnsi="Meiryo UI" w:cs="Meiryo UI"/>
          <w:b w:val="0"/>
          <w:sz w:val="24"/>
        </w:rPr>
        <w:t>（プロジェクトマネジメント）</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96" w:name="_ISO9000_ISO9001__________"/>
      <w:bookmarkEnd w:id="2896"/>
      <w:r w:rsidRPr="005F437A">
        <w:rPr>
          <w:rFonts w:ascii="Meiryo UI" w:eastAsia="Meiryo UI" w:hAnsi="Meiryo UI" w:cs="Meiryo UI"/>
          <w:b w:val="0"/>
          <w:sz w:val="24"/>
        </w:rPr>
        <w:t>ISO9000/ISO9001</w:t>
      </w:r>
      <w:r w:rsidRPr="005F437A">
        <w:rPr>
          <w:rFonts w:ascii="Meiryo UI" w:eastAsia="Meiryo UI" w:hAnsi="Meiryo UI" w:cs="Meiryo UI"/>
          <w:b w:val="0"/>
          <w:sz w:val="24"/>
        </w:rPr>
        <w:t>（品質管理システム）</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97" w:name="_ISO9004____________________"/>
      <w:bookmarkEnd w:id="2897"/>
      <w:r w:rsidRPr="005F437A">
        <w:rPr>
          <w:rFonts w:ascii="Meiryo UI" w:eastAsia="Meiryo UI" w:hAnsi="Meiryo UI" w:cs="Meiryo UI"/>
          <w:b w:val="0"/>
          <w:sz w:val="24"/>
        </w:rPr>
        <w:t>ISO9004</w:t>
      </w:r>
      <w:r w:rsidRPr="005F437A">
        <w:rPr>
          <w:rFonts w:ascii="Meiryo UI" w:eastAsia="Meiryo UI" w:hAnsi="Meiryo UI" w:cs="Meiryo UI"/>
          <w:b w:val="0"/>
          <w:sz w:val="24"/>
        </w:rPr>
        <w:t>（品質管理システム</w:t>
      </w:r>
      <w:r w:rsidRPr="005F437A">
        <w:rPr>
          <w:rFonts w:ascii="Meiryo UI" w:eastAsia="Meiryo UI" w:hAnsi="Meiryo UI" w:cs="Meiryo UI"/>
          <w:b w:val="0"/>
          <w:sz w:val="24"/>
        </w:rPr>
        <w:t>-</w:t>
      </w:r>
      <w:r w:rsidRPr="005F437A">
        <w:rPr>
          <w:rFonts w:ascii="Meiryo UI" w:eastAsia="Meiryo UI" w:hAnsi="Meiryo UI" w:cs="Meiryo UI"/>
          <w:b w:val="0"/>
          <w:sz w:val="24"/>
        </w:rPr>
        <w:t>パフォーマンス改善）</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98" w:name="_ISO9126__________"/>
      <w:bookmarkEnd w:id="2898"/>
      <w:r w:rsidRPr="005F437A">
        <w:rPr>
          <w:rFonts w:ascii="Meiryo UI" w:eastAsia="Meiryo UI" w:hAnsi="Meiryo UI" w:cs="Meiryo UI"/>
          <w:b w:val="0"/>
          <w:sz w:val="24"/>
        </w:rPr>
        <w:t>ISO9126</w:t>
      </w:r>
      <w:r w:rsidRPr="005F437A">
        <w:rPr>
          <w:rFonts w:ascii="Meiryo UI" w:eastAsia="Meiryo UI" w:hAnsi="Meiryo UI" w:cs="Meiryo UI"/>
          <w:b w:val="0"/>
          <w:sz w:val="24"/>
        </w:rPr>
        <w:t>（ソフトウェア品質）</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899" w:name="_IS__________________"/>
      <w:bookmarkEnd w:id="2899"/>
      <w:r w:rsidRPr="005F437A">
        <w:rPr>
          <w:rFonts w:ascii="Meiryo UI" w:eastAsia="Meiryo UI" w:hAnsi="Meiryo UI" w:cs="Meiryo UI"/>
          <w:b w:val="0"/>
          <w:sz w:val="24"/>
        </w:rPr>
        <w:t>IS</w:t>
      </w:r>
      <w:r w:rsidRPr="005F437A">
        <w:rPr>
          <w:rFonts w:ascii="Meiryo UI" w:eastAsia="Meiryo UI" w:hAnsi="Meiryo UI" w:cs="Meiryo UI"/>
          <w:b w:val="0"/>
          <w:sz w:val="24"/>
        </w:rPr>
        <w:t>の仕様相違・瑕疵・障害等に関する知識</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00" w:name="_IT____________"/>
      <w:bookmarkEnd w:id="2900"/>
      <w:r w:rsidRPr="005F437A">
        <w:rPr>
          <w:rFonts w:ascii="Meiryo UI" w:eastAsia="Meiryo UI" w:hAnsi="Meiryo UI" w:cs="Meiryo UI"/>
          <w:b w:val="0"/>
          <w:sz w:val="24"/>
        </w:rPr>
        <w:t>IT</w:t>
      </w:r>
      <w:r w:rsidRPr="005F437A">
        <w:rPr>
          <w:rFonts w:ascii="Meiryo UI" w:eastAsia="Meiryo UI" w:hAnsi="Meiryo UI" w:cs="Meiryo UI"/>
          <w:b w:val="0"/>
          <w:sz w:val="24"/>
        </w:rPr>
        <w:t>サービスに関する国際標準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01" w:name="_JIS"/>
      <w:bookmarkEnd w:id="2901"/>
      <w:r w:rsidRPr="005F437A">
        <w:rPr>
          <w:rFonts w:ascii="Meiryo UI" w:eastAsia="Meiryo UI" w:hAnsi="Meiryo UI" w:cs="Meiryo UI"/>
          <w:b w:val="0"/>
          <w:sz w:val="24"/>
        </w:rPr>
        <w:t>JIS</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02" w:name="_JIS_Q15001"/>
      <w:bookmarkEnd w:id="2902"/>
      <w:r w:rsidRPr="005F437A">
        <w:rPr>
          <w:rFonts w:ascii="Meiryo UI" w:eastAsia="Meiryo UI" w:hAnsi="Meiryo UI" w:cs="Meiryo UI"/>
          <w:b w:val="0"/>
          <w:sz w:val="24"/>
        </w:rPr>
        <w:t>JIS Q15001</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03" w:name="_JISQ151___________"/>
      <w:bookmarkEnd w:id="2903"/>
      <w:r w:rsidRPr="005F437A">
        <w:rPr>
          <w:rFonts w:ascii="Meiryo UI" w:eastAsia="Meiryo UI" w:hAnsi="Meiryo UI" w:cs="Meiryo UI"/>
          <w:b w:val="0"/>
          <w:sz w:val="24"/>
        </w:rPr>
        <w:t>JISQ151</w:t>
      </w:r>
      <w:r w:rsidRPr="005F437A">
        <w:rPr>
          <w:rFonts w:ascii="Meiryo UI" w:eastAsia="Meiryo UI" w:hAnsi="Meiryo UI" w:cs="Meiryo UI"/>
          <w:b w:val="0"/>
          <w:sz w:val="24"/>
        </w:rPr>
        <w:t>（プライバシーマーク）</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04" w:name="_JISX57_IT_______________"/>
      <w:bookmarkEnd w:id="2904"/>
      <w:r w:rsidRPr="005F437A">
        <w:rPr>
          <w:rFonts w:ascii="Meiryo UI" w:eastAsia="Meiryo UI" w:hAnsi="Meiryo UI" w:cs="Meiryo UI"/>
          <w:b w:val="0"/>
          <w:sz w:val="24"/>
        </w:rPr>
        <w:t>JISX57</w:t>
      </w:r>
      <w:r w:rsidRPr="005F437A">
        <w:rPr>
          <w:rFonts w:ascii="Meiryo UI" w:eastAsia="Meiryo UI" w:hAnsi="Meiryo UI" w:cs="Meiryo UI"/>
          <w:b w:val="0"/>
          <w:sz w:val="24"/>
        </w:rPr>
        <w:t>（</w:t>
      </w:r>
      <w:r w:rsidRPr="005F437A">
        <w:rPr>
          <w:rFonts w:ascii="Meiryo UI" w:eastAsia="Meiryo UI" w:hAnsi="Meiryo UI" w:cs="Meiryo UI"/>
          <w:b w:val="0"/>
          <w:sz w:val="24"/>
        </w:rPr>
        <w:t>IT</w:t>
      </w:r>
      <w:r w:rsidRPr="005F437A">
        <w:rPr>
          <w:rFonts w:ascii="Meiryo UI" w:eastAsia="Meiryo UI" w:hAnsi="Meiryo UI" w:cs="Meiryo UI"/>
          <w:b w:val="0"/>
          <w:sz w:val="24"/>
        </w:rPr>
        <w:t>製品に対するセキュリティ基準）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05" w:name="_JISX58__________________"/>
      <w:bookmarkEnd w:id="2905"/>
      <w:r w:rsidRPr="005F437A">
        <w:rPr>
          <w:rFonts w:ascii="Meiryo UI" w:eastAsia="Meiryo UI" w:hAnsi="Meiryo UI" w:cs="Meiryo UI"/>
          <w:b w:val="0"/>
          <w:sz w:val="24"/>
        </w:rPr>
        <w:t>JISX58</w:t>
      </w:r>
      <w:r w:rsidRPr="005F437A">
        <w:rPr>
          <w:rFonts w:ascii="Meiryo UI" w:eastAsia="Meiryo UI" w:hAnsi="Meiryo UI" w:cs="Meiryo UI"/>
          <w:b w:val="0"/>
          <w:sz w:val="24"/>
        </w:rPr>
        <w:t>（情報セキュリティに関する国際標準）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06" w:name="________________91"/>
      <w:bookmarkEnd w:id="2906"/>
      <w:r w:rsidRPr="005F437A">
        <w:rPr>
          <w:rFonts w:ascii="Meiryo UI" w:eastAsia="Meiryo UI" w:hAnsi="Meiryo UI" w:cs="Meiryo UI"/>
          <w:b w:val="0"/>
          <w:sz w:val="24"/>
        </w:rPr>
        <w:t>インタフェース規格や品質特性</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07" w:name="__________________________TOGAF_________"/>
      <w:bookmarkEnd w:id="2907"/>
      <w:r w:rsidRPr="005F437A">
        <w:rPr>
          <w:rFonts w:ascii="Meiryo UI" w:eastAsia="Meiryo UI" w:hAnsi="Meiryo UI" w:cs="Meiryo UI"/>
          <w:b w:val="0"/>
          <w:sz w:val="24"/>
        </w:rPr>
        <w:t>エンタープライズ・アーキテクチャ・フレームワーク（</w:t>
      </w:r>
      <w:r w:rsidRPr="005F437A">
        <w:rPr>
          <w:rFonts w:ascii="Meiryo UI" w:eastAsia="Meiryo UI" w:hAnsi="Meiryo UI" w:cs="Meiryo UI"/>
          <w:b w:val="0"/>
          <w:sz w:val="24"/>
        </w:rPr>
        <w:t>TOGAF</w:t>
      </w:r>
      <w:r w:rsidRPr="005F437A">
        <w:rPr>
          <w:rFonts w:ascii="Meiryo UI" w:eastAsia="Meiryo UI" w:hAnsi="Meiryo UI" w:cs="Meiryo UI"/>
          <w:b w:val="0"/>
          <w:sz w:val="24"/>
        </w:rPr>
        <w:t>、ザックマン・フレームワーク）</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08" w:name="________________ISO_IEC20000_1_"/>
      <w:bookmarkEnd w:id="2908"/>
      <w:r w:rsidRPr="005F437A">
        <w:rPr>
          <w:rFonts w:ascii="Meiryo UI" w:eastAsia="Meiryo UI" w:hAnsi="Meiryo UI" w:cs="Meiryo UI"/>
          <w:b w:val="0"/>
          <w:sz w:val="24"/>
        </w:rPr>
        <w:t>サービスマネジメントシステム（</w:t>
      </w:r>
      <w:r w:rsidRPr="005F437A">
        <w:rPr>
          <w:rFonts w:ascii="Meiryo UI" w:eastAsia="Meiryo UI" w:hAnsi="Meiryo UI" w:cs="Meiryo UI"/>
          <w:b w:val="0"/>
          <w:sz w:val="24"/>
        </w:rPr>
        <w:t>ISO/IEC20000-1</w:t>
      </w:r>
      <w:r w:rsidRPr="005F437A">
        <w:rPr>
          <w:rFonts w:ascii="Meiryo UI" w:eastAsia="Meiryo UI" w:hAnsi="Meiryo UI" w:cs="Meiryo UI"/>
          <w:b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09" w:name="______________101"/>
      <w:bookmarkEnd w:id="2909"/>
      <w:r w:rsidRPr="005F437A">
        <w:rPr>
          <w:rFonts w:ascii="Meiryo UI" w:eastAsia="Meiryo UI" w:hAnsi="Meiryo UI" w:cs="Meiryo UI"/>
          <w:b w:val="0"/>
          <w:sz w:val="24"/>
        </w:rPr>
        <w:t>システム監査に関する基準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10" w:name="________________92"/>
      <w:bookmarkEnd w:id="2910"/>
      <w:r w:rsidRPr="005F437A">
        <w:rPr>
          <w:rFonts w:ascii="Meiryo UI" w:eastAsia="Meiryo UI" w:hAnsi="Meiryo UI" w:cs="Meiryo UI"/>
          <w:b w:val="0"/>
          <w:sz w:val="24"/>
        </w:rPr>
        <w:t>セキュリティに関する国際標準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11" w:name="_____________126"/>
      <w:bookmarkEnd w:id="2911"/>
      <w:r w:rsidRPr="005F437A">
        <w:rPr>
          <w:rFonts w:ascii="Meiryo UI" w:eastAsia="Meiryo UI" w:hAnsi="Meiryo UI" w:cs="Meiryo UI"/>
          <w:b w:val="0"/>
          <w:sz w:val="24"/>
        </w:rPr>
        <w:t>デファクトスタンダード</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12" w:name="_______________________29"/>
      <w:bookmarkEnd w:id="2912"/>
      <w:r w:rsidRPr="005F437A">
        <w:rPr>
          <w:rFonts w:ascii="Meiryo UI" w:eastAsia="Meiryo UI" w:hAnsi="Meiryo UI" w:cs="Meiryo UI"/>
          <w:b w:val="0"/>
          <w:sz w:val="24"/>
        </w:rPr>
        <w:t>プロジェクトマネジメントの品質に関する指針</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13" w:name="_____________127"/>
      <w:bookmarkEnd w:id="2913"/>
      <w:r w:rsidRPr="005F437A">
        <w:rPr>
          <w:rFonts w:ascii="Meiryo UI" w:eastAsia="Meiryo UI" w:hAnsi="Meiryo UI" w:cs="Meiryo UI"/>
          <w:b w:val="0"/>
          <w:sz w:val="24"/>
        </w:rPr>
        <w:t>安全衛生管理の基礎知識</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14" w:name="_______________82"/>
      <w:bookmarkEnd w:id="2914"/>
      <w:r w:rsidRPr="005F437A">
        <w:rPr>
          <w:rFonts w:ascii="Meiryo UI" w:eastAsia="Meiryo UI" w:hAnsi="Meiryo UI" w:cs="Meiryo UI"/>
          <w:b w:val="0"/>
          <w:sz w:val="24"/>
        </w:rPr>
        <w:t>各種コード（文字コード他）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15" w:name="______________ISO14000_"/>
      <w:bookmarkEnd w:id="2915"/>
      <w:r w:rsidRPr="005F437A">
        <w:rPr>
          <w:rFonts w:ascii="Meiryo UI" w:eastAsia="Meiryo UI" w:hAnsi="Meiryo UI" w:cs="Meiryo UI"/>
          <w:b w:val="0"/>
          <w:sz w:val="24"/>
        </w:rPr>
        <w:t>環境マネジメントシステム（</w:t>
      </w:r>
      <w:r w:rsidRPr="005F437A">
        <w:rPr>
          <w:rFonts w:ascii="Meiryo UI" w:eastAsia="Meiryo UI" w:hAnsi="Meiryo UI" w:cs="Meiryo UI"/>
          <w:b w:val="0"/>
          <w:sz w:val="24"/>
        </w:rPr>
        <w:t>ISO14000</w:t>
      </w:r>
      <w:r w:rsidRPr="005F437A">
        <w:rPr>
          <w:rFonts w:ascii="Meiryo UI" w:eastAsia="Meiryo UI" w:hAnsi="Meiryo UI" w:cs="Meiryo UI"/>
          <w:b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16" w:name="_____________128"/>
      <w:bookmarkEnd w:id="2916"/>
      <w:r w:rsidRPr="005F437A">
        <w:rPr>
          <w:rFonts w:ascii="Meiryo UI" w:eastAsia="Meiryo UI" w:hAnsi="Meiryo UI" w:cs="Meiryo UI"/>
          <w:b w:val="0"/>
          <w:sz w:val="24"/>
        </w:rPr>
        <w:t>環境関連法規の基礎知識</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17" w:name="___JIS__"/>
      <w:bookmarkEnd w:id="2917"/>
      <w:r w:rsidRPr="005F437A">
        <w:rPr>
          <w:rFonts w:ascii="Meiryo UI" w:eastAsia="Meiryo UI" w:hAnsi="Meiryo UI" w:cs="Meiryo UI"/>
          <w:b w:val="0"/>
          <w:sz w:val="24"/>
        </w:rPr>
        <w:t>関連</w:t>
      </w:r>
      <w:r w:rsidRPr="005F437A">
        <w:rPr>
          <w:rFonts w:ascii="Meiryo UI" w:eastAsia="Meiryo UI" w:hAnsi="Meiryo UI" w:cs="Meiryo UI"/>
          <w:b w:val="0"/>
          <w:sz w:val="24"/>
        </w:rPr>
        <w:t>JIS</w:t>
      </w:r>
      <w:r w:rsidRPr="005F437A">
        <w:rPr>
          <w:rFonts w:ascii="Meiryo UI" w:eastAsia="Meiryo UI" w:hAnsi="Meiryo UI" w:cs="Meiryo UI"/>
          <w:b w:val="0"/>
          <w:sz w:val="24"/>
        </w:rPr>
        <w:t>規格</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18" w:name="____________181"/>
      <w:bookmarkEnd w:id="2918"/>
      <w:r w:rsidRPr="005F437A">
        <w:rPr>
          <w:rFonts w:ascii="Meiryo UI" w:eastAsia="Meiryo UI" w:hAnsi="Meiryo UI" w:cs="Meiryo UI"/>
          <w:b w:val="0"/>
          <w:sz w:val="24"/>
        </w:rPr>
        <w:t>企業会計に関する基準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19" w:name="_________________________12"/>
      <w:bookmarkEnd w:id="2919"/>
      <w:r w:rsidRPr="005F437A">
        <w:rPr>
          <w:rFonts w:ascii="Meiryo UI" w:eastAsia="Meiryo UI" w:hAnsi="Meiryo UI" w:cs="Meiryo UI"/>
          <w:b w:val="0"/>
          <w:sz w:val="24"/>
        </w:rPr>
        <w:t>機器やシステムのセキュリティ機能評価の国際基準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20" w:name="______169"/>
      <w:bookmarkEnd w:id="2920"/>
      <w:r w:rsidRPr="005F437A">
        <w:rPr>
          <w:rFonts w:ascii="Meiryo UI" w:eastAsia="Meiryo UI" w:hAnsi="Meiryo UI" w:cs="Meiryo UI"/>
          <w:b w:val="0"/>
          <w:sz w:val="24"/>
        </w:rPr>
        <w:t>業界標準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21" w:name="______________________28"/>
      <w:bookmarkEnd w:id="2921"/>
      <w:r w:rsidRPr="005F437A">
        <w:rPr>
          <w:rFonts w:ascii="Meiryo UI" w:eastAsia="Meiryo UI" w:hAnsi="Meiryo UI" w:cs="Meiryo UI"/>
          <w:b w:val="0"/>
          <w:sz w:val="24"/>
        </w:rPr>
        <w:t>国際認証の枠組み</w:t>
      </w:r>
      <w:r w:rsidRPr="005F437A">
        <w:rPr>
          <w:rFonts w:ascii="Meiryo UI" w:eastAsia="Meiryo UI" w:hAnsi="Meiryo UI" w:cs="Meiryo UI"/>
          <w:b w:val="0"/>
          <w:sz w:val="24"/>
        </w:rPr>
        <w:t>（認定</w:t>
      </w:r>
      <w:r w:rsidRPr="005F437A">
        <w:rPr>
          <w:rFonts w:ascii="Meiryo UI" w:eastAsia="Meiryo UI" w:hAnsi="Meiryo UI" w:cs="Meiryo UI"/>
          <w:b w:val="0"/>
          <w:sz w:val="24"/>
        </w:rPr>
        <w:t>/</w:t>
      </w:r>
      <w:r w:rsidRPr="005F437A">
        <w:rPr>
          <w:rFonts w:ascii="Meiryo UI" w:eastAsia="Meiryo UI" w:hAnsi="Meiryo UI" w:cs="Meiryo UI"/>
          <w:b w:val="0"/>
          <w:sz w:val="24"/>
        </w:rPr>
        <w:t>認証</w:t>
      </w:r>
      <w:r w:rsidRPr="005F437A">
        <w:rPr>
          <w:rFonts w:ascii="Meiryo UI" w:eastAsia="Meiryo UI" w:hAnsi="Meiryo UI" w:cs="Meiryo UI"/>
          <w:b w:val="0"/>
          <w:sz w:val="24"/>
        </w:rPr>
        <w:t>/</w:t>
      </w:r>
      <w:r w:rsidRPr="005F437A">
        <w:rPr>
          <w:rFonts w:ascii="Meiryo UI" w:eastAsia="Meiryo UI" w:hAnsi="Meiryo UI" w:cs="Meiryo UI"/>
          <w:b w:val="0"/>
          <w:sz w:val="24"/>
        </w:rPr>
        <w:t>試験機関）</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22" w:name="______170"/>
      <w:bookmarkEnd w:id="2922"/>
      <w:r w:rsidRPr="005F437A">
        <w:rPr>
          <w:rFonts w:ascii="Meiryo UI" w:eastAsia="Meiryo UI" w:hAnsi="Meiryo UI" w:cs="Meiryo UI"/>
          <w:b w:val="0"/>
          <w:sz w:val="24"/>
        </w:rPr>
        <w:t>国際標準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23" w:name="______171"/>
      <w:bookmarkEnd w:id="2923"/>
      <w:r w:rsidRPr="005F437A">
        <w:rPr>
          <w:rFonts w:ascii="Meiryo UI" w:eastAsia="Meiryo UI" w:hAnsi="Meiryo UI" w:cs="Meiryo UI"/>
          <w:b w:val="0"/>
          <w:sz w:val="24"/>
        </w:rPr>
        <w:t>社内標準</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24" w:name="____________________ISO_IEC27001_"/>
      <w:bookmarkEnd w:id="2924"/>
      <w:r w:rsidRPr="005F437A">
        <w:rPr>
          <w:rFonts w:ascii="Meiryo UI" w:eastAsia="Meiryo UI" w:hAnsi="Meiryo UI" w:cs="Meiryo UI"/>
          <w:b w:val="0"/>
          <w:sz w:val="24"/>
        </w:rPr>
        <w:t>情報セキュリティマネジメントシステム（</w:t>
      </w:r>
      <w:r w:rsidRPr="005F437A">
        <w:rPr>
          <w:rFonts w:ascii="Meiryo UI" w:eastAsia="Meiryo UI" w:hAnsi="Meiryo UI" w:cs="Meiryo UI"/>
          <w:b w:val="0"/>
          <w:sz w:val="24"/>
        </w:rPr>
        <w:t>ISO/IEC27001</w:t>
      </w:r>
      <w:r w:rsidRPr="005F437A">
        <w:rPr>
          <w:rFonts w:ascii="Meiryo UI" w:eastAsia="Meiryo UI" w:hAnsi="Meiryo UI" w:cs="Meiryo UI"/>
          <w:b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25" w:name="_______156"/>
      <w:bookmarkEnd w:id="2925"/>
      <w:r w:rsidRPr="005F437A">
        <w:rPr>
          <w:rFonts w:ascii="Meiryo UI" w:eastAsia="Meiryo UI" w:hAnsi="Meiryo UI" w:cs="Meiryo UI"/>
          <w:b w:val="0"/>
          <w:sz w:val="24"/>
        </w:rPr>
        <w:t>標準化団体</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26" w:name="______________ISO_IEC9001_"/>
      <w:bookmarkEnd w:id="2926"/>
      <w:r w:rsidRPr="005F437A">
        <w:rPr>
          <w:rFonts w:ascii="Meiryo UI" w:eastAsia="Meiryo UI" w:hAnsi="Meiryo UI" w:cs="Meiryo UI"/>
          <w:b w:val="0"/>
          <w:sz w:val="24"/>
        </w:rPr>
        <w:t>品質マネジメントシステム（</w:t>
      </w:r>
      <w:r w:rsidRPr="005F437A">
        <w:rPr>
          <w:rFonts w:ascii="Meiryo UI" w:eastAsia="Meiryo UI" w:hAnsi="Meiryo UI" w:cs="Meiryo UI"/>
          <w:b w:val="0"/>
          <w:sz w:val="24"/>
        </w:rPr>
        <w:t>ISO/IEC9001</w:t>
      </w:r>
      <w:r w:rsidRPr="005F437A">
        <w:rPr>
          <w:rFonts w:ascii="Meiryo UI" w:eastAsia="Meiryo UI" w:hAnsi="Meiryo UI" w:cs="Meiryo UI"/>
          <w:b w:val="0"/>
          <w:sz w:val="24"/>
        </w:rPr>
        <w:t>）</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27" w:name="______172"/>
      <w:bookmarkEnd w:id="2927"/>
      <w:r w:rsidRPr="005F437A">
        <w:rPr>
          <w:rFonts w:ascii="Meiryo UI" w:eastAsia="Meiryo UI" w:hAnsi="Meiryo UI" w:cs="Meiryo UI"/>
          <w:b w:val="0"/>
          <w:sz w:val="24"/>
        </w:rPr>
        <w:t>品質管理</w:t>
      </w:r>
    </w:p>
    <w:p w:rsidR="00A77B3E" w:rsidRPr="005F437A" w:rsidRDefault="00B52805" w:rsidP="005F437A">
      <w:pPr>
        <w:pStyle w:val="4"/>
        <w:keepNext w:val="0"/>
        <w:numPr>
          <w:ilvl w:val="3"/>
          <w:numId w:val="1"/>
        </w:numPr>
        <w:tabs>
          <w:tab w:val="clear" w:pos="0"/>
        </w:tabs>
        <w:spacing w:before="0" w:after="0"/>
        <w:ind w:left="600" w:firstLine="0"/>
        <w:rPr>
          <w:rFonts w:ascii="Meiryo UI" w:eastAsia="Meiryo UI" w:hAnsi="Meiryo UI" w:cs="Meiryo UI"/>
          <w:b w:val="0"/>
          <w:sz w:val="24"/>
        </w:rPr>
      </w:pPr>
      <w:bookmarkStart w:id="2928" w:name="________172"/>
      <w:bookmarkEnd w:id="2928"/>
      <w:r w:rsidRPr="005F437A">
        <w:rPr>
          <w:rFonts w:ascii="Meiryo UI" w:eastAsia="Meiryo UI" w:hAnsi="Meiryo UI" w:cs="Meiryo UI"/>
          <w:b w:val="0"/>
          <w:sz w:val="24"/>
        </w:rPr>
        <w:t>品質管理基準</w:t>
      </w:r>
    </w:p>
    <w:p w:rsidR="00A77B3E" w:rsidRPr="005F437A" w:rsidRDefault="00B52805" w:rsidP="005F437A">
      <w:pPr>
        <w:pStyle w:val="1"/>
        <w:keepNext w:val="0"/>
        <w:numPr>
          <w:ilvl w:val="0"/>
          <w:numId w:val="1"/>
        </w:numPr>
        <w:tabs>
          <w:tab w:val="clear" w:pos="0"/>
        </w:tabs>
        <w:spacing w:before="0" w:after="0"/>
        <w:ind w:left="0" w:firstLine="0"/>
        <w:rPr>
          <w:rFonts w:ascii="Meiryo UI" w:eastAsia="Meiryo UI" w:hAnsi="Meiryo UI" w:cs="Meiryo UI"/>
          <w:b w:val="0"/>
          <w:sz w:val="24"/>
        </w:rPr>
      </w:pPr>
      <w:bookmarkStart w:id="2929" w:name="_IT_________4"/>
      <w:bookmarkStart w:id="2930" w:name="_Toc499812362"/>
      <w:bookmarkEnd w:id="2929"/>
      <w:r w:rsidRPr="005F437A">
        <w:rPr>
          <w:rFonts w:ascii="Meiryo UI" w:eastAsia="Meiryo UI" w:hAnsi="Meiryo UI" w:cs="Meiryo UI"/>
          <w:b w:val="0"/>
          <w:sz w:val="28"/>
        </w:rPr>
        <w:t>IT</w:t>
      </w:r>
      <w:r w:rsidRPr="005F437A">
        <w:rPr>
          <w:rFonts w:ascii="Meiryo UI" w:eastAsia="Meiryo UI" w:hAnsi="Meiryo UI" w:cs="Meiryo UI"/>
          <w:b w:val="0"/>
          <w:sz w:val="28"/>
        </w:rPr>
        <w:t>ヒューマンスキル</w:t>
      </w:r>
      <w:bookmarkEnd w:id="2930"/>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rPr>
      </w:pPr>
      <w:bookmarkStart w:id="2931" w:name="________173"/>
      <w:bookmarkStart w:id="2932" w:name="_Toc499812363"/>
      <w:bookmarkEnd w:id="2931"/>
      <w:r w:rsidRPr="005F437A">
        <w:rPr>
          <w:rFonts w:ascii="Meiryo UI" w:eastAsia="Meiryo UI" w:hAnsi="Meiryo UI" w:cs="Meiryo UI"/>
          <w:b w:val="0"/>
          <w:i w:val="0"/>
          <w:sz w:val="24"/>
        </w:rPr>
        <w:t>実行・実践力</w:t>
      </w:r>
      <w:bookmarkEnd w:id="2932"/>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33" w:name="______________________________8"/>
      <w:bookmarkStart w:id="2934" w:name="_Toc499812364"/>
      <w:bookmarkEnd w:id="2933"/>
      <w:r w:rsidRPr="005F437A">
        <w:rPr>
          <w:rFonts w:ascii="Meiryo UI" w:eastAsia="Meiryo UI" w:hAnsi="Meiryo UI" w:cs="Meiryo UI"/>
          <w:b w:val="0"/>
          <w:sz w:val="24"/>
        </w:rPr>
        <w:t>効果を上げるために、実行・実践環境や状況を適切に捉える力</w:t>
      </w:r>
      <w:bookmarkEnd w:id="2934"/>
    </w:p>
    <w:p w:rsidR="00A77B3E" w:rsidRPr="005F437A" w:rsidRDefault="00B52805" w:rsidP="005F437A">
      <w:pPr>
        <w:ind w:left="400"/>
        <w:rPr>
          <w:rFonts w:ascii="Meiryo UI" w:eastAsia="Meiryo UI" w:hAnsi="Meiryo UI" w:cs="Meiryo UI"/>
        </w:rPr>
      </w:pPr>
      <w:r w:rsidRPr="005F437A">
        <w:rPr>
          <w:rFonts w:ascii="Meiryo UI" w:eastAsia="Meiryo UI" w:hAnsi="Meiryo UI" w:cs="Meiryo UI"/>
        </w:rPr>
        <w:t>概要</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35" w:name="_____48"/>
      <w:bookmarkStart w:id="2936" w:name="_Toc499812365"/>
      <w:bookmarkEnd w:id="2935"/>
      <w:r w:rsidRPr="005F437A">
        <w:rPr>
          <w:rFonts w:ascii="Meiryo UI" w:eastAsia="Meiryo UI" w:hAnsi="Meiryo UI" w:cs="Meiryo UI"/>
          <w:b w:val="0"/>
          <w:sz w:val="24"/>
        </w:rPr>
        <w:t>俯瞰力</w:t>
      </w:r>
      <w:bookmarkEnd w:id="2936"/>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37" w:name="_____49"/>
      <w:bookmarkStart w:id="2938" w:name="_Toc499812366"/>
      <w:bookmarkEnd w:id="2937"/>
      <w:r w:rsidRPr="005F437A">
        <w:rPr>
          <w:rFonts w:ascii="Meiryo UI" w:eastAsia="Meiryo UI" w:hAnsi="Meiryo UI" w:cs="Meiryo UI"/>
          <w:b w:val="0"/>
          <w:sz w:val="24"/>
        </w:rPr>
        <w:t>深耕力</w:t>
      </w:r>
      <w:bookmarkEnd w:id="2938"/>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39" w:name="____________________________13"/>
      <w:bookmarkStart w:id="2940" w:name="_Toc499812367"/>
      <w:bookmarkEnd w:id="2939"/>
      <w:r w:rsidRPr="005F437A">
        <w:rPr>
          <w:rFonts w:ascii="Meiryo UI" w:eastAsia="Meiryo UI" w:hAnsi="Meiryo UI" w:cs="Meiryo UI"/>
          <w:b w:val="0"/>
          <w:sz w:val="24"/>
        </w:rPr>
        <w:t>効果的継続の実行と新しい取り組みや新領域へ挑戦する力</w:t>
      </w:r>
      <w:bookmarkEnd w:id="2940"/>
    </w:p>
    <w:p w:rsidR="00A77B3E" w:rsidRPr="005F437A" w:rsidRDefault="00B52805" w:rsidP="005F437A">
      <w:pPr>
        <w:ind w:left="400"/>
        <w:rPr>
          <w:rFonts w:ascii="Meiryo UI" w:eastAsia="Meiryo UI" w:hAnsi="Meiryo UI" w:cs="Meiryo UI"/>
        </w:rPr>
      </w:pPr>
      <w:r w:rsidRPr="005F437A">
        <w:rPr>
          <w:rFonts w:ascii="Meiryo UI" w:eastAsia="Meiryo UI" w:hAnsi="Meiryo UI" w:cs="Meiryo UI"/>
        </w:rPr>
        <w:t>概要</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41" w:name="_____50"/>
      <w:bookmarkStart w:id="2942" w:name="_Toc499812368"/>
      <w:bookmarkEnd w:id="2941"/>
      <w:r w:rsidRPr="005F437A">
        <w:rPr>
          <w:rFonts w:ascii="Meiryo UI" w:eastAsia="Meiryo UI" w:hAnsi="Meiryo UI" w:cs="Meiryo UI"/>
          <w:b w:val="0"/>
          <w:sz w:val="24"/>
        </w:rPr>
        <w:t>革新力</w:t>
      </w:r>
      <w:bookmarkEnd w:id="2942"/>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43" w:name="_____51"/>
      <w:bookmarkStart w:id="2944" w:name="_Toc499812369"/>
      <w:bookmarkEnd w:id="2943"/>
      <w:r w:rsidRPr="005F437A">
        <w:rPr>
          <w:rFonts w:ascii="Meiryo UI" w:eastAsia="Meiryo UI" w:hAnsi="Meiryo UI" w:cs="Meiryo UI"/>
          <w:b w:val="0"/>
          <w:sz w:val="24"/>
        </w:rPr>
        <w:t>継続力</w:t>
      </w:r>
      <w:bookmarkEnd w:id="2944"/>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945" w:name="_____52"/>
      <w:bookmarkStart w:id="2946" w:name="_Toc499812370"/>
      <w:bookmarkEnd w:id="2945"/>
      <w:r w:rsidRPr="005F437A">
        <w:rPr>
          <w:rFonts w:ascii="Meiryo UI" w:eastAsia="Meiryo UI" w:hAnsi="Meiryo UI" w:cs="Meiryo UI"/>
          <w:b w:val="0"/>
          <w:i w:val="0"/>
          <w:sz w:val="24"/>
        </w:rPr>
        <w:t>創造力</w:t>
      </w:r>
      <w:bookmarkEnd w:id="2946"/>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47" w:name="_Toc499812371"/>
      <w:r w:rsidRPr="005F437A">
        <w:rPr>
          <w:rFonts w:ascii="Meiryo UI" w:eastAsia="Meiryo UI" w:hAnsi="Meiryo UI" w:cs="Meiryo UI"/>
          <w:b w:val="0"/>
          <w:sz w:val="24"/>
        </w:rPr>
        <w:t>状況を認知して問題を発見し、見極め、解決案を策定する「価値の創造・問題解決」を着実に遂行する力</w:t>
      </w:r>
      <w:bookmarkEnd w:id="2947"/>
    </w:p>
    <w:p w:rsidR="00A77B3E" w:rsidRPr="005F437A" w:rsidRDefault="00B52805" w:rsidP="005F437A">
      <w:pPr>
        <w:ind w:left="400"/>
        <w:rPr>
          <w:rFonts w:ascii="Meiryo UI" w:eastAsia="Meiryo UI" w:hAnsi="Meiryo UI" w:cs="Meiryo UI"/>
        </w:rPr>
      </w:pPr>
      <w:r w:rsidRPr="005F437A">
        <w:rPr>
          <w:rFonts w:ascii="Meiryo UI" w:eastAsia="Meiryo UI" w:hAnsi="Meiryo UI" w:cs="Meiryo UI"/>
        </w:rPr>
        <w:t>概要</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48" w:name="_______157"/>
      <w:bookmarkStart w:id="2949" w:name="_Toc499812372"/>
      <w:bookmarkEnd w:id="2948"/>
      <w:r w:rsidRPr="005F437A">
        <w:rPr>
          <w:rFonts w:ascii="Meiryo UI" w:eastAsia="Meiryo UI" w:hAnsi="Meiryo UI" w:cs="Meiryo UI"/>
          <w:b w:val="0"/>
          <w:sz w:val="24"/>
        </w:rPr>
        <w:t>問題発見力</w:t>
      </w:r>
      <w:bookmarkEnd w:id="2949"/>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50" w:name="_______158"/>
      <w:bookmarkStart w:id="2951" w:name="_Toc499812373"/>
      <w:bookmarkEnd w:id="2950"/>
      <w:r w:rsidRPr="005F437A">
        <w:rPr>
          <w:rFonts w:ascii="Meiryo UI" w:eastAsia="Meiryo UI" w:hAnsi="Meiryo UI" w:cs="Meiryo UI"/>
          <w:b w:val="0"/>
          <w:sz w:val="24"/>
        </w:rPr>
        <w:t>問題分析力</w:t>
      </w:r>
      <w:bookmarkEnd w:id="2951"/>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52" w:name="_______159"/>
      <w:bookmarkStart w:id="2953" w:name="_Toc499812374"/>
      <w:bookmarkEnd w:id="2952"/>
      <w:r w:rsidRPr="005F437A">
        <w:rPr>
          <w:rFonts w:ascii="Meiryo UI" w:eastAsia="Meiryo UI" w:hAnsi="Meiryo UI" w:cs="Meiryo UI"/>
          <w:b w:val="0"/>
          <w:sz w:val="24"/>
        </w:rPr>
        <w:t>仮説設定力</w:t>
      </w:r>
      <w:bookmarkEnd w:id="2953"/>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54" w:name="_Toc499812375"/>
      <w:r w:rsidRPr="005F437A">
        <w:rPr>
          <w:rFonts w:ascii="Meiryo UI" w:eastAsia="Meiryo UI" w:hAnsi="Meiryo UI" w:cs="Meiryo UI"/>
          <w:b w:val="0"/>
          <w:sz w:val="24"/>
        </w:rPr>
        <w:t>複雑な状況や問題に対して、論理的思考により概念の形成、判断の構築、命題設定を行う力</w:t>
      </w:r>
      <w:bookmarkEnd w:id="2954"/>
    </w:p>
    <w:p w:rsidR="00A77B3E" w:rsidRPr="005F437A" w:rsidRDefault="00B52805" w:rsidP="005F437A">
      <w:pPr>
        <w:ind w:left="400"/>
        <w:rPr>
          <w:rFonts w:ascii="Meiryo UI" w:eastAsia="Meiryo UI" w:hAnsi="Meiryo UI" w:cs="Meiryo UI"/>
        </w:rPr>
      </w:pPr>
      <w:r w:rsidRPr="005F437A">
        <w:rPr>
          <w:rFonts w:ascii="Meiryo UI" w:eastAsia="Meiryo UI" w:hAnsi="Meiryo UI" w:cs="Meiryo UI"/>
        </w:rPr>
        <w:t>概要</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55" w:name="_______160"/>
      <w:bookmarkStart w:id="2956" w:name="_Toc499812376"/>
      <w:bookmarkEnd w:id="2955"/>
      <w:r w:rsidRPr="005F437A">
        <w:rPr>
          <w:rFonts w:ascii="Meiryo UI" w:eastAsia="Meiryo UI" w:hAnsi="Meiryo UI" w:cs="Meiryo UI"/>
          <w:b w:val="0"/>
          <w:sz w:val="24"/>
        </w:rPr>
        <w:t>論理思考力</w:t>
      </w:r>
      <w:bookmarkEnd w:id="2956"/>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57" w:name="______173"/>
      <w:bookmarkStart w:id="2958" w:name="_Toc499812377"/>
      <w:bookmarkEnd w:id="2957"/>
      <w:r w:rsidRPr="005F437A">
        <w:rPr>
          <w:rFonts w:ascii="Meiryo UI" w:eastAsia="Meiryo UI" w:hAnsi="Meiryo UI" w:cs="Meiryo UI"/>
          <w:b w:val="0"/>
          <w:sz w:val="24"/>
        </w:rPr>
        <w:t>概念化力</w:t>
      </w:r>
      <w:bookmarkEnd w:id="2958"/>
    </w:p>
    <w:p w:rsidR="00A77B3E" w:rsidRPr="005F437A" w:rsidRDefault="00B52805" w:rsidP="005F437A">
      <w:pPr>
        <w:pStyle w:val="2"/>
        <w:keepNext w:val="0"/>
        <w:numPr>
          <w:ilvl w:val="1"/>
          <w:numId w:val="1"/>
        </w:numPr>
        <w:tabs>
          <w:tab w:val="clear" w:pos="0"/>
        </w:tabs>
        <w:spacing w:before="0" w:after="0"/>
        <w:ind w:left="200" w:firstLine="0"/>
        <w:rPr>
          <w:rFonts w:ascii="Meiryo UI" w:eastAsia="Meiryo UI" w:hAnsi="Meiryo UI" w:cs="Meiryo UI"/>
          <w:b w:val="0"/>
          <w:i w:val="0"/>
          <w:sz w:val="24"/>
        </w:rPr>
      </w:pPr>
      <w:bookmarkStart w:id="2959" w:name="____________182"/>
      <w:bookmarkStart w:id="2960" w:name="_Toc499812378"/>
      <w:bookmarkEnd w:id="2959"/>
      <w:r w:rsidRPr="005F437A">
        <w:rPr>
          <w:rFonts w:ascii="Meiryo UI" w:eastAsia="Meiryo UI" w:hAnsi="Meiryo UI" w:cs="Meiryo UI"/>
          <w:b w:val="0"/>
          <w:i w:val="0"/>
          <w:sz w:val="24"/>
        </w:rPr>
        <w:t>コミュニケーション力</w:t>
      </w:r>
      <w:bookmarkEnd w:id="2960"/>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61" w:name="_Toc499812379"/>
      <w:r w:rsidRPr="005F437A">
        <w:rPr>
          <w:rFonts w:ascii="Meiryo UI" w:eastAsia="Meiryo UI" w:hAnsi="Meiryo UI" w:cs="Meiryo UI"/>
          <w:b w:val="0"/>
          <w:sz w:val="24"/>
        </w:rPr>
        <w:t>情報の獲得や更なる情報の要求や内容の確認、他者への情報提供、他者に影響を与えたり、協働への引導する力</w:t>
      </w:r>
      <w:bookmarkEnd w:id="2961"/>
    </w:p>
    <w:p w:rsidR="00A77B3E" w:rsidRPr="005F437A" w:rsidRDefault="00B52805" w:rsidP="005F437A">
      <w:pPr>
        <w:ind w:left="400"/>
        <w:rPr>
          <w:rFonts w:ascii="Meiryo UI" w:eastAsia="Meiryo UI" w:hAnsi="Meiryo UI" w:cs="Meiryo UI"/>
        </w:rPr>
      </w:pPr>
      <w:r w:rsidRPr="005F437A">
        <w:rPr>
          <w:rFonts w:ascii="Meiryo UI" w:eastAsia="Meiryo UI" w:hAnsi="Meiryo UI" w:cs="Meiryo UI"/>
        </w:rPr>
        <w:t>概要</w:t>
      </w:r>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62" w:name="____________183"/>
      <w:bookmarkStart w:id="2963" w:name="_Toc499812380"/>
      <w:bookmarkEnd w:id="2962"/>
      <w:r w:rsidRPr="005F437A">
        <w:rPr>
          <w:rFonts w:ascii="Meiryo UI" w:eastAsia="Meiryo UI" w:hAnsi="Meiryo UI" w:cs="Meiryo UI"/>
          <w:b w:val="0"/>
          <w:sz w:val="24"/>
        </w:rPr>
        <w:t>自分の考えを伝える力</w:t>
      </w:r>
      <w:bookmarkEnd w:id="2963"/>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64" w:name="______________102"/>
      <w:bookmarkStart w:id="2965" w:name="_Toc499812381"/>
      <w:bookmarkEnd w:id="2964"/>
      <w:r w:rsidRPr="005F437A">
        <w:rPr>
          <w:rFonts w:ascii="Meiryo UI" w:eastAsia="Meiryo UI" w:hAnsi="Meiryo UI" w:cs="Meiryo UI"/>
          <w:b w:val="0"/>
          <w:sz w:val="24"/>
        </w:rPr>
        <w:t>相手の考え方を理解する力</w:t>
      </w:r>
      <w:bookmarkEnd w:id="2965"/>
    </w:p>
    <w:p w:rsidR="00A77B3E" w:rsidRPr="005F437A" w:rsidRDefault="00B52805" w:rsidP="005F437A">
      <w:pPr>
        <w:pStyle w:val="3"/>
        <w:keepNext w:val="0"/>
        <w:numPr>
          <w:ilvl w:val="2"/>
          <w:numId w:val="1"/>
        </w:numPr>
        <w:tabs>
          <w:tab w:val="clear" w:pos="0"/>
        </w:tabs>
        <w:spacing w:before="0" w:after="0"/>
        <w:ind w:left="400" w:firstLine="0"/>
        <w:rPr>
          <w:rFonts w:ascii="Meiryo UI" w:eastAsia="Meiryo UI" w:hAnsi="Meiryo UI" w:cs="Meiryo UI"/>
          <w:b w:val="0"/>
          <w:sz w:val="24"/>
        </w:rPr>
      </w:pPr>
      <w:bookmarkStart w:id="2966" w:name="________174"/>
      <w:bookmarkStart w:id="2967" w:name="_Toc499812382"/>
      <w:bookmarkEnd w:id="2966"/>
      <w:r w:rsidRPr="005F437A">
        <w:rPr>
          <w:rFonts w:ascii="Meiryo UI" w:eastAsia="Meiryo UI" w:hAnsi="Meiryo UI" w:cs="Meiryo UI"/>
          <w:b w:val="0"/>
          <w:sz w:val="24"/>
        </w:rPr>
        <w:t>共感を呼ぶ力</w:t>
      </w:r>
      <w:bookmarkEnd w:id="2967"/>
      <w:bookmarkEnd w:id="2"/>
    </w:p>
    <w:sectPr w:rsidR="00A77B3E" w:rsidRPr="005F437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805" w:rsidRDefault="00B52805">
      <w:r>
        <w:separator/>
      </w:r>
    </w:p>
  </w:endnote>
  <w:endnote w:type="continuationSeparator" w:id="0">
    <w:p w:rsidR="00B52805" w:rsidRDefault="00B52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1DA" w:rsidRDefault="00B52805">
    <w:pPr>
      <w:jc w:val="cente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805" w:rsidRDefault="00B52805">
      <w:r>
        <w:separator/>
      </w:r>
    </w:p>
  </w:footnote>
  <w:footnote w:type="continuationSeparator" w:id="0">
    <w:p w:rsidR="00B52805" w:rsidRDefault="00B528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200"/>
  <w:noPunctuationKerning/>
  <w:characterSpacingControl w:val="doNotCompress"/>
  <w:savePreviewPicture/>
  <w:hdrShapeDefaults>
    <o:shapedefaults v:ext="edit" spidmax="2049">
      <v:textbox inset="5.85pt,.7pt,5.85pt,.7pt"/>
    </o:shapedefaults>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1DA"/>
    <w:rsid w:val="005F437A"/>
    <w:rsid w:val="008A61DA"/>
    <w:rsid w:val="00B52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 w:type="paragraph" w:styleId="a5">
    <w:name w:val="header"/>
    <w:basedOn w:val="a"/>
    <w:link w:val="a6"/>
    <w:rsid w:val="005F437A"/>
    <w:pPr>
      <w:tabs>
        <w:tab w:val="center" w:pos="4252"/>
        <w:tab w:val="right" w:pos="8504"/>
      </w:tabs>
      <w:snapToGrid w:val="0"/>
    </w:pPr>
  </w:style>
  <w:style w:type="character" w:customStyle="1" w:styleId="a6">
    <w:name w:val="ヘッダー (文字)"/>
    <w:basedOn w:val="a0"/>
    <w:link w:val="a5"/>
    <w:rsid w:val="005F437A"/>
    <w:rPr>
      <w:sz w:val="24"/>
      <w:szCs w:val="24"/>
    </w:rPr>
  </w:style>
  <w:style w:type="paragraph" w:styleId="a7">
    <w:name w:val="footer"/>
    <w:basedOn w:val="a"/>
    <w:link w:val="a8"/>
    <w:rsid w:val="005F437A"/>
    <w:pPr>
      <w:tabs>
        <w:tab w:val="center" w:pos="4252"/>
        <w:tab w:val="right" w:pos="8504"/>
      </w:tabs>
      <w:snapToGrid w:val="0"/>
    </w:pPr>
  </w:style>
  <w:style w:type="character" w:customStyle="1" w:styleId="a8">
    <w:name w:val="フッター (文字)"/>
    <w:basedOn w:val="a0"/>
    <w:link w:val="a7"/>
    <w:rsid w:val="005F437A"/>
    <w:rPr>
      <w:sz w:val="24"/>
      <w:szCs w:val="24"/>
    </w:rPr>
  </w:style>
  <w:style w:type="paragraph" w:styleId="40">
    <w:name w:val="toc 4"/>
    <w:basedOn w:val="a"/>
    <w:next w:val="a"/>
    <w:autoRedefine/>
    <w:uiPriority w:val="39"/>
    <w:unhideWhenUsed/>
    <w:rsid w:val="005F437A"/>
    <w:pPr>
      <w:widowControl w:val="0"/>
      <w:ind w:leftChars="300" w:left="630"/>
      <w:jc w:val="both"/>
    </w:pPr>
    <w:rPr>
      <w:rFonts w:asciiTheme="minorHAnsi" w:hAnsiTheme="minorHAnsi" w:cstheme="minorBidi"/>
      <w:kern w:val="2"/>
      <w:sz w:val="21"/>
      <w:szCs w:val="22"/>
    </w:rPr>
  </w:style>
  <w:style w:type="paragraph" w:styleId="50">
    <w:name w:val="toc 5"/>
    <w:basedOn w:val="a"/>
    <w:next w:val="a"/>
    <w:autoRedefine/>
    <w:uiPriority w:val="39"/>
    <w:unhideWhenUsed/>
    <w:rsid w:val="005F437A"/>
    <w:pPr>
      <w:widowControl w:val="0"/>
      <w:ind w:leftChars="400" w:left="840"/>
      <w:jc w:val="both"/>
    </w:pPr>
    <w:rPr>
      <w:rFonts w:asciiTheme="minorHAnsi" w:hAnsiTheme="minorHAnsi" w:cstheme="minorBidi"/>
      <w:kern w:val="2"/>
      <w:sz w:val="21"/>
      <w:szCs w:val="22"/>
    </w:rPr>
  </w:style>
  <w:style w:type="paragraph" w:styleId="60">
    <w:name w:val="toc 6"/>
    <w:basedOn w:val="a"/>
    <w:next w:val="a"/>
    <w:autoRedefine/>
    <w:uiPriority w:val="39"/>
    <w:unhideWhenUsed/>
    <w:rsid w:val="005F437A"/>
    <w:pPr>
      <w:widowControl w:val="0"/>
      <w:ind w:leftChars="500" w:left="1050"/>
      <w:jc w:val="both"/>
    </w:pPr>
    <w:rPr>
      <w:rFonts w:asciiTheme="minorHAnsi" w:hAnsiTheme="minorHAnsi" w:cstheme="minorBidi"/>
      <w:kern w:val="2"/>
      <w:sz w:val="21"/>
      <w:szCs w:val="22"/>
    </w:rPr>
  </w:style>
  <w:style w:type="paragraph" w:styleId="7">
    <w:name w:val="toc 7"/>
    <w:basedOn w:val="a"/>
    <w:next w:val="a"/>
    <w:autoRedefine/>
    <w:uiPriority w:val="39"/>
    <w:unhideWhenUsed/>
    <w:rsid w:val="005F437A"/>
    <w:pPr>
      <w:widowControl w:val="0"/>
      <w:ind w:leftChars="600" w:left="1260"/>
      <w:jc w:val="both"/>
    </w:pPr>
    <w:rPr>
      <w:rFonts w:asciiTheme="minorHAnsi" w:hAnsiTheme="minorHAnsi" w:cstheme="minorBidi"/>
      <w:kern w:val="2"/>
      <w:sz w:val="21"/>
      <w:szCs w:val="22"/>
    </w:rPr>
  </w:style>
  <w:style w:type="paragraph" w:styleId="8">
    <w:name w:val="toc 8"/>
    <w:basedOn w:val="a"/>
    <w:next w:val="a"/>
    <w:autoRedefine/>
    <w:uiPriority w:val="39"/>
    <w:unhideWhenUsed/>
    <w:rsid w:val="005F437A"/>
    <w:pPr>
      <w:widowControl w:val="0"/>
      <w:ind w:leftChars="700" w:left="1470"/>
      <w:jc w:val="both"/>
    </w:pPr>
    <w:rPr>
      <w:rFonts w:asciiTheme="minorHAnsi" w:hAnsiTheme="minorHAnsi" w:cstheme="minorBidi"/>
      <w:kern w:val="2"/>
      <w:sz w:val="21"/>
      <w:szCs w:val="22"/>
    </w:rPr>
  </w:style>
  <w:style w:type="paragraph" w:styleId="9">
    <w:name w:val="toc 9"/>
    <w:basedOn w:val="a"/>
    <w:next w:val="a"/>
    <w:autoRedefine/>
    <w:uiPriority w:val="39"/>
    <w:unhideWhenUsed/>
    <w:rsid w:val="005F437A"/>
    <w:pPr>
      <w:widowControl w:val="0"/>
      <w:ind w:leftChars="800" w:left="1680"/>
      <w:jc w:val="both"/>
    </w:pPr>
    <w:rPr>
      <w:rFonts w:asciiTheme="minorHAnsi" w:hAnsiTheme="minorHAnsi" w:cstheme="minorBidi"/>
      <w:kern w:val="2"/>
      <w:sz w:val="21"/>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paragraph" w:styleId="2">
    <w:name w:val="heading 2"/>
    <w:basedOn w:val="a"/>
    <w:next w:val="a"/>
    <w:qFormat/>
    <w:rsid w:val="00EF7B96"/>
    <w:pPr>
      <w:keepNext/>
      <w:spacing w:before="240" w:after="60"/>
      <w:outlineLvl w:val="1"/>
    </w:pPr>
    <w:rPr>
      <w:rFonts w:ascii="Arial" w:hAnsi="Arial" w:cs="Arial"/>
      <w:b/>
      <w:bCs/>
      <w:i/>
      <w:iCs/>
      <w:sz w:val="28"/>
      <w:szCs w:val="28"/>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paragraph" w:styleId="4">
    <w:name w:val="heading 4"/>
    <w:basedOn w:val="a"/>
    <w:next w:val="a"/>
    <w:qFormat/>
    <w:rsid w:val="00EF7B96"/>
    <w:pPr>
      <w:keepNext/>
      <w:spacing w:before="240" w:after="60"/>
      <w:outlineLvl w:val="3"/>
    </w:pPr>
    <w:rPr>
      <w:b/>
      <w:bCs/>
      <w:sz w:val="28"/>
      <w:szCs w:val="28"/>
    </w:rPr>
  </w:style>
  <w:style w:type="paragraph" w:styleId="5">
    <w:name w:val="heading 5"/>
    <w:basedOn w:val="a"/>
    <w:next w:val="a"/>
    <w:qFormat/>
    <w:rsid w:val="00EF7B96"/>
    <w:pPr>
      <w:spacing w:before="240" w:after="60"/>
      <w:outlineLvl w:val="4"/>
    </w:pPr>
    <w:rPr>
      <w:b/>
      <w:bCs/>
      <w:i/>
      <w:iCs/>
      <w:sz w:val="26"/>
      <w:szCs w:val="26"/>
    </w:rPr>
  </w:style>
  <w:style w:type="paragraph" w:styleId="6">
    <w:name w:val="heading 6"/>
    <w:basedOn w:val="a"/>
    <w:next w:val="a"/>
    <w:qFormat/>
    <w:rsid w:val="00EF7B96"/>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EF7B96"/>
    <w:pPr>
      <w:spacing w:before="240" w:after="60"/>
      <w:jc w:val="center"/>
      <w:outlineLvl w:val="0"/>
    </w:pPr>
    <w:rPr>
      <w:rFonts w:ascii="Arial" w:hAnsi="Arial" w:cs="Arial"/>
      <w:b/>
      <w:bCs/>
      <w:kern w:val="28"/>
      <w:sz w:val="32"/>
      <w:szCs w:val="32"/>
    </w:rPr>
  </w:style>
  <w:style w:type="paragraph" w:styleId="10">
    <w:name w:val="toc 1"/>
    <w:basedOn w:val="a"/>
    <w:next w:val="a"/>
    <w:autoRedefine/>
    <w:uiPriority w:val="39"/>
    <w:rsid w:val="00805BCE"/>
  </w:style>
  <w:style w:type="character" w:styleId="a4">
    <w:name w:val="Hyperlink"/>
    <w:basedOn w:val="a0"/>
    <w:uiPriority w:val="99"/>
    <w:rsid w:val="00EF7B96"/>
    <w:rPr>
      <w:color w:val="0000FF"/>
      <w:u w:val="single"/>
    </w:rPr>
  </w:style>
  <w:style w:type="paragraph" w:styleId="20">
    <w:name w:val="toc 2"/>
    <w:basedOn w:val="a"/>
    <w:next w:val="a"/>
    <w:autoRedefine/>
    <w:uiPriority w:val="39"/>
    <w:rsid w:val="00805BCE"/>
    <w:pPr>
      <w:ind w:left="240"/>
    </w:pPr>
  </w:style>
  <w:style w:type="paragraph" w:styleId="30">
    <w:name w:val="toc 3"/>
    <w:basedOn w:val="a"/>
    <w:next w:val="a"/>
    <w:autoRedefine/>
    <w:uiPriority w:val="39"/>
    <w:rsid w:val="00805BCE"/>
    <w:pPr>
      <w:ind w:left="480"/>
    </w:pPr>
  </w:style>
  <w:style w:type="paragraph" w:styleId="a5">
    <w:name w:val="header"/>
    <w:basedOn w:val="a"/>
    <w:link w:val="a6"/>
    <w:rsid w:val="005F437A"/>
    <w:pPr>
      <w:tabs>
        <w:tab w:val="center" w:pos="4252"/>
        <w:tab w:val="right" w:pos="8504"/>
      </w:tabs>
      <w:snapToGrid w:val="0"/>
    </w:pPr>
  </w:style>
  <w:style w:type="character" w:customStyle="1" w:styleId="a6">
    <w:name w:val="ヘッダー (文字)"/>
    <w:basedOn w:val="a0"/>
    <w:link w:val="a5"/>
    <w:rsid w:val="005F437A"/>
    <w:rPr>
      <w:sz w:val="24"/>
      <w:szCs w:val="24"/>
    </w:rPr>
  </w:style>
  <w:style w:type="paragraph" w:styleId="a7">
    <w:name w:val="footer"/>
    <w:basedOn w:val="a"/>
    <w:link w:val="a8"/>
    <w:rsid w:val="005F437A"/>
    <w:pPr>
      <w:tabs>
        <w:tab w:val="center" w:pos="4252"/>
        <w:tab w:val="right" w:pos="8504"/>
      </w:tabs>
      <w:snapToGrid w:val="0"/>
    </w:pPr>
  </w:style>
  <w:style w:type="character" w:customStyle="1" w:styleId="a8">
    <w:name w:val="フッター (文字)"/>
    <w:basedOn w:val="a0"/>
    <w:link w:val="a7"/>
    <w:rsid w:val="005F437A"/>
    <w:rPr>
      <w:sz w:val="24"/>
      <w:szCs w:val="24"/>
    </w:rPr>
  </w:style>
  <w:style w:type="paragraph" w:styleId="40">
    <w:name w:val="toc 4"/>
    <w:basedOn w:val="a"/>
    <w:next w:val="a"/>
    <w:autoRedefine/>
    <w:uiPriority w:val="39"/>
    <w:unhideWhenUsed/>
    <w:rsid w:val="005F437A"/>
    <w:pPr>
      <w:widowControl w:val="0"/>
      <w:ind w:leftChars="300" w:left="630"/>
      <w:jc w:val="both"/>
    </w:pPr>
    <w:rPr>
      <w:rFonts w:asciiTheme="minorHAnsi" w:hAnsiTheme="minorHAnsi" w:cstheme="minorBidi"/>
      <w:kern w:val="2"/>
      <w:sz w:val="21"/>
      <w:szCs w:val="22"/>
    </w:rPr>
  </w:style>
  <w:style w:type="paragraph" w:styleId="50">
    <w:name w:val="toc 5"/>
    <w:basedOn w:val="a"/>
    <w:next w:val="a"/>
    <w:autoRedefine/>
    <w:uiPriority w:val="39"/>
    <w:unhideWhenUsed/>
    <w:rsid w:val="005F437A"/>
    <w:pPr>
      <w:widowControl w:val="0"/>
      <w:ind w:leftChars="400" w:left="840"/>
      <w:jc w:val="both"/>
    </w:pPr>
    <w:rPr>
      <w:rFonts w:asciiTheme="minorHAnsi" w:hAnsiTheme="minorHAnsi" w:cstheme="minorBidi"/>
      <w:kern w:val="2"/>
      <w:sz w:val="21"/>
      <w:szCs w:val="22"/>
    </w:rPr>
  </w:style>
  <w:style w:type="paragraph" w:styleId="60">
    <w:name w:val="toc 6"/>
    <w:basedOn w:val="a"/>
    <w:next w:val="a"/>
    <w:autoRedefine/>
    <w:uiPriority w:val="39"/>
    <w:unhideWhenUsed/>
    <w:rsid w:val="005F437A"/>
    <w:pPr>
      <w:widowControl w:val="0"/>
      <w:ind w:leftChars="500" w:left="1050"/>
      <w:jc w:val="both"/>
    </w:pPr>
    <w:rPr>
      <w:rFonts w:asciiTheme="minorHAnsi" w:hAnsiTheme="minorHAnsi" w:cstheme="minorBidi"/>
      <w:kern w:val="2"/>
      <w:sz w:val="21"/>
      <w:szCs w:val="22"/>
    </w:rPr>
  </w:style>
  <w:style w:type="paragraph" w:styleId="7">
    <w:name w:val="toc 7"/>
    <w:basedOn w:val="a"/>
    <w:next w:val="a"/>
    <w:autoRedefine/>
    <w:uiPriority w:val="39"/>
    <w:unhideWhenUsed/>
    <w:rsid w:val="005F437A"/>
    <w:pPr>
      <w:widowControl w:val="0"/>
      <w:ind w:leftChars="600" w:left="1260"/>
      <w:jc w:val="both"/>
    </w:pPr>
    <w:rPr>
      <w:rFonts w:asciiTheme="minorHAnsi" w:hAnsiTheme="minorHAnsi" w:cstheme="minorBidi"/>
      <w:kern w:val="2"/>
      <w:sz w:val="21"/>
      <w:szCs w:val="22"/>
    </w:rPr>
  </w:style>
  <w:style w:type="paragraph" w:styleId="8">
    <w:name w:val="toc 8"/>
    <w:basedOn w:val="a"/>
    <w:next w:val="a"/>
    <w:autoRedefine/>
    <w:uiPriority w:val="39"/>
    <w:unhideWhenUsed/>
    <w:rsid w:val="005F437A"/>
    <w:pPr>
      <w:widowControl w:val="0"/>
      <w:ind w:leftChars="700" w:left="1470"/>
      <w:jc w:val="both"/>
    </w:pPr>
    <w:rPr>
      <w:rFonts w:asciiTheme="minorHAnsi" w:hAnsiTheme="minorHAnsi" w:cstheme="minorBidi"/>
      <w:kern w:val="2"/>
      <w:sz w:val="21"/>
      <w:szCs w:val="22"/>
    </w:rPr>
  </w:style>
  <w:style w:type="paragraph" w:styleId="9">
    <w:name w:val="toc 9"/>
    <w:basedOn w:val="a"/>
    <w:next w:val="a"/>
    <w:autoRedefine/>
    <w:uiPriority w:val="39"/>
    <w:unhideWhenUsed/>
    <w:rsid w:val="005F437A"/>
    <w:pPr>
      <w:widowControl w:val="0"/>
      <w:ind w:leftChars="800" w:left="1680"/>
      <w:jc w:val="both"/>
    </w:pPr>
    <w:rPr>
      <w:rFonts w:asciiTheme="minorHAnsi"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104</Pages>
  <Words>7886</Words>
  <Characters>44955</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東京都</cp:lastModifiedBy>
  <cp:revision>2</cp:revision>
  <dcterms:created xsi:type="dcterms:W3CDTF">2017-11-30T04:34:00Z</dcterms:created>
  <dcterms:modified xsi:type="dcterms:W3CDTF">2017-11-30T04:36:00Z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
    <vt:lpwstr>0a0n2t4scjd2g85273148n60m8</vt:lpwstr>
  </property>
</Properties>
</file>