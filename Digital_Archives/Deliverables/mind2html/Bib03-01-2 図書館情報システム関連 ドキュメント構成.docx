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E6F" w:rsidRDefault="00656C8E" w:rsidP="00605E6F">
      <w:pPr>
        <w:pStyle w:val="a3"/>
        <w:spacing w:before="0" w:after="0" w:line="0" w:lineRule="atLeast"/>
        <w:rPr>
          <w:noProof/>
        </w:rPr>
      </w:pPr>
      <w:bookmarkStart w:id="0" w:name="_Bib03_01_2______________________"/>
      <w:bookmarkStart w:id="1" w:name="_Toc520385274"/>
      <w:bookmarkStart w:id="2" w:name="_GoBack"/>
      <w:bookmarkEnd w:id="0"/>
      <w:bookmarkEnd w:id="2"/>
      <w:r w:rsidRPr="00605E6F">
        <w:rPr>
          <w:rFonts w:ascii="Meiryo UI" w:eastAsia="Meiryo UI" w:hAnsi="Meiryo UI" w:cs="Meiryo UI"/>
          <w:b w:val="0"/>
        </w:rPr>
        <w:t xml:space="preserve">Bib03-01-2 </w:t>
      </w:r>
      <w:r w:rsidRPr="00605E6F">
        <w:rPr>
          <w:rFonts w:ascii="Meiryo UI" w:eastAsia="Meiryo UI" w:hAnsi="Meiryo UI" w:cs="Meiryo UI"/>
          <w:b w:val="0"/>
        </w:rPr>
        <w:t>図書館情報システム関連</w:t>
      </w:r>
      <w:r w:rsidRPr="00605E6F">
        <w:rPr>
          <w:rFonts w:ascii="Meiryo UI" w:eastAsia="Meiryo UI" w:hAnsi="Meiryo UI" w:cs="Meiryo UI"/>
          <w:b w:val="0"/>
        </w:rPr>
        <w:br/>
      </w:r>
      <w:r w:rsidRPr="00605E6F">
        <w:rPr>
          <w:rFonts w:ascii="Meiryo UI" w:eastAsia="Meiryo UI" w:hAnsi="Meiryo UI" w:cs="Meiryo UI"/>
          <w:b w:val="0"/>
        </w:rPr>
        <w:t>ドキュメント構成</w:t>
      </w:r>
      <w:bookmarkEnd w:id="1"/>
      <w:r w:rsidRPr="00605E6F">
        <w:rPr>
          <w:rFonts w:ascii="Meiryo UI" w:eastAsia="Meiryo UI" w:hAnsi="Meiryo UI" w:cs="Meiryo UI"/>
          <w:b w:val="0"/>
        </w:rPr>
        <w:fldChar w:fldCharType="begin"/>
      </w:r>
      <w:r w:rsidRPr="00605E6F">
        <w:rPr>
          <w:rFonts w:ascii="Meiryo UI" w:eastAsia="Meiryo UI" w:hAnsi="Meiryo UI" w:cs="Meiryo UI"/>
          <w:b w:val="0"/>
        </w:rPr>
        <w:instrText>TOC \o "1-3" \h \z \u</w:instrText>
      </w:r>
      <w:r w:rsidRPr="00605E6F">
        <w:rPr>
          <w:rFonts w:ascii="Meiryo UI" w:eastAsia="Meiryo UI" w:hAnsi="Meiryo UI" w:cs="Meiryo UI"/>
          <w:b w:val="0"/>
        </w:rPr>
        <w:fldChar w:fldCharType="separate"/>
      </w:r>
    </w:p>
    <w:p w:rsidR="00605E6F" w:rsidRDefault="00605E6F">
      <w:pPr>
        <w:pStyle w:val="10"/>
        <w:tabs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74" w:history="1">
        <w:r w:rsidRPr="002727D0">
          <w:rPr>
            <w:rStyle w:val="a4"/>
            <w:rFonts w:ascii="Meiryo UI" w:eastAsia="Meiryo UI" w:hAnsi="Meiryo UI" w:cs="Meiryo UI"/>
            <w:noProof/>
          </w:rPr>
          <w:t xml:space="preserve">Bib03-01-2 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図書館情報システム関連</w:t>
        </w:r>
        <w:r w:rsidRPr="002727D0">
          <w:rPr>
            <w:rStyle w:val="a4"/>
            <w:rFonts w:ascii="Meiryo UI" w:eastAsia="Meiryo UI" w:hAnsi="Meiryo UI" w:cs="Meiryo UI"/>
            <w:noProof/>
          </w:rPr>
          <w:t xml:space="preserve"> 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ドキュメント構成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75" w:history="1">
        <w:r w:rsidRPr="002727D0">
          <w:rPr>
            <w:rStyle w:val="a4"/>
            <w:rFonts w:ascii="Calibri" w:eastAsia="Calibri" w:hAnsi="Calibri" w:cs="Calibri"/>
            <w:noProof/>
          </w:rPr>
          <w:t>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2018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年</w:t>
        </w:r>
        <w:r w:rsidRPr="002727D0">
          <w:rPr>
            <w:rStyle w:val="a4"/>
            <w:rFonts w:ascii="Meiryo UI" w:eastAsia="Meiryo UI" w:hAnsi="Meiryo UI" w:cs="Meiryo UI"/>
            <w:noProof/>
          </w:rPr>
          <w:t>7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月</w:t>
        </w:r>
        <w:r w:rsidRPr="002727D0">
          <w:rPr>
            <w:rStyle w:val="a4"/>
            <w:rFonts w:ascii="Meiryo UI" w:eastAsia="Meiryo UI" w:hAnsi="Meiryo UI" w:cs="Meiryo UI"/>
            <w:noProof/>
          </w:rPr>
          <w:t>26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日】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76" w:history="1">
        <w:r w:rsidRPr="002727D0">
          <w:rPr>
            <w:rStyle w:val="a4"/>
            <w:rFonts w:ascii="Calibri" w:eastAsia="Calibri" w:hAnsi="Calibri" w:cs="Calibri"/>
            <w:noProof/>
          </w:rPr>
          <w:t>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ゼミ用教材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77" w:history="1">
        <w:r w:rsidRPr="002727D0">
          <w:rPr>
            <w:rStyle w:val="a4"/>
            <w:rFonts w:ascii="Calibri" w:eastAsia="Calibri" w:hAnsi="Calibri" w:cs="Calibri"/>
            <w:noProof/>
          </w:rPr>
          <w:t>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/>
            <w:noProof/>
          </w:rPr>
          <w:t>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78" w:history="1">
        <w:r w:rsidRPr="002727D0">
          <w:rPr>
            <w:rStyle w:val="a4"/>
            <w:rFonts w:ascii="Calibri" w:eastAsia="Calibri" w:hAnsi="Calibri" w:cs="Calibri"/>
            <w:noProof/>
          </w:rPr>
          <w:t>2.1.1.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【最新版】【論文】【ゼミ】</w:t>
        </w:r>
        <w:r w:rsidRPr="002727D0">
          <w:rPr>
            <w:rStyle w:val="a4"/>
            <w:rFonts w:ascii="Meiryo UI" w:eastAsia="Meiryo UI" w:hAnsi="Meiryo UI" w:cs="Meiryo UI"/>
            <w:noProof/>
          </w:rPr>
          <w:t xml:space="preserve">Bib40W-01 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図書館情報学研究</w:t>
        </w:r>
        <w:r w:rsidRPr="002727D0">
          <w:rPr>
            <w:rStyle w:val="a4"/>
            <w:rFonts w:ascii="Meiryo UI" w:eastAsia="Meiryo UI" w:hAnsi="Meiryo UI" w:cs="Meiryo UI"/>
            <w:noProof/>
          </w:rPr>
          <w:t xml:space="preserve"> (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図書館システム・オープンデータ</w:t>
        </w:r>
        <w:r w:rsidRPr="002727D0">
          <w:rPr>
            <w:rStyle w:val="a4"/>
            <w:rFonts w:ascii="Meiryo UI" w:eastAsia="Meiryo UI" w:hAnsi="Meiryo UI" w:cs="Meiryo UI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79" w:history="1">
        <w:r w:rsidRPr="002727D0">
          <w:rPr>
            <w:rStyle w:val="a4"/>
            <w:rFonts w:ascii="Calibri" w:eastAsia="Calibri" w:hAnsi="Calibri" w:cs="Calibri"/>
            <w:noProof/>
          </w:rPr>
          <w:t>2.2.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80" w:history="1">
        <w:r w:rsidRPr="002727D0">
          <w:rPr>
            <w:rStyle w:val="a4"/>
            <w:rFonts w:ascii="Calibri" w:eastAsia="Calibri" w:hAnsi="Calibri" w:cs="Calibri"/>
            <w:noProof/>
          </w:rPr>
          <w:t>2.2.1.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 xml:space="preserve">Bib43-01 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デジタルアーカイブの過去から未来【関西支部用】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81" w:history="1">
        <w:r w:rsidRPr="002727D0">
          <w:rPr>
            <w:rStyle w:val="a4"/>
            <w:rFonts w:ascii="Calibri" w:eastAsia="Calibri" w:hAnsi="Calibri" w:cs="Calibri"/>
            <w:noProof/>
          </w:rPr>
          <w:t>2.3.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xmind→Freemind→xhtml→PDF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82" w:history="1">
        <w:r w:rsidRPr="002727D0">
          <w:rPr>
            <w:rStyle w:val="a4"/>
            <w:rFonts w:ascii="Calibri" w:eastAsia="Calibri" w:hAnsi="Calibri" w:cs="Calibri"/>
            <w:noProof/>
          </w:rPr>
          <w:t>2.3.1.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Bib40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図書館情報学研究</w:t>
        </w:r>
        <w:r w:rsidRPr="002727D0">
          <w:rPr>
            <w:rStyle w:val="a4"/>
            <w:rFonts w:ascii="Meiryo UI" w:eastAsia="Meiryo UI" w:hAnsi="Meiryo UI" w:cs="Meiryo UI"/>
            <w:noProof/>
          </w:rPr>
          <w:t xml:space="preserve"> (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図書館システム・オープンデータ</w:t>
        </w:r>
        <w:r w:rsidRPr="002727D0">
          <w:rPr>
            <w:rStyle w:val="a4"/>
            <w:rFonts w:ascii="Meiryo UI" w:eastAsia="Meiryo UI" w:hAnsi="Meiryo UI" w:cs="Meiryo UI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83" w:history="1">
        <w:r w:rsidRPr="002727D0">
          <w:rPr>
            <w:rStyle w:val="a4"/>
            <w:rFonts w:ascii="Calibri" w:eastAsia="Calibri" w:hAnsi="Calibri" w:cs="Calibri"/>
            <w:noProof/>
          </w:rPr>
          <w:t>2.3.2.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Bib10-0602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「未来の図書館を作るとは」（長尾元館長）で示されたこと【全編】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84" w:history="1">
        <w:r w:rsidRPr="002727D0">
          <w:rPr>
            <w:rStyle w:val="a4"/>
            <w:rFonts w:ascii="Calibri" w:eastAsia="Calibri" w:hAnsi="Calibri" w:cs="Calibri"/>
            <w:noProof/>
          </w:rPr>
          <w:t>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ゼミ用参考教材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85" w:history="1">
        <w:r w:rsidRPr="002727D0">
          <w:rPr>
            <w:rStyle w:val="a4"/>
            <w:rFonts w:ascii="Calibri" w:eastAsia="Calibri" w:hAnsi="Calibri" w:cs="Calibri"/>
            <w:noProof/>
          </w:rPr>
          <w:t>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 xml:space="preserve">Bib03-01-2 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図書館情報システム関連ドキュメント構成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86" w:history="1">
        <w:r w:rsidRPr="002727D0">
          <w:rPr>
            <w:rStyle w:val="a4"/>
            <w:rFonts w:ascii="Calibri" w:eastAsia="Calibri" w:hAnsi="Calibri" w:cs="Calibri"/>
            <w:noProof/>
          </w:rPr>
          <w:t>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Bib40-01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図書館情報学研究</w:t>
        </w:r>
        <w:r w:rsidRPr="002727D0">
          <w:rPr>
            <w:rStyle w:val="a4"/>
            <w:rFonts w:ascii="Meiryo UI" w:eastAsia="Meiryo UI" w:hAnsi="Meiryo UI" w:cs="Meiryo UI"/>
            <w:noProof/>
          </w:rPr>
          <w:t xml:space="preserve"> (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図書館システム・オープンデータ</w:t>
        </w:r>
        <w:r w:rsidRPr="002727D0">
          <w:rPr>
            <w:rStyle w:val="a4"/>
            <w:rFonts w:ascii="Meiryo UI" w:eastAsia="Meiryo UI" w:hAnsi="Meiryo UI" w:cs="Meiryo UI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87" w:history="1">
        <w:r w:rsidRPr="002727D0">
          <w:rPr>
            <w:rStyle w:val="a4"/>
            <w:rFonts w:ascii="Calibri" w:eastAsia="Calibri" w:hAnsi="Calibri" w:cs="Calibri"/>
            <w:noProof/>
          </w:rPr>
          <w:t>3.3.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Bib41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ゼミ課題想定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88" w:history="1">
        <w:r w:rsidRPr="002727D0">
          <w:rPr>
            <w:rStyle w:val="a4"/>
            <w:rFonts w:ascii="Calibri" w:eastAsia="Calibri" w:hAnsi="Calibri" w:cs="Calibri"/>
            <w:noProof/>
          </w:rPr>
          <w:t>3.4.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【最新版】【論文】【ゼミ】</w:t>
        </w:r>
        <w:r w:rsidRPr="002727D0">
          <w:rPr>
            <w:rStyle w:val="a4"/>
            <w:rFonts w:ascii="Meiryo UI" w:eastAsia="Meiryo UI" w:hAnsi="Meiryo UI" w:cs="Meiryo UI"/>
            <w:noProof/>
          </w:rPr>
          <w:t xml:space="preserve">BibW40-01 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図書館情報学研究</w:t>
        </w:r>
        <w:r w:rsidRPr="002727D0">
          <w:rPr>
            <w:rStyle w:val="a4"/>
            <w:rFonts w:ascii="Meiryo UI" w:eastAsia="Meiryo UI" w:hAnsi="Meiryo UI" w:cs="Meiryo UI"/>
            <w:noProof/>
          </w:rPr>
          <w:t xml:space="preserve"> (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図書館システム・オープンデータ</w:t>
        </w:r>
        <w:r w:rsidRPr="002727D0">
          <w:rPr>
            <w:rStyle w:val="a4"/>
            <w:rFonts w:ascii="Meiryo UI" w:eastAsia="Meiryo UI" w:hAnsi="Meiryo UI" w:cs="Meiryo UI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89" w:history="1">
        <w:r w:rsidRPr="002727D0">
          <w:rPr>
            <w:rStyle w:val="a4"/>
            <w:rFonts w:ascii="Calibri" w:eastAsia="Calibri" w:hAnsi="Calibri" w:cs="Calibri"/>
            <w:noProof/>
          </w:rPr>
          <w:t>3.5.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Bib42-2018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図書館司書課程の図書館ガイダンス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90" w:history="1">
        <w:r w:rsidRPr="002727D0">
          <w:rPr>
            <w:rStyle w:val="a4"/>
            <w:rFonts w:ascii="Calibri" w:eastAsia="Calibri" w:hAnsi="Calibri" w:cs="Calibri"/>
            <w:noProof/>
          </w:rPr>
          <w:t>3.6.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 xml:space="preserve">Bib43-01 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デジタルアーカイブの過去から未来【関西支部用】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91" w:history="1">
        <w:r w:rsidRPr="002727D0">
          <w:rPr>
            <w:rStyle w:val="a4"/>
            <w:rFonts w:ascii="Calibri" w:eastAsia="Calibri" w:hAnsi="Calibri" w:cs="Calibri"/>
            <w:noProof/>
          </w:rPr>
          <w:t>3.7.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【参考資料】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92" w:history="1">
        <w:r w:rsidRPr="002727D0">
          <w:rPr>
            <w:rStyle w:val="a4"/>
            <w:rFonts w:ascii="Calibri" w:eastAsia="Calibri" w:hAnsi="Calibri" w:cs="Calibri"/>
            <w:noProof/>
          </w:rPr>
          <w:t>3.7.1.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2018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年版作成用】【文書】</w:t>
        </w:r>
        <w:r w:rsidRPr="002727D0">
          <w:rPr>
            <w:rStyle w:val="a4"/>
            <w:rFonts w:ascii="Meiryo UI" w:eastAsia="Meiryo UI" w:hAnsi="Meiryo UI" w:cs="Meiryo UI"/>
            <w:noProof/>
          </w:rPr>
          <w:t>Bib40-01-2018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ゼミ用ノート資料【フルセット】</w:t>
        </w:r>
        <w:r w:rsidRPr="002727D0">
          <w:rPr>
            <w:rStyle w:val="a4"/>
            <w:rFonts w:ascii="Meiryo UI" w:eastAsia="Meiryo UI" w:hAnsi="Meiryo UI" w:cs="Meiryo UI"/>
            <w:noProof/>
          </w:rPr>
          <w:t>20170310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【都庁で作成不可】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93" w:history="1">
        <w:r w:rsidRPr="002727D0">
          <w:rPr>
            <w:rStyle w:val="a4"/>
            <w:rFonts w:ascii="Calibri" w:eastAsia="Calibri" w:hAnsi="Calibri" w:cs="Calibri"/>
            <w:noProof/>
          </w:rPr>
          <w:t>3.7.2.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【スライド】</w:t>
        </w:r>
        <w:r w:rsidRPr="002727D0">
          <w:rPr>
            <w:rStyle w:val="a4"/>
            <w:rFonts w:ascii="Meiryo UI" w:eastAsia="Meiryo UI" w:hAnsi="Meiryo UI" w:cs="Meiryo UI"/>
            <w:noProof/>
          </w:rPr>
          <w:t>Bib40-01-2016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ゼミ用【フルセット】</w:t>
        </w:r>
        <w:r w:rsidRPr="002727D0">
          <w:rPr>
            <w:rStyle w:val="a4"/>
            <w:rFonts w:ascii="Meiryo UI" w:eastAsia="Meiryo UI" w:hAnsi="Meiryo UI" w:cs="Meiryo UI"/>
            <w:noProof/>
          </w:rPr>
          <w:t>PPT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94" w:history="1">
        <w:r w:rsidRPr="002727D0">
          <w:rPr>
            <w:rStyle w:val="a4"/>
            <w:rFonts w:ascii="Calibri" w:eastAsia="Calibri" w:hAnsi="Calibri" w:cs="Calibri"/>
            <w:noProof/>
          </w:rPr>
          <w:t>3.7.3.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【スライド】</w:t>
        </w:r>
        <w:r w:rsidRPr="002727D0">
          <w:rPr>
            <w:rStyle w:val="a4"/>
            <w:rFonts w:ascii="Meiryo UI" w:eastAsia="Meiryo UI" w:hAnsi="Meiryo UI" w:cs="Meiryo UI"/>
            <w:noProof/>
          </w:rPr>
          <w:t>Bib40-01-2018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ゼミ用【ポイント】</w:t>
        </w:r>
        <w:r w:rsidRPr="002727D0">
          <w:rPr>
            <w:rStyle w:val="a4"/>
            <w:rFonts w:ascii="Meiryo UI" w:eastAsia="Meiryo UI" w:hAnsi="Meiryo UI" w:cs="Meiryo UI"/>
            <w:noProof/>
          </w:rPr>
          <w:t>PPT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95" w:history="1">
        <w:r w:rsidRPr="002727D0">
          <w:rPr>
            <w:rStyle w:val="a4"/>
            <w:rFonts w:ascii="Calibri" w:eastAsia="Calibri" w:hAnsi="Calibri" w:cs="Calibri"/>
            <w:noProof/>
          </w:rPr>
          <w:t>3.7.4.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【文書】</w:t>
        </w:r>
        <w:r w:rsidRPr="002727D0">
          <w:rPr>
            <w:rStyle w:val="a4"/>
            <w:rFonts w:ascii="Meiryo UI" w:eastAsia="Meiryo UI" w:hAnsi="Meiryo UI" w:cs="Meiryo UI"/>
            <w:noProof/>
          </w:rPr>
          <w:t>Bib40-01-2018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ゼミ用【ポイント】ノート資料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96" w:history="1">
        <w:r w:rsidRPr="002727D0">
          <w:rPr>
            <w:rStyle w:val="a4"/>
            <w:rFonts w:ascii="Calibri" w:eastAsia="Calibri" w:hAnsi="Calibri" w:cs="Calibri"/>
            <w:noProof/>
          </w:rPr>
          <w:t>3.7.5.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【素材】【論文】【</w:t>
        </w:r>
        <w:r w:rsidRPr="002727D0">
          <w:rPr>
            <w:rStyle w:val="a4"/>
            <w:rFonts w:ascii="Meiryo UI" w:eastAsia="Meiryo UI" w:hAnsi="Meiryo UI" w:cs="Meiryo UI"/>
            <w:noProof/>
          </w:rPr>
          <w:t>TPD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プラス同志社】知の共有化に向けた活動の歩み【詳細版】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97" w:history="1">
        <w:r w:rsidRPr="002727D0">
          <w:rPr>
            <w:rStyle w:val="a4"/>
            <w:rFonts w:ascii="Calibri" w:eastAsia="Calibri" w:hAnsi="Calibri" w:cs="Calibri"/>
            <w:noProof/>
          </w:rPr>
          <w:t>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98" w:history="1">
        <w:r w:rsidRPr="002727D0">
          <w:rPr>
            <w:rStyle w:val="a4"/>
            <w:rFonts w:ascii="Calibri" w:eastAsia="Calibri" w:hAnsi="Calibri" w:cs="Calibri"/>
            <w:noProof/>
          </w:rPr>
          <w:t>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【内容確認後削除】【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Bib01-01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図書館司書課程の図書館ガイダンス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299" w:history="1">
        <w:r w:rsidRPr="002727D0">
          <w:rPr>
            <w:rStyle w:val="a4"/>
            <w:rFonts w:ascii="Calibri" w:eastAsia="Calibri" w:hAnsi="Calibri" w:cs="Calibri"/>
            <w:noProof/>
          </w:rPr>
          <w:t>4.1.1.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Bib03-10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まとめ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00" w:history="1">
        <w:r w:rsidRPr="002727D0">
          <w:rPr>
            <w:rStyle w:val="a4"/>
            <w:rFonts w:ascii="Calibri" w:eastAsia="Calibri" w:hAnsi="Calibri" w:cs="Calibri"/>
            <w:noProof/>
          </w:rPr>
          <w:t>4.2.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/>
            <w:noProof/>
          </w:rPr>
          <w:t>20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年のまとめ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01" w:history="1">
        <w:r w:rsidRPr="002727D0">
          <w:rPr>
            <w:rStyle w:val="a4"/>
            <w:rFonts w:ascii="Calibri" w:eastAsia="Calibri" w:hAnsi="Calibri" w:cs="Calibri"/>
            <w:noProof/>
          </w:rPr>
          <w:t>4.2.1.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Bib06-01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電子図書館事業</w:t>
        </w:r>
        <w:r w:rsidRPr="002727D0">
          <w:rPr>
            <w:rStyle w:val="a4"/>
            <w:rFonts w:ascii="Meiryo UI" w:eastAsia="Meiryo UI" w:hAnsi="Meiryo UI" w:cs="Meiryo UI"/>
            <w:noProof/>
          </w:rPr>
          <w:t>20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年を迎えた新たな方向性の模索</w:t>
        </w:r>
        <w:r w:rsidRPr="002727D0">
          <w:rPr>
            <w:rStyle w:val="a4"/>
            <w:rFonts w:ascii="Meiryo UI" w:eastAsia="Meiryo UI" w:hAnsi="Meiryo UI" w:cs="Meiryo UI"/>
            <w:noProof/>
          </w:rPr>
          <w:t xml:space="preserve"> (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要約</w:t>
        </w:r>
        <w:r w:rsidRPr="002727D0">
          <w:rPr>
            <w:rStyle w:val="a4"/>
            <w:rFonts w:ascii="Meiryo UI" w:eastAsia="Meiryo UI" w:hAnsi="Meiryo UI" w:cs="Meiryo UI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02" w:history="1">
        <w:r w:rsidRPr="002727D0">
          <w:rPr>
            <w:rStyle w:val="a4"/>
            <w:rFonts w:ascii="Calibri" w:eastAsia="Calibri" w:hAnsi="Calibri" w:cs="Calibri"/>
            <w:noProof/>
          </w:rPr>
          <w:t>4.2.2.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Bib06-02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電子図書館事業</w:t>
        </w:r>
        <w:r w:rsidRPr="002727D0">
          <w:rPr>
            <w:rStyle w:val="a4"/>
            <w:rFonts w:ascii="Meiryo UI" w:eastAsia="Meiryo UI" w:hAnsi="Meiryo UI" w:cs="Meiryo UI"/>
            <w:noProof/>
          </w:rPr>
          <w:t>20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年を迎えた新たな方向性の模索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03" w:history="1">
        <w:r w:rsidRPr="002727D0">
          <w:rPr>
            <w:rStyle w:val="a4"/>
            <w:rFonts w:ascii="Calibri" w:eastAsia="Calibri" w:hAnsi="Calibri" w:cs="Calibri"/>
            <w:noProof/>
          </w:rPr>
          <w:t>4.2.3.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Bib40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図書館情報学研究</w:t>
        </w:r>
        <w:r w:rsidRPr="002727D0">
          <w:rPr>
            <w:rStyle w:val="a4"/>
            <w:rFonts w:ascii="Meiryo UI" w:eastAsia="Meiryo UI" w:hAnsi="Meiryo UI" w:cs="Meiryo UI"/>
            <w:noProof/>
          </w:rPr>
          <w:t xml:space="preserve"> (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図書館システム・オープンデータ</w:t>
        </w:r>
        <w:r w:rsidRPr="002727D0">
          <w:rPr>
            <w:rStyle w:val="a4"/>
            <w:rFonts w:ascii="Meiryo UI" w:eastAsia="Meiryo UI" w:hAnsi="Meiryo UI" w:cs="Meiryo UI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04" w:history="1">
        <w:r w:rsidRPr="002727D0">
          <w:rPr>
            <w:rStyle w:val="a4"/>
            <w:rFonts w:ascii="Calibri" w:eastAsia="Calibri" w:hAnsi="Calibri" w:cs="Calibri"/>
            <w:noProof/>
          </w:rPr>
          <w:t>4.3.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デジタルアーカイブ構築の歩み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05" w:history="1">
        <w:r w:rsidRPr="002727D0">
          <w:rPr>
            <w:rStyle w:val="a4"/>
            <w:rFonts w:ascii="Calibri" w:eastAsia="Calibri" w:hAnsi="Calibri" w:cs="Calibri"/>
            <w:noProof/>
          </w:rPr>
          <w:t>4.4.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ソフトウェア開発標準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06" w:history="1">
        <w:r w:rsidRPr="002727D0">
          <w:rPr>
            <w:rStyle w:val="a4"/>
            <w:rFonts w:ascii="Calibri" w:eastAsia="Calibri" w:hAnsi="Calibri" w:cs="Calibri"/>
            <w:noProof/>
          </w:rPr>
          <w:t>4.4.1.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Bib04-07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共通フレーム</w:t>
        </w:r>
        <w:r w:rsidRPr="002727D0">
          <w:rPr>
            <w:rStyle w:val="a4"/>
            <w:rFonts w:ascii="Meiryo UI" w:eastAsia="Meiryo UI" w:hAnsi="Meiryo UI" w:cs="Meiryo UI"/>
            <w:noProof/>
          </w:rPr>
          <w:t>2013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07" w:history="1">
        <w:r w:rsidRPr="002727D0">
          <w:rPr>
            <w:rStyle w:val="a4"/>
            <w:rFonts w:ascii="Calibri" w:eastAsia="Calibri" w:hAnsi="Calibri" w:cs="Calibri"/>
            <w:noProof/>
          </w:rPr>
          <w:t>4.4.2.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【削除】【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Bib03-11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調達における留意点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08" w:history="1">
        <w:r w:rsidRPr="002727D0">
          <w:rPr>
            <w:rStyle w:val="a4"/>
            <w:rFonts w:ascii="Calibri" w:eastAsia="Calibri" w:hAnsi="Calibri" w:cs="Calibri"/>
            <w:noProof/>
          </w:rPr>
          <w:t>4.4.3.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Bib03-12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調達仕様書（案）⇒Bib40-01に含む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09" w:history="1">
        <w:r w:rsidRPr="002727D0">
          <w:rPr>
            <w:rStyle w:val="a4"/>
            <w:rFonts w:ascii="Calibri" w:eastAsia="Calibri" w:hAnsi="Calibri" w:cs="Calibri"/>
            <w:noProof/>
          </w:rPr>
          <w:t>4.4.4.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Bib06-06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政府情報システムの整備及び管理</w:t>
        </w:r>
        <w:r w:rsidRPr="002727D0">
          <w:rPr>
            <w:rStyle w:val="a4"/>
            <w:rFonts w:ascii="Meiryo UI" w:eastAsia="Meiryo UI" w:hAnsi="Meiryo UI" w:cs="Meiryo UI"/>
            <w:noProof/>
          </w:rPr>
          <w:t xml:space="preserve"> 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に関する標準ガイドライン【</w:t>
        </w:r>
        <w:r w:rsidRPr="002727D0">
          <w:rPr>
            <w:rStyle w:val="a4"/>
            <w:rFonts w:ascii="Meiryo UI" w:eastAsia="Meiryo UI" w:hAnsi="Meiryo UI" w:cs="Meiryo UI"/>
            <w:noProof/>
          </w:rPr>
          <w:t>l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構成のみ】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10" w:history="1">
        <w:r w:rsidRPr="002727D0">
          <w:rPr>
            <w:rStyle w:val="a4"/>
            <w:rFonts w:ascii="Calibri" w:eastAsia="Calibri" w:hAnsi="Calibri" w:cs="Calibri"/>
            <w:noProof/>
          </w:rPr>
          <w:t>4.5.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/>
            <w:noProof/>
          </w:rPr>
          <w:t>i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コンピテンシ・ディクショナリ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11" w:history="1">
        <w:r w:rsidRPr="002727D0">
          <w:rPr>
            <w:rStyle w:val="a4"/>
            <w:rFonts w:ascii="Calibri" w:eastAsia="Calibri" w:hAnsi="Calibri" w:cs="Calibri"/>
            <w:noProof/>
          </w:rPr>
          <w:t>4.5.1.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組織一般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12" w:history="1">
        <w:r w:rsidRPr="002727D0">
          <w:rPr>
            <w:rStyle w:val="a4"/>
            <w:rFonts w:ascii="Calibri" w:eastAsia="Calibri" w:hAnsi="Calibri" w:cs="Calibri"/>
            <w:noProof/>
          </w:rPr>
          <w:t>4.5.2.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図書館分野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13" w:history="1">
        <w:r w:rsidRPr="002727D0">
          <w:rPr>
            <w:rStyle w:val="a4"/>
            <w:rFonts w:ascii="Calibri" w:eastAsia="Calibri" w:hAnsi="Calibri" w:cs="Calibri"/>
            <w:noProof/>
          </w:rPr>
          <w:t>4.5.3.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/>
            <w:noProof/>
          </w:rPr>
          <w:t>iCD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解説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14" w:history="1">
        <w:r w:rsidRPr="002727D0">
          <w:rPr>
            <w:rStyle w:val="a4"/>
            <w:rFonts w:ascii="Calibri" w:eastAsia="Calibri" w:hAnsi="Calibri" w:cs="Calibri"/>
            <w:noProof/>
          </w:rPr>
          <w:t>4.6.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/>
            <w:noProof/>
          </w:rPr>
          <w:t>IT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スキルレベル評価制度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15" w:history="1">
        <w:r w:rsidRPr="002727D0">
          <w:rPr>
            <w:rStyle w:val="a4"/>
            <w:rFonts w:ascii="Calibri" w:eastAsia="Calibri" w:hAnsi="Calibri" w:cs="Calibri"/>
            <w:noProof/>
          </w:rPr>
          <w:t>4.6.1.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Bib04-05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スキル概要と情報処理試験（熟達度レベル評価判定）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16" w:history="1">
        <w:r w:rsidRPr="002727D0">
          <w:rPr>
            <w:rStyle w:val="a4"/>
            <w:rFonts w:ascii="Calibri" w:eastAsia="Calibri" w:hAnsi="Calibri" w:cs="Calibri"/>
            <w:noProof/>
          </w:rPr>
          <w:t>4.6.2.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Bib06-04IT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パスポート</w:t>
        </w:r>
        <w:r w:rsidRPr="002727D0">
          <w:rPr>
            <w:rStyle w:val="a4"/>
            <w:rFonts w:ascii="Meiryo UI" w:eastAsia="Meiryo UI" w:hAnsi="Meiryo UI" w:cs="Meiryo UI"/>
            <w:noProof/>
          </w:rPr>
          <w:t xml:space="preserve"> 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試験シラバス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17" w:history="1">
        <w:r w:rsidRPr="002727D0">
          <w:rPr>
            <w:rStyle w:val="a4"/>
            <w:rFonts w:ascii="Calibri" w:eastAsia="Calibri" w:hAnsi="Calibri" w:cs="Calibri"/>
            <w:noProof/>
          </w:rPr>
          <w:t>4.6.3.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Bib05-02IT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基礎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18" w:history="1">
        <w:r w:rsidRPr="002727D0">
          <w:rPr>
            <w:rStyle w:val="a4"/>
            <w:rFonts w:ascii="Calibri" w:eastAsia="Calibri" w:hAnsi="Calibri" w:cs="Calibri"/>
            <w:noProof/>
          </w:rPr>
          <w:t>4.6.4.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Bib05-03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離散数学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19" w:history="1">
        <w:r w:rsidRPr="002727D0">
          <w:rPr>
            <w:rStyle w:val="a4"/>
            <w:rFonts w:ascii="Calibri" w:eastAsia="Calibri" w:hAnsi="Calibri" w:cs="Calibri"/>
            <w:noProof/>
          </w:rPr>
          <w:t>4.6.5.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Bib05-04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応用数学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20" w:history="1">
        <w:r w:rsidRPr="002727D0">
          <w:rPr>
            <w:rStyle w:val="a4"/>
            <w:rFonts w:ascii="Calibri" w:eastAsia="Calibri" w:hAnsi="Calibri" w:cs="Calibri"/>
            <w:noProof/>
          </w:rPr>
          <w:t>4.6.6.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Bib05-05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情報に関する理論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21" w:history="1">
        <w:r w:rsidRPr="002727D0">
          <w:rPr>
            <w:rStyle w:val="a4"/>
            <w:rFonts w:ascii="Calibri" w:eastAsia="Calibri" w:hAnsi="Calibri" w:cs="Calibri"/>
            <w:noProof/>
          </w:rPr>
          <w:t>4.6.7.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Bib05-06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通信に関する理論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22" w:history="1">
        <w:r w:rsidRPr="002727D0">
          <w:rPr>
            <w:rStyle w:val="a4"/>
            <w:rFonts w:ascii="Calibri" w:eastAsia="Calibri" w:hAnsi="Calibri" w:cs="Calibri"/>
            <w:noProof/>
          </w:rPr>
          <w:t>4.6.8.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Bib05-07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コンピュータ基礎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23" w:history="1">
        <w:r w:rsidRPr="002727D0">
          <w:rPr>
            <w:rStyle w:val="a4"/>
            <w:rFonts w:ascii="Calibri" w:eastAsia="Calibri" w:hAnsi="Calibri" w:cs="Calibri"/>
            <w:noProof/>
          </w:rPr>
          <w:t>4.6.9.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Bib05-13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情報セキュリティマネジメントシラバス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24" w:history="1">
        <w:r w:rsidRPr="002727D0">
          <w:rPr>
            <w:rStyle w:val="a4"/>
            <w:rFonts w:ascii="Calibri" w:eastAsia="Calibri" w:hAnsi="Calibri" w:cs="Calibri"/>
            <w:noProof/>
          </w:rPr>
          <w:t>4.6.10.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Bib06-09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応用情報技術者試験シラバス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25" w:history="1">
        <w:r w:rsidRPr="002727D0">
          <w:rPr>
            <w:rStyle w:val="a4"/>
            <w:rFonts w:ascii="Calibri" w:eastAsia="Calibri" w:hAnsi="Calibri" w:cs="Calibri"/>
            <w:noProof/>
          </w:rPr>
          <w:t>4.6.11.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 xml:space="preserve">Bib06-10IT 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ストラテジスト試験（レベル４）シラバス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26" w:history="1">
        <w:r w:rsidRPr="002727D0">
          <w:rPr>
            <w:rStyle w:val="a4"/>
            <w:rFonts w:ascii="Calibri" w:eastAsia="Calibri" w:hAnsi="Calibri" w:cs="Calibri"/>
            <w:noProof/>
          </w:rPr>
          <w:t>4.7.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次世代社会（デジタル変革）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27" w:history="1">
        <w:r w:rsidRPr="002727D0">
          <w:rPr>
            <w:rStyle w:val="a4"/>
            <w:rFonts w:ascii="Calibri" w:eastAsia="Calibri" w:hAnsi="Calibri" w:cs="Calibri"/>
            <w:noProof/>
          </w:rPr>
          <w:t>4.7.1.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Bib20-04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人工知能に関する基礎知識（まとめ）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28" w:history="1">
        <w:r w:rsidRPr="002727D0">
          <w:rPr>
            <w:rStyle w:val="a4"/>
            <w:rFonts w:ascii="Calibri" w:eastAsia="Calibri" w:hAnsi="Calibri" w:cs="Calibri"/>
            <w:noProof/>
          </w:rPr>
          <w:t>4.7.2.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Bib20-0401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人工知能に関する文献のポイント（引用）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29" w:history="1">
        <w:r w:rsidRPr="002727D0">
          <w:rPr>
            <w:rStyle w:val="a4"/>
            <w:rFonts w:ascii="Calibri" w:eastAsia="Calibri" w:hAnsi="Calibri" w:cs="Calibri"/>
            <w:noProof/>
          </w:rPr>
          <w:t>4.7.3.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Bib20-0402-1 IT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ロードマップ</w:t>
        </w:r>
        <w:r w:rsidRPr="002727D0">
          <w:rPr>
            <w:rStyle w:val="a4"/>
            <w:rFonts w:ascii="Meiryo UI" w:eastAsia="Meiryo UI" w:hAnsi="Meiryo UI" w:cs="Meiryo UI"/>
            <w:noProof/>
          </w:rPr>
          <w:t>2018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年版【</w:t>
        </w:r>
        <w:r w:rsidRPr="002727D0">
          <w:rPr>
            <w:rStyle w:val="a4"/>
            <w:rFonts w:ascii="Meiryo UI" w:eastAsia="Meiryo UI" w:hAnsi="Meiryo UI" w:cs="Meiryo UI"/>
            <w:noProof/>
          </w:rPr>
          <w:t>2018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年</w:t>
        </w:r>
        <w:r w:rsidRPr="002727D0">
          <w:rPr>
            <w:rStyle w:val="a4"/>
            <w:rFonts w:ascii="Meiryo UI" w:eastAsia="Meiryo UI" w:hAnsi="Meiryo UI" w:cs="Meiryo UI"/>
            <w:noProof/>
          </w:rPr>
          <w:t>3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月</w:t>
        </w:r>
        <w:r w:rsidRPr="002727D0">
          <w:rPr>
            <w:rStyle w:val="a4"/>
            <w:rFonts w:ascii="Meiryo UI" w:eastAsia="Meiryo UI" w:hAnsi="Meiryo UI" w:cs="Meiryo UI"/>
            <w:noProof/>
          </w:rPr>
          <w:t>NRI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30" w:history="1">
        <w:r w:rsidRPr="002727D0">
          <w:rPr>
            <w:rStyle w:val="a4"/>
            <w:rFonts w:ascii="Calibri" w:eastAsia="Calibri" w:hAnsi="Calibri" w:cs="Calibri"/>
            <w:noProof/>
          </w:rPr>
          <w:t>4.7.4.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 xml:space="preserve">Bib20-0402-2 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【図解】コレ１枚でわかる最新</w:t>
        </w:r>
        <w:r w:rsidRPr="002727D0">
          <w:rPr>
            <w:rStyle w:val="a4"/>
            <w:rFonts w:ascii="Meiryo UI" w:eastAsia="Meiryo UI" w:hAnsi="Meiryo UI" w:cs="Meiryo UI"/>
            <w:noProof/>
          </w:rPr>
          <w:t>IT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トレンド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31" w:history="1">
        <w:r w:rsidRPr="002727D0">
          <w:rPr>
            <w:rStyle w:val="a4"/>
            <w:rFonts w:ascii="Calibri" w:eastAsia="Calibri" w:hAnsi="Calibri" w:cs="Calibri"/>
            <w:noProof/>
          </w:rPr>
          <w:t>4.7.5.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Bib20-0403-3 IT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人材白書</w:t>
        </w:r>
        <w:r w:rsidRPr="002727D0">
          <w:rPr>
            <w:rStyle w:val="a4"/>
            <w:rFonts w:ascii="Meiryo UI" w:eastAsia="Meiryo UI" w:hAnsi="Meiryo UI" w:cs="Meiryo UI"/>
            <w:noProof/>
          </w:rPr>
          <w:t>2018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2018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年</w:t>
        </w:r>
        <w:r w:rsidRPr="002727D0">
          <w:rPr>
            <w:rStyle w:val="a4"/>
            <w:rFonts w:ascii="Meiryo UI" w:eastAsia="Meiryo UI" w:hAnsi="Meiryo UI" w:cs="Meiryo UI"/>
            <w:noProof/>
          </w:rPr>
          <w:t>4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月</w:t>
        </w:r>
        <w:r w:rsidRPr="002727D0">
          <w:rPr>
            <w:rStyle w:val="a4"/>
            <w:rFonts w:ascii="Meiryo UI" w:eastAsia="Meiryo UI" w:hAnsi="Meiryo UI" w:cs="Meiryo UI"/>
            <w:noProof/>
          </w:rPr>
          <w:t>IPA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32" w:history="1">
        <w:r w:rsidRPr="002727D0">
          <w:rPr>
            <w:rStyle w:val="a4"/>
            <w:rFonts w:ascii="Calibri" w:eastAsia="Calibri" w:hAnsi="Calibri" w:cs="Calibri"/>
            <w:noProof/>
          </w:rPr>
          <w:t>4.8.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デジタルアーカイブジャパン</w:t>
        </w:r>
        <w:r w:rsidRPr="002727D0">
          <w:rPr>
            <w:rStyle w:val="a4"/>
            <w:rFonts w:ascii="Meiryo UI" w:eastAsia="Meiryo UI" w:hAnsi="Meiryo UI" w:cs="Meiryo UI"/>
            <w:noProof/>
          </w:rPr>
          <w:t xml:space="preserve"> 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（ナショナルアーカイブ・次世代図書館サービス）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33" w:history="1">
        <w:r w:rsidRPr="002727D0">
          <w:rPr>
            <w:rStyle w:val="a4"/>
            <w:rFonts w:ascii="Calibri" w:eastAsia="Calibri" w:hAnsi="Calibri" w:cs="Calibri"/>
            <w:noProof/>
          </w:rPr>
          <w:t>4.8.1.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Bib10-0602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「未来の図書館を作るとは」（長尾元館長）で示されたこと【全編】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34" w:history="1">
        <w:r w:rsidRPr="002727D0">
          <w:rPr>
            <w:rStyle w:val="a4"/>
            <w:rFonts w:ascii="Calibri" w:eastAsia="Calibri" w:hAnsi="Calibri" w:cs="Calibri"/>
            <w:noProof/>
          </w:rPr>
          <w:t>4.8.2.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Bib10-01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情報化社会の進展と次世代情報システム【枠のみ】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35" w:history="1">
        <w:r w:rsidRPr="002727D0">
          <w:rPr>
            <w:rStyle w:val="a4"/>
            <w:rFonts w:ascii="Calibri" w:eastAsia="Calibri" w:hAnsi="Calibri" w:cs="Calibri"/>
            <w:noProof/>
          </w:rPr>
          <w:t>4.8.3.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Bib03-03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知識インフラ構築の一翼を担う</w:t>
        </w:r>
        <w:r w:rsidRPr="002727D0">
          <w:rPr>
            <w:rStyle w:val="a4"/>
            <w:rFonts w:ascii="Meiryo UI" w:eastAsia="Meiryo UI" w:hAnsi="Meiryo UI" w:cs="Meiryo UI"/>
            <w:noProof/>
          </w:rPr>
          <w:t xml:space="preserve"> 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組織の活動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36" w:history="1">
        <w:r w:rsidRPr="002727D0">
          <w:rPr>
            <w:rStyle w:val="a4"/>
            <w:rFonts w:ascii="Calibri" w:eastAsia="Calibri" w:hAnsi="Calibri" w:cs="Calibri"/>
            <w:noProof/>
          </w:rPr>
          <w:t>4.8.4.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Bib03-07MLA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サービスシステム構築に向けた外部機関の支援【期待】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37" w:history="1">
        <w:r w:rsidRPr="002727D0">
          <w:rPr>
            <w:rStyle w:val="a4"/>
            <w:rFonts w:ascii="Calibri" w:eastAsia="Calibri" w:hAnsi="Calibri" w:cs="Calibri"/>
            <w:noProof/>
          </w:rPr>
          <w:t>4.8.5.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Bib10-06AI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を活用した知の共有化の進展への期待</w:t>
        </w:r>
        <w:r w:rsidRPr="002727D0">
          <w:rPr>
            <w:rStyle w:val="a4"/>
            <w:rFonts w:ascii="Meiryo UI" w:eastAsia="Meiryo UI" w:hAnsi="Meiryo UI" w:cs="Meiryo UI"/>
            <w:noProof/>
          </w:rPr>
          <w:t xml:space="preserve"> 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【要約】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38" w:history="1">
        <w:r w:rsidRPr="002727D0">
          <w:rPr>
            <w:rStyle w:val="a4"/>
            <w:rFonts w:ascii="Calibri" w:eastAsia="Calibri" w:hAnsi="Calibri" w:cs="Calibri"/>
            <w:noProof/>
          </w:rPr>
          <w:t>4.8.6.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</w:t>
        </w:r>
        <w:r w:rsidRPr="002727D0">
          <w:rPr>
            <w:rStyle w:val="a4"/>
            <w:rFonts w:ascii="Meiryo UI" w:eastAsia="Meiryo UI" w:hAnsi="Meiryo UI" w:cs="Meiryo UI"/>
            <w:noProof/>
          </w:rPr>
          <w:t>XMIND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】</w:t>
        </w:r>
        <w:r w:rsidRPr="002727D0">
          <w:rPr>
            <w:rStyle w:val="a4"/>
            <w:rFonts w:ascii="Meiryo UI" w:eastAsia="Meiryo UI" w:hAnsi="Meiryo UI" w:cs="Meiryo UI"/>
            <w:noProof/>
          </w:rPr>
          <w:t>Bib10-07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次世代図書館サービスの実現形でのタスクと必要なスキル・知識【詳細】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39" w:history="1">
        <w:r w:rsidRPr="002727D0">
          <w:rPr>
            <w:rStyle w:val="a4"/>
            <w:rFonts w:ascii="Calibri" w:eastAsia="Calibri" w:hAnsi="Calibri" w:cs="Calibri"/>
            <w:noProof/>
          </w:rPr>
          <w:t>4.8.7.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国の施策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40" w:history="1">
        <w:r w:rsidRPr="002727D0">
          <w:rPr>
            <w:rStyle w:val="a4"/>
            <w:rFonts w:ascii="Calibri" w:eastAsia="Calibri" w:hAnsi="Calibri" w:cs="Calibri"/>
            <w:noProof/>
          </w:rPr>
          <w:t>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/>
            <w:noProof/>
          </w:rPr>
          <w:t>WORD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41" w:history="1">
        <w:r w:rsidRPr="002727D0">
          <w:rPr>
            <w:rStyle w:val="a4"/>
            <w:rFonts w:ascii="Calibri" w:eastAsia="Calibri" w:hAnsi="Calibri" w:cs="Calibri"/>
            <w:noProof/>
          </w:rPr>
          <w:t>5.1.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【最新版】【論文】【ゼミ】</w:t>
        </w:r>
        <w:r w:rsidRPr="002727D0">
          <w:rPr>
            <w:rStyle w:val="a4"/>
            <w:rFonts w:ascii="Meiryo UI" w:eastAsia="Meiryo UI" w:hAnsi="Meiryo UI" w:cs="Meiryo UI"/>
            <w:noProof/>
          </w:rPr>
          <w:t xml:space="preserve">BibW40-01 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図書館情報学研究</w:t>
        </w:r>
        <w:r w:rsidRPr="002727D0">
          <w:rPr>
            <w:rStyle w:val="a4"/>
            <w:rFonts w:ascii="Meiryo UI" w:eastAsia="Meiryo UI" w:hAnsi="Meiryo UI" w:cs="Meiryo UI"/>
            <w:noProof/>
          </w:rPr>
          <w:t xml:space="preserve"> (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図書館システム・オープンデータ</w:t>
        </w:r>
        <w:r w:rsidRPr="002727D0">
          <w:rPr>
            <w:rStyle w:val="a4"/>
            <w:rFonts w:ascii="Meiryo UI" w:eastAsia="Meiryo UI" w:hAnsi="Meiryo UI" w:cs="Meiryo UI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42" w:history="1">
        <w:r w:rsidRPr="002727D0">
          <w:rPr>
            <w:rStyle w:val="a4"/>
            <w:rFonts w:ascii="Calibri" w:eastAsia="Calibri" w:hAnsi="Calibri" w:cs="Calibri"/>
            <w:noProof/>
          </w:rPr>
          <w:t>5.2.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【校正中】【文書】【論文とりまとめ】</w:t>
        </w:r>
        <w:r w:rsidRPr="002727D0">
          <w:rPr>
            <w:rStyle w:val="a4"/>
            <w:rFonts w:ascii="Meiryo UI" w:eastAsia="Meiryo UI" w:hAnsi="Meiryo UI" w:cs="Meiryo UI"/>
            <w:noProof/>
          </w:rPr>
          <w:t>Bib45W-01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電子図書館事業</w:t>
        </w:r>
        <w:r w:rsidRPr="002727D0">
          <w:rPr>
            <w:rStyle w:val="a4"/>
            <w:rFonts w:ascii="Meiryo UI" w:eastAsia="Meiryo UI" w:hAnsi="Meiryo UI" w:cs="Meiryo UI"/>
            <w:noProof/>
          </w:rPr>
          <w:t>20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年の歩みと今後の方向性・未来の図書館の姿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43" w:history="1">
        <w:r w:rsidRPr="002727D0">
          <w:rPr>
            <w:rStyle w:val="a4"/>
            <w:rFonts w:ascii="Calibri" w:eastAsia="Calibri" w:hAnsi="Calibri" w:cs="Calibri"/>
            <w:noProof/>
          </w:rPr>
          <w:t>5.3.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【校正中】【文書】【私の発表論文等】</w:t>
        </w:r>
        <w:r w:rsidRPr="002727D0">
          <w:rPr>
            <w:rStyle w:val="a4"/>
            <w:rFonts w:ascii="Meiryo UI" w:eastAsia="Meiryo UI" w:hAnsi="Meiryo UI" w:cs="Meiryo UI"/>
            <w:noProof/>
          </w:rPr>
          <w:t>Bib46W-01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文化的資産の次世代への継承と利活用に向けた活動の歩み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44" w:history="1">
        <w:r w:rsidRPr="002727D0">
          <w:rPr>
            <w:rStyle w:val="a4"/>
            <w:rFonts w:ascii="Calibri" w:eastAsia="Calibri" w:hAnsi="Calibri" w:cs="Calibri"/>
            <w:noProof/>
          </w:rPr>
          <w:t>5.4.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分冊文書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45" w:history="1">
        <w:r w:rsidRPr="002727D0">
          <w:rPr>
            <w:rStyle w:val="a4"/>
            <w:rFonts w:ascii="Calibri" w:eastAsia="Calibri" w:hAnsi="Calibri" w:cs="Calibri"/>
            <w:noProof/>
          </w:rPr>
          <w:t>5.4.1.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【文書】</w:t>
        </w:r>
        <w:r w:rsidRPr="002727D0">
          <w:rPr>
            <w:rStyle w:val="a4"/>
            <w:rFonts w:ascii="Meiryo UI" w:eastAsia="Meiryo UI" w:hAnsi="Meiryo UI" w:cs="Meiryo UI"/>
            <w:noProof/>
          </w:rPr>
          <w:t>05-00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政府の新しいガイドラインによる開発【詳細】</w:t>
        </w:r>
        <w:r w:rsidRPr="002727D0">
          <w:rPr>
            <w:rStyle w:val="a4"/>
            <w:rFonts w:ascii="Meiryo UI" w:eastAsia="Meiryo UI" w:hAnsi="Meiryo UI" w:cs="Meiryo UI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46" w:history="1">
        <w:r w:rsidRPr="002727D0">
          <w:rPr>
            <w:rStyle w:val="a4"/>
            <w:rFonts w:ascii="Calibri" w:eastAsia="Calibri" w:hAnsi="Calibri" w:cs="Calibri"/>
            <w:noProof/>
          </w:rPr>
          <w:t>5.4.2.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【文書】</w:t>
        </w:r>
        <w:r w:rsidRPr="002727D0">
          <w:rPr>
            <w:rStyle w:val="a4"/>
            <w:rFonts w:ascii="Meiryo UI" w:eastAsia="Meiryo UI" w:hAnsi="Meiryo UI" w:cs="Meiryo UI"/>
            <w:noProof/>
          </w:rPr>
          <w:t>05-01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政府情報システムの整備及び管理に関する標準ガイドライン【本文要約】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47" w:history="1">
        <w:r w:rsidRPr="002727D0">
          <w:rPr>
            <w:rStyle w:val="a4"/>
            <w:rFonts w:ascii="Calibri" w:eastAsia="Calibri" w:hAnsi="Calibri" w:cs="Calibri"/>
            <w:noProof/>
          </w:rPr>
          <w:t>5.4.3.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【文書】</w:t>
        </w:r>
        <w:r w:rsidRPr="002727D0">
          <w:rPr>
            <w:rStyle w:val="a4"/>
            <w:rFonts w:ascii="Meiryo UI" w:eastAsia="Meiryo UI" w:hAnsi="Meiryo UI" w:cs="Meiryo UI"/>
            <w:noProof/>
          </w:rPr>
          <w:t>05-02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政府情報システムの整備及び管理に関する標準ガイドライン（実務手引書）【本文要約】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48" w:history="1">
        <w:r w:rsidRPr="002727D0">
          <w:rPr>
            <w:rStyle w:val="a4"/>
            <w:rFonts w:ascii="Calibri" w:eastAsia="Calibri" w:hAnsi="Calibri" w:cs="Calibri"/>
            <w:noProof/>
          </w:rPr>
          <w:t>5.4.4.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【文書】</w:t>
        </w:r>
        <w:r w:rsidRPr="002727D0">
          <w:rPr>
            <w:rStyle w:val="a4"/>
            <w:rFonts w:ascii="Meiryo UI" w:eastAsia="Meiryo UI" w:hAnsi="Meiryo UI" w:cs="Meiryo UI"/>
            <w:noProof/>
          </w:rPr>
          <w:t>09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図書館情報システムにフォーカスしたシステム構築運用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49" w:history="1">
        <w:r w:rsidRPr="002727D0">
          <w:rPr>
            <w:rStyle w:val="a4"/>
            <w:rFonts w:ascii="Calibri" w:eastAsia="Calibri" w:hAnsi="Calibri" w:cs="Calibri"/>
            <w:noProof/>
          </w:rPr>
          <w:t>5.4.5.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【文書】</w:t>
        </w:r>
        <w:r w:rsidRPr="002727D0">
          <w:rPr>
            <w:rStyle w:val="a4"/>
            <w:rFonts w:ascii="Meiryo UI" w:eastAsia="Meiryo UI" w:hAnsi="Meiryo UI" w:cs="Meiryo UI"/>
            <w:noProof/>
          </w:rPr>
          <w:t>09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図書館情報システムの要件定義（例）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50" w:history="1">
        <w:r w:rsidRPr="002727D0">
          <w:rPr>
            <w:rStyle w:val="a4"/>
            <w:rFonts w:ascii="Calibri" w:eastAsia="Calibri" w:hAnsi="Calibri" w:cs="Calibri"/>
            <w:noProof/>
          </w:rPr>
          <w:t>5.4.6.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【文書】</w:t>
        </w:r>
        <w:r w:rsidRPr="002727D0">
          <w:rPr>
            <w:rStyle w:val="a4"/>
            <w:rFonts w:ascii="Meiryo UI" w:eastAsia="Meiryo UI" w:hAnsi="Meiryo UI" w:cs="Meiryo UI"/>
            <w:noProof/>
          </w:rPr>
          <w:t>11Digital Transformation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時代の公共図書館のサービスシステム【詳細】</w:t>
        </w:r>
        <w:r w:rsidRPr="002727D0">
          <w:rPr>
            <w:rStyle w:val="a4"/>
            <w:rFonts w:ascii="Meiryo UI" w:eastAsia="Meiryo UI" w:hAnsi="Meiryo UI" w:cs="Meiryo UI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51" w:history="1">
        <w:r w:rsidRPr="002727D0">
          <w:rPr>
            <w:rStyle w:val="a4"/>
            <w:rFonts w:ascii="Calibri" w:eastAsia="Calibri" w:hAnsi="Calibri" w:cs="Calibri"/>
            <w:noProof/>
          </w:rPr>
          <w:t>5.4.7.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【文書】</w:t>
        </w:r>
        <w:r w:rsidRPr="002727D0">
          <w:rPr>
            <w:rStyle w:val="a4"/>
            <w:rFonts w:ascii="Meiryo UI" w:eastAsia="Meiryo UI" w:hAnsi="Meiryo UI" w:cs="Meiryo UI"/>
            <w:noProof/>
          </w:rPr>
          <w:t>14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電子図書館サービスのあゆみ（ポータルを中心に）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52" w:history="1">
        <w:r w:rsidRPr="002727D0">
          <w:rPr>
            <w:rStyle w:val="a4"/>
            <w:rFonts w:ascii="Calibri" w:eastAsia="Calibri" w:hAnsi="Calibri" w:cs="Calibri"/>
            <w:noProof/>
          </w:rPr>
          <w:t>5.4.8.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【文書】</w:t>
        </w:r>
        <w:r w:rsidRPr="002727D0">
          <w:rPr>
            <w:rStyle w:val="a4"/>
            <w:rFonts w:ascii="Meiryo UI" w:eastAsia="Meiryo UI" w:hAnsi="Meiryo UI" w:cs="Meiryo UI"/>
            <w:noProof/>
          </w:rPr>
          <w:t>17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電子図書館サービスのあゆみ（デジタルアーカイブ）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53" w:history="1">
        <w:r w:rsidRPr="002727D0">
          <w:rPr>
            <w:rStyle w:val="a4"/>
            <w:rFonts w:ascii="Calibri" w:eastAsia="Calibri" w:hAnsi="Calibri" w:cs="Calibri"/>
            <w:noProof/>
          </w:rPr>
          <w:t>5.4.9.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【文書】</w:t>
        </w:r>
        <w:r w:rsidRPr="002727D0">
          <w:rPr>
            <w:rStyle w:val="a4"/>
            <w:rFonts w:ascii="Meiryo UI" w:eastAsia="Meiryo UI" w:hAnsi="Meiryo UI" w:cs="Meiryo UI"/>
            <w:noProof/>
          </w:rPr>
          <w:t>19-20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知識インフラの構築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54" w:history="1">
        <w:r w:rsidRPr="002727D0">
          <w:rPr>
            <w:rStyle w:val="a4"/>
            <w:rFonts w:ascii="Calibri" w:eastAsia="Calibri" w:hAnsi="Calibri" w:cs="Calibri"/>
            <w:noProof/>
          </w:rPr>
          <w:t>5.4.10.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【文書】</w:t>
        </w:r>
        <w:r w:rsidRPr="002727D0">
          <w:rPr>
            <w:rStyle w:val="a4"/>
            <w:rFonts w:ascii="Meiryo UI" w:eastAsia="Meiryo UI" w:hAnsi="Meiryo UI" w:cs="Meiryo UI"/>
            <w:noProof/>
          </w:rPr>
          <w:t>23-31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知識インフラとしてのナショナルアーカイブの構築を目指して【詳細】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55" w:history="1">
        <w:r w:rsidRPr="002727D0">
          <w:rPr>
            <w:rStyle w:val="a4"/>
            <w:rFonts w:ascii="Calibri" w:eastAsia="Calibri" w:hAnsi="Calibri" w:cs="Calibri"/>
            <w:noProof/>
          </w:rPr>
          <w:t>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/>
            <w:noProof/>
          </w:rPr>
          <w:t>PPT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56" w:history="1">
        <w:r w:rsidRPr="002727D0">
          <w:rPr>
            <w:rStyle w:val="a4"/>
            <w:rFonts w:ascii="Calibri" w:eastAsia="Calibri" w:hAnsi="Calibri" w:cs="Calibri"/>
            <w:noProof/>
          </w:rPr>
          <w:t>6.1.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全体編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57" w:history="1">
        <w:r w:rsidRPr="002727D0">
          <w:rPr>
            <w:rStyle w:val="a4"/>
            <w:rFonts w:ascii="Calibri" w:eastAsia="Calibri" w:hAnsi="Calibri" w:cs="Calibri"/>
            <w:noProof/>
          </w:rPr>
          <w:t>6.1.1.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【スライド】</w:t>
        </w:r>
        <w:r w:rsidRPr="002727D0">
          <w:rPr>
            <w:rStyle w:val="a4"/>
            <w:rFonts w:ascii="Meiryo UI" w:eastAsia="Meiryo UI" w:hAnsi="Meiryo UI" w:cs="Meiryo UI"/>
            <w:noProof/>
          </w:rPr>
          <w:t>Bib40-01-2016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ゼミ用【フルセット】</w:t>
        </w:r>
        <w:r w:rsidRPr="002727D0">
          <w:rPr>
            <w:rStyle w:val="a4"/>
            <w:rFonts w:ascii="Meiryo UI" w:eastAsia="Meiryo UI" w:hAnsi="Meiryo UI" w:cs="Meiryo UI"/>
            <w:noProof/>
          </w:rPr>
          <w:t>PPT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58" w:history="1">
        <w:r w:rsidRPr="002727D0">
          <w:rPr>
            <w:rStyle w:val="a4"/>
            <w:rFonts w:ascii="Calibri" w:eastAsia="Calibri" w:hAnsi="Calibri" w:cs="Calibri"/>
            <w:noProof/>
          </w:rPr>
          <w:t>6.2.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分冊</w:t>
        </w:r>
        <w:r w:rsidRPr="002727D0">
          <w:rPr>
            <w:rStyle w:val="a4"/>
            <w:rFonts w:ascii="Meiryo UI" w:eastAsia="Meiryo UI" w:hAnsi="Meiryo UI" w:cs="Meiryo UI"/>
            <w:noProof/>
          </w:rPr>
          <w:t>PPT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59" w:history="1">
        <w:r w:rsidRPr="002727D0">
          <w:rPr>
            <w:rStyle w:val="a4"/>
            <w:rFonts w:ascii="Calibri" w:eastAsia="Calibri" w:hAnsi="Calibri" w:cs="Calibri"/>
            <w:noProof/>
          </w:rPr>
          <w:t>6.2.1.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【スライド】</w:t>
        </w:r>
        <w:r w:rsidRPr="002727D0">
          <w:rPr>
            <w:rStyle w:val="a4"/>
            <w:rFonts w:ascii="Meiryo UI" w:eastAsia="Meiryo UI" w:hAnsi="Meiryo UI" w:cs="Meiryo UI"/>
            <w:noProof/>
          </w:rPr>
          <w:t>02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国会図書館とは【詳細】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60" w:history="1">
        <w:r w:rsidRPr="002727D0">
          <w:rPr>
            <w:rStyle w:val="a4"/>
            <w:rFonts w:ascii="Calibri" w:eastAsia="Calibri" w:hAnsi="Calibri" w:cs="Calibri"/>
            <w:noProof/>
          </w:rPr>
          <w:t>6.2.2.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【スライド】</w:t>
        </w:r>
        <w:r w:rsidRPr="002727D0">
          <w:rPr>
            <w:rStyle w:val="a4"/>
            <w:rFonts w:ascii="Meiryo UI" w:eastAsia="Meiryo UI" w:hAnsi="Meiryo UI" w:cs="Meiryo UI"/>
            <w:noProof/>
          </w:rPr>
          <w:t>03-08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情報システムの構築運用に必要なスキルと知識【詳細】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61" w:history="1">
        <w:r w:rsidRPr="002727D0">
          <w:rPr>
            <w:rStyle w:val="a4"/>
            <w:rFonts w:ascii="Calibri" w:eastAsia="Calibri" w:hAnsi="Calibri" w:cs="Calibri"/>
            <w:noProof/>
          </w:rPr>
          <w:t>6.2.3.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【スライド】</w:t>
        </w:r>
        <w:r w:rsidRPr="002727D0">
          <w:rPr>
            <w:rStyle w:val="a4"/>
            <w:rFonts w:ascii="Meiryo UI" w:eastAsia="Meiryo UI" w:hAnsi="Meiryo UI" w:cs="Meiryo UI"/>
            <w:noProof/>
          </w:rPr>
          <w:t>09-10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政府ガイドライン、</w:t>
        </w:r>
        <w:r w:rsidRPr="002727D0">
          <w:rPr>
            <w:rStyle w:val="a4"/>
            <w:rFonts w:ascii="Meiryo UI" w:eastAsia="Meiryo UI" w:hAnsi="Meiryo UI" w:cs="Meiryo UI"/>
            <w:noProof/>
          </w:rPr>
          <w:t>i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コンピテンシ・ディクショナリの図書館での適用【詳細】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62" w:history="1">
        <w:r w:rsidRPr="002727D0">
          <w:rPr>
            <w:rStyle w:val="a4"/>
            <w:rFonts w:ascii="Calibri" w:eastAsia="Calibri" w:hAnsi="Calibri" w:cs="Calibri"/>
            <w:noProof/>
          </w:rPr>
          <w:t>6.2.4.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【スライド】</w:t>
        </w:r>
        <w:r w:rsidRPr="002727D0">
          <w:rPr>
            <w:rStyle w:val="a4"/>
            <w:rFonts w:ascii="Meiryo UI" w:eastAsia="Meiryo UI" w:hAnsi="Meiryo UI" w:cs="Meiryo UI"/>
            <w:noProof/>
          </w:rPr>
          <w:t>11.30.31Digital Transformation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時代の公共図書館サービスシステムのあり方【詳細】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63" w:history="1">
        <w:r w:rsidRPr="002727D0">
          <w:rPr>
            <w:rStyle w:val="a4"/>
            <w:rFonts w:ascii="Calibri" w:eastAsia="Calibri" w:hAnsi="Calibri" w:cs="Calibri"/>
            <w:noProof/>
          </w:rPr>
          <w:t>6.2.5.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【スライド】</w:t>
        </w:r>
        <w:r w:rsidRPr="002727D0">
          <w:rPr>
            <w:rStyle w:val="a4"/>
            <w:rFonts w:ascii="Meiryo UI" w:eastAsia="Meiryo UI" w:hAnsi="Meiryo UI" w:cs="Meiryo UI"/>
            <w:noProof/>
          </w:rPr>
          <w:t>13-16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電子図書館サービスの理念から</w:t>
        </w:r>
        <w:r w:rsidRPr="002727D0">
          <w:rPr>
            <w:rStyle w:val="a4"/>
            <w:rFonts w:ascii="Meiryo UI" w:eastAsia="Meiryo UI" w:hAnsi="Meiryo UI" w:cs="Meiryo UI"/>
            <w:noProof/>
          </w:rPr>
          <w:t>NDL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サーチの歩み【詳細】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64" w:history="1">
        <w:r w:rsidRPr="002727D0">
          <w:rPr>
            <w:rStyle w:val="a4"/>
            <w:rFonts w:ascii="Calibri" w:eastAsia="Calibri" w:hAnsi="Calibri" w:cs="Calibri"/>
            <w:noProof/>
          </w:rPr>
          <w:t>6.2.6.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【スライド】</w:t>
        </w:r>
        <w:r w:rsidRPr="002727D0">
          <w:rPr>
            <w:rStyle w:val="a4"/>
            <w:rFonts w:ascii="Meiryo UI" w:eastAsia="Meiryo UI" w:hAnsi="Meiryo UI" w:cs="Meiryo UI"/>
            <w:noProof/>
          </w:rPr>
          <w:t>13-19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電子図書館サービスの理念と電子図書館サービスシステムの歩み【詳細】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65" w:history="1">
        <w:r w:rsidRPr="002727D0">
          <w:rPr>
            <w:rStyle w:val="a4"/>
            <w:rFonts w:ascii="Calibri" w:eastAsia="Calibri" w:hAnsi="Calibri" w:cs="Calibri"/>
            <w:noProof/>
          </w:rPr>
          <w:t>6.2.7.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【スライド】</w:t>
        </w:r>
        <w:r w:rsidRPr="002727D0">
          <w:rPr>
            <w:rStyle w:val="a4"/>
            <w:rFonts w:ascii="Meiryo UI" w:eastAsia="Meiryo UI" w:hAnsi="Meiryo UI" w:cs="Meiryo UI"/>
            <w:noProof/>
          </w:rPr>
          <w:t>17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デジタルアーカイブの構築の歩み【詳細】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66" w:history="1">
        <w:r w:rsidRPr="002727D0">
          <w:rPr>
            <w:rStyle w:val="a4"/>
            <w:rFonts w:ascii="Calibri" w:eastAsia="Calibri" w:hAnsi="Calibri" w:cs="Calibri"/>
            <w:noProof/>
          </w:rPr>
          <w:t>6.2.8.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【スライド】</w:t>
        </w:r>
        <w:r w:rsidRPr="002727D0">
          <w:rPr>
            <w:rStyle w:val="a4"/>
            <w:rFonts w:ascii="Meiryo UI" w:eastAsia="Meiryo UI" w:hAnsi="Meiryo UI" w:cs="Meiryo UI"/>
            <w:noProof/>
          </w:rPr>
          <w:t>19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東日本大震災アーカイブから知識インフラの構築へ【詳細】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67" w:history="1">
        <w:r w:rsidRPr="002727D0">
          <w:rPr>
            <w:rStyle w:val="a4"/>
            <w:rFonts w:ascii="Calibri" w:eastAsia="Calibri" w:hAnsi="Calibri" w:cs="Calibri"/>
            <w:noProof/>
          </w:rPr>
          <w:t>6.2.9.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【スライド】</w:t>
        </w:r>
        <w:r w:rsidRPr="002727D0">
          <w:rPr>
            <w:rStyle w:val="a4"/>
            <w:rFonts w:ascii="Meiryo UI" w:eastAsia="Meiryo UI" w:hAnsi="Meiryo UI" w:cs="Meiryo UI"/>
            <w:noProof/>
          </w:rPr>
          <w:t>22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国の情報政策の経緯【詳細】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68" w:history="1">
        <w:r w:rsidRPr="002727D0">
          <w:rPr>
            <w:rStyle w:val="a4"/>
            <w:rFonts w:ascii="Calibri" w:eastAsia="Calibri" w:hAnsi="Calibri" w:cs="Calibri"/>
            <w:noProof/>
          </w:rPr>
          <w:t>6.2.10.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【スライド】</w:t>
        </w:r>
        <w:r w:rsidRPr="002727D0">
          <w:rPr>
            <w:rStyle w:val="a4"/>
            <w:rFonts w:ascii="Meiryo UI" w:eastAsia="Meiryo UI" w:hAnsi="Meiryo UI" w:cs="Meiryo UI"/>
            <w:noProof/>
          </w:rPr>
          <w:t>23.24.28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知識インフラとしてのナショナルアーカイブの構築を目指して【詳細】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69" w:history="1">
        <w:r w:rsidRPr="002727D0">
          <w:rPr>
            <w:rStyle w:val="a4"/>
            <w:rFonts w:ascii="Calibri" w:eastAsia="Calibri" w:hAnsi="Calibri" w:cs="Calibri"/>
            <w:noProof/>
          </w:rPr>
          <w:t>6.2.11.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【スライド】</w:t>
        </w:r>
        <w:r w:rsidRPr="002727D0">
          <w:rPr>
            <w:rStyle w:val="a4"/>
            <w:rFonts w:ascii="Meiryo UI" w:eastAsia="Meiryo UI" w:hAnsi="Meiryo UI" w:cs="Meiryo UI"/>
            <w:noProof/>
          </w:rPr>
          <w:t>25-27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出版界との連携による電子書籍ナショナルアーカイブの構築【詳細】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05E6F" w:rsidRDefault="00605E6F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20385370" w:history="1">
        <w:r w:rsidRPr="002727D0">
          <w:rPr>
            <w:rStyle w:val="a4"/>
            <w:rFonts w:ascii="Calibri" w:eastAsia="Calibri" w:hAnsi="Calibri" w:cs="Calibri"/>
            <w:noProof/>
          </w:rPr>
          <w:t>6.2.12.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【スライド】</w:t>
        </w:r>
        <w:r w:rsidRPr="002727D0">
          <w:rPr>
            <w:rStyle w:val="a4"/>
            <w:rFonts w:ascii="Meiryo UI" w:eastAsia="Meiryo UI" w:hAnsi="Meiryo UI" w:cs="Meiryo UI"/>
            <w:noProof/>
          </w:rPr>
          <w:t>32</w:t>
        </w:r>
        <w:r w:rsidRPr="002727D0">
          <w:rPr>
            <w:rStyle w:val="a4"/>
            <w:rFonts w:ascii="Meiryo UI" w:eastAsia="Meiryo UI" w:hAnsi="Meiryo UI" w:cs="Meiryo UI" w:hint="eastAsia"/>
            <w:noProof/>
          </w:rPr>
          <w:t>国のデジタルコレクションの構築と提供に向けた連携協力【詳細】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7B3E" w:rsidRPr="00605E6F" w:rsidRDefault="00656C8E" w:rsidP="00605E6F">
      <w:pPr>
        <w:pStyle w:val="a3"/>
        <w:spacing w:before="0" w:after="0" w:line="0" w:lineRule="atLeast"/>
        <w:rPr>
          <w:rFonts w:ascii="Meiryo UI" w:eastAsia="Meiryo UI" w:hAnsi="Meiryo UI" w:cs="Meiryo UI"/>
          <w:b w:val="0"/>
        </w:rPr>
        <w:sectPr w:rsidR="00A77B3E" w:rsidRPr="00605E6F">
          <w:footerReference w:type="default" r:id="rId8"/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 w:rsidRPr="00605E6F">
        <w:rPr>
          <w:rFonts w:ascii="Meiryo UI" w:eastAsia="Meiryo UI" w:hAnsi="Meiryo UI" w:cs="Meiryo UI"/>
          <w:b w:val="0"/>
        </w:rPr>
        <w:fldChar w:fldCharType="end"/>
      </w:r>
    </w:p>
    <w:p w:rsidR="00A77B3E" w:rsidRPr="00605E6F" w:rsidRDefault="00605E6F" w:rsidP="00605E6F">
      <w:pPr>
        <w:spacing w:line="0" w:lineRule="atLeast"/>
        <w:jc w:val="center"/>
        <w:rPr>
          <w:rFonts w:ascii="Meiryo UI" w:eastAsia="Meiryo UI" w:hAnsi="Meiryo UI" w:cs="Meiryo UI"/>
          <w:sz w:val="32"/>
        </w:rPr>
      </w:pPr>
      <w:r w:rsidRPr="00605E6F">
        <w:rPr>
          <w:rFonts w:ascii="Meiryo UI" w:eastAsia="Meiryo UI" w:hAnsi="Meiryo UI" w:cs="Meiryo U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9in">
            <v:imagedata r:id="rId9" o:title="overview"/>
          </v:shape>
        </w:pict>
      </w:r>
    </w:p>
    <w:p w:rsidR="00A77B3E" w:rsidRPr="00605E6F" w:rsidRDefault="00656C8E" w:rsidP="00605E6F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 w:line="0" w:lineRule="atLeast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3" w:name="__2018_7_26__"/>
      <w:bookmarkStart w:id="4" w:name="_Toc520385275"/>
      <w:bookmarkEnd w:id="3"/>
      <w:r w:rsidRPr="00605E6F">
        <w:rPr>
          <w:rFonts w:ascii="Meiryo UI" w:eastAsia="Meiryo UI" w:hAnsi="Meiryo UI" w:cs="Meiryo UI"/>
          <w:b w:val="0"/>
          <w:sz w:val="28"/>
        </w:rPr>
        <w:t>【</w:t>
      </w:r>
      <w:r w:rsidRPr="00605E6F">
        <w:rPr>
          <w:rFonts w:ascii="Meiryo UI" w:eastAsia="Meiryo UI" w:hAnsi="Meiryo UI" w:cs="Meiryo UI"/>
          <w:b w:val="0"/>
          <w:sz w:val="28"/>
        </w:rPr>
        <w:t>2018</w:t>
      </w:r>
      <w:r w:rsidRPr="00605E6F">
        <w:rPr>
          <w:rFonts w:ascii="Meiryo UI" w:eastAsia="Meiryo UI" w:hAnsi="Meiryo UI" w:cs="Meiryo UI"/>
          <w:b w:val="0"/>
          <w:sz w:val="28"/>
        </w:rPr>
        <w:t>年</w:t>
      </w:r>
      <w:r w:rsidRPr="00605E6F">
        <w:rPr>
          <w:rFonts w:ascii="Meiryo UI" w:eastAsia="Meiryo UI" w:hAnsi="Meiryo UI" w:cs="Meiryo UI"/>
          <w:b w:val="0"/>
          <w:sz w:val="28"/>
        </w:rPr>
        <w:t>7</w:t>
      </w:r>
      <w:r w:rsidRPr="00605E6F">
        <w:rPr>
          <w:rFonts w:ascii="Meiryo UI" w:eastAsia="Meiryo UI" w:hAnsi="Meiryo UI" w:cs="Meiryo UI"/>
          <w:b w:val="0"/>
          <w:sz w:val="28"/>
        </w:rPr>
        <w:t>月</w:t>
      </w:r>
      <w:r w:rsidRPr="00605E6F">
        <w:rPr>
          <w:rFonts w:ascii="Meiryo UI" w:eastAsia="Meiryo UI" w:hAnsi="Meiryo UI" w:cs="Meiryo UI"/>
          <w:b w:val="0"/>
          <w:sz w:val="28"/>
        </w:rPr>
        <w:t>26</w:t>
      </w:r>
      <w:r w:rsidRPr="00605E6F">
        <w:rPr>
          <w:rFonts w:ascii="Meiryo UI" w:eastAsia="Meiryo UI" w:hAnsi="Meiryo UI" w:cs="Meiryo UI"/>
          <w:b w:val="0"/>
          <w:sz w:val="28"/>
        </w:rPr>
        <w:t>日】</w:t>
      </w:r>
      <w:bookmarkEnd w:id="4"/>
    </w:p>
    <w:p w:rsidR="00A77B3E" w:rsidRPr="00605E6F" w:rsidRDefault="00656C8E" w:rsidP="00605E6F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 w:line="0" w:lineRule="atLeast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" w:name="______"/>
      <w:bookmarkStart w:id="6" w:name="_Toc520385276"/>
      <w:bookmarkEnd w:id="5"/>
      <w:r w:rsidRPr="00605E6F">
        <w:rPr>
          <w:rFonts w:ascii="Meiryo UI" w:eastAsia="Meiryo UI" w:hAnsi="Meiryo UI" w:cs="Meiryo UI"/>
          <w:b w:val="0"/>
          <w:sz w:val="28"/>
        </w:rPr>
        <w:t>ゼミ用教材</w:t>
      </w:r>
      <w:bookmarkEnd w:id="6"/>
    </w:p>
    <w:p w:rsidR="00A77B3E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7" w:name="_word"/>
      <w:bookmarkStart w:id="8" w:name="_Toc520385277"/>
      <w:bookmarkEnd w:id="7"/>
      <w:r w:rsidRPr="00605E6F">
        <w:rPr>
          <w:rFonts w:ascii="Meiryo UI" w:eastAsia="Meiryo UI" w:hAnsi="Meiryo UI" w:cs="Meiryo UI"/>
          <w:b w:val="0"/>
          <w:i w:val="0"/>
          <w:sz w:val="24"/>
        </w:rPr>
        <w:t>word</w:t>
      </w:r>
      <w:bookmarkEnd w:id="8"/>
    </w:p>
    <w:bookmarkStart w:id="9" w:name="______________Bib40W_01_________________"/>
    <w:bookmarkEnd w:id="9"/>
    <w:p w:rsidR="00A77B3E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年度論文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【最新版】【論文】【ゼミ】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BibW0-01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図書館情報学研究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(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図書館システム・オープンデータ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) .docx"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10" w:name="_Toc520385278"/>
      <w:r w:rsidRPr="00605E6F">
        <w:rPr>
          <w:rStyle w:val="a4"/>
          <w:rFonts w:ascii="Meiryo UI" w:eastAsia="Meiryo UI" w:hAnsi="Meiryo UI" w:cs="Meiryo UI"/>
          <w:b w:val="0"/>
          <w:sz w:val="24"/>
        </w:rPr>
        <w:t>【最新版】【論文】【ゼミ】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 xml:space="preserve">Bib40W-01 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図書館情報学研究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 xml:space="preserve"> (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図書館システム・オープンデータ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)</w:t>
      </w:r>
      <w:bookmarkEnd w:id="10"/>
      <w:r w:rsidRPr="00605E6F">
        <w:rPr>
          <w:rStyle w:val="a4"/>
          <w:rFonts w:ascii="Meiryo UI" w:eastAsia="Meiryo UI" w:hAnsi="Meiryo UI" w:cs="Meiryo UI"/>
          <w:b w:val="0"/>
          <w:sz w:val="24"/>
        </w:rPr>
        <w:t xml:space="preserve"> 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p w:rsidR="00A77B3E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1" w:name="_xmind"/>
      <w:bookmarkStart w:id="12" w:name="_Toc520385279"/>
      <w:bookmarkEnd w:id="11"/>
      <w:r w:rsidRPr="00605E6F">
        <w:rPr>
          <w:rFonts w:ascii="Meiryo UI" w:eastAsia="Meiryo UI" w:hAnsi="Meiryo UI" w:cs="Meiryo UI"/>
          <w:b w:val="0"/>
          <w:i w:val="0"/>
          <w:sz w:val="24"/>
        </w:rPr>
        <w:t>xmind</w:t>
      </w:r>
      <w:bookmarkEnd w:id="12"/>
    </w:p>
    <w:p w:rsidR="00A77B3E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3" w:name="__XMIND_Bib43_01________________________"/>
      <w:bookmarkStart w:id="14" w:name="_Toc520385280"/>
      <w:bookmarkEnd w:id="13"/>
      <w:r w:rsidRPr="00605E6F">
        <w:rPr>
          <w:rFonts w:ascii="Meiryo UI" w:eastAsia="Meiryo UI" w:hAnsi="Meiryo UI" w:cs="Meiryo UI"/>
          <w:b w:val="0"/>
          <w:sz w:val="24"/>
        </w:rPr>
        <w:t>【</w:t>
      </w:r>
      <w:r w:rsidRPr="00605E6F">
        <w:rPr>
          <w:rFonts w:ascii="Meiryo UI" w:eastAsia="Meiryo UI" w:hAnsi="Meiryo UI" w:cs="Meiryo UI"/>
          <w:b w:val="0"/>
          <w:sz w:val="24"/>
        </w:rPr>
        <w:t>XMIND</w:t>
      </w:r>
      <w:r w:rsidRPr="00605E6F">
        <w:rPr>
          <w:rFonts w:ascii="Meiryo UI" w:eastAsia="Meiryo UI" w:hAnsi="Meiryo UI" w:cs="Meiryo UI"/>
          <w:b w:val="0"/>
          <w:sz w:val="24"/>
        </w:rPr>
        <w:t>】</w:t>
      </w:r>
      <w:r w:rsidRPr="00605E6F">
        <w:rPr>
          <w:rFonts w:ascii="Meiryo UI" w:eastAsia="Meiryo UI" w:hAnsi="Meiryo UI" w:cs="Meiryo UI"/>
          <w:b w:val="0"/>
          <w:sz w:val="24"/>
        </w:rPr>
        <w:t xml:space="preserve">Bib43-01 </w:t>
      </w:r>
      <w:r w:rsidRPr="00605E6F">
        <w:rPr>
          <w:rFonts w:ascii="Meiryo UI" w:eastAsia="Meiryo UI" w:hAnsi="Meiryo UI" w:cs="Meiryo UI"/>
          <w:b w:val="0"/>
          <w:sz w:val="24"/>
        </w:rPr>
        <w:t>デジタルアーカイブの過去から未来【関西支部用】</w:t>
      </w:r>
      <w:bookmarkEnd w:id="14"/>
    </w:p>
    <w:p w:rsidR="00A77B3E" w:rsidRPr="00605E6F" w:rsidRDefault="00656C8E" w:rsidP="00605E6F">
      <w:pPr>
        <w:spacing w:line="0" w:lineRule="atLeast"/>
        <w:ind w:left="400"/>
        <w:rPr>
          <w:rFonts w:ascii="Meiryo UI" w:eastAsia="Meiryo UI" w:hAnsi="Meiryo UI" w:cs="Meiryo UI"/>
        </w:rPr>
      </w:pPr>
      <w:r w:rsidRPr="00605E6F">
        <w:rPr>
          <w:rFonts w:ascii="Meiryo UI" w:eastAsia="Meiryo UI" w:hAnsi="Meiryo UI" w:cs="Meiryo UI"/>
        </w:rPr>
        <w:t>関連項目：</w:t>
      </w:r>
      <w:r w:rsidRPr="00605E6F">
        <w:rPr>
          <w:rFonts w:ascii="Meiryo UI" w:eastAsia="Meiryo UI" w:hAnsi="Meiryo UI" w:cs="Meiryo UI"/>
        </w:rPr>
        <w:t xml:space="preserve"> </w:t>
      </w:r>
      <w:bookmarkStart w:id="15" w:name="_from__XMIND_Bib43_01___________________"/>
      <w:bookmarkEnd w:id="15"/>
      <w:r w:rsidRPr="00605E6F">
        <w:rPr>
          <w:rStyle w:val="a4"/>
          <w:rFonts w:ascii="Meiryo UI" w:eastAsia="Meiryo UI" w:hAnsi="Meiryo UI" w:cs="Meiryo UI"/>
        </w:rPr>
        <w:fldChar w:fldCharType="begin"/>
      </w:r>
      <w:r w:rsidRPr="00605E6F">
        <w:rPr>
          <w:rStyle w:val="a4"/>
          <w:rFonts w:ascii="Meiryo UI" w:eastAsia="Meiryo UI" w:hAnsi="Meiryo UI" w:cs="Meiryo UI"/>
        </w:rPr>
        <w:instrText xml:space="preserve"> HYPE</w:instrText>
      </w:r>
      <w:r w:rsidRPr="00605E6F">
        <w:rPr>
          <w:rStyle w:val="a4"/>
          <w:rFonts w:ascii="Meiryo UI" w:eastAsia="Meiryo UI" w:hAnsi="Meiryo UI" w:cs="Meiryo UI"/>
        </w:rPr>
        <w:instrText xml:space="preserve">RLINK \l "__XMIND_Bib43_01_________________________2" </w:instrText>
      </w:r>
      <w:r w:rsidRPr="00605E6F">
        <w:rPr>
          <w:rStyle w:val="a4"/>
          <w:rFonts w:ascii="Meiryo UI" w:eastAsia="Meiryo UI" w:hAnsi="Meiryo UI" w:cs="Meiryo UI"/>
        </w:rPr>
        <w:fldChar w:fldCharType="separate"/>
      </w:r>
      <w:r w:rsidRPr="00605E6F">
        <w:rPr>
          <w:rStyle w:val="a4"/>
          <w:rFonts w:ascii="Meiryo UI" w:eastAsia="Meiryo UI" w:hAnsi="Meiryo UI" w:cs="Meiryo UI"/>
        </w:rPr>
        <w:t>【</w:t>
      </w:r>
      <w:r w:rsidRPr="00605E6F">
        <w:rPr>
          <w:rStyle w:val="a4"/>
          <w:rFonts w:ascii="Meiryo UI" w:eastAsia="Meiryo UI" w:hAnsi="Meiryo UI" w:cs="Meiryo UI"/>
        </w:rPr>
        <w:t>XMIND</w:t>
      </w:r>
      <w:r w:rsidRPr="00605E6F">
        <w:rPr>
          <w:rStyle w:val="a4"/>
          <w:rFonts w:ascii="Meiryo UI" w:eastAsia="Meiryo UI" w:hAnsi="Meiryo UI" w:cs="Meiryo UI"/>
        </w:rPr>
        <w:t>】</w:t>
      </w:r>
      <w:r w:rsidRPr="00605E6F">
        <w:rPr>
          <w:rStyle w:val="a4"/>
          <w:rFonts w:ascii="Meiryo UI" w:eastAsia="Meiryo UI" w:hAnsi="Meiryo UI" w:cs="Meiryo UI"/>
        </w:rPr>
        <w:t xml:space="preserve">Bib43-01 </w:t>
      </w:r>
      <w:r w:rsidRPr="00605E6F">
        <w:rPr>
          <w:rStyle w:val="a4"/>
          <w:rFonts w:ascii="Meiryo UI" w:eastAsia="Meiryo UI" w:hAnsi="Meiryo UI" w:cs="Meiryo UI"/>
        </w:rPr>
        <w:t>デジタルアーカイブの過去から未来【関西支部用】</w:t>
      </w:r>
      <w:r w:rsidRPr="00605E6F">
        <w:rPr>
          <w:rStyle w:val="a4"/>
          <w:rFonts w:ascii="Meiryo UI" w:eastAsia="Meiryo UI" w:hAnsi="Meiryo UI" w:cs="Meiryo UI"/>
        </w:rPr>
        <w:fldChar w:fldCharType="end"/>
      </w:r>
    </w:p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</w:rPr>
      </w:pPr>
      <w:bookmarkStart w:id="16" w:name="_xmind_Freemind_xhtml_PDF"/>
      <w:bookmarkStart w:id="17" w:name="_Toc520385281"/>
      <w:bookmarkEnd w:id="16"/>
      <w:r w:rsidRPr="00605E6F">
        <w:rPr>
          <w:rFonts w:ascii="Meiryo UI" w:eastAsia="Meiryo UI" w:hAnsi="Meiryo UI" w:cs="Meiryo UI"/>
          <w:b w:val="0"/>
          <w:i w:val="0"/>
          <w:sz w:val="24"/>
        </w:rPr>
        <w:t>xmind→Freemind→xhtml→PDF</w:t>
      </w:r>
      <w:bookmarkEnd w:id="17"/>
    </w:p>
    <w:bookmarkStart w:id="18" w:name="__XMIND_Bib40__________________________"/>
    <w:bookmarkEnd w:id="18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Bib40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図書館情報学研究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(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図書館システム・オープンデー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タ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).xmind"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19" w:name="_Toc520385282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Bib40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図書館情報学研究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 xml:space="preserve"> (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図書館システム・オープンデータ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)</w:t>
      </w:r>
      <w:bookmarkEnd w:id="19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0" w:name="_Bib40_01_______________________________"/>
      <w:bookmarkEnd w:id="20"/>
      <w:r w:rsidRPr="00605E6F">
        <w:rPr>
          <w:rFonts w:ascii="Meiryo UI" w:eastAsia="Meiryo UI" w:hAnsi="Meiryo UI" w:cs="Meiryo UI"/>
          <w:b w:val="0"/>
          <w:sz w:val="24"/>
        </w:rPr>
        <w:t>Bib40-01</w:t>
      </w:r>
      <w:r w:rsidRPr="00605E6F">
        <w:rPr>
          <w:rFonts w:ascii="Meiryo UI" w:eastAsia="Meiryo UI" w:hAnsi="Meiryo UI" w:cs="Meiryo UI"/>
          <w:b w:val="0"/>
          <w:sz w:val="24"/>
        </w:rPr>
        <w:br/>
      </w:r>
      <w:r w:rsidRPr="00605E6F">
        <w:rPr>
          <w:rFonts w:ascii="Meiryo UI" w:eastAsia="Meiryo UI" w:hAnsi="Meiryo UI" w:cs="Meiryo UI"/>
          <w:b w:val="0"/>
          <w:sz w:val="24"/>
        </w:rPr>
        <w:t>図書館情報学研究</w:t>
      </w:r>
      <w:r w:rsidRPr="00605E6F">
        <w:rPr>
          <w:rFonts w:ascii="Meiryo UI" w:eastAsia="Meiryo UI" w:hAnsi="Meiryo UI" w:cs="Meiryo UI"/>
          <w:b w:val="0"/>
          <w:sz w:val="24"/>
        </w:rPr>
        <w:t>(</w:t>
      </w:r>
      <w:r w:rsidRPr="00605E6F">
        <w:rPr>
          <w:rFonts w:ascii="Meiryo UI" w:eastAsia="Meiryo UI" w:hAnsi="Meiryo UI" w:cs="Meiryo UI"/>
          <w:b w:val="0"/>
          <w:sz w:val="24"/>
        </w:rPr>
        <w:t>図書館システム・オープンデータ</w:t>
      </w:r>
      <w:r w:rsidRPr="00605E6F">
        <w:rPr>
          <w:rFonts w:ascii="Meiryo UI" w:eastAsia="Meiryo UI" w:hAnsi="Meiryo UI" w:cs="Meiryo UI"/>
          <w:b w:val="0"/>
          <w:sz w:val="24"/>
        </w:rPr>
        <w:t>)</w:t>
      </w:r>
      <w:r w:rsidRPr="00605E6F">
        <w:rPr>
          <w:rFonts w:ascii="Meiryo UI" w:eastAsia="Meiryo UI" w:hAnsi="Meiryo UI" w:cs="Meiryo UI"/>
          <w:b w:val="0"/>
          <w:sz w:val="24"/>
        </w:rPr>
        <w:br/>
      </w:r>
      <w:r w:rsidRPr="00605E6F">
        <w:rPr>
          <w:rFonts w:ascii="Meiryo UI" w:eastAsia="Meiryo UI" w:hAnsi="Meiryo UI" w:cs="Meiryo UI"/>
          <w:b w:val="0"/>
          <w:sz w:val="24"/>
        </w:rPr>
        <w:t>【ゼミ資料</w:t>
      </w:r>
      <w:r w:rsidRPr="00605E6F">
        <w:rPr>
          <w:rFonts w:ascii="Meiryo UI" w:eastAsia="Meiryo UI" w:hAnsi="Meiryo UI" w:cs="Meiryo UI"/>
          <w:b w:val="0"/>
          <w:sz w:val="24"/>
        </w:rPr>
        <w:t>xmind</w:t>
      </w:r>
      <w:r w:rsidRPr="00605E6F">
        <w:rPr>
          <w:rFonts w:ascii="Meiryo UI" w:eastAsia="Meiryo UI" w:hAnsi="Meiryo UI" w:cs="Meiryo UI"/>
          <w:b w:val="0"/>
          <w:sz w:val="24"/>
        </w:rPr>
        <w:t>】</w:t>
      </w:r>
    </w:p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1" w:name="_Bib40_02__________________2017_12_27___"/>
      <w:bookmarkEnd w:id="21"/>
      <w:r w:rsidRPr="00605E6F">
        <w:rPr>
          <w:rFonts w:ascii="Meiryo UI" w:eastAsia="Meiryo UI" w:hAnsi="Meiryo UI" w:cs="Meiryo UI"/>
          <w:b w:val="0"/>
          <w:sz w:val="24"/>
        </w:rPr>
        <w:t xml:space="preserve">Bib40-02 </w:t>
      </w:r>
      <w:r w:rsidRPr="00605E6F">
        <w:rPr>
          <w:rFonts w:ascii="Meiryo UI" w:eastAsia="Meiryo UI" w:hAnsi="Meiryo UI" w:cs="Meiryo UI"/>
          <w:b w:val="0"/>
          <w:sz w:val="24"/>
        </w:rPr>
        <w:t>図書館情報学研究</w:t>
      </w:r>
      <w:r w:rsidRPr="00605E6F">
        <w:rPr>
          <w:rFonts w:ascii="Meiryo UI" w:eastAsia="Meiryo UI" w:hAnsi="Meiryo UI" w:cs="Meiryo UI"/>
          <w:b w:val="0"/>
          <w:sz w:val="24"/>
        </w:rPr>
        <w:br/>
        <w:t>(</w:t>
      </w:r>
      <w:r w:rsidRPr="00605E6F">
        <w:rPr>
          <w:rFonts w:ascii="Meiryo UI" w:eastAsia="Meiryo UI" w:hAnsi="Meiryo UI" w:cs="Meiryo UI"/>
          <w:b w:val="0"/>
          <w:sz w:val="24"/>
        </w:rPr>
        <w:t>参考情報</w:t>
      </w:r>
      <w:r w:rsidRPr="00605E6F">
        <w:rPr>
          <w:rFonts w:ascii="Meiryo UI" w:eastAsia="Meiryo UI" w:hAnsi="Meiryo UI" w:cs="Meiryo UI"/>
          <w:b w:val="0"/>
          <w:sz w:val="24"/>
        </w:rPr>
        <w:t>)</w:t>
      </w:r>
      <w:r w:rsidRPr="00605E6F">
        <w:rPr>
          <w:rFonts w:ascii="Meiryo UI" w:eastAsia="Meiryo UI" w:hAnsi="Meiryo UI" w:cs="Meiryo UI"/>
          <w:b w:val="0"/>
          <w:sz w:val="24"/>
        </w:rPr>
        <w:t>【</w:t>
      </w:r>
      <w:r w:rsidRPr="00605E6F">
        <w:rPr>
          <w:rFonts w:ascii="Meiryo UI" w:eastAsia="Meiryo UI" w:hAnsi="Meiryo UI" w:cs="Meiryo UI"/>
          <w:b w:val="0"/>
          <w:sz w:val="24"/>
        </w:rPr>
        <w:t>2017</w:t>
      </w:r>
      <w:r w:rsidRPr="00605E6F">
        <w:rPr>
          <w:rFonts w:ascii="Meiryo UI" w:eastAsia="Meiryo UI" w:hAnsi="Meiryo UI" w:cs="Meiryo UI"/>
          <w:b w:val="0"/>
          <w:sz w:val="24"/>
        </w:rPr>
        <w:t>年</w:t>
      </w:r>
      <w:r w:rsidRPr="00605E6F">
        <w:rPr>
          <w:rFonts w:ascii="Meiryo UI" w:eastAsia="Meiryo UI" w:hAnsi="Meiryo UI" w:cs="Meiryo UI"/>
          <w:b w:val="0"/>
          <w:sz w:val="24"/>
        </w:rPr>
        <w:t>12</w:t>
      </w:r>
      <w:r w:rsidRPr="00605E6F">
        <w:rPr>
          <w:rFonts w:ascii="Meiryo UI" w:eastAsia="Meiryo UI" w:hAnsi="Meiryo UI" w:cs="Meiryo UI"/>
          <w:b w:val="0"/>
          <w:sz w:val="24"/>
        </w:rPr>
        <w:t>月</w:t>
      </w:r>
      <w:r w:rsidRPr="00605E6F">
        <w:rPr>
          <w:rFonts w:ascii="Meiryo UI" w:eastAsia="Meiryo UI" w:hAnsi="Meiryo UI" w:cs="Meiryo UI"/>
          <w:b w:val="0"/>
          <w:sz w:val="24"/>
        </w:rPr>
        <w:t>27</w:t>
      </w:r>
      <w:r w:rsidRPr="00605E6F">
        <w:rPr>
          <w:rFonts w:ascii="Meiryo UI" w:eastAsia="Meiryo UI" w:hAnsi="Meiryo UI" w:cs="Meiryo UI"/>
          <w:b w:val="0"/>
          <w:sz w:val="24"/>
        </w:rPr>
        <w:t>日】</w:t>
      </w:r>
      <w:r w:rsidRPr="00605E6F">
        <w:rPr>
          <w:rFonts w:ascii="Meiryo UI" w:eastAsia="Meiryo UI" w:hAnsi="Meiryo UI" w:cs="Meiryo UI"/>
          <w:b w:val="0"/>
          <w:sz w:val="24"/>
        </w:rPr>
        <w:br/>
        <w:t>→</w:t>
      </w:r>
      <w:r w:rsidRPr="00605E6F">
        <w:rPr>
          <w:rFonts w:ascii="Meiryo UI" w:eastAsia="Meiryo UI" w:hAnsi="Meiryo UI" w:cs="Meiryo UI"/>
          <w:b w:val="0"/>
          <w:sz w:val="24"/>
        </w:rPr>
        <w:t>非公開</w:t>
      </w:r>
    </w:p>
    <w:bookmarkStart w:id="22" w:name="__XMIND_Bib10_0602______________________"/>
    <w:bookmarkEnd w:id="22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Bib10-0602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「未来の図書館を作るとは」（長尾元館長）で示されたこと【全編】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23" w:name="_Toc520385283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Bib10-0602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「未来の図書館を作るとは」（長尾元館長）で示されたこと【全編】</w:t>
      </w:r>
      <w:bookmarkEnd w:id="23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p w:rsidR="00911E45" w:rsidRPr="00605E6F" w:rsidRDefault="00656C8E" w:rsidP="00605E6F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 w:line="0" w:lineRule="atLeast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24" w:name="________"/>
      <w:bookmarkStart w:id="25" w:name="_Toc520385284"/>
      <w:bookmarkEnd w:id="24"/>
      <w:r w:rsidRPr="00605E6F">
        <w:rPr>
          <w:rFonts w:ascii="Meiryo UI" w:eastAsia="Meiryo UI" w:hAnsi="Meiryo UI" w:cs="Meiryo UI"/>
          <w:b w:val="0"/>
          <w:sz w:val="28"/>
        </w:rPr>
        <w:t>ゼミ用参考教材</w:t>
      </w:r>
      <w:bookmarkEnd w:id="25"/>
    </w:p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26" w:name="__XMIND_Bib03_01_2____________________"/>
      <w:bookmarkStart w:id="27" w:name="_Toc520385285"/>
      <w:bookmarkEnd w:id="26"/>
      <w:r w:rsidRPr="00605E6F">
        <w:rPr>
          <w:rFonts w:ascii="Meiryo UI" w:eastAsia="Meiryo UI" w:hAnsi="Meiryo UI" w:cs="Meiryo UI"/>
          <w:b w:val="0"/>
          <w:i w:val="0"/>
          <w:sz w:val="24"/>
        </w:rPr>
        <w:t>【</w:t>
      </w:r>
      <w:r w:rsidRPr="00605E6F">
        <w:rPr>
          <w:rFonts w:ascii="Meiryo UI" w:eastAsia="Meiryo UI" w:hAnsi="Meiryo UI" w:cs="Meiryo UI"/>
          <w:b w:val="0"/>
          <w:i w:val="0"/>
          <w:sz w:val="24"/>
        </w:rPr>
        <w:t>XMIND</w:t>
      </w:r>
      <w:r w:rsidRPr="00605E6F">
        <w:rPr>
          <w:rFonts w:ascii="Meiryo UI" w:eastAsia="Meiryo UI" w:hAnsi="Meiryo UI" w:cs="Meiryo UI"/>
          <w:b w:val="0"/>
          <w:i w:val="0"/>
          <w:sz w:val="24"/>
        </w:rPr>
        <w:t>】</w:t>
      </w:r>
      <w:r w:rsidRPr="00605E6F">
        <w:rPr>
          <w:rFonts w:ascii="Meiryo UI" w:eastAsia="Meiryo UI" w:hAnsi="Meiryo UI" w:cs="Meiryo UI"/>
          <w:b w:val="0"/>
          <w:i w:val="0"/>
          <w:sz w:val="24"/>
        </w:rPr>
        <w:t xml:space="preserve">Bib03-01-2 </w:t>
      </w:r>
      <w:r w:rsidRPr="00605E6F">
        <w:rPr>
          <w:rFonts w:ascii="Meiryo UI" w:eastAsia="Meiryo UI" w:hAnsi="Meiryo UI" w:cs="Meiryo UI"/>
          <w:b w:val="0"/>
          <w:i w:val="0"/>
          <w:sz w:val="24"/>
        </w:rPr>
        <w:t>図書館情報システム関連ドキュメント構成</w:t>
      </w:r>
      <w:bookmarkEnd w:id="27"/>
    </w:p>
    <w:bookmarkStart w:id="28" w:name="__XMIND_Bib40_01________________________"/>
    <w:bookmarkEnd w:id="28"/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Bib40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図書館情報学研究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 xml:space="preserve"> (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図書館システム・オープンデータ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 xml:space="preserve">).xmind" 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fldChar w:fldCharType="separate"/>
      </w:r>
      <w:bookmarkStart w:id="29" w:name="_Toc520385286"/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Bib40-01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図書館情報学研究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 xml:space="preserve"> (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図書館システム・オープンデータ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)</w:t>
      </w:r>
      <w:bookmarkEnd w:id="29"/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fldChar w:fldCharType="end"/>
      </w:r>
    </w:p>
    <w:p w:rsidR="00911E45" w:rsidRPr="00605E6F" w:rsidRDefault="00656C8E" w:rsidP="00605E6F">
      <w:pPr>
        <w:spacing w:line="0" w:lineRule="atLeast"/>
        <w:ind w:left="200"/>
        <w:rPr>
          <w:rFonts w:ascii="Meiryo UI" w:eastAsia="Meiryo UI" w:hAnsi="Meiryo UI" w:cs="Meiryo UI"/>
        </w:rPr>
      </w:pPr>
      <w:r w:rsidRPr="00605E6F">
        <w:rPr>
          <w:rFonts w:ascii="Meiryo UI" w:eastAsia="Meiryo UI" w:hAnsi="Meiryo UI" w:cs="Meiryo UI"/>
        </w:rPr>
        <w:t>関連項目：</w:t>
      </w:r>
      <w:r w:rsidRPr="00605E6F">
        <w:rPr>
          <w:rFonts w:ascii="Meiryo UI" w:eastAsia="Meiryo UI" w:hAnsi="Meiryo UI" w:cs="Meiryo UI"/>
        </w:rPr>
        <w:t xml:space="preserve"> </w:t>
      </w:r>
      <w:bookmarkStart w:id="30" w:name="_from__XMIND_Bib40______________________"/>
      <w:bookmarkEnd w:id="30"/>
      <w:r w:rsidRPr="00605E6F">
        <w:rPr>
          <w:rStyle w:val="a4"/>
          <w:rFonts w:ascii="Meiryo UI" w:eastAsia="Meiryo UI" w:hAnsi="Meiryo UI" w:cs="Meiryo UI"/>
        </w:rPr>
        <w:fldChar w:fldCharType="begin"/>
      </w:r>
      <w:r w:rsidRPr="00605E6F">
        <w:rPr>
          <w:rStyle w:val="a4"/>
          <w:rFonts w:ascii="Meiryo UI" w:eastAsia="Meiryo UI" w:hAnsi="Meiryo UI" w:cs="Meiryo UI"/>
        </w:rPr>
        <w:instrText xml:space="preserve"> HYPERLINK \l "__XMIND_Bib40___________________________2" </w:instrText>
      </w:r>
      <w:r w:rsidRPr="00605E6F">
        <w:rPr>
          <w:rStyle w:val="a4"/>
          <w:rFonts w:ascii="Meiryo UI" w:eastAsia="Meiryo UI" w:hAnsi="Meiryo UI" w:cs="Meiryo UI"/>
        </w:rPr>
        <w:fldChar w:fldCharType="separate"/>
      </w:r>
      <w:r w:rsidRPr="00605E6F">
        <w:rPr>
          <w:rStyle w:val="a4"/>
          <w:rFonts w:ascii="Meiryo UI" w:eastAsia="Meiryo UI" w:hAnsi="Meiryo UI" w:cs="Meiryo UI"/>
        </w:rPr>
        <w:t>【</w:t>
      </w:r>
      <w:r w:rsidRPr="00605E6F">
        <w:rPr>
          <w:rStyle w:val="a4"/>
          <w:rFonts w:ascii="Meiryo UI" w:eastAsia="Meiryo UI" w:hAnsi="Meiryo UI" w:cs="Meiryo UI"/>
        </w:rPr>
        <w:t>XM</w:t>
      </w:r>
      <w:r w:rsidRPr="00605E6F">
        <w:rPr>
          <w:rStyle w:val="a4"/>
          <w:rFonts w:ascii="Meiryo UI" w:eastAsia="Meiryo UI" w:hAnsi="Meiryo UI" w:cs="Meiryo UI"/>
        </w:rPr>
        <w:t>IND</w:t>
      </w:r>
      <w:r w:rsidRPr="00605E6F">
        <w:rPr>
          <w:rStyle w:val="a4"/>
          <w:rFonts w:ascii="Meiryo UI" w:eastAsia="Meiryo UI" w:hAnsi="Meiryo UI" w:cs="Meiryo UI"/>
        </w:rPr>
        <w:t>】</w:t>
      </w:r>
      <w:r w:rsidRPr="00605E6F">
        <w:rPr>
          <w:rStyle w:val="a4"/>
          <w:rFonts w:ascii="Meiryo UI" w:eastAsia="Meiryo UI" w:hAnsi="Meiryo UI" w:cs="Meiryo UI"/>
        </w:rPr>
        <w:t>Bib40</w:t>
      </w:r>
      <w:r w:rsidRPr="00605E6F">
        <w:rPr>
          <w:rStyle w:val="a4"/>
          <w:rFonts w:ascii="Meiryo UI" w:eastAsia="Meiryo UI" w:hAnsi="Meiryo UI" w:cs="Meiryo UI"/>
        </w:rPr>
        <w:t>図書館情報学研究</w:t>
      </w:r>
      <w:r w:rsidRPr="00605E6F">
        <w:rPr>
          <w:rStyle w:val="a4"/>
          <w:rFonts w:ascii="Meiryo UI" w:eastAsia="Meiryo UI" w:hAnsi="Meiryo UI" w:cs="Meiryo UI"/>
        </w:rPr>
        <w:t xml:space="preserve"> (</w:t>
      </w:r>
      <w:r w:rsidRPr="00605E6F">
        <w:rPr>
          <w:rStyle w:val="a4"/>
          <w:rFonts w:ascii="Meiryo UI" w:eastAsia="Meiryo UI" w:hAnsi="Meiryo UI" w:cs="Meiryo UI"/>
        </w:rPr>
        <w:t>図書館システム・オープンデータ</w:t>
      </w:r>
      <w:r w:rsidRPr="00605E6F">
        <w:rPr>
          <w:rStyle w:val="a4"/>
          <w:rFonts w:ascii="Meiryo UI" w:eastAsia="Meiryo UI" w:hAnsi="Meiryo UI" w:cs="Meiryo UI"/>
        </w:rPr>
        <w:t>)</w:t>
      </w:r>
      <w:r w:rsidRPr="00605E6F">
        <w:rPr>
          <w:rStyle w:val="a4"/>
          <w:rFonts w:ascii="Meiryo UI" w:eastAsia="Meiryo UI" w:hAnsi="Meiryo UI" w:cs="Meiryo UI"/>
        </w:rPr>
        <w:fldChar w:fldCharType="end"/>
      </w:r>
    </w:p>
    <w:bookmarkStart w:id="31" w:name="__XMIND_Bib41______"/>
    <w:bookmarkEnd w:id="31"/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</w:rPr>
      </w:pP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Bib41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ゼミ課題想定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fldChar w:fldCharType="separate"/>
      </w:r>
      <w:bookmarkStart w:id="32" w:name="_Toc520385287"/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Bib41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ゼミ課題想定</w:t>
      </w:r>
      <w:bookmarkEnd w:id="32"/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fldChar w:fldCharType="end"/>
      </w:r>
    </w:p>
    <w:bookmarkStart w:id="33" w:name="______________BibW40_01_________________"/>
    <w:bookmarkEnd w:id="33"/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年度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プレゼン資料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年度論文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\\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【最新版】【論文】【ゼミ】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 xml:space="preserve">BibW40-01 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知の共有化に向けた活動の歩み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 xml:space="preserve">.docx" 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fldChar w:fldCharType="separate"/>
      </w:r>
      <w:bookmarkStart w:id="34" w:name="_Toc520385288"/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【最新版】【論文】【ゼミ】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 xml:space="preserve">BibW40-01 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図書館情報学研究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 xml:space="preserve"> (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図書館システム・オープンデータ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)</w:t>
      </w:r>
      <w:bookmarkEnd w:id="34"/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 xml:space="preserve"> 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fldChar w:fldCharType="end"/>
      </w:r>
    </w:p>
    <w:p w:rsidR="00911E45" w:rsidRPr="00605E6F" w:rsidRDefault="00656C8E" w:rsidP="00605E6F">
      <w:pPr>
        <w:spacing w:line="0" w:lineRule="atLeast"/>
        <w:ind w:left="200"/>
        <w:rPr>
          <w:rFonts w:ascii="Meiryo UI" w:eastAsia="Meiryo UI" w:hAnsi="Meiryo UI" w:cs="Meiryo UI"/>
        </w:rPr>
      </w:pPr>
      <w:r w:rsidRPr="00605E6F">
        <w:rPr>
          <w:rFonts w:ascii="Meiryo UI" w:eastAsia="Meiryo UI" w:hAnsi="Meiryo UI" w:cs="Meiryo UI"/>
        </w:rPr>
        <w:t>関連項目：</w:t>
      </w:r>
      <w:r w:rsidRPr="00605E6F">
        <w:rPr>
          <w:rFonts w:ascii="Meiryo UI" w:eastAsia="Meiryo UI" w:hAnsi="Meiryo UI" w:cs="Meiryo UI"/>
        </w:rPr>
        <w:t xml:space="preserve"> </w:t>
      </w:r>
      <w:bookmarkStart w:id="35" w:name="_from______________BibW40_01____________"/>
      <w:bookmarkEnd w:id="35"/>
      <w:r w:rsidRPr="00605E6F">
        <w:rPr>
          <w:rStyle w:val="a4"/>
          <w:rFonts w:ascii="Meiryo UI" w:eastAsia="Meiryo UI" w:hAnsi="Meiryo UI" w:cs="Meiryo UI"/>
        </w:rPr>
        <w:fldChar w:fldCharType="begin"/>
      </w:r>
      <w:r w:rsidRPr="00605E6F">
        <w:rPr>
          <w:rStyle w:val="a4"/>
          <w:rFonts w:ascii="Meiryo UI" w:eastAsia="Meiryo UI" w:hAnsi="Meiryo UI" w:cs="Meiryo UI"/>
        </w:rPr>
        <w:instrText xml:space="preserve"> HYPERLINK \l "______________BibW40_01_____________________________2" </w:instrText>
      </w:r>
      <w:r w:rsidRPr="00605E6F">
        <w:rPr>
          <w:rStyle w:val="a4"/>
          <w:rFonts w:ascii="Meiryo UI" w:eastAsia="Meiryo UI" w:hAnsi="Meiryo UI" w:cs="Meiryo UI"/>
        </w:rPr>
        <w:fldChar w:fldCharType="separate"/>
      </w:r>
      <w:r w:rsidRPr="00605E6F">
        <w:rPr>
          <w:rStyle w:val="a4"/>
          <w:rFonts w:ascii="Meiryo UI" w:eastAsia="Meiryo UI" w:hAnsi="Meiryo UI" w:cs="Meiryo UI"/>
        </w:rPr>
        <w:t>【最新版】【論文】【ゼミ】</w:t>
      </w:r>
      <w:r w:rsidRPr="00605E6F">
        <w:rPr>
          <w:rStyle w:val="a4"/>
          <w:rFonts w:ascii="Meiryo UI" w:eastAsia="Meiryo UI" w:hAnsi="Meiryo UI" w:cs="Meiryo UI"/>
        </w:rPr>
        <w:t xml:space="preserve">BibW40-01 </w:t>
      </w:r>
      <w:r w:rsidRPr="00605E6F">
        <w:rPr>
          <w:rStyle w:val="a4"/>
          <w:rFonts w:ascii="Meiryo UI" w:eastAsia="Meiryo UI" w:hAnsi="Meiryo UI" w:cs="Meiryo UI"/>
        </w:rPr>
        <w:t>図書館情報学研究</w:t>
      </w:r>
      <w:r w:rsidRPr="00605E6F">
        <w:rPr>
          <w:rStyle w:val="a4"/>
          <w:rFonts w:ascii="Meiryo UI" w:eastAsia="Meiryo UI" w:hAnsi="Meiryo UI" w:cs="Meiryo UI"/>
        </w:rPr>
        <w:t xml:space="preserve"> (</w:t>
      </w:r>
      <w:r w:rsidRPr="00605E6F">
        <w:rPr>
          <w:rStyle w:val="a4"/>
          <w:rFonts w:ascii="Meiryo UI" w:eastAsia="Meiryo UI" w:hAnsi="Meiryo UI" w:cs="Meiryo UI"/>
        </w:rPr>
        <w:t>図書館システム・オープンデータ</w:t>
      </w:r>
      <w:r w:rsidRPr="00605E6F">
        <w:rPr>
          <w:rStyle w:val="a4"/>
          <w:rFonts w:ascii="Meiryo UI" w:eastAsia="Meiryo UI" w:hAnsi="Meiryo UI" w:cs="Meiryo UI"/>
        </w:rPr>
        <w:t xml:space="preserve">) </w:t>
      </w:r>
      <w:r w:rsidRPr="00605E6F">
        <w:rPr>
          <w:rStyle w:val="a4"/>
          <w:rFonts w:ascii="Meiryo UI" w:eastAsia="Meiryo UI" w:hAnsi="Meiryo UI" w:cs="Meiryo UI"/>
        </w:rPr>
        <w:fldChar w:fldCharType="end"/>
      </w:r>
    </w:p>
    <w:bookmarkStart w:id="36" w:name="__XMIND_Bib42_2018________________"/>
    <w:bookmarkEnd w:id="36"/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</w:rPr>
      </w:pP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 xml:space="preserve"> HYPERLINK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 xml:space="preserve">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Bib42-2018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図書館司書課程の図書館ガイダンス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fldChar w:fldCharType="separate"/>
      </w:r>
      <w:bookmarkStart w:id="37" w:name="_Toc520385289"/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Bib42-2018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図書館司書課程の図書館ガイダンス</w:t>
      </w:r>
      <w:bookmarkEnd w:id="37"/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fldChar w:fldCharType="end"/>
      </w:r>
    </w:p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38" w:name="_Toc520385290"/>
      <w:r w:rsidRPr="00605E6F">
        <w:rPr>
          <w:rFonts w:ascii="Meiryo UI" w:eastAsia="Meiryo UI" w:hAnsi="Meiryo UI" w:cs="Meiryo UI"/>
          <w:b w:val="0"/>
          <w:i w:val="0"/>
          <w:sz w:val="24"/>
        </w:rPr>
        <w:t>【</w:t>
      </w:r>
      <w:r w:rsidRPr="00605E6F">
        <w:rPr>
          <w:rFonts w:ascii="Meiryo UI" w:eastAsia="Meiryo UI" w:hAnsi="Meiryo UI" w:cs="Meiryo UI"/>
          <w:b w:val="0"/>
          <w:i w:val="0"/>
          <w:sz w:val="24"/>
        </w:rPr>
        <w:t>XMIND</w:t>
      </w:r>
      <w:r w:rsidRPr="00605E6F">
        <w:rPr>
          <w:rFonts w:ascii="Meiryo UI" w:eastAsia="Meiryo UI" w:hAnsi="Meiryo UI" w:cs="Meiryo UI"/>
          <w:b w:val="0"/>
          <w:i w:val="0"/>
          <w:sz w:val="24"/>
        </w:rPr>
        <w:t>】</w:t>
      </w:r>
      <w:r w:rsidRPr="00605E6F">
        <w:rPr>
          <w:rFonts w:ascii="Meiryo UI" w:eastAsia="Meiryo UI" w:hAnsi="Meiryo UI" w:cs="Meiryo UI"/>
          <w:b w:val="0"/>
          <w:i w:val="0"/>
          <w:sz w:val="24"/>
        </w:rPr>
        <w:t xml:space="preserve">Bib43-01 </w:t>
      </w:r>
      <w:r w:rsidRPr="00605E6F">
        <w:rPr>
          <w:rFonts w:ascii="Meiryo UI" w:eastAsia="Meiryo UI" w:hAnsi="Meiryo UI" w:cs="Meiryo UI"/>
          <w:b w:val="0"/>
          <w:i w:val="0"/>
          <w:sz w:val="24"/>
        </w:rPr>
        <w:t>デジタルアーカイブの過去から未来【関西支部用】</w:t>
      </w:r>
      <w:bookmarkEnd w:id="38"/>
    </w:p>
    <w:p w:rsidR="00911E45" w:rsidRPr="00605E6F" w:rsidRDefault="00656C8E" w:rsidP="00605E6F">
      <w:pPr>
        <w:spacing w:line="0" w:lineRule="atLeast"/>
        <w:ind w:left="200"/>
        <w:rPr>
          <w:rFonts w:ascii="Meiryo UI" w:eastAsia="Meiryo UI" w:hAnsi="Meiryo UI" w:cs="Meiryo UI"/>
        </w:rPr>
      </w:pPr>
      <w:r w:rsidRPr="00605E6F">
        <w:rPr>
          <w:rFonts w:ascii="Meiryo UI" w:eastAsia="Meiryo UI" w:hAnsi="Meiryo UI" w:cs="Meiryo UI"/>
        </w:rPr>
        <w:t>関連項目：</w:t>
      </w:r>
      <w:r w:rsidRPr="00605E6F">
        <w:rPr>
          <w:rFonts w:ascii="Meiryo UI" w:eastAsia="Meiryo UI" w:hAnsi="Meiryo UI" w:cs="Meiryo UI"/>
        </w:rPr>
        <w:t xml:space="preserve"> </w:t>
      </w:r>
      <w:bookmarkStart w:id="39" w:name="_to__XMIND_Bib43_01_____________________"/>
      <w:bookmarkEnd w:id="39"/>
      <w:r w:rsidRPr="00605E6F">
        <w:rPr>
          <w:rStyle w:val="a4"/>
          <w:rFonts w:ascii="Meiryo UI" w:eastAsia="Meiryo UI" w:hAnsi="Meiryo UI" w:cs="Meiryo UI"/>
        </w:rPr>
        <w:fldChar w:fldCharType="begin"/>
      </w:r>
      <w:r w:rsidRPr="00605E6F">
        <w:rPr>
          <w:rStyle w:val="a4"/>
          <w:rFonts w:ascii="Meiryo UI" w:eastAsia="Meiryo UI" w:hAnsi="Meiryo UI" w:cs="Meiryo UI"/>
        </w:rPr>
        <w:instrText xml:space="preserve"> HYPERLINK \l "__XMIND_Bib43_01_____________</w:instrText>
      </w:r>
      <w:r w:rsidRPr="00605E6F">
        <w:rPr>
          <w:rStyle w:val="a4"/>
          <w:rFonts w:ascii="Meiryo UI" w:eastAsia="Meiryo UI" w:hAnsi="Meiryo UI" w:cs="Meiryo UI"/>
        </w:rPr>
        <w:instrText xml:space="preserve">___________" </w:instrText>
      </w:r>
      <w:r w:rsidRPr="00605E6F">
        <w:rPr>
          <w:rStyle w:val="a4"/>
          <w:rFonts w:ascii="Meiryo UI" w:eastAsia="Meiryo UI" w:hAnsi="Meiryo UI" w:cs="Meiryo UI"/>
        </w:rPr>
        <w:fldChar w:fldCharType="separate"/>
      </w:r>
      <w:r w:rsidRPr="00605E6F">
        <w:rPr>
          <w:rStyle w:val="a4"/>
          <w:rFonts w:ascii="Meiryo UI" w:eastAsia="Meiryo UI" w:hAnsi="Meiryo UI" w:cs="Meiryo UI"/>
        </w:rPr>
        <w:t>【</w:t>
      </w:r>
      <w:r w:rsidRPr="00605E6F">
        <w:rPr>
          <w:rStyle w:val="a4"/>
          <w:rFonts w:ascii="Meiryo UI" w:eastAsia="Meiryo UI" w:hAnsi="Meiryo UI" w:cs="Meiryo UI"/>
        </w:rPr>
        <w:t>XMIND</w:t>
      </w:r>
      <w:r w:rsidRPr="00605E6F">
        <w:rPr>
          <w:rStyle w:val="a4"/>
          <w:rFonts w:ascii="Meiryo UI" w:eastAsia="Meiryo UI" w:hAnsi="Meiryo UI" w:cs="Meiryo UI"/>
        </w:rPr>
        <w:t>】</w:t>
      </w:r>
      <w:r w:rsidRPr="00605E6F">
        <w:rPr>
          <w:rStyle w:val="a4"/>
          <w:rFonts w:ascii="Meiryo UI" w:eastAsia="Meiryo UI" w:hAnsi="Meiryo UI" w:cs="Meiryo UI"/>
        </w:rPr>
        <w:t xml:space="preserve">Bib43-01 </w:t>
      </w:r>
      <w:r w:rsidRPr="00605E6F">
        <w:rPr>
          <w:rStyle w:val="a4"/>
          <w:rFonts w:ascii="Meiryo UI" w:eastAsia="Meiryo UI" w:hAnsi="Meiryo UI" w:cs="Meiryo UI"/>
        </w:rPr>
        <w:t>デジタルアーカイブの過去から未来【関西支部用】</w:t>
      </w:r>
      <w:r w:rsidRPr="00605E6F">
        <w:rPr>
          <w:rStyle w:val="a4"/>
          <w:rFonts w:ascii="Meiryo UI" w:eastAsia="Meiryo UI" w:hAnsi="Meiryo UI" w:cs="Meiryo UI"/>
        </w:rPr>
        <w:fldChar w:fldCharType="end"/>
      </w:r>
    </w:p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</w:rPr>
      </w:pPr>
      <w:bookmarkStart w:id="40" w:name="_______"/>
      <w:bookmarkStart w:id="41" w:name="_Toc520385291"/>
      <w:bookmarkEnd w:id="40"/>
      <w:r w:rsidRPr="00605E6F">
        <w:rPr>
          <w:rFonts w:ascii="Meiryo UI" w:eastAsia="Meiryo UI" w:hAnsi="Meiryo UI" w:cs="Meiryo UI"/>
          <w:b w:val="0"/>
          <w:i w:val="0"/>
          <w:sz w:val="24"/>
        </w:rPr>
        <w:t>【参考資料】</w:t>
      </w:r>
      <w:bookmarkEnd w:id="41"/>
    </w:p>
    <w:bookmarkStart w:id="42" w:name="__2018__________Bib40_01_2018___________"/>
    <w:bookmarkEnd w:id="42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年ゼミ用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年版作成用】【文書】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Bib40-01-2018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ゼミ用ノート資料【フルセット】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20170310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【都庁で作成不可】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.docx"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43" w:name="_Toc520385292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2018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年版作成用】【文書】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Bib40-01-2018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ゼミ用ノート資料【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フルセット】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20170310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【都庁で作成不可】</w:t>
      </w:r>
      <w:bookmarkEnd w:id="43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44" w:name="_______Bib40_01_2016__________PPT__"/>
    <w:bookmarkEnd w:id="44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年ゼミ用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【最新版】【スライド】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Bib40-01-2016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ゼミ用【フルセット】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PPT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.pptx"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45" w:name="_Toc520385293"/>
      <w:r w:rsidRPr="00605E6F">
        <w:rPr>
          <w:rStyle w:val="a4"/>
          <w:rFonts w:ascii="Meiryo UI" w:eastAsia="Meiryo UI" w:hAnsi="Meiryo UI" w:cs="Meiryo UI"/>
          <w:b w:val="0"/>
          <w:sz w:val="24"/>
        </w:rPr>
        <w:t>【スライド】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Bib40-01-2016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ゼミ用【フルセット】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PPT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資料</w:t>
      </w:r>
      <w:bookmarkEnd w:id="45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p w:rsidR="00911E45" w:rsidRPr="00605E6F" w:rsidRDefault="00656C8E" w:rsidP="00605E6F">
      <w:pPr>
        <w:spacing w:line="0" w:lineRule="atLeast"/>
        <w:ind w:left="400"/>
        <w:rPr>
          <w:rFonts w:ascii="Meiryo UI" w:eastAsia="Meiryo UI" w:hAnsi="Meiryo UI" w:cs="Meiryo UI"/>
        </w:rPr>
      </w:pPr>
      <w:r w:rsidRPr="00605E6F">
        <w:rPr>
          <w:rFonts w:ascii="Meiryo UI" w:eastAsia="Meiryo UI" w:hAnsi="Meiryo UI" w:cs="Meiryo UI"/>
        </w:rPr>
        <w:t>関連項目：</w:t>
      </w:r>
      <w:r w:rsidRPr="00605E6F">
        <w:rPr>
          <w:rFonts w:ascii="Meiryo UI" w:eastAsia="Meiryo UI" w:hAnsi="Meiryo UI" w:cs="Meiryo UI"/>
        </w:rPr>
        <w:t xml:space="preserve"> </w:t>
      </w:r>
      <w:bookmarkStart w:id="46" w:name="_from_______Bib40_01_2016__________PPT__"/>
      <w:bookmarkEnd w:id="46"/>
      <w:r w:rsidRPr="00605E6F">
        <w:rPr>
          <w:rStyle w:val="a4"/>
          <w:rFonts w:ascii="Meiryo UI" w:eastAsia="Meiryo UI" w:hAnsi="Meiryo UI" w:cs="Meiryo UI"/>
        </w:rPr>
        <w:fldChar w:fldCharType="begin"/>
      </w:r>
      <w:r w:rsidRPr="00605E6F">
        <w:rPr>
          <w:rStyle w:val="a4"/>
          <w:rFonts w:ascii="Meiryo UI" w:eastAsia="Meiryo UI" w:hAnsi="Meiryo UI" w:cs="Meiryo UI"/>
        </w:rPr>
        <w:instrText xml:space="preserve"> HYPERLINK \l "_______Bib40_01_2016__________PPT__</w:instrText>
      </w:r>
      <w:r w:rsidRPr="00605E6F">
        <w:rPr>
          <w:rStyle w:val="a4"/>
          <w:rFonts w:ascii="Meiryo UI" w:eastAsia="Meiryo UI" w:hAnsi="Meiryo UI" w:cs="Meiryo UI"/>
        </w:rPr>
        <w:instrText xml:space="preserve">_2" </w:instrText>
      </w:r>
      <w:r w:rsidRPr="00605E6F">
        <w:rPr>
          <w:rStyle w:val="a4"/>
          <w:rFonts w:ascii="Meiryo UI" w:eastAsia="Meiryo UI" w:hAnsi="Meiryo UI" w:cs="Meiryo UI"/>
        </w:rPr>
        <w:fldChar w:fldCharType="separate"/>
      </w:r>
      <w:r w:rsidRPr="00605E6F">
        <w:rPr>
          <w:rStyle w:val="a4"/>
          <w:rFonts w:ascii="Meiryo UI" w:eastAsia="Meiryo UI" w:hAnsi="Meiryo UI" w:cs="Meiryo UI"/>
        </w:rPr>
        <w:t>【スライド】</w:t>
      </w:r>
      <w:r w:rsidRPr="00605E6F">
        <w:rPr>
          <w:rStyle w:val="a4"/>
          <w:rFonts w:ascii="Meiryo UI" w:eastAsia="Meiryo UI" w:hAnsi="Meiryo UI" w:cs="Meiryo UI"/>
        </w:rPr>
        <w:t>Bib40-01-2016</w:t>
      </w:r>
      <w:r w:rsidRPr="00605E6F">
        <w:rPr>
          <w:rStyle w:val="a4"/>
          <w:rFonts w:ascii="Meiryo UI" w:eastAsia="Meiryo UI" w:hAnsi="Meiryo UI" w:cs="Meiryo UI"/>
        </w:rPr>
        <w:t>ゼミ用【フルセット】</w:t>
      </w:r>
      <w:r w:rsidRPr="00605E6F">
        <w:rPr>
          <w:rStyle w:val="a4"/>
          <w:rFonts w:ascii="Meiryo UI" w:eastAsia="Meiryo UI" w:hAnsi="Meiryo UI" w:cs="Meiryo UI"/>
        </w:rPr>
        <w:t>PPT</w:t>
      </w:r>
      <w:r w:rsidRPr="00605E6F">
        <w:rPr>
          <w:rStyle w:val="a4"/>
          <w:rFonts w:ascii="Meiryo UI" w:eastAsia="Meiryo UI" w:hAnsi="Meiryo UI" w:cs="Meiryo UI"/>
        </w:rPr>
        <w:t>資料</w:t>
      </w:r>
      <w:r w:rsidRPr="00605E6F">
        <w:rPr>
          <w:rStyle w:val="a4"/>
          <w:rFonts w:ascii="Meiryo UI" w:eastAsia="Meiryo UI" w:hAnsi="Meiryo UI" w:cs="Meiryo UI"/>
        </w:rPr>
        <w:fldChar w:fldCharType="end"/>
      </w:r>
    </w:p>
    <w:bookmarkStart w:id="47" w:name="_______Bib40_01_2018_________PPT__"/>
    <w:bookmarkEnd w:id="47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年ゼミ用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【最新版】【スライド】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Bib40-01-2018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ゼミ用【ポイント】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PPT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.pptx"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48" w:name="_Toc520385294"/>
      <w:r w:rsidRPr="00605E6F">
        <w:rPr>
          <w:rStyle w:val="a4"/>
          <w:rFonts w:ascii="Meiryo UI" w:eastAsia="Meiryo UI" w:hAnsi="Meiryo UI" w:cs="Meiryo UI"/>
          <w:b w:val="0"/>
          <w:sz w:val="24"/>
        </w:rPr>
        <w:t>【スライド】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Bib40-01-2018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ゼミ用【ポイント】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PPT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資料</w:t>
      </w:r>
      <w:bookmarkEnd w:id="48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49" w:name="_____Bib40_01_2018______________"/>
    <w:bookmarkEnd w:id="49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年ゼミ用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【最新版】【文書】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Bib40-01-2018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ゼミ用【ポイント】ノート資料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.docx"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50" w:name="_Toc520385295"/>
      <w:r w:rsidRPr="00605E6F">
        <w:rPr>
          <w:rStyle w:val="a4"/>
          <w:rFonts w:ascii="Meiryo UI" w:eastAsia="Meiryo UI" w:hAnsi="Meiryo UI" w:cs="Meiryo UI"/>
          <w:b w:val="0"/>
          <w:sz w:val="24"/>
        </w:rPr>
        <w:t>【文書】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Bib40-01-2018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ゼミ用【ポイント】ノート資料</w:t>
      </w:r>
      <w:bookmarkEnd w:id="50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51" w:name="__________TPD__________________________"/>
    <w:bookmarkEnd w:id="51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年度論文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【素材】【論文】【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TPD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プラ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ス同志社】知の共有化に向けた活動の歩み【詳細版】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.docx"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52" w:name="_Toc520385296"/>
      <w:r w:rsidRPr="00605E6F">
        <w:rPr>
          <w:rStyle w:val="a4"/>
          <w:rFonts w:ascii="Meiryo UI" w:eastAsia="Meiryo UI" w:hAnsi="Meiryo UI" w:cs="Meiryo UI"/>
          <w:b w:val="0"/>
          <w:sz w:val="24"/>
        </w:rPr>
        <w:t>【素材】【論文】【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TPD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プラス同志社】知の共有化に向けた活動の歩み【詳細版】</w:t>
      </w:r>
      <w:bookmarkEnd w:id="52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p w:rsidR="00911E45" w:rsidRPr="00605E6F" w:rsidRDefault="00656C8E" w:rsidP="00605E6F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 w:line="0" w:lineRule="atLeast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53" w:name="_XMIND__"/>
      <w:bookmarkStart w:id="54" w:name="_Toc520385297"/>
      <w:bookmarkEnd w:id="53"/>
      <w:r w:rsidRPr="00605E6F">
        <w:rPr>
          <w:rFonts w:ascii="Meiryo UI" w:eastAsia="Meiryo UI" w:hAnsi="Meiryo UI" w:cs="Meiryo UI"/>
          <w:b w:val="0"/>
          <w:sz w:val="28"/>
        </w:rPr>
        <w:t>XMIND</w:t>
      </w:r>
      <w:r w:rsidRPr="00605E6F">
        <w:rPr>
          <w:rFonts w:ascii="Meiryo UI" w:eastAsia="Meiryo UI" w:hAnsi="Meiryo UI" w:cs="Meiryo UI"/>
          <w:b w:val="0"/>
          <w:sz w:val="28"/>
        </w:rPr>
        <w:t>資料</w:t>
      </w:r>
      <w:bookmarkEnd w:id="54"/>
    </w:p>
    <w:bookmarkStart w:id="55" w:name="___________XMIND_Bib01_01_______________"/>
    <w:bookmarkEnd w:id="55"/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  <w:i w:val="0"/>
        </w:rPr>
      </w:pP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Bib01-01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図書館司書課程の図書館ガイダンス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fldChar w:fldCharType="separate"/>
      </w:r>
      <w:bookmarkStart w:id="56" w:name="_Toc520385298"/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【内容確認後削除】【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Bib01-01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図書館司書課程の図書館ガイダ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ンス</w:t>
      </w:r>
      <w:bookmarkEnd w:id="56"/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fldChar w:fldCharType="end"/>
      </w:r>
    </w:p>
    <w:bookmarkStart w:id="57" w:name="__XMIND_Bib03_10___"/>
    <w:bookmarkEnd w:id="57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Bib03-10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まとめ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58" w:name="_Toc520385299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Bib03-10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まとめ</w:t>
      </w:r>
      <w:bookmarkEnd w:id="58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59" w:name="_20_____"/>
      <w:bookmarkStart w:id="60" w:name="_Toc520385300"/>
      <w:bookmarkEnd w:id="59"/>
      <w:r w:rsidRPr="00605E6F">
        <w:rPr>
          <w:rFonts w:ascii="Meiryo UI" w:eastAsia="Meiryo UI" w:hAnsi="Meiryo UI" w:cs="Meiryo UI"/>
          <w:b w:val="0"/>
          <w:i w:val="0"/>
          <w:sz w:val="24"/>
        </w:rPr>
        <w:t>20</w:t>
      </w:r>
      <w:r w:rsidRPr="00605E6F">
        <w:rPr>
          <w:rFonts w:ascii="Meiryo UI" w:eastAsia="Meiryo UI" w:hAnsi="Meiryo UI" w:cs="Meiryo UI"/>
          <w:b w:val="0"/>
          <w:i w:val="0"/>
          <w:sz w:val="24"/>
        </w:rPr>
        <w:t>年のまとめ</w:t>
      </w:r>
      <w:bookmarkEnd w:id="60"/>
    </w:p>
    <w:bookmarkStart w:id="61" w:name="__XMIND_Bib06_01_______20_______________"/>
    <w:bookmarkEnd w:id="61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Bib06-01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電子図書館事業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20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年を迎えた新たな方向性の模索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(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要約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).xmind"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62" w:name="_Toc520385301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Bib06-01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電子図書館事業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20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年を迎えた新たな方向性の模索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 xml:space="preserve"> (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要約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)</w:t>
      </w:r>
      <w:bookmarkEnd w:id="62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63" w:name="__XMIND_Bib06_02_______20______________"/>
    <w:bookmarkEnd w:id="63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Bib06-02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電子図書館事業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20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年を迎えた新たな方向性の模索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64" w:name="_Toc520385302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Bib06-02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電子図書館事業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20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年を迎えた新たな方向性の模索</w:t>
      </w:r>
      <w:bookmarkEnd w:id="64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65" w:name="__XMIND_Bib40___________________________"/>
    <w:bookmarkEnd w:id="65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Bib40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図書館情報学研究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(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図書館システム・オー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プンデータ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).xmind"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66" w:name="_Toc520385303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Bib40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図書館情報学研究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 xml:space="preserve"> (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図書館システム・オープンデータ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)</w:t>
      </w:r>
      <w:bookmarkEnd w:id="66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p w:rsidR="00911E45" w:rsidRPr="00605E6F" w:rsidRDefault="00656C8E" w:rsidP="00605E6F">
      <w:pPr>
        <w:spacing w:line="0" w:lineRule="atLeast"/>
        <w:ind w:left="400"/>
        <w:rPr>
          <w:rFonts w:ascii="Meiryo UI" w:eastAsia="Meiryo UI" w:hAnsi="Meiryo UI" w:cs="Meiryo UI"/>
        </w:rPr>
      </w:pPr>
      <w:r w:rsidRPr="00605E6F">
        <w:rPr>
          <w:rFonts w:ascii="Meiryo UI" w:eastAsia="Meiryo UI" w:hAnsi="Meiryo UI" w:cs="Meiryo UI"/>
        </w:rPr>
        <w:t>関連項目：</w:t>
      </w:r>
      <w:r w:rsidRPr="00605E6F">
        <w:rPr>
          <w:rFonts w:ascii="Meiryo UI" w:eastAsia="Meiryo UI" w:hAnsi="Meiryo UI" w:cs="Meiryo UI"/>
        </w:rPr>
        <w:t xml:space="preserve"> </w:t>
      </w:r>
      <w:bookmarkStart w:id="67" w:name="_to__XMIND_Bib40_01_____________________"/>
      <w:bookmarkEnd w:id="67"/>
      <w:r w:rsidRPr="00605E6F">
        <w:rPr>
          <w:rStyle w:val="a4"/>
          <w:rFonts w:ascii="Meiryo UI" w:eastAsia="Meiryo UI" w:hAnsi="Meiryo UI" w:cs="Meiryo UI"/>
        </w:rPr>
        <w:fldChar w:fldCharType="begin"/>
      </w:r>
      <w:r w:rsidRPr="00605E6F">
        <w:rPr>
          <w:rStyle w:val="a4"/>
          <w:rFonts w:ascii="Meiryo UI" w:eastAsia="Meiryo UI" w:hAnsi="Meiryo UI" w:cs="Meiryo UI"/>
        </w:rPr>
        <w:instrText xml:space="preserve"> HYPERLINK \l "__XMIND_Bib40_01__________________________" </w:instrText>
      </w:r>
      <w:r w:rsidRPr="00605E6F">
        <w:rPr>
          <w:rStyle w:val="a4"/>
          <w:rFonts w:ascii="Meiryo UI" w:eastAsia="Meiryo UI" w:hAnsi="Meiryo UI" w:cs="Meiryo UI"/>
        </w:rPr>
        <w:fldChar w:fldCharType="separate"/>
      </w:r>
      <w:r w:rsidRPr="00605E6F">
        <w:rPr>
          <w:rStyle w:val="a4"/>
          <w:rFonts w:ascii="Meiryo UI" w:eastAsia="Meiryo UI" w:hAnsi="Meiryo UI" w:cs="Meiryo UI"/>
        </w:rPr>
        <w:t>【</w:t>
      </w:r>
      <w:r w:rsidRPr="00605E6F">
        <w:rPr>
          <w:rStyle w:val="a4"/>
          <w:rFonts w:ascii="Meiryo UI" w:eastAsia="Meiryo UI" w:hAnsi="Meiryo UI" w:cs="Meiryo UI"/>
        </w:rPr>
        <w:t>XMIND</w:t>
      </w:r>
      <w:r w:rsidRPr="00605E6F">
        <w:rPr>
          <w:rStyle w:val="a4"/>
          <w:rFonts w:ascii="Meiryo UI" w:eastAsia="Meiryo UI" w:hAnsi="Meiryo UI" w:cs="Meiryo UI"/>
        </w:rPr>
        <w:t>】</w:t>
      </w:r>
      <w:r w:rsidRPr="00605E6F">
        <w:rPr>
          <w:rStyle w:val="a4"/>
          <w:rFonts w:ascii="Meiryo UI" w:eastAsia="Meiryo UI" w:hAnsi="Meiryo UI" w:cs="Meiryo UI"/>
        </w:rPr>
        <w:t>Bib40-01</w:t>
      </w:r>
      <w:r w:rsidRPr="00605E6F">
        <w:rPr>
          <w:rStyle w:val="a4"/>
          <w:rFonts w:ascii="Meiryo UI" w:eastAsia="Meiryo UI" w:hAnsi="Meiryo UI" w:cs="Meiryo UI"/>
        </w:rPr>
        <w:t>図書館情報学研究</w:t>
      </w:r>
      <w:r w:rsidRPr="00605E6F">
        <w:rPr>
          <w:rStyle w:val="a4"/>
          <w:rFonts w:ascii="Meiryo UI" w:eastAsia="Meiryo UI" w:hAnsi="Meiryo UI" w:cs="Meiryo UI"/>
        </w:rPr>
        <w:t xml:space="preserve"> (</w:t>
      </w:r>
      <w:r w:rsidRPr="00605E6F">
        <w:rPr>
          <w:rStyle w:val="a4"/>
          <w:rFonts w:ascii="Meiryo UI" w:eastAsia="Meiryo UI" w:hAnsi="Meiryo UI" w:cs="Meiryo UI"/>
        </w:rPr>
        <w:t>図書館システム・オープンデータ</w:t>
      </w:r>
      <w:r w:rsidRPr="00605E6F">
        <w:rPr>
          <w:rStyle w:val="a4"/>
          <w:rFonts w:ascii="Meiryo UI" w:eastAsia="Meiryo UI" w:hAnsi="Meiryo UI" w:cs="Meiryo UI"/>
        </w:rPr>
        <w:t>)</w:t>
      </w:r>
      <w:r w:rsidRPr="00605E6F">
        <w:rPr>
          <w:rStyle w:val="a4"/>
          <w:rFonts w:ascii="Meiryo UI" w:eastAsia="Meiryo UI" w:hAnsi="Meiryo UI" w:cs="Meiryo UI"/>
        </w:rPr>
        <w:fldChar w:fldCharType="end"/>
      </w:r>
    </w:p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</w:rPr>
      </w:pPr>
      <w:bookmarkStart w:id="68" w:name="_______________"/>
      <w:bookmarkStart w:id="69" w:name="_Toc520385304"/>
      <w:bookmarkEnd w:id="68"/>
      <w:r w:rsidRPr="00605E6F">
        <w:rPr>
          <w:rFonts w:ascii="Meiryo UI" w:eastAsia="Meiryo UI" w:hAnsi="Meiryo UI" w:cs="Meiryo UI"/>
          <w:b w:val="0"/>
          <w:i w:val="0"/>
          <w:sz w:val="24"/>
        </w:rPr>
        <w:t>デジタルアーカイブ構築の歩み</w:t>
      </w:r>
      <w:bookmarkEnd w:id="69"/>
    </w:p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70" w:name="___________"/>
      <w:bookmarkStart w:id="71" w:name="_Toc520385305"/>
      <w:bookmarkEnd w:id="70"/>
      <w:r w:rsidRPr="00605E6F">
        <w:rPr>
          <w:rFonts w:ascii="Meiryo UI" w:eastAsia="Meiryo UI" w:hAnsi="Meiryo UI" w:cs="Meiryo UI"/>
          <w:b w:val="0"/>
          <w:i w:val="0"/>
          <w:sz w:val="24"/>
        </w:rPr>
        <w:t>ソフトウェア開発標準</w:t>
      </w:r>
      <w:bookmarkEnd w:id="71"/>
    </w:p>
    <w:bookmarkStart w:id="72" w:name="__XMIND_Bib04_07______2013"/>
    <w:bookmarkEnd w:id="72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Bib04-07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共通フレーム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2013.xmind"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73" w:name="_Toc520385306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Bib04-07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共通フレーム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2013</w:t>
      </w:r>
      <w:bookmarkEnd w:id="73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4" w:name="______XMIND_Bib03_11_________"/>
      <w:bookmarkStart w:id="75" w:name="_Toc520385307"/>
      <w:bookmarkEnd w:id="74"/>
      <w:r w:rsidRPr="00605E6F">
        <w:rPr>
          <w:rFonts w:ascii="Meiryo UI" w:eastAsia="Meiryo UI" w:hAnsi="Meiryo UI" w:cs="Meiryo UI"/>
          <w:b w:val="0"/>
          <w:sz w:val="24"/>
        </w:rPr>
        <w:t>【削除】【</w:t>
      </w:r>
      <w:r w:rsidRPr="00605E6F">
        <w:rPr>
          <w:rFonts w:ascii="Meiryo UI" w:eastAsia="Meiryo UI" w:hAnsi="Meiryo UI" w:cs="Meiryo UI"/>
          <w:b w:val="0"/>
          <w:sz w:val="24"/>
        </w:rPr>
        <w:t>XMIND</w:t>
      </w:r>
      <w:r w:rsidRPr="00605E6F">
        <w:rPr>
          <w:rFonts w:ascii="Meiryo UI" w:eastAsia="Meiryo UI" w:hAnsi="Meiryo UI" w:cs="Meiryo UI"/>
          <w:b w:val="0"/>
          <w:sz w:val="24"/>
        </w:rPr>
        <w:t>】</w:t>
      </w:r>
      <w:r w:rsidRPr="00605E6F">
        <w:rPr>
          <w:rFonts w:ascii="Meiryo UI" w:eastAsia="Meiryo UI" w:hAnsi="Meiryo UI" w:cs="Meiryo UI"/>
          <w:b w:val="0"/>
          <w:sz w:val="24"/>
        </w:rPr>
        <w:t>Bib03-11</w:t>
      </w:r>
      <w:r w:rsidRPr="00605E6F">
        <w:rPr>
          <w:rFonts w:ascii="Meiryo UI" w:eastAsia="Meiryo UI" w:hAnsi="Meiryo UI" w:cs="Meiryo UI"/>
          <w:b w:val="0"/>
          <w:sz w:val="24"/>
        </w:rPr>
        <w:t>調達における留意点</w:t>
      </w:r>
      <w:bookmarkEnd w:id="75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6" w:name="__XMIND_Bib03_12_________Bib40_01___"/>
      <w:bookmarkStart w:id="77" w:name="_Toc520385308"/>
      <w:bookmarkEnd w:id="76"/>
      <w:r w:rsidRPr="00605E6F">
        <w:rPr>
          <w:rFonts w:ascii="Meiryo UI" w:eastAsia="Meiryo UI" w:hAnsi="Meiryo UI" w:cs="Meiryo UI"/>
          <w:b w:val="0"/>
          <w:sz w:val="24"/>
        </w:rPr>
        <w:t>【</w:t>
      </w:r>
      <w:r w:rsidRPr="00605E6F">
        <w:rPr>
          <w:rFonts w:ascii="Meiryo UI" w:eastAsia="Meiryo UI" w:hAnsi="Meiryo UI" w:cs="Meiryo UI"/>
          <w:b w:val="0"/>
          <w:sz w:val="24"/>
        </w:rPr>
        <w:t>XMIND</w:t>
      </w:r>
      <w:r w:rsidRPr="00605E6F">
        <w:rPr>
          <w:rFonts w:ascii="Meiryo UI" w:eastAsia="Meiryo UI" w:hAnsi="Meiryo UI" w:cs="Meiryo UI"/>
          <w:b w:val="0"/>
          <w:sz w:val="24"/>
        </w:rPr>
        <w:t>】</w:t>
      </w:r>
      <w:r w:rsidRPr="00605E6F">
        <w:rPr>
          <w:rFonts w:ascii="Meiryo UI" w:eastAsia="Meiryo UI" w:hAnsi="Meiryo UI" w:cs="Meiryo UI"/>
          <w:b w:val="0"/>
          <w:sz w:val="24"/>
        </w:rPr>
        <w:t>Bib03-12</w:t>
      </w:r>
      <w:r w:rsidRPr="00605E6F">
        <w:rPr>
          <w:rFonts w:ascii="Meiryo UI" w:eastAsia="Meiryo UI" w:hAnsi="Meiryo UI" w:cs="Meiryo UI"/>
          <w:b w:val="0"/>
          <w:sz w:val="24"/>
        </w:rPr>
        <w:t>調達仕様書（案）</w:t>
      </w:r>
      <w:r w:rsidRPr="00605E6F">
        <w:rPr>
          <w:rFonts w:ascii="Meiryo UI" w:eastAsia="Meiryo UI" w:hAnsi="Meiryo UI" w:cs="Meiryo UI"/>
          <w:b w:val="0"/>
          <w:sz w:val="24"/>
        </w:rPr>
        <w:t>⇒Bib40-01</w:t>
      </w:r>
      <w:r w:rsidRPr="00605E6F">
        <w:rPr>
          <w:rFonts w:ascii="Meiryo UI" w:eastAsia="Meiryo UI" w:hAnsi="Meiryo UI" w:cs="Meiryo UI"/>
          <w:b w:val="0"/>
          <w:sz w:val="24"/>
        </w:rPr>
        <w:t>に含む</w:t>
      </w:r>
      <w:bookmarkEnd w:id="77"/>
    </w:p>
    <w:bookmarkStart w:id="78" w:name="__XMIND_Bib06_06________________________"/>
    <w:bookmarkEnd w:id="78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Bib06-06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政府情報システムの整備及び管理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に関する標準ガイドライン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79" w:name="_Toc520385309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Bib06-06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政府情報システムの整備及び管理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 xml:space="preserve"> 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に関する標準ガイドライン【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l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構成のみ】</w:t>
      </w:r>
      <w:bookmarkEnd w:id="79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80" w:name="_i______________"/>
      <w:bookmarkStart w:id="81" w:name="_Toc520385310"/>
      <w:bookmarkEnd w:id="80"/>
      <w:r w:rsidRPr="00605E6F">
        <w:rPr>
          <w:rFonts w:ascii="Meiryo UI" w:eastAsia="Meiryo UI" w:hAnsi="Meiryo UI" w:cs="Meiryo UI"/>
          <w:b w:val="0"/>
          <w:i w:val="0"/>
          <w:sz w:val="24"/>
        </w:rPr>
        <w:t>i</w:t>
      </w:r>
      <w:r w:rsidRPr="00605E6F">
        <w:rPr>
          <w:rFonts w:ascii="Meiryo UI" w:eastAsia="Meiryo UI" w:hAnsi="Meiryo UI" w:cs="Meiryo UI"/>
          <w:b w:val="0"/>
          <w:i w:val="0"/>
          <w:sz w:val="24"/>
        </w:rPr>
        <w:t>コンピテンシ・ディクショナリ</w:t>
      </w:r>
      <w:bookmarkEnd w:id="81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82" w:name="_____"/>
      <w:bookmarkStart w:id="83" w:name="_Toc520385311"/>
      <w:bookmarkEnd w:id="82"/>
      <w:r w:rsidRPr="00605E6F">
        <w:rPr>
          <w:rFonts w:ascii="Meiryo UI" w:eastAsia="Meiryo UI" w:hAnsi="Meiryo UI" w:cs="Meiryo UI"/>
          <w:b w:val="0"/>
          <w:sz w:val="24"/>
        </w:rPr>
        <w:t>組織一般</w:t>
      </w:r>
      <w:bookmarkEnd w:id="83"/>
    </w:p>
    <w:bookmarkStart w:id="84" w:name="__XMIND_Bib06_05__________________IT____"/>
    <w:bookmarkEnd w:id="84"/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Bib06-05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最低限知っておくべき情報処理技術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IT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リテラシー）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 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Bib06-05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最低限知っておくべき情報処理技術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 xml:space="preserve"> 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（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IT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リテラシー）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 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85" w:name="__XMIND_Bib10_02___________________"/>
    <w:bookmarkEnd w:id="85"/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Bib10-02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経営者向け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セキュリティ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対策のポイント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Bib10-02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経営者向け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 xml:space="preserve"> 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セキュリティ対策のポイント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86" w:name="_______2"/>
      <w:bookmarkStart w:id="87" w:name="_Toc520385312"/>
      <w:bookmarkEnd w:id="86"/>
      <w:r w:rsidRPr="00605E6F">
        <w:rPr>
          <w:rFonts w:ascii="Meiryo UI" w:eastAsia="Meiryo UI" w:hAnsi="Meiryo UI" w:cs="Meiryo UI"/>
          <w:b w:val="0"/>
          <w:sz w:val="24"/>
        </w:rPr>
        <w:t>図書館分野</w:t>
      </w:r>
      <w:bookmarkEnd w:id="87"/>
    </w:p>
    <w:bookmarkStart w:id="88" w:name="__XMIND_Bib03_02________________________"/>
    <w:bookmarkEnd w:id="88"/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Bib03-02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図書館情報システムに関連するガイドライン・タスク・必要なスキル・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LOD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・未来に向けて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Bib03-02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図書館情報システムに関連するガイドライ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ン・タスク・必要なスキル・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LOD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・未来に向けて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89" w:name="__XMIND_Bib03_04___________________MLA__"/>
    <w:bookmarkEnd w:id="89"/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Bib03-04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デジタルトランスフォーメーション時代の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MLA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業務のタスク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(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校正中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).xmind"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Bib03-04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デジタルトランスフォーメーション時代の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MLA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業務のタスク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 xml:space="preserve"> (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校正中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)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90" w:name="__XMIND_Bib03_05________________________"/>
    <w:bookmarkEnd w:id="90"/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Bib03-05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図書館情報システム構築のタスクプロフィール（政府標準ガイドライン準拠）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Bib03-05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図書館情報システム構築のタスクプロフィール（政府標準ガイドライン準拠）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91" w:name="__XMIND_Bib03_08________________________"/>
    <w:bookmarkEnd w:id="91"/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Bib03-08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システム構築コンテンツ構築に必要なスキル知識要素の抜粋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Bib03-08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システム構築コンテンツ構築に必要なスキル知識要素の抜粋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92" w:name="__XMIND_Bib03_0601________IT_____"/>
    <w:bookmarkEnd w:id="92"/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Bib03-0601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図書館員に必要な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IT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スキル要素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Bib03-0601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図書館員に必要な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IT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スキル要素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93" w:name="__XMIND_Bib03_0602_______________"/>
    <w:bookmarkEnd w:id="93"/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Bib03-0602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図書館業務のタスクプロフィール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Bib03-0602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図書館業務のタスクプロフィール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94" w:name="__XMIND_Bib10_09_________________ITSS__"/>
    <w:bookmarkEnd w:id="94"/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Bib10-09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データサイエンス領域のスキル標準「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ITSS+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」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Bib10-09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データサイ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エンス領域のスキル標準「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ITSS+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」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95" w:name="__XMIND_Bib10_10_______________ITSS__"/>
    <w:bookmarkEnd w:id="95"/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Bib10-10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セキュリティ領域のスキル標準「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ITSS+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」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Bib10-10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セキュリティ領域のスキル標準「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ITSS+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」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96" w:name="_iCD__"/>
      <w:bookmarkStart w:id="97" w:name="_Toc520385313"/>
      <w:bookmarkEnd w:id="96"/>
      <w:r w:rsidRPr="00605E6F">
        <w:rPr>
          <w:rFonts w:ascii="Meiryo UI" w:eastAsia="Meiryo UI" w:hAnsi="Meiryo UI" w:cs="Meiryo UI"/>
          <w:b w:val="0"/>
          <w:sz w:val="24"/>
        </w:rPr>
        <w:t>iCD</w:t>
      </w:r>
      <w:r w:rsidRPr="00605E6F">
        <w:rPr>
          <w:rFonts w:ascii="Meiryo UI" w:eastAsia="Meiryo UI" w:hAnsi="Meiryo UI" w:cs="Meiryo UI"/>
          <w:b w:val="0"/>
          <w:sz w:val="24"/>
        </w:rPr>
        <w:t>解説</w:t>
      </w:r>
      <w:bookmarkEnd w:id="97"/>
    </w:p>
    <w:bookmarkStart w:id="98" w:name="__XMIND_Bib06_07i________________2015___"/>
    <w:bookmarkEnd w:id="98"/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Bib06-07i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コンピテンシ・ディクショナリ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2015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年正式公開（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IPA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））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Bib06-07i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コンピテンシ・ディクショナリ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 xml:space="preserve"> 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（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2015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年正式公開（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IPA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））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99" w:name="__XMIND_Bib04_02__________________415___"/>
    <w:bookmarkEnd w:id="99"/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Bib04-02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タスクディクショナリ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（タスク小分類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415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項目）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Bib04-02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タスクディクショナリ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 xml:space="preserve"> 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（タスク小分類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415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項目）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100" w:name="__XMIND_Bib04_03_______________424_____8"/>
    <w:bookmarkEnd w:id="100"/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Bib04-03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スキルディクショナリ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(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スキル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424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項目・知識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8256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項目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).xmind"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Bib04-03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スキルディクショナリ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 xml:space="preserve"> (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スキル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424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項目・知識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8256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項目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)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101" w:name="__XMIND_Bib04_04_____________________415"/>
    <w:bookmarkEnd w:id="101"/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Bib04-04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タスク毎に必要なスキル詳細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（タスク小分類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415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項目）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Bib04-04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タスク毎に必要なスキル詳細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 xml:space="preserve"> 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（タスク小分類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415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項目）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102" w:name="__XMIND_Bib04_06i______________04_______"/>
    <w:bookmarkEnd w:id="102"/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Bib04-06i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コンピテンシディクショナリ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_04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スキルディクショナリ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(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スキル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424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項目・知識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8256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項目から抜粋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)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（別ファイルで更新中）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Bib04-06i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コンピテンシディクショナリ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_04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スキルディクショナリ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 xml:space="preserve"> (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スキル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424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項目・知識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8256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項目から抜粋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)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（別ファイルで更新中）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103" w:name="__XMIND_Bib05_01iCD_______________424___"/>
    <w:bookmarkEnd w:id="103"/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Bib05-01iCD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スキルディクショナリ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(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スキル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424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項目・知識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8256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項目から抜粋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).xmind"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Bib05-01iCD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スキルディクショナリ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 xml:space="preserve"> (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スキル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424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項目・知識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8256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項目から抜粋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)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04" w:name="_IT__________"/>
      <w:bookmarkStart w:id="105" w:name="_Toc520385314"/>
      <w:bookmarkEnd w:id="104"/>
      <w:r w:rsidRPr="00605E6F">
        <w:rPr>
          <w:rFonts w:ascii="Meiryo UI" w:eastAsia="Meiryo UI" w:hAnsi="Meiryo UI" w:cs="Meiryo UI"/>
          <w:b w:val="0"/>
          <w:i w:val="0"/>
          <w:sz w:val="24"/>
        </w:rPr>
        <w:t>IT</w:t>
      </w:r>
      <w:r w:rsidRPr="00605E6F">
        <w:rPr>
          <w:rFonts w:ascii="Meiryo UI" w:eastAsia="Meiryo UI" w:hAnsi="Meiryo UI" w:cs="Meiryo UI"/>
          <w:b w:val="0"/>
          <w:i w:val="0"/>
          <w:sz w:val="24"/>
        </w:rPr>
        <w:t>スキルレベル評価制度</w:t>
      </w:r>
      <w:bookmarkEnd w:id="105"/>
    </w:p>
    <w:bookmarkStart w:id="106" w:name="__XMIND_Bib04_05________________________"/>
    <w:bookmarkEnd w:id="106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Bib04-05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スキル概要と情報処理試験（熟達度レベル評価判定）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107" w:name="_Toc520385315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Bib04-05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スキル概要と情報処理試験（熟達度レベル評価判定）</w:t>
      </w:r>
      <w:bookmarkEnd w:id="107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108" w:name="__XMIND_Bib06_04IT____________"/>
    <w:bookmarkEnd w:id="108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Bib06-04IT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パスポート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試験シラバス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109" w:name="_Toc520385316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Bib06-04IT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パスポート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 xml:space="preserve"> 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試験シラバス</w:t>
      </w:r>
      <w:bookmarkEnd w:id="109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110" w:name="__XMIND_Bib05_02IT__"/>
    <w:bookmarkEnd w:id="110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Bib05-02IT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基礎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111" w:name="_Toc520385317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Bib05-02IT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基礎</w:t>
      </w:r>
      <w:bookmarkEnd w:id="111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112" w:name="__XMIND_Bib05_03____"/>
    <w:bookmarkEnd w:id="112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Bib05-03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離散数学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113" w:name="_Toc520385318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Bib05-03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離散数学</w:t>
      </w:r>
      <w:bookmarkEnd w:id="113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114" w:name="__XMIND_Bib05_04____"/>
    <w:bookmarkEnd w:id="114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Bib05-04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応用数学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115" w:name="_Toc520385319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Bib05-04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応用数学</w:t>
      </w:r>
      <w:bookmarkEnd w:id="115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116" w:name="__XMIND_Bib05_05________"/>
    <w:bookmarkEnd w:id="116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Bib05-05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情報に関する理論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117" w:name="_Toc520385320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Bib05-05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情報に関する理論</w:t>
      </w:r>
      <w:bookmarkEnd w:id="117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118" w:name="__XMIND_Bib05_06________"/>
    <w:bookmarkEnd w:id="118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Bib05-06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通信に関する理論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119" w:name="_Toc520385321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Bib05-06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通信に関する理論</w:t>
      </w:r>
      <w:bookmarkEnd w:id="119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120" w:name="__XMIND_Bib05_07________"/>
    <w:bookmarkEnd w:id="120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Bib05-07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コンピュータ基礎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121" w:name="_Toc520385322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Bib05-07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コンピュータ基礎</w:t>
      </w:r>
      <w:bookmarkEnd w:id="121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122" w:name="__XMIND_Bib05_13__________________"/>
    <w:bookmarkEnd w:id="122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Bib05-13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情報セキュリティマネジメントに要求される知識と技能【シラバス】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123" w:name="_Toc520385323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Bib05-13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情報セキュリティマネジメントシラバス</w:t>
      </w:r>
      <w:bookmarkEnd w:id="123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124" w:name="__XMIND_Bib06_09_____________"/>
    <w:bookmarkEnd w:id="124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Bib06-09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応用情報技術者試験シラバス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125" w:name="_Toc520385324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Bib06-09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応用情報技術者試験シラバス</w:t>
      </w:r>
      <w:bookmarkEnd w:id="125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126" w:name="__XMIND_Bib06_10IT____________________"/>
    <w:bookmarkEnd w:id="126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Bib06-10IT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ストラテジスト試験（レベル４）シラバス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127" w:name="_Toc520385325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 xml:space="preserve">Bib06-10IT 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ストラテジスト試験（レベル４）シラバス</w:t>
      </w:r>
      <w:bookmarkEnd w:id="127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28" w:name="______________"/>
      <w:bookmarkStart w:id="129" w:name="_Toc520385326"/>
      <w:bookmarkEnd w:id="128"/>
      <w:r w:rsidRPr="00605E6F">
        <w:rPr>
          <w:rFonts w:ascii="Meiryo UI" w:eastAsia="Meiryo UI" w:hAnsi="Meiryo UI" w:cs="Meiryo UI"/>
          <w:b w:val="0"/>
          <w:i w:val="0"/>
          <w:sz w:val="24"/>
        </w:rPr>
        <w:t>次世代社会（デジタル変革）</w:t>
      </w:r>
      <w:bookmarkEnd w:id="129"/>
    </w:p>
    <w:bookmarkStart w:id="130" w:name="__XMIND_Bib20_04_________________"/>
    <w:bookmarkEnd w:id="130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Bib20-04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人工知能に関する基礎知識（まとめ）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131" w:name="_Toc520385327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Bib20-04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人工知能に関する基礎知識（まとめ）</w:t>
      </w:r>
      <w:bookmarkEnd w:id="131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132" w:name="__XMIND_Bib20_0401___________________"/>
    <w:bookmarkEnd w:id="132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Bib20-0401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人工知能に関する文献のポイント（引用）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.xmind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133" w:name="_Toc520385328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Bib20-0401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人工知能に関する文献のポイント（引用）</w:t>
      </w:r>
      <w:bookmarkEnd w:id="133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34" w:name="__XMIND_Bib20_0402_1_IT______2018___2018"/>
      <w:bookmarkStart w:id="135" w:name="_Toc520385329"/>
      <w:bookmarkEnd w:id="134"/>
      <w:r w:rsidRPr="00605E6F">
        <w:rPr>
          <w:rFonts w:ascii="Meiryo UI" w:eastAsia="Meiryo UI" w:hAnsi="Meiryo UI" w:cs="Meiryo UI"/>
          <w:b w:val="0"/>
          <w:sz w:val="24"/>
        </w:rPr>
        <w:t>【</w:t>
      </w:r>
      <w:r w:rsidRPr="00605E6F">
        <w:rPr>
          <w:rFonts w:ascii="Meiryo UI" w:eastAsia="Meiryo UI" w:hAnsi="Meiryo UI" w:cs="Meiryo UI"/>
          <w:b w:val="0"/>
          <w:sz w:val="24"/>
        </w:rPr>
        <w:t>XMIND</w:t>
      </w:r>
      <w:r w:rsidRPr="00605E6F">
        <w:rPr>
          <w:rFonts w:ascii="Meiryo UI" w:eastAsia="Meiryo UI" w:hAnsi="Meiryo UI" w:cs="Meiryo UI"/>
          <w:b w:val="0"/>
          <w:sz w:val="24"/>
        </w:rPr>
        <w:t>】</w:t>
      </w:r>
      <w:r w:rsidRPr="00605E6F">
        <w:rPr>
          <w:rFonts w:ascii="Meiryo UI" w:eastAsia="Meiryo UI" w:hAnsi="Meiryo UI" w:cs="Meiryo UI"/>
          <w:b w:val="0"/>
          <w:sz w:val="24"/>
        </w:rPr>
        <w:t>Bib20-0402-1 IT</w:t>
      </w:r>
      <w:r w:rsidRPr="00605E6F">
        <w:rPr>
          <w:rFonts w:ascii="Meiryo UI" w:eastAsia="Meiryo UI" w:hAnsi="Meiryo UI" w:cs="Meiryo UI"/>
          <w:b w:val="0"/>
          <w:sz w:val="24"/>
        </w:rPr>
        <w:t>ロードマップ</w:t>
      </w:r>
      <w:r w:rsidRPr="00605E6F">
        <w:rPr>
          <w:rFonts w:ascii="Meiryo UI" w:eastAsia="Meiryo UI" w:hAnsi="Meiryo UI" w:cs="Meiryo UI"/>
          <w:b w:val="0"/>
          <w:sz w:val="24"/>
        </w:rPr>
        <w:t>2018</w:t>
      </w:r>
      <w:r w:rsidRPr="00605E6F">
        <w:rPr>
          <w:rFonts w:ascii="Meiryo UI" w:eastAsia="Meiryo UI" w:hAnsi="Meiryo UI" w:cs="Meiryo UI"/>
          <w:b w:val="0"/>
          <w:sz w:val="24"/>
        </w:rPr>
        <w:t>年版【</w:t>
      </w:r>
      <w:r w:rsidRPr="00605E6F">
        <w:rPr>
          <w:rFonts w:ascii="Meiryo UI" w:eastAsia="Meiryo UI" w:hAnsi="Meiryo UI" w:cs="Meiryo UI"/>
          <w:b w:val="0"/>
          <w:sz w:val="24"/>
        </w:rPr>
        <w:t>2018</w:t>
      </w:r>
      <w:r w:rsidRPr="00605E6F">
        <w:rPr>
          <w:rFonts w:ascii="Meiryo UI" w:eastAsia="Meiryo UI" w:hAnsi="Meiryo UI" w:cs="Meiryo UI"/>
          <w:b w:val="0"/>
          <w:sz w:val="24"/>
        </w:rPr>
        <w:t>年</w:t>
      </w:r>
      <w:r w:rsidRPr="00605E6F">
        <w:rPr>
          <w:rFonts w:ascii="Meiryo UI" w:eastAsia="Meiryo UI" w:hAnsi="Meiryo UI" w:cs="Meiryo UI"/>
          <w:b w:val="0"/>
          <w:sz w:val="24"/>
        </w:rPr>
        <w:t>3</w:t>
      </w:r>
      <w:r w:rsidRPr="00605E6F">
        <w:rPr>
          <w:rFonts w:ascii="Meiryo UI" w:eastAsia="Meiryo UI" w:hAnsi="Meiryo UI" w:cs="Meiryo UI"/>
          <w:b w:val="0"/>
          <w:sz w:val="24"/>
        </w:rPr>
        <w:t>月</w:t>
      </w:r>
      <w:r w:rsidRPr="00605E6F">
        <w:rPr>
          <w:rFonts w:ascii="Meiryo UI" w:eastAsia="Meiryo UI" w:hAnsi="Meiryo UI" w:cs="Meiryo UI"/>
          <w:b w:val="0"/>
          <w:sz w:val="24"/>
        </w:rPr>
        <w:t>NRI</w:t>
      </w:r>
      <w:r w:rsidRPr="00605E6F">
        <w:rPr>
          <w:rFonts w:ascii="Meiryo UI" w:eastAsia="Meiryo UI" w:hAnsi="Meiryo UI" w:cs="Meiryo UI"/>
          <w:b w:val="0"/>
          <w:sz w:val="24"/>
        </w:rPr>
        <w:t>】</w:t>
      </w:r>
      <w:bookmarkEnd w:id="135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36" w:name="__XMIND_Bib20_0402_2_______________IT___"/>
      <w:bookmarkStart w:id="137" w:name="_Toc520385330"/>
      <w:bookmarkEnd w:id="136"/>
      <w:r w:rsidRPr="00605E6F">
        <w:rPr>
          <w:rFonts w:ascii="Meiryo UI" w:eastAsia="Meiryo UI" w:hAnsi="Meiryo UI" w:cs="Meiryo UI"/>
          <w:b w:val="0"/>
          <w:sz w:val="24"/>
        </w:rPr>
        <w:t>【</w:t>
      </w:r>
      <w:r w:rsidRPr="00605E6F">
        <w:rPr>
          <w:rFonts w:ascii="Meiryo UI" w:eastAsia="Meiryo UI" w:hAnsi="Meiryo UI" w:cs="Meiryo UI"/>
          <w:b w:val="0"/>
          <w:sz w:val="24"/>
        </w:rPr>
        <w:t>XMIND</w:t>
      </w:r>
      <w:r w:rsidRPr="00605E6F">
        <w:rPr>
          <w:rFonts w:ascii="Meiryo UI" w:eastAsia="Meiryo UI" w:hAnsi="Meiryo UI" w:cs="Meiryo UI"/>
          <w:b w:val="0"/>
          <w:sz w:val="24"/>
        </w:rPr>
        <w:t>】</w:t>
      </w:r>
      <w:r w:rsidRPr="00605E6F">
        <w:rPr>
          <w:rFonts w:ascii="Meiryo UI" w:eastAsia="Meiryo UI" w:hAnsi="Meiryo UI" w:cs="Meiryo UI"/>
          <w:b w:val="0"/>
          <w:sz w:val="24"/>
        </w:rPr>
        <w:t xml:space="preserve">Bib20-0402-2 </w:t>
      </w:r>
      <w:r w:rsidRPr="00605E6F">
        <w:rPr>
          <w:rFonts w:ascii="Meiryo UI" w:eastAsia="Meiryo UI" w:hAnsi="Meiryo UI" w:cs="Meiryo UI"/>
          <w:b w:val="0"/>
          <w:sz w:val="24"/>
        </w:rPr>
        <w:t>【図解】コレ１枚でわかる最新</w:t>
      </w:r>
      <w:r w:rsidRPr="00605E6F">
        <w:rPr>
          <w:rFonts w:ascii="Meiryo UI" w:eastAsia="Meiryo UI" w:hAnsi="Meiryo UI" w:cs="Meiryo UI"/>
          <w:b w:val="0"/>
          <w:sz w:val="24"/>
        </w:rPr>
        <w:t>IT</w:t>
      </w:r>
      <w:r w:rsidRPr="00605E6F">
        <w:rPr>
          <w:rFonts w:ascii="Meiryo UI" w:eastAsia="Meiryo UI" w:hAnsi="Meiryo UI" w:cs="Meiryo UI"/>
          <w:b w:val="0"/>
          <w:sz w:val="24"/>
        </w:rPr>
        <w:t>トレンド</w:t>
      </w:r>
      <w:bookmarkEnd w:id="137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38" w:name="__XMIND_Bib20_0403_3_IT____2018_2018_4_I"/>
      <w:bookmarkStart w:id="139" w:name="_Toc520385331"/>
      <w:bookmarkEnd w:id="138"/>
      <w:r w:rsidRPr="00605E6F">
        <w:rPr>
          <w:rFonts w:ascii="Meiryo UI" w:eastAsia="Meiryo UI" w:hAnsi="Meiryo UI" w:cs="Meiryo UI"/>
          <w:b w:val="0"/>
          <w:sz w:val="24"/>
        </w:rPr>
        <w:t>【</w:t>
      </w:r>
      <w:r w:rsidRPr="00605E6F">
        <w:rPr>
          <w:rFonts w:ascii="Meiryo UI" w:eastAsia="Meiryo UI" w:hAnsi="Meiryo UI" w:cs="Meiryo UI"/>
          <w:b w:val="0"/>
          <w:sz w:val="24"/>
        </w:rPr>
        <w:t>XMIND</w:t>
      </w:r>
      <w:r w:rsidRPr="00605E6F">
        <w:rPr>
          <w:rFonts w:ascii="Meiryo UI" w:eastAsia="Meiryo UI" w:hAnsi="Meiryo UI" w:cs="Meiryo UI"/>
          <w:b w:val="0"/>
          <w:sz w:val="24"/>
        </w:rPr>
        <w:t>】</w:t>
      </w:r>
      <w:r w:rsidRPr="00605E6F">
        <w:rPr>
          <w:rFonts w:ascii="Meiryo UI" w:eastAsia="Meiryo UI" w:hAnsi="Meiryo UI" w:cs="Meiryo UI"/>
          <w:b w:val="0"/>
          <w:sz w:val="24"/>
        </w:rPr>
        <w:t>Bib20-0403-3 IT</w:t>
      </w:r>
      <w:r w:rsidRPr="00605E6F">
        <w:rPr>
          <w:rFonts w:ascii="Meiryo UI" w:eastAsia="Meiryo UI" w:hAnsi="Meiryo UI" w:cs="Meiryo UI"/>
          <w:b w:val="0"/>
          <w:sz w:val="24"/>
        </w:rPr>
        <w:t>人材白書</w:t>
      </w:r>
      <w:r w:rsidRPr="00605E6F">
        <w:rPr>
          <w:rFonts w:ascii="Meiryo UI" w:eastAsia="Meiryo UI" w:hAnsi="Meiryo UI" w:cs="Meiryo UI"/>
          <w:b w:val="0"/>
          <w:sz w:val="24"/>
        </w:rPr>
        <w:t>2018</w:t>
      </w:r>
      <w:r w:rsidRPr="00605E6F">
        <w:rPr>
          <w:rFonts w:ascii="Meiryo UI" w:eastAsia="Meiryo UI" w:hAnsi="Meiryo UI" w:cs="Meiryo UI"/>
          <w:b w:val="0"/>
          <w:sz w:val="24"/>
        </w:rPr>
        <w:t>【</w:t>
      </w:r>
      <w:r w:rsidRPr="00605E6F">
        <w:rPr>
          <w:rFonts w:ascii="Meiryo UI" w:eastAsia="Meiryo UI" w:hAnsi="Meiryo UI" w:cs="Meiryo UI"/>
          <w:b w:val="0"/>
          <w:sz w:val="24"/>
        </w:rPr>
        <w:t>2018</w:t>
      </w:r>
      <w:r w:rsidRPr="00605E6F">
        <w:rPr>
          <w:rFonts w:ascii="Meiryo UI" w:eastAsia="Meiryo UI" w:hAnsi="Meiryo UI" w:cs="Meiryo UI"/>
          <w:b w:val="0"/>
          <w:sz w:val="24"/>
        </w:rPr>
        <w:t>年</w:t>
      </w:r>
      <w:r w:rsidRPr="00605E6F">
        <w:rPr>
          <w:rFonts w:ascii="Meiryo UI" w:eastAsia="Meiryo UI" w:hAnsi="Meiryo UI" w:cs="Meiryo UI"/>
          <w:b w:val="0"/>
          <w:sz w:val="24"/>
        </w:rPr>
        <w:t>4</w:t>
      </w:r>
      <w:r w:rsidRPr="00605E6F">
        <w:rPr>
          <w:rFonts w:ascii="Meiryo UI" w:eastAsia="Meiryo UI" w:hAnsi="Meiryo UI" w:cs="Meiryo UI"/>
          <w:b w:val="0"/>
          <w:sz w:val="24"/>
        </w:rPr>
        <w:t>月</w:t>
      </w:r>
      <w:r w:rsidRPr="00605E6F">
        <w:rPr>
          <w:rFonts w:ascii="Meiryo UI" w:eastAsia="Meiryo UI" w:hAnsi="Meiryo UI" w:cs="Meiryo UI"/>
          <w:b w:val="0"/>
          <w:sz w:val="24"/>
        </w:rPr>
        <w:t>IPA</w:t>
      </w:r>
      <w:r w:rsidRPr="00605E6F">
        <w:rPr>
          <w:rFonts w:ascii="Meiryo UI" w:eastAsia="Meiryo UI" w:hAnsi="Meiryo UI" w:cs="Meiryo UI"/>
          <w:b w:val="0"/>
          <w:sz w:val="24"/>
        </w:rPr>
        <w:t>】</w:t>
      </w:r>
      <w:bookmarkEnd w:id="139"/>
    </w:p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40" w:name="_______________________________________"/>
      <w:bookmarkStart w:id="141" w:name="_Toc520385332"/>
      <w:bookmarkEnd w:id="140"/>
      <w:r w:rsidRPr="00605E6F">
        <w:rPr>
          <w:rFonts w:ascii="Meiryo UI" w:eastAsia="Meiryo UI" w:hAnsi="Meiryo UI" w:cs="Meiryo UI"/>
          <w:b w:val="0"/>
          <w:i w:val="0"/>
          <w:sz w:val="24"/>
        </w:rPr>
        <w:t>デジタルアーカイブジャパン</w:t>
      </w:r>
      <w:r w:rsidRPr="00605E6F">
        <w:rPr>
          <w:rFonts w:ascii="Meiryo UI" w:eastAsia="Meiryo UI" w:hAnsi="Meiryo UI" w:cs="Meiryo UI"/>
          <w:b w:val="0"/>
          <w:i w:val="0"/>
          <w:sz w:val="24"/>
        </w:rPr>
        <w:br/>
      </w:r>
      <w:r w:rsidRPr="00605E6F">
        <w:rPr>
          <w:rFonts w:ascii="Meiryo UI" w:eastAsia="Meiryo UI" w:hAnsi="Meiryo UI" w:cs="Meiryo UI"/>
          <w:b w:val="0"/>
          <w:i w:val="0"/>
          <w:sz w:val="24"/>
        </w:rPr>
        <w:t>（ナショナルアーカイブ・次世代図書館サービス）</w:t>
      </w:r>
      <w:bookmarkEnd w:id="141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hyperlink r:id="rId10" w:history="1">
        <w:bookmarkStart w:id="142" w:name="_Toc520385333"/>
        <w:r w:rsidRPr="00605E6F">
          <w:rPr>
            <w:rStyle w:val="a4"/>
            <w:rFonts w:ascii="Meiryo UI" w:eastAsia="Meiryo UI" w:hAnsi="Meiryo UI" w:cs="Meiryo UI"/>
            <w:b w:val="0"/>
            <w:sz w:val="24"/>
          </w:rPr>
          <w:t>【</w:t>
        </w:r>
        <w:r w:rsidRPr="00605E6F">
          <w:rPr>
            <w:rStyle w:val="a4"/>
            <w:rFonts w:ascii="Meiryo UI" w:eastAsia="Meiryo UI" w:hAnsi="Meiryo UI" w:cs="Meiryo UI"/>
            <w:b w:val="0"/>
            <w:sz w:val="24"/>
          </w:rPr>
          <w:t>XMIND</w:t>
        </w:r>
        <w:r w:rsidRPr="00605E6F">
          <w:rPr>
            <w:rStyle w:val="a4"/>
            <w:rFonts w:ascii="Meiryo UI" w:eastAsia="Meiryo UI" w:hAnsi="Meiryo UI" w:cs="Meiryo UI"/>
            <w:b w:val="0"/>
            <w:sz w:val="24"/>
          </w:rPr>
          <w:t>】</w:t>
        </w:r>
        <w:r w:rsidRPr="00605E6F">
          <w:rPr>
            <w:rStyle w:val="a4"/>
            <w:rFonts w:ascii="Meiryo UI" w:eastAsia="Meiryo UI" w:hAnsi="Meiryo UI" w:cs="Meiryo UI"/>
            <w:b w:val="0"/>
            <w:sz w:val="24"/>
          </w:rPr>
          <w:t>Bib10-0602</w:t>
        </w:r>
        <w:r w:rsidRPr="00605E6F">
          <w:rPr>
            <w:rStyle w:val="a4"/>
            <w:rFonts w:ascii="Meiryo UI" w:eastAsia="Meiryo UI" w:hAnsi="Meiryo UI" w:cs="Meiryo UI"/>
            <w:b w:val="0"/>
            <w:sz w:val="24"/>
          </w:rPr>
          <w:t>「未来の図書館を作るとは」（長尾元館長）で示されたこと【全編】</w:t>
        </w:r>
        <w:bookmarkEnd w:id="142"/>
      </w:hyperlink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43" w:name="__XMIND_Bib10_01_______________________"/>
      <w:bookmarkStart w:id="144" w:name="_Toc520385334"/>
      <w:bookmarkEnd w:id="143"/>
      <w:r w:rsidRPr="00605E6F">
        <w:rPr>
          <w:rFonts w:ascii="Meiryo UI" w:eastAsia="Meiryo UI" w:hAnsi="Meiryo UI" w:cs="Meiryo UI"/>
          <w:b w:val="0"/>
          <w:sz w:val="24"/>
        </w:rPr>
        <w:t>【</w:t>
      </w:r>
      <w:r w:rsidRPr="00605E6F">
        <w:rPr>
          <w:rFonts w:ascii="Meiryo UI" w:eastAsia="Meiryo UI" w:hAnsi="Meiryo UI" w:cs="Meiryo UI"/>
          <w:b w:val="0"/>
          <w:sz w:val="24"/>
        </w:rPr>
        <w:t>XMIND</w:t>
      </w:r>
      <w:r w:rsidRPr="00605E6F">
        <w:rPr>
          <w:rFonts w:ascii="Meiryo UI" w:eastAsia="Meiryo UI" w:hAnsi="Meiryo UI" w:cs="Meiryo UI"/>
          <w:b w:val="0"/>
          <w:sz w:val="24"/>
        </w:rPr>
        <w:t>】</w:t>
      </w:r>
      <w:r w:rsidRPr="00605E6F">
        <w:rPr>
          <w:rFonts w:ascii="Meiryo UI" w:eastAsia="Meiryo UI" w:hAnsi="Meiryo UI" w:cs="Meiryo UI"/>
          <w:b w:val="0"/>
          <w:sz w:val="24"/>
        </w:rPr>
        <w:t>Bib10-01</w:t>
      </w:r>
      <w:r w:rsidRPr="00605E6F">
        <w:rPr>
          <w:rFonts w:ascii="Meiryo UI" w:eastAsia="Meiryo UI" w:hAnsi="Meiryo UI" w:cs="Meiryo UI"/>
          <w:b w:val="0"/>
          <w:sz w:val="24"/>
        </w:rPr>
        <w:t>情報化社会の進展と次世代情報システム【枠のみ】</w:t>
      </w:r>
      <w:bookmarkEnd w:id="144"/>
    </w:p>
    <w:bookmarkStart w:id="145" w:name="__XMIND_Bib03_03____________________"/>
    <w:bookmarkEnd w:id="145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Bib03-03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知識インフラ構築の一翼を担う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組織の活動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146" w:name="_Toc520385335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Bib03-03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知識インフラ構築の一翼を担う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 xml:space="preserve"> 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組織の活動</w:t>
      </w:r>
      <w:bookmarkEnd w:id="146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47" w:name="__XMIND_Bib03_07MLA_____________________"/>
      <w:bookmarkStart w:id="148" w:name="_Toc520385336"/>
      <w:bookmarkEnd w:id="147"/>
      <w:r w:rsidRPr="00605E6F">
        <w:rPr>
          <w:rFonts w:ascii="Meiryo UI" w:eastAsia="Meiryo UI" w:hAnsi="Meiryo UI" w:cs="Meiryo UI"/>
          <w:b w:val="0"/>
          <w:sz w:val="24"/>
        </w:rPr>
        <w:t>【</w:t>
      </w:r>
      <w:r w:rsidRPr="00605E6F">
        <w:rPr>
          <w:rFonts w:ascii="Meiryo UI" w:eastAsia="Meiryo UI" w:hAnsi="Meiryo UI" w:cs="Meiryo UI"/>
          <w:b w:val="0"/>
          <w:sz w:val="24"/>
        </w:rPr>
        <w:t>XMIND</w:t>
      </w:r>
      <w:r w:rsidRPr="00605E6F">
        <w:rPr>
          <w:rFonts w:ascii="Meiryo UI" w:eastAsia="Meiryo UI" w:hAnsi="Meiryo UI" w:cs="Meiryo UI"/>
          <w:b w:val="0"/>
          <w:sz w:val="24"/>
        </w:rPr>
        <w:t>】</w:t>
      </w:r>
      <w:r w:rsidRPr="00605E6F">
        <w:rPr>
          <w:rFonts w:ascii="Meiryo UI" w:eastAsia="Meiryo UI" w:hAnsi="Meiryo UI" w:cs="Meiryo UI"/>
          <w:b w:val="0"/>
          <w:sz w:val="24"/>
        </w:rPr>
        <w:t>Bib03-07MLA</w:t>
      </w:r>
      <w:r w:rsidRPr="00605E6F">
        <w:rPr>
          <w:rFonts w:ascii="Meiryo UI" w:eastAsia="Meiryo UI" w:hAnsi="Meiryo UI" w:cs="Meiryo UI"/>
          <w:b w:val="0"/>
          <w:sz w:val="24"/>
        </w:rPr>
        <w:t>サービスシステム構築に向けた外部機関の支援【期待】</w:t>
      </w:r>
      <w:bookmarkEnd w:id="148"/>
    </w:p>
    <w:bookmarkStart w:id="149" w:name="__XMIND_Bib10_06AI______________________"/>
    <w:bookmarkEnd w:id="149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Bib10-06AI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を活用した知の共有化の進展への期待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【要約】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150" w:name="_Toc520385337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Bib10-06AI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を活用した知の共有化の進展への期待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 xml:space="preserve"> 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【要約】</w:t>
      </w:r>
      <w:bookmarkEnd w:id="150"/>
      <w:r w:rsidRPr="00605E6F">
        <w:rPr>
          <w:rStyle w:val="a4"/>
          <w:rFonts w:ascii="Meiryo UI" w:eastAsia="Meiryo UI" w:hAnsi="Meiryo UI" w:cs="Meiryo UI"/>
          <w:b w:val="0"/>
          <w:sz w:val="24"/>
        </w:rPr>
        <w:t xml:space="preserve"> 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bookmarkStart w:id="151" w:name="__XMIND_Bib10_07________________________"/>
    <w:bookmarkEnd w:id="151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Bib10-07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次世代図書館サービスの実現形でのタスクと必要なスキル・知識【詳細】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152" w:name="_Toc520385338"/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Bib10-07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次世代図書館サービスの実現形でのタスクと必要なスキル・知識【詳細】</w:t>
      </w:r>
      <w:bookmarkEnd w:id="152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53" w:name="______2"/>
      <w:bookmarkStart w:id="154" w:name="_Toc520385339"/>
      <w:bookmarkEnd w:id="153"/>
      <w:r w:rsidRPr="00605E6F">
        <w:rPr>
          <w:rFonts w:ascii="Meiryo UI" w:eastAsia="Meiryo UI" w:hAnsi="Meiryo UI" w:cs="Meiryo UI"/>
          <w:b w:val="0"/>
          <w:sz w:val="24"/>
        </w:rPr>
        <w:t>国の施策</w:t>
      </w:r>
      <w:bookmarkEnd w:id="154"/>
    </w:p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55" w:name="__XMIND_Bib10_08_2016____________"/>
      <w:bookmarkEnd w:id="155"/>
      <w:r w:rsidRPr="00605E6F">
        <w:rPr>
          <w:rFonts w:ascii="Meiryo UI" w:eastAsia="Meiryo UI" w:hAnsi="Meiryo UI" w:cs="Meiryo UI"/>
          <w:b w:val="0"/>
          <w:sz w:val="24"/>
        </w:rPr>
        <w:t>【</w:t>
      </w:r>
      <w:r w:rsidRPr="00605E6F">
        <w:rPr>
          <w:rFonts w:ascii="Meiryo UI" w:eastAsia="Meiryo UI" w:hAnsi="Meiryo UI" w:cs="Meiryo UI"/>
          <w:b w:val="0"/>
          <w:sz w:val="24"/>
        </w:rPr>
        <w:t>XMIND</w:t>
      </w:r>
      <w:r w:rsidRPr="00605E6F">
        <w:rPr>
          <w:rFonts w:ascii="Meiryo UI" w:eastAsia="Meiryo UI" w:hAnsi="Meiryo UI" w:cs="Meiryo UI"/>
          <w:b w:val="0"/>
          <w:sz w:val="24"/>
        </w:rPr>
        <w:t>】</w:t>
      </w:r>
      <w:r w:rsidRPr="00605E6F">
        <w:rPr>
          <w:rFonts w:ascii="Meiryo UI" w:eastAsia="Meiryo UI" w:hAnsi="Meiryo UI" w:cs="Meiryo UI"/>
          <w:b w:val="0"/>
          <w:sz w:val="24"/>
        </w:rPr>
        <w:t>Bib10-08_2016</w:t>
      </w:r>
      <w:r w:rsidRPr="00605E6F">
        <w:rPr>
          <w:rFonts w:ascii="Meiryo UI" w:eastAsia="Meiryo UI" w:hAnsi="Meiryo UI" w:cs="Meiryo UI"/>
          <w:b w:val="0"/>
          <w:sz w:val="24"/>
        </w:rPr>
        <w:t>年度までの国等の情報政策</w:t>
      </w:r>
    </w:p>
    <w:bookmarkStart w:id="156" w:name="__XMIND_Bib10_08____________________"/>
    <w:bookmarkEnd w:id="156"/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MindMap\\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XMIND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Bib10-08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国としての政策立案から事業実施まで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.xmind"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【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XMIND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Bib10-08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「知の共有化」に関連した国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等の政策の要約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57" w:name="______XMIND_Bib03_09____2015"/>
      <w:bookmarkEnd w:id="157"/>
      <w:r w:rsidRPr="00605E6F">
        <w:rPr>
          <w:rFonts w:ascii="Meiryo UI" w:eastAsia="Meiryo UI" w:hAnsi="Meiryo UI" w:cs="Meiryo UI"/>
          <w:b w:val="0"/>
          <w:sz w:val="24"/>
        </w:rPr>
        <w:t>【旧版】【</w:t>
      </w:r>
      <w:r w:rsidRPr="00605E6F">
        <w:rPr>
          <w:rFonts w:ascii="Meiryo UI" w:eastAsia="Meiryo UI" w:hAnsi="Meiryo UI" w:cs="Meiryo UI"/>
          <w:b w:val="0"/>
          <w:sz w:val="24"/>
        </w:rPr>
        <w:t>XMIND</w:t>
      </w:r>
      <w:r w:rsidRPr="00605E6F">
        <w:rPr>
          <w:rFonts w:ascii="Meiryo UI" w:eastAsia="Meiryo UI" w:hAnsi="Meiryo UI" w:cs="Meiryo UI"/>
          <w:b w:val="0"/>
          <w:sz w:val="24"/>
        </w:rPr>
        <w:t>】</w:t>
      </w:r>
      <w:r w:rsidRPr="00605E6F">
        <w:rPr>
          <w:rFonts w:ascii="Meiryo UI" w:eastAsia="Meiryo UI" w:hAnsi="Meiryo UI" w:cs="Meiryo UI"/>
          <w:b w:val="0"/>
          <w:sz w:val="24"/>
        </w:rPr>
        <w:t>Bib03-09</w:t>
      </w:r>
      <w:r w:rsidRPr="00605E6F">
        <w:rPr>
          <w:rFonts w:ascii="Meiryo UI" w:eastAsia="Meiryo UI" w:hAnsi="Meiryo UI" w:cs="Meiryo UI"/>
          <w:b w:val="0"/>
          <w:sz w:val="24"/>
        </w:rPr>
        <w:t>知財計画</w:t>
      </w:r>
      <w:r w:rsidRPr="00605E6F">
        <w:rPr>
          <w:rFonts w:ascii="Meiryo UI" w:eastAsia="Meiryo UI" w:hAnsi="Meiryo UI" w:cs="Meiryo UI"/>
          <w:b w:val="0"/>
          <w:sz w:val="24"/>
        </w:rPr>
        <w:t>2015</w:t>
      </w:r>
    </w:p>
    <w:p w:rsidR="00911E45" w:rsidRPr="00605E6F" w:rsidRDefault="00656C8E" w:rsidP="00605E6F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58" w:name="______XMIND_Bib06_08______"/>
      <w:bookmarkEnd w:id="158"/>
      <w:r w:rsidRPr="00605E6F">
        <w:rPr>
          <w:rFonts w:ascii="Meiryo UI" w:eastAsia="Meiryo UI" w:hAnsi="Meiryo UI" w:cs="Meiryo UI"/>
          <w:b w:val="0"/>
          <w:sz w:val="24"/>
        </w:rPr>
        <w:t>【旧版】【</w:t>
      </w:r>
      <w:r w:rsidRPr="00605E6F">
        <w:rPr>
          <w:rFonts w:ascii="Meiryo UI" w:eastAsia="Meiryo UI" w:hAnsi="Meiryo UI" w:cs="Meiryo UI"/>
          <w:b w:val="0"/>
          <w:sz w:val="24"/>
        </w:rPr>
        <w:t>XMIND</w:t>
      </w:r>
      <w:r w:rsidRPr="00605E6F">
        <w:rPr>
          <w:rFonts w:ascii="Meiryo UI" w:eastAsia="Meiryo UI" w:hAnsi="Meiryo UI" w:cs="Meiryo UI"/>
          <w:b w:val="0"/>
          <w:sz w:val="24"/>
        </w:rPr>
        <w:t>】</w:t>
      </w:r>
      <w:r w:rsidRPr="00605E6F">
        <w:rPr>
          <w:rFonts w:ascii="Meiryo UI" w:eastAsia="Meiryo UI" w:hAnsi="Meiryo UI" w:cs="Meiryo UI"/>
          <w:b w:val="0"/>
          <w:sz w:val="24"/>
        </w:rPr>
        <w:t>Bib06-08</w:t>
      </w:r>
      <w:r w:rsidRPr="00605E6F">
        <w:rPr>
          <w:rFonts w:ascii="Meiryo UI" w:eastAsia="Meiryo UI" w:hAnsi="Meiryo UI" w:cs="Meiryo UI"/>
          <w:b w:val="0"/>
          <w:sz w:val="24"/>
        </w:rPr>
        <w:t>国の情報政策</w:t>
      </w:r>
    </w:p>
    <w:p w:rsidR="00911E45" w:rsidRPr="00605E6F" w:rsidRDefault="00656C8E" w:rsidP="00605E6F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 w:line="0" w:lineRule="atLeast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159" w:name="_WORD__"/>
      <w:bookmarkStart w:id="160" w:name="_Toc520385340"/>
      <w:bookmarkEnd w:id="159"/>
      <w:r w:rsidRPr="00605E6F">
        <w:rPr>
          <w:rFonts w:ascii="Meiryo UI" w:eastAsia="Meiryo UI" w:hAnsi="Meiryo UI" w:cs="Meiryo UI"/>
          <w:b w:val="0"/>
          <w:sz w:val="28"/>
        </w:rPr>
        <w:t>WORD</w:t>
      </w:r>
      <w:r w:rsidRPr="00605E6F">
        <w:rPr>
          <w:rFonts w:ascii="Meiryo UI" w:eastAsia="Meiryo UI" w:hAnsi="Meiryo UI" w:cs="Meiryo UI"/>
          <w:b w:val="0"/>
          <w:sz w:val="28"/>
        </w:rPr>
        <w:t>資料</w:t>
      </w:r>
      <w:bookmarkEnd w:id="160"/>
    </w:p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  <w:i w:val="0"/>
        </w:rPr>
      </w:pPr>
      <w:hyperlink r:id="rId11" w:history="1">
        <w:bookmarkStart w:id="161" w:name="_Toc520385341"/>
        <w:r w:rsidRPr="00605E6F">
          <w:rPr>
            <w:rStyle w:val="a4"/>
            <w:rFonts w:ascii="Meiryo UI" w:eastAsia="Meiryo UI" w:hAnsi="Meiryo UI" w:cs="Meiryo UI"/>
            <w:b w:val="0"/>
            <w:i w:val="0"/>
            <w:sz w:val="24"/>
          </w:rPr>
          <w:t>【最新版】【論文】【ゼミ】</w:t>
        </w:r>
        <w:r w:rsidRPr="00605E6F">
          <w:rPr>
            <w:rStyle w:val="a4"/>
            <w:rFonts w:ascii="Meiryo UI" w:eastAsia="Meiryo UI" w:hAnsi="Meiryo UI" w:cs="Meiryo UI"/>
            <w:b w:val="0"/>
            <w:i w:val="0"/>
            <w:sz w:val="24"/>
          </w:rPr>
          <w:t xml:space="preserve">BibW40-01 </w:t>
        </w:r>
        <w:r w:rsidRPr="00605E6F">
          <w:rPr>
            <w:rStyle w:val="a4"/>
            <w:rFonts w:ascii="Meiryo UI" w:eastAsia="Meiryo UI" w:hAnsi="Meiryo UI" w:cs="Meiryo UI"/>
            <w:b w:val="0"/>
            <w:i w:val="0"/>
            <w:sz w:val="24"/>
          </w:rPr>
          <w:t>図書館情報学研究</w:t>
        </w:r>
        <w:r w:rsidRPr="00605E6F">
          <w:rPr>
            <w:rStyle w:val="a4"/>
            <w:rFonts w:ascii="Meiryo UI" w:eastAsia="Meiryo UI" w:hAnsi="Meiryo UI" w:cs="Meiryo UI"/>
            <w:b w:val="0"/>
            <w:i w:val="0"/>
            <w:sz w:val="24"/>
          </w:rPr>
          <w:t xml:space="preserve"> (</w:t>
        </w:r>
        <w:r w:rsidRPr="00605E6F">
          <w:rPr>
            <w:rStyle w:val="a4"/>
            <w:rFonts w:ascii="Meiryo UI" w:eastAsia="Meiryo UI" w:hAnsi="Meiryo UI" w:cs="Meiryo UI"/>
            <w:b w:val="0"/>
            <w:i w:val="0"/>
            <w:sz w:val="24"/>
          </w:rPr>
          <w:t>図書館システム・オープンデータ</w:t>
        </w:r>
        <w:r w:rsidRPr="00605E6F">
          <w:rPr>
            <w:rStyle w:val="a4"/>
            <w:rFonts w:ascii="Meiryo UI" w:eastAsia="Meiryo UI" w:hAnsi="Meiryo UI" w:cs="Meiryo UI"/>
            <w:b w:val="0"/>
            <w:i w:val="0"/>
            <w:sz w:val="24"/>
          </w:rPr>
          <w:t>)</w:t>
        </w:r>
        <w:bookmarkEnd w:id="161"/>
        <w:r w:rsidRPr="00605E6F">
          <w:rPr>
            <w:rStyle w:val="a4"/>
            <w:rFonts w:ascii="Meiryo UI" w:eastAsia="Meiryo UI" w:hAnsi="Meiryo UI" w:cs="Meiryo UI"/>
            <w:b w:val="0"/>
            <w:i w:val="0"/>
            <w:sz w:val="24"/>
          </w:rPr>
          <w:t xml:space="preserve"> </w:t>
        </w:r>
      </w:hyperlink>
    </w:p>
    <w:p w:rsidR="00911E45" w:rsidRPr="00605E6F" w:rsidRDefault="00656C8E" w:rsidP="00605E6F">
      <w:pPr>
        <w:spacing w:line="0" w:lineRule="atLeast"/>
        <w:ind w:left="200"/>
        <w:rPr>
          <w:rFonts w:ascii="Meiryo UI" w:eastAsia="Meiryo UI" w:hAnsi="Meiryo UI" w:cs="Meiryo UI"/>
        </w:rPr>
      </w:pPr>
      <w:r w:rsidRPr="00605E6F">
        <w:rPr>
          <w:rFonts w:ascii="Meiryo UI" w:eastAsia="Meiryo UI" w:hAnsi="Meiryo UI" w:cs="Meiryo UI"/>
        </w:rPr>
        <w:t>関連項目：</w:t>
      </w:r>
      <w:r w:rsidRPr="00605E6F">
        <w:rPr>
          <w:rFonts w:ascii="Meiryo UI" w:eastAsia="Meiryo UI" w:hAnsi="Meiryo UI" w:cs="Meiryo UI"/>
        </w:rPr>
        <w:t xml:space="preserve"> </w:t>
      </w:r>
      <w:bookmarkStart w:id="162" w:name="_to______________BibW40_01______________"/>
      <w:bookmarkEnd w:id="162"/>
      <w:r w:rsidRPr="00605E6F">
        <w:rPr>
          <w:rStyle w:val="a4"/>
          <w:rFonts w:ascii="Meiryo UI" w:eastAsia="Meiryo UI" w:hAnsi="Meiryo UI" w:cs="Meiryo UI"/>
        </w:rPr>
        <w:fldChar w:fldCharType="begin"/>
      </w:r>
      <w:r w:rsidRPr="00605E6F">
        <w:rPr>
          <w:rStyle w:val="a4"/>
          <w:rFonts w:ascii="Meiryo UI" w:eastAsia="Meiryo UI" w:hAnsi="Meiryo UI" w:cs="Meiryo UI"/>
        </w:rPr>
        <w:instrText xml:space="preserve"> HYPERLINK \l "______________BibW40_01____________________________" </w:instrText>
      </w:r>
      <w:r w:rsidRPr="00605E6F">
        <w:rPr>
          <w:rStyle w:val="a4"/>
          <w:rFonts w:ascii="Meiryo UI" w:eastAsia="Meiryo UI" w:hAnsi="Meiryo UI" w:cs="Meiryo UI"/>
        </w:rPr>
        <w:fldChar w:fldCharType="separate"/>
      </w:r>
      <w:r w:rsidRPr="00605E6F">
        <w:rPr>
          <w:rStyle w:val="a4"/>
          <w:rFonts w:ascii="Meiryo UI" w:eastAsia="Meiryo UI" w:hAnsi="Meiryo UI" w:cs="Meiryo UI"/>
        </w:rPr>
        <w:t>【最新版】【論文】【ゼミ】</w:t>
      </w:r>
      <w:r w:rsidRPr="00605E6F">
        <w:rPr>
          <w:rStyle w:val="a4"/>
          <w:rFonts w:ascii="Meiryo UI" w:eastAsia="Meiryo UI" w:hAnsi="Meiryo UI" w:cs="Meiryo UI"/>
        </w:rPr>
        <w:t xml:space="preserve">BibW40-01 </w:t>
      </w:r>
      <w:r w:rsidRPr="00605E6F">
        <w:rPr>
          <w:rStyle w:val="a4"/>
          <w:rFonts w:ascii="Meiryo UI" w:eastAsia="Meiryo UI" w:hAnsi="Meiryo UI" w:cs="Meiryo UI"/>
        </w:rPr>
        <w:t>図書館情報学研究</w:t>
      </w:r>
      <w:r w:rsidRPr="00605E6F">
        <w:rPr>
          <w:rStyle w:val="a4"/>
          <w:rFonts w:ascii="Meiryo UI" w:eastAsia="Meiryo UI" w:hAnsi="Meiryo UI" w:cs="Meiryo UI"/>
        </w:rPr>
        <w:t xml:space="preserve"> (</w:t>
      </w:r>
      <w:r w:rsidRPr="00605E6F">
        <w:rPr>
          <w:rStyle w:val="a4"/>
          <w:rFonts w:ascii="Meiryo UI" w:eastAsia="Meiryo UI" w:hAnsi="Meiryo UI" w:cs="Meiryo UI"/>
        </w:rPr>
        <w:t>図書館システム・オープンデータ</w:t>
      </w:r>
      <w:r w:rsidRPr="00605E6F">
        <w:rPr>
          <w:rStyle w:val="a4"/>
          <w:rFonts w:ascii="Meiryo UI" w:eastAsia="Meiryo UI" w:hAnsi="Meiryo UI" w:cs="Meiryo UI"/>
        </w:rPr>
        <w:t xml:space="preserve">) </w:t>
      </w:r>
      <w:r w:rsidRPr="00605E6F">
        <w:rPr>
          <w:rStyle w:val="a4"/>
          <w:rFonts w:ascii="Meiryo UI" w:eastAsia="Meiryo UI" w:hAnsi="Meiryo UI" w:cs="Meiryo UI"/>
        </w:rPr>
        <w:fldChar w:fldCharType="end"/>
      </w:r>
    </w:p>
    <w:bookmarkStart w:id="163" w:name="___________________Bib45W_01_______20___"/>
    <w:bookmarkEnd w:id="163"/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</w:rPr>
      </w:pP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年度論文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\\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【校正中】【文書】【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20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年とりまとめ】電子図書館事業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20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年の歩みと今後の方向性・未来の図書館の姿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.d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 xml:space="preserve">ocx" 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fldChar w:fldCharType="separate"/>
      </w:r>
      <w:bookmarkStart w:id="164" w:name="_Toc520385342"/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【校正中】【文書】【論文とりまとめ】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Bib45W-01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電子図書館事業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20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年の歩みと今後の方向性・未来の図書館の姿</w:t>
      </w:r>
      <w:bookmarkEnd w:id="164"/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fldChar w:fldCharType="end"/>
      </w:r>
    </w:p>
    <w:bookmarkStart w:id="165" w:name="___________________Bib46W_01____________"/>
    <w:bookmarkEnd w:id="165"/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年度論文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\\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【校正中】【文書】【私の活動記録】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Bib46W-01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>（文化的資産の次世代への継承と利活用に向けた活動の歩み）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instrText xml:space="preserve">.docx" </w:instrTex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fldChar w:fldCharType="separate"/>
      </w:r>
      <w:bookmarkStart w:id="166" w:name="_Toc520385343"/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【校正中】【文書】【私の発表論文等】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Bib46W-01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文化的資産の次世代への継承と</w:t>
      </w:r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t>利活用に向けた活動の歩み</w:t>
      </w:r>
      <w:bookmarkEnd w:id="166"/>
      <w:r w:rsidRPr="00605E6F">
        <w:rPr>
          <w:rStyle w:val="a4"/>
          <w:rFonts w:ascii="Meiryo UI" w:eastAsia="Meiryo UI" w:hAnsi="Meiryo UI" w:cs="Meiryo UI"/>
          <w:b w:val="0"/>
          <w:i w:val="0"/>
          <w:sz w:val="24"/>
        </w:rPr>
        <w:fldChar w:fldCharType="end"/>
      </w:r>
    </w:p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67" w:name="______3"/>
      <w:bookmarkStart w:id="168" w:name="_Toc520385344"/>
      <w:bookmarkEnd w:id="167"/>
      <w:r w:rsidRPr="00605E6F">
        <w:rPr>
          <w:rFonts w:ascii="Meiryo UI" w:eastAsia="Meiryo UI" w:hAnsi="Meiryo UI" w:cs="Meiryo UI"/>
          <w:b w:val="0"/>
          <w:i w:val="0"/>
          <w:sz w:val="24"/>
        </w:rPr>
        <w:t>分冊文書</w:t>
      </w:r>
      <w:bookmarkEnd w:id="168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69" w:name="_____05_00_____________________3"/>
      <w:bookmarkStart w:id="170" w:name="_Toc520385345"/>
      <w:bookmarkEnd w:id="169"/>
      <w:r w:rsidRPr="00605E6F">
        <w:rPr>
          <w:rFonts w:ascii="Meiryo UI" w:eastAsia="Meiryo UI" w:hAnsi="Meiryo UI" w:cs="Meiryo UI"/>
          <w:b w:val="0"/>
          <w:sz w:val="24"/>
        </w:rPr>
        <w:t>【文書】</w:t>
      </w:r>
      <w:r w:rsidRPr="00605E6F">
        <w:rPr>
          <w:rFonts w:ascii="Meiryo UI" w:eastAsia="Meiryo UI" w:hAnsi="Meiryo UI" w:cs="Meiryo UI"/>
          <w:b w:val="0"/>
          <w:sz w:val="24"/>
        </w:rPr>
        <w:t>05-00</w:t>
      </w:r>
      <w:r w:rsidRPr="00605E6F">
        <w:rPr>
          <w:rFonts w:ascii="Meiryo UI" w:eastAsia="Meiryo UI" w:hAnsi="Meiryo UI" w:cs="Meiryo UI"/>
          <w:b w:val="0"/>
          <w:sz w:val="24"/>
        </w:rPr>
        <w:t>政府の新しいガイドラインによる開発【詳細】</w:t>
      </w:r>
      <w:r w:rsidRPr="00605E6F">
        <w:rPr>
          <w:rFonts w:ascii="Meiryo UI" w:eastAsia="Meiryo UI" w:hAnsi="Meiryo UI" w:cs="Meiryo UI"/>
          <w:b w:val="0"/>
          <w:sz w:val="24"/>
        </w:rPr>
        <w:t>3</w:t>
      </w:r>
      <w:bookmarkEnd w:id="170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71" w:name="_____05_01______________________________"/>
      <w:bookmarkStart w:id="172" w:name="_Toc520385346"/>
      <w:bookmarkEnd w:id="171"/>
      <w:r w:rsidRPr="00605E6F">
        <w:rPr>
          <w:rFonts w:ascii="Meiryo UI" w:eastAsia="Meiryo UI" w:hAnsi="Meiryo UI" w:cs="Meiryo UI"/>
          <w:b w:val="0"/>
          <w:sz w:val="24"/>
        </w:rPr>
        <w:t>【文書】</w:t>
      </w:r>
      <w:r w:rsidRPr="00605E6F">
        <w:rPr>
          <w:rFonts w:ascii="Meiryo UI" w:eastAsia="Meiryo UI" w:hAnsi="Meiryo UI" w:cs="Meiryo UI"/>
          <w:b w:val="0"/>
          <w:sz w:val="24"/>
        </w:rPr>
        <w:t>05-01</w:t>
      </w:r>
      <w:r w:rsidRPr="00605E6F">
        <w:rPr>
          <w:rFonts w:ascii="Meiryo UI" w:eastAsia="Meiryo UI" w:hAnsi="Meiryo UI" w:cs="Meiryo UI"/>
          <w:b w:val="0"/>
          <w:sz w:val="24"/>
        </w:rPr>
        <w:t>政府情報システムの整備及び管理に関する標準ガイドライン【本文要約】</w:t>
      </w:r>
      <w:bookmarkEnd w:id="172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73" w:name="_____05_02______________________________"/>
      <w:bookmarkStart w:id="174" w:name="_Toc520385347"/>
      <w:bookmarkEnd w:id="173"/>
      <w:r w:rsidRPr="00605E6F">
        <w:rPr>
          <w:rFonts w:ascii="Meiryo UI" w:eastAsia="Meiryo UI" w:hAnsi="Meiryo UI" w:cs="Meiryo UI"/>
          <w:b w:val="0"/>
          <w:sz w:val="24"/>
        </w:rPr>
        <w:t>【文書】</w:t>
      </w:r>
      <w:r w:rsidRPr="00605E6F">
        <w:rPr>
          <w:rFonts w:ascii="Meiryo UI" w:eastAsia="Meiryo UI" w:hAnsi="Meiryo UI" w:cs="Meiryo UI"/>
          <w:b w:val="0"/>
          <w:sz w:val="24"/>
        </w:rPr>
        <w:t>05-02</w:t>
      </w:r>
      <w:r w:rsidRPr="00605E6F">
        <w:rPr>
          <w:rFonts w:ascii="Meiryo UI" w:eastAsia="Meiryo UI" w:hAnsi="Meiryo UI" w:cs="Meiryo UI"/>
          <w:b w:val="0"/>
          <w:sz w:val="24"/>
        </w:rPr>
        <w:t>政府情報システムの整備及び管理に関する標準ガイドライン（実務手引書）【本文要約】</w:t>
      </w:r>
      <w:bookmarkEnd w:id="174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75" w:name="_____09_________________________"/>
      <w:bookmarkStart w:id="176" w:name="_Toc520385348"/>
      <w:bookmarkEnd w:id="175"/>
      <w:r w:rsidRPr="00605E6F">
        <w:rPr>
          <w:rFonts w:ascii="Meiryo UI" w:eastAsia="Meiryo UI" w:hAnsi="Meiryo UI" w:cs="Meiryo UI"/>
          <w:b w:val="0"/>
          <w:sz w:val="24"/>
        </w:rPr>
        <w:t>【文書】</w:t>
      </w:r>
      <w:r w:rsidRPr="00605E6F">
        <w:rPr>
          <w:rFonts w:ascii="Meiryo UI" w:eastAsia="Meiryo UI" w:hAnsi="Meiryo UI" w:cs="Meiryo UI"/>
          <w:b w:val="0"/>
          <w:sz w:val="24"/>
        </w:rPr>
        <w:t>09</w:t>
      </w:r>
      <w:r w:rsidRPr="00605E6F">
        <w:rPr>
          <w:rFonts w:ascii="Meiryo UI" w:eastAsia="Meiryo UI" w:hAnsi="Meiryo UI" w:cs="Meiryo UI"/>
          <w:b w:val="0"/>
          <w:sz w:val="24"/>
        </w:rPr>
        <w:t>図書館情報システムにフォーカスしたシステム構築運用</w:t>
      </w:r>
      <w:bookmarkEnd w:id="176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77" w:name="_____09_________________"/>
      <w:bookmarkStart w:id="178" w:name="_Toc520385349"/>
      <w:bookmarkEnd w:id="177"/>
      <w:r w:rsidRPr="00605E6F">
        <w:rPr>
          <w:rFonts w:ascii="Meiryo UI" w:eastAsia="Meiryo UI" w:hAnsi="Meiryo UI" w:cs="Meiryo UI"/>
          <w:b w:val="0"/>
          <w:sz w:val="24"/>
        </w:rPr>
        <w:t>【文書】</w:t>
      </w:r>
      <w:r w:rsidRPr="00605E6F">
        <w:rPr>
          <w:rFonts w:ascii="Meiryo UI" w:eastAsia="Meiryo UI" w:hAnsi="Meiryo UI" w:cs="Meiryo UI"/>
          <w:b w:val="0"/>
          <w:sz w:val="24"/>
        </w:rPr>
        <w:t>09</w:t>
      </w:r>
      <w:r w:rsidRPr="00605E6F">
        <w:rPr>
          <w:rFonts w:ascii="Meiryo UI" w:eastAsia="Meiryo UI" w:hAnsi="Meiryo UI" w:cs="Meiryo UI"/>
          <w:b w:val="0"/>
          <w:sz w:val="24"/>
        </w:rPr>
        <w:t>図書館情報システムの要件定義（例）</w:t>
      </w:r>
      <w:bookmarkEnd w:id="178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79" w:name="_____11Digital_Transformation___________"/>
      <w:bookmarkStart w:id="180" w:name="_Toc520385350"/>
      <w:bookmarkEnd w:id="179"/>
      <w:r w:rsidRPr="00605E6F">
        <w:rPr>
          <w:rFonts w:ascii="Meiryo UI" w:eastAsia="Meiryo UI" w:hAnsi="Meiryo UI" w:cs="Meiryo UI"/>
          <w:b w:val="0"/>
          <w:sz w:val="24"/>
        </w:rPr>
        <w:t>【文書】</w:t>
      </w:r>
      <w:r w:rsidRPr="00605E6F">
        <w:rPr>
          <w:rFonts w:ascii="Meiryo UI" w:eastAsia="Meiryo UI" w:hAnsi="Meiryo UI" w:cs="Meiryo UI"/>
          <w:b w:val="0"/>
          <w:sz w:val="24"/>
        </w:rPr>
        <w:t>11Digital Transformation</w:t>
      </w:r>
      <w:r w:rsidRPr="00605E6F">
        <w:rPr>
          <w:rFonts w:ascii="Meiryo UI" w:eastAsia="Meiryo UI" w:hAnsi="Meiryo UI" w:cs="Meiryo UI"/>
          <w:b w:val="0"/>
          <w:sz w:val="24"/>
        </w:rPr>
        <w:t>時代の公共図書館のサービスシステム【詳細】</w:t>
      </w:r>
      <w:r w:rsidRPr="00605E6F">
        <w:rPr>
          <w:rFonts w:ascii="Meiryo UI" w:eastAsia="Meiryo UI" w:hAnsi="Meiryo UI" w:cs="Meiryo UI"/>
          <w:b w:val="0"/>
          <w:sz w:val="24"/>
        </w:rPr>
        <w:t>1</w:t>
      </w:r>
      <w:bookmarkEnd w:id="180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81" w:name="_____14_______________________"/>
      <w:bookmarkStart w:id="182" w:name="_Toc520385351"/>
      <w:bookmarkEnd w:id="181"/>
      <w:r w:rsidRPr="00605E6F">
        <w:rPr>
          <w:rFonts w:ascii="Meiryo UI" w:eastAsia="Meiryo UI" w:hAnsi="Meiryo UI" w:cs="Meiryo UI"/>
          <w:b w:val="0"/>
          <w:sz w:val="24"/>
        </w:rPr>
        <w:t>【文書</w:t>
      </w:r>
      <w:r w:rsidRPr="00605E6F">
        <w:rPr>
          <w:rFonts w:ascii="Meiryo UI" w:eastAsia="Meiryo UI" w:hAnsi="Meiryo UI" w:cs="Meiryo UI"/>
          <w:b w:val="0"/>
          <w:sz w:val="24"/>
        </w:rPr>
        <w:t>】</w:t>
      </w:r>
      <w:r w:rsidRPr="00605E6F">
        <w:rPr>
          <w:rFonts w:ascii="Meiryo UI" w:eastAsia="Meiryo UI" w:hAnsi="Meiryo UI" w:cs="Meiryo UI"/>
          <w:b w:val="0"/>
          <w:sz w:val="24"/>
        </w:rPr>
        <w:t>14</w:t>
      </w:r>
      <w:r w:rsidRPr="00605E6F">
        <w:rPr>
          <w:rFonts w:ascii="Meiryo UI" w:eastAsia="Meiryo UI" w:hAnsi="Meiryo UI" w:cs="Meiryo UI"/>
          <w:b w:val="0"/>
          <w:sz w:val="24"/>
        </w:rPr>
        <w:t>電子図書館サービスのあゆみ（ポータルを中心に）</w:t>
      </w:r>
      <w:bookmarkEnd w:id="182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83" w:name="_____17________________________"/>
      <w:bookmarkStart w:id="184" w:name="_Toc520385352"/>
      <w:bookmarkEnd w:id="183"/>
      <w:r w:rsidRPr="00605E6F">
        <w:rPr>
          <w:rFonts w:ascii="Meiryo UI" w:eastAsia="Meiryo UI" w:hAnsi="Meiryo UI" w:cs="Meiryo UI"/>
          <w:b w:val="0"/>
          <w:sz w:val="24"/>
        </w:rPr>
        <w:t>【文書】</w:t>
      </w:r>
      <w:r w:rsidRPr="00605E6F">
        <w:rPr>
          <w:rFonts w:ascii="Meiryo UI" w:eastAsia="Meiryo UI" w:hAnsi="Meiryo UI" w:cs="Meiryo UI"/>
          <w:b w:val="0"/>
          <w:sz w:val="24"/>
        </w:rPr>
        <w:t>17</w:t>
      </w:r>
      <w:r w:rsidRPr="00605E6F">
        <w:rPr>
          <w:rFonts w:ascii="Meiryo UI" w:eastAsia="Meiryo UI" w:hAnsi="Meiryo UI" w:cs="Meiryo UI"/>
          <w:b w:val="0"/>
          <w:sz w:val="24"/>
        </w:rPr>
        <w:t>電子図書館サービスのあゆみ（デジタルアーカイブ）</w:t>
      </w:r>
      <w:bookmarkEnd w:id="184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85" w:name="_____19_20_________"/>
      <w:bookmarkStart w:id="186" w:name="_Toc520385353"/>
      <w:bookmarkEnd w:id="185"/>
      <w:r w:rsidRPr="00605E6F">
        <w:rPr>
          <w:rFonts w:ascii="Meiryo UI" w:eastAsia="Meiryo UI" w:hAnsi="Meiryo UI" w:cs="Meiryo UI"/>
          <w:b w:val="0"/>
          <w:sz w:val="24"/>
        </w:rPr>
        <w:t>【文書】</w:t>
      </w:r>
      <w:r w:rsidRPr="00605E6F">
        <w:rPr>
          <w:rFonts w:ascii="Meiryo UI" w:eastAsia="Meiryo UI" w:hAnsi="Meiryo UI" w:cs="Meiryo UI"/>
          <w:b w:val="0"/>
          <w:sz w:val="24"/>
        </w:rPr>
        <w:t>19-20</w:t>
      </w:r>
      <w:r w:rsidRPr="00605E6F">
        <w:rPr>
          <w:rFonts w:ascii="Meiryo UI" w:eastAsia="Meiryo UI" w:hAnsi="Meiryo UI" w:cs="Meiryo UI"/>
          <w:b w:val="0"/>
          <w:sz w:val="24"/>
        </w:rPr>
        <w:t>知識インフラの構築</w:t>
      </w:r>
      <w:bookmarkEnd w:id="186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87" w:name="_____23_31______________________________"/>
      <w:bookmarkStart w:id="188" w:name="_Toc520385354"/>
      <w:bookmarkEnd w:id="187"/>
      <w:r w:rsidRPr="00605E6F">
        <w:rPr>
          <w:rFonts w:ascii="Meiryo UI" w:eastAsia="Meiryo UI" w:hAnsi="Meiryo UI" w:cs="Meiryo UI"/>
          <w:b w:val="0"/>
          <w:sz w:val="24"/>
        </w:rPr>
        <w:t>【文書】</w:t>
      </w:r>
      <w:r w:rsidRPr="00605E6F">
        <w:rPr>
          <w:rFonts w:ascii="Meiryo UI" w:eastAsia="Meiryo UI" w:hAnsi="Meiryo UI" w:cs="Meiryo UI"/>
          <w:b w:val="0"/>
          <w:sz w:val="24"/>
        </w:rPr>
        <w:t>23-31</w:t>
      </w:r>
      <w:r w:rsidRPr="00605E6F">
        <w:rPr>
          <w:rFonts w:ascii="Meiryo UI" w:eastAsia="Meiryo UI" w:hAnsi="Meiryo UI" w:cs="Meiryo UI"/>
          <w:b w:val="0"/>
          <w:sz w:val="24"/>
        </w:rPr>
        <w:t>知識インフラとしてのナショナルアーカイブの構築を目指して【詳細】</w:t>
      </w:r>
      <w:bookmarkEnd w:id="188"/>
    </w:p>
    <w:p w:rsidR="00911E45" w:rsidRPr="00605E6F" w:rsidRDefault="00656C8E" w:rsidP="00605E6F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 w:line="0" w:lineRule="atLeast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189" w:name="_PPT__"/>
      <w:bookmarkStart w:id="190" w:name="_Toc520385355"/>
      <w:bookmarkEnd w:id="189"/>
      <w:r w:rsidRPr="00605E6F">
        <w:rPr>
          <w:rFonts w:ascii="Meiryo UI" w:eastAsia="Meiryo UI" w:hAnsi="Meiryo UI" w:cs="Meiryo UI"/>
          <w:b w:val="0"/>
          <w:sz w:val="28"/>
        </w:rPr>
        <w:t>PPT</w:t>
      </w:r>
      <w:r w:rsidRPr="00605E6F">
        <w:rPr>
          <w:rFonts w:ascii="Meiryo UI" w:eastAsia="Meiryo UI" w:hAnsi="Meiryo UI" w:cs="Meiryo UI"/>
          <w:b w:val="0"/>
          <w:sz w:val="28"/>
        </w:rPr>
        <w:t>資料</w:t>
      </w:r>
      <w:bookmarkEnd w:id="190"/>
    </w:p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191" w:name="____"/>
      <w:bookmarkStart w:id="192" w:name="_Toc520385356"/>
      <w:bookmarkEnd w:id="191"/>
      <w:r w:rsidRPr="00605E6F">
        <w:rPr>
          <w:rFonts w:ascii="Meiryo UI" w:eastAsia="Meiryo UI" w:hAnsi="Meiryo UI" w:cs="Meiryo UI"/>
          <w:b w:val="0"/>
          <w:i w:val="0"/>
          <w:sz w:val="24"/>
        </w:rPr>
        <w:t>全体編</w:t>
      </w:r>
      <w:bookmarkEnd w:id="192"/>
    </w:p>
    <w:bookmarkStart w:id="193" w:name="_______Bib40_01_2016__________PPT___2"/>
    <w:bookmarkEnd w:id="193"/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begin"/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 HYPERLINK "file:C:\\Users\\t6014250\\Documents\\2018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30FY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）保存版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年度プレゼン資料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\\2018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年ゼミ用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\\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【最新版】【スライド】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Bib40-01-2016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ゼミ用【フルセット】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PPT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資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>料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instrText xml:space="preserve">.pptx" </w:instrTex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separate"/>
      </w:r>
      <w:bookmarkStart w:id="194" w:name="_Toc520385357"/>
      <w:r w:rsidRPr="00605E6F">
        <w:rPr>
          <w:rStyle w:val="a4"/>
          <w:rFonts w:ascii="Meiryo UI" w:eastAsia="Meiryo UI" w:hAnsi="Meiryo UI" w:cs="Meiryo UI"/>
          <w:b w:val="0"/>
          <w:sz w:val="24"/>
        </w:rPr>
        <w:t>【スライド】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Bib40-01-2016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ゼミ用【フルセット】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PPT</w:t>
      </w:r>
      <w:r w:rsidRPr="00605E6F">
        <w:rPr>
          <w:rStyle w:val="a4"/>
          <w:rFonts w:ascii="Meiryo UI" w:eastAsia="Meiryo UI" w:hAnsi="Meiryo UI" w:cs="Meiryo UI"/>
          <w:b w:val="0"/>
          <w:sz w:val="24"/>
        </w:rPr>
        <w:t>資料</w:t>
      </w:r>
      <w:bookmarkEnd w:id="194"/>
      <w:r w:rsidRPr="00605E6F">
        <w:rPr>
          <w:rStyle w:val="a4"/>
          <w:rFonts w:ascii="Meiryo UI" w:eastAsia="Meiryo UI" w:hAnsi="Meiryo UI" w:cs="Meiryo UI"/>
          <w:b w:val="0"/>
          <w:sz w:val="24"/>
        </w:rPr>
        <w:fldChar w:fldCharType="end"/>
      </w:r>
    </w:p>
    <w:p w:rsidR="00911E45" w:rsidRPr="00605E6F" w:rsidRDefault="00656C8E" w:rsidP="00605E6F">
      <w:pPr>
        <w:spacing w:line="0" w:lineRule="atLeast"/>
        <w:ind w:left="400"/>
        <w:rPr>
          <w:rFonts w:ascii="Meiryo UI" w:eastAsia="Meiryo UI" w:hAnsi="Meiryo UI" w:cs="Meiryo UI"/>
        </w:rPr>
      </w:pPr>
      <w:r w:rsidRPr="00605E6F">
        <w:rPr>
          <w:rFonts w:ascii="Meiryo UI" w:eastAsia="Meiryo UI" w:hAnsi="Meiryo UI" w:cs="Meiryo UI"/>
        </w:rPr>
        <w:t>関連項目：</w:t>
      </w:r>
      <w:r w:rsidRPr="00605E6F">
        <w:rPr>
          <w:rFonts w:ascii="Meiryo UI" w:eastAsia="Meiryo UI" w:hAnsi="Meiryo UI" w:cs="Meiryo UI"/>
        </w:rPr>
        <w:t xml:space="preserve"> </w:t>
      </w:r>
      <w:bookmarkStart w:id="195" w:name="_to_______Bib40_01_2016__________PPT__,8"/>
      <w:bookmarkEnd w:id="195"/>
      <w:r w:rsidRPr="00605E6F">
        <w:rPr>
          <w:rStyle w:val="a4"/>
          <w:rFonts w:ascii="Meiryo UI" w:eastAsia="Meiryo UI" w:hAnsi="Meiryo UI" w:cs="Meiryo UI"/>
        </w:rPr>
        <w:fldChar w:fldCharType="begin"/>
      </w:r>
      <w:r w:rsidRPr="00605E6F">
        <w:rPr>
          <w:rStyle w:val="a4"/>
          <w:rFonts w:ascii="Meiryo UI" w:eastAsia="Meiryo UI" w:hAnsi="Meiryo UI" w:cs="Meiryo UI"/>
        </w:rPr>
        <w:instrText xml:space="preserve"> HYPERLINK \l "_______Bib40_01_2016__________PPT__" </w:instrText>
      </w:r>
      <w:r w:rsidRPr="00605E6F">
        <w:rPr>
          <w:rStyle w:val="a4"/>
          <w:rFonts w:ascii="Meiryo UI" w:eastAsia="Meiryo UI" w:hAnsi="Meiryo UI" w:cs="Meiryo UI"/>
        </w:rPr>
        <w:fldChar w:fldCharType="separate"/>
      </w:r>
      <w:r w:rsidRPr="00605E6F">
        <w:rPr>
          <w:rStyle w:val="a4"/>
          <w:rFonts w:ascii="Meiryo UI" w:eastAsia="Meiryo UI" w:hAnsi="Meiryo UI" w:cs="Meiryo UI"/>
        </w:rPr>
        <w:t>【スライド】</w:t>
      </w:r>
      <w:r w:rsidRPr="00605E6F">
        <w:rPr>
          <w:rStyle w:val="a4"/>
          <w:rFonts w:ascii="Meiryo UI" w:eastAsia="Meiryo UI" w:hAnsi="Meiryo UI" w:cs="Meiryo UI"/>
        </w:rPr>
        <w:t>Bib40-01-2016</w:t>
      </w:r>
      <w:r w:rsidRPr="00605E6F">
        <w:rPr>
          <w:rStyle w:val="a4"/>
          <w:rFonts w:ascii="Meiryo UI" w:eastAsia="Meiryo UI" w:hAnsi="Meiryo UI" w:cs="Meiryo UI"/>
        </w:rPr>
        <w:t>ゼミ用【フルセット】</w:t>
      </w:r>
      <w:r w:rsidRPr="00605E6F">
        <w:rPr>
          <w:rStyle w:val="a4"/>
          <w:rFonts w:ascii="Meiryo UI" w:eastAsia="Meiryo UI" w:hAnsi="Meiryo UI" w:cs="Meiryo UI"/>
        </w:rPr>
        <w:t>PPT</w:t>
      </w:r>
      <w:r w:rsidRPr="00605E6F">
        <w:rPr>
          <w:rStyle w:val="a4"/>
          <w:rFonts w:ascii="Meiryo UI" w:eastAsia="Meiryo UI" w:hAnsi="Meiryo UI" w:cs="Meiryo UI"/>
        </w:rPr>
        <w:t>資料</w:t>
      </w:r>
      <w:r w:rsidRPr="00605E6F">
        <w:rPr>
          <w:rStyle w:val="a4"/>
          <w:rFonts w:ascii="Meiryo UI" w:eastAsia="Meiryo UI" w:hAnsi="Meiryo UI" w:cs="Meiryo UI"/>
        </w:rPr>
        <w:fldChar w:fldCharType="end"/>
      </w:r>
    </w:p>
    <w:p w:rsidR="00911E45" w:rsidRPr="00605E6F" w:rsidRDefault="00656C8E" w:rsidP="00605E6F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Meiryo UI"/>
          <w:b w:val="0"/>
        </w:rPr>
      </w:pPr>
      <w:bookmarkStart w:id="196" w:name="___PPT"/>
      <w:bookmarkStart w:id="197" w:name="_Toc520385358"/>
      <w:bookmarkEnd w:id="196"/>
      <w:r w:rsidRPr="00605E6F">
        <w:rPr>
          <w:rFonts w:ascii="Meiryo UI" w:eastAsia="Meiryo UI" w:hAnsi="Meiryo UI" w:cs="Meiryo UI"/>
          <w:b w:val="0"/>
          <w:i w:val="0"/>
          <w:sz w:val="24"/>
        </w:rPr>
        <w:t>分冊</w:t>
      </w:r>
      <w:r w:rsidRPr="00605E6F">
        <w:rPr>
          <w:rFonts w:ascii="Meiryo UI" w:eastAsia="Meiryo UI" w:hAnsi="Meiryo UI" w:cs="Meiryo UI"/>
          <w:b w:val="0"/>
          <w:i w:val="0"/>
          <w:sz w:val="24"/>
        </w:rPr>
        <w:t>PPT</w:t>
      </w:r>
      <w:bookmarkEnd w:id="197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98" w:name="_______02___________"/>
      <w:bookmarkStart w:id="199" w:name="_Toc520385359"/>
      <w:bookmarkEnd w:id="198"/>
      <w:r w:rsidRPr="00605E6F">
        <w:rPr>
          <w:rFonts w:ascii="Meiryo UI" w:eastAsia="Meiryo UI" w:hAnsi="Meiryo UI" w:cs="Meiryo UI"/>
          <w:b w:val="0"/>
          <w:sz w:val="24"/>
        </w:rPr>
        <w:t>【スライド】</w:t>
      </w:r>
      <w:r w:rsidRPr="00605E6F">
        <w:rPr>
          <w:rFonts w:ascii="Meiryo UI" w:eastAsia="Meiryo UI" w:hAnsi="Meiryo UI" w:cs="Meiryo UI"/>
          <w:b w:val="0"/>
          <w:sz w:val="24"/>
        </w:rPr>
        <w:t>02</w:t>
      </w:r>
      <w:r w:rsidRPr="00605E6F">
        <w:rPr>
          <w:rFonts w:ascii="Meiryo UI" w:eastAsia="Meiryo UI" w:hAnsi="Meiryo UI" w:cs="Meiryo UI"/>
          <w:b w:val="0"/>
          <w:sz w:val="24"/>
        </w:rPr>
        <w:t>国会図書館とは【詳細】</w:t>
      </w:r>
      <w:bookmarkEnd w:id="199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00" w:name="_______03_08_________________________"/>
      <w:bookmarkStart w:id="201" w:name="_Toc520385360"/>
      <w:bookmarkEnd w:id="200"/>
      <w:r w:rsidRPr="00605E6F">
        <w:rPr>
          <w:rFonts w:ascii="Meiryo UI" w:eastAsia="Meiryo UI" w:hAnsi="Meiryo UI" w:cs="Meiryo UI"/>
          <w:b w:val="0"/>
          <w:sz w:val="24"/>
        </w:rPr>
        <w:t>【スライド】</w:t>
      </w:r>
      <w:r w:rsidRPr="00605E6F">
        <w:rPr>
          <w:rFonts w:ascii="Meiryo UI" w:eastAsia="Meiryo UI" w:hAnsi="Meiryo UI" w:cs="Meiryo UI"/>
          <w:b w:val="0"/>
          <w:sz w:val="24"/>
        </w:rPr>
        <w:t>03-08</w:t>
      </w:r>
      <w:r w:rsidRPr="00605E6F">
        <w:rPr>
          <w:rFonts w:ascii="Meiryo UI" w:eastAsia="Meiryo UI" w:hAnsi="Meiryo UI" w:cs="Meiryo UI"/>
          <w:b w:val="0"/>
          <w:sz w:val="24"/>
        </w:rPr>
        <w:t>情報システムの構築運用に必要なスキルと知識【詳細】</w:t>
      </w:r>
      <w:bookmarkEnd w:id="201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02" w:name="_______09_10_________i__________________"/>
      <w:bookmarkStart w:id="203" w:name="_Toc520385361"/>
      <w:bookmarkEnd w:id="202"/>
      <w:r w:rsidRPr="00605E6F">
        <w:rPr>
          <w:rFonts w:ascii="Meiryo UI" w:eastAsia="Meiryo UI" w:hAnsi="Meiryo UI" w:cs="Meiryo UI"/>
          <w:b w:val="0"/>
          <w:sz w:val="24"/>
        </w:rPr>
        <w:t>【スライド】</w:t>
      </w:r>
      <w:r w:rsidRPr="00605E6F">
        <w:rPr>
          <w:rFonts w:ascii="Meiryo UI" w:eastAsia="Meiryo UI" w:hAnsi="Meiryo UI" w:cs="Meiryo UI"/>
          <w:b w:val="0"/>
          <w:sz w:val="24"/>
        </w:rPr>
        <w:t>09-10</w:t>
      </w:r>
      <w:r w:rsidRPr="00605E6F">
        <w:rPr>
          <w:rFonts w:ascii="Meiryo UI" w:eastAsia="Meiryo UI" w:hAnsi="Meiryo UI" w:cs="Meiryo UI"/>
          <w:b w:val="0"/>
          <w:sz w:val="24"/>
        </w:rPr>
        <w:t>政府ガイドライン、</w:t>
      </w:r>
      <w:r w:rsidRPr="00605E6F">
        <w:rPr>
          <w:rFonts w:ascii="Meiryo UI" w:eastAsia="Meiryo UI" w:hAnsi="Meiryo UI" w:cs="Meiryo UI"/>
          <w:b w:val="0"/>
          <w:sz w:val="24"/>
        </w:rPr>
        <w:t>i</w:t>
      </w:r>
      <w:r w:rsidRPr="00605E6F">
        <w:rPr>
          <w:rFonts w:ascii="Meiryo UI" w:eastAsia="Meiryo UI" w:hAnsi="Meiryo UI" w:cs="Meiryo UI"/>
          <w:b w:val="0"/>
          <w:sz w:val="24"/>
        </w:rPr>
        <w:t>コンピテンシ・ディクショナリの図書館での適用【詳細】</w:t>
      </w:r>
      <w:bookmarkEnd w:id="203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04" w:name="_______11_30_31Digital_Transformation___"/>
      <w:bookmarkStart w:id="205" w:name="_Toc520385362"/>
      <w:bookmarkEnd w:id="204"/>
      <w:r w:rsidRPr="00605E6F">
        <w:rPr>
          <w:rFonts w:ascii="Meiryo UI" w:eastAsia="Meiryo UI" w:hAnsi="Meiryo UI" w:cs="Meiryo UI"/>
          <w:b w:val="0"/>
          <w:sz w:val="24"/>
        </w:rPr>
        <w:t>【スライド】</w:t>
      </w:r>
      <w:r w:rsidRPr="00605E6F">
        <w:rPr>
          <w:rFonts w:ascii="Meiryo UI" w:eastAsia="Meiryo UI" w:hAnsi="Meiryo UI" w:cs="Meiryo UI"/>
          <w:b w:val="0"/>
          <w:sz w:val="24"/>
        </w:rPr>
        <w:t>11.30.31Digital Transformation</w:t>
      </w:r>
      <w:r w:rsidRPr="00605E6F">
        <w:rPr>
          <w:rFonts w:ascii="Meiryo UI" w:eastAsia="Meiryo UI" w:hAnsi="Meiryo UI" w:cs="Meiryo UI"/>
          <w:b w:val="0"/>
          <w:sz w:val="24"/>
        </w:rPr>
        <w:t>時代の公共図書館サービスシステムのあり方【詳細】</w:t>
      </w:r>
      <w:bookmarkEnd w:id="205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06" w:name="_______13_16______________NDL__________"/>
      <w:bookmarkStart w:id="207" w:name="_Toc520385363"/>
      <w:bookmarkEnd w:id="206"/>
      <w:r w:rsidRPr="00605E6F">
        <w:rPr>
          <w:rFonts w:ascii="Meiryo UI" w:eastAsia="Meiryo UI" w:hAnsi="Meiryo UI" w:cs="Meiryo UI"/>
          <w:b w:val="0"/>
          <w:sz w:val="24"/>
        </w:rPr>
        <w:t>【スライド】</w:t>
      </w:r>
      <w:r w:rsidRPr="00605E6F">
        <w:rPr>
          <w:rFonts w:ascii="Meiryo UI" w:eastAsia="Meiryo UI" w:hAnsi="Meiryo UI" w:cs="Meiryo UI"/>
          <w:b w:val="0"/>
          <w:sz w:val="24"/>
        </w:rPr>
        <w:t>13-16</w:t>
      </w:r>
      <w:r w:rsidRPr="00605E6F">
        <w:rPr>
          <w:rFonts w:ascii="Meiryo UI" w:eastAsia="Meiryo UI" w:hAnsi="Meiryo UI" w:cs="Meiryo UI"/>
          <w:b w:val="0"/>
          <w:sz w:val="24"/>
        </w:rPr>
        <w:t>電子図書館サービスの理念から</w:t>
      </w:r>
      <w:r w:rsidRPr="00605E6F">
        <w:rPr>
          <w:rFonts w:ascii="Meiryo UI" w:eastAsia="Meiryo UI" w:hAnsi="Meiryo UI" w:cs="Meiryo UI"/>
          <w:b w:val="0"/>
          <w:sz w:val="24"/>
        </w:rPr>
        <w:t>NDL</w:t>
      </w:r>
      <w:r w:rsidRPr="00605E6F">
        <w:rPr>
          <w:rFonts w:ascii="Meiryo UI" w:eastAsia="Meiryo UI" w:hAnsi="Meiryo UI" w:cs="Meiryo UI"/>
          <w:b w:val="0"/>
          <w:sz w:val="24"/>
        </w:rPr>
        <w:t>サーチの歩み【詳細】</w:t>
      </w:r>
      <w:bookmarkEnd w:id="207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08" w:name="_______13_19____________________________"/>
      <w:bookmarkStart w:id="209" w:name="_Toc520385364"/>
      <w:bookmarkEnd w:id="208"/>
      <w:r w:rsidRPr="00605E6F">
        <w:rPr>
          <w:rFonts w:ascii="Meiryo UI" w:eastAsia="Meiryo UI" w:hAnsi="Meiryo UI" w:cs="Meiryo UI"/>
          <w:b w:val="0"/>
          <w:sz w:val="24"/>
        </w:rPr>
        <w:t>【スライド】</w:t>
      </w:r>
      <w:r w:rsidRPr="00605E6F">
        <w:rPr>
          <w:rFonts w:ascii="Meiryo UI" w:eastAsia="Meiryo UI" w:hAnsi="Meiryo UI" w:cs="Meiryo UI"/>
          <w:b w:val="0"/>
          <w:sz w:val="24"/>
        </w:rPr>
        <w:t>13-19</w:t>
      </w:r>
      <w:r w:rsidRPr="00605E6F">
        <w:rPr>
          <w:rFonts w:ascii="Meiryo UI" w:eastAsia="Meiryo UI" w:hAnsi="Meiryo UI" w:cs="Meiryo UI"/>
          <w:b w:val="0"/>
          <w:sz w:val="24"/>
        </w:rPr>
        <w:t>電子図書館サービスの理念と電子図書館サービスシステムの歩み【詳細】</w:t>
      </w:r>
      <w:bookmarkEnd w:id="209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10" w:name="_______17___________________"/>
      <w:bookmarkStart w:id="211" w:name="_Toc520385365"/>
      <w:bookmarkEnd w:id="210"/>
      <w:r w:rsidRPr="00605E6F">
        <w:rPr>
          <w:rFonts w:ascii="Meiryo UI" w:eastAsia="Meiryo UI" w:hAnsi="Meiryo UI" w:cs="Meiryo UI"/>
          <w:b w:val="0"/>
          <w:sz w:val="24"/>
        </w:rPr>
        <w:t>【スライド】</w:t>
      </w:r>
      <w:r w:rsidRPr="00605E6F">
        <w:rPr>
          <w:rFonts w:ascii="Meiryo UI" w:eastAsia="Meiryo UI" w:hAnsi="Meiryo UI" w:cs="Meiryo UI"/>
          <w:b w:val="0"/>
          <w:sz w:val="24"/>
        </w:rPr>
        <w:t>17</w:t>
      </w:r>
      <w:r w:rsidRPr="00605E6F">
        <w:rPr>
          <w:rFonts w:ascii="Meiryo UI" w:eastAsia="Meiryo UI" w:hAnsi="Meiryo UI" w:cs="Meiryo UI"/>
          <w:b w:val="0"/>
          <w:sz w:val="24"/>
        </w:rPr>
        <w:t>デジタルアーカイブの構築の歩み【詳細】</w:t>
      </w:r>
      <w:bookmarkEnd w:id="211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12" w:name="_______19___________________________"/>
      <w:bookmarkStart w:id="213" w:name="_Toc520385366"/>
      <w:bookmarkEnd w:id="212"/>
      <w:r w:rsidRPr="00605E6F">
        <w:rPr>
          <w:rFonts w:ascii="Meiryo UI" w:eastAsia="Meiryo UI" w:hAnsi="Meiryo UI" w:cs="Meiryo UI"/>
          <w:b w:val="0"/>
          <w:sz w:val="24"/>
        </w:rPr>
        <w:t>【スライド】</w:t>
      </w:r>
      <w:r w:rsidRPr="00605E6F">
        <w:rPr>
          <w:rFonts w:ascii="Meiryo UI" w:eastAsia="Meiryo UI" w:hAnsi="Meiryo UI" w:cs="Meiryo UI"/>
          <w:b w:val="0"/>
          <w:sz w:val="24"/>
        </w:rPr>
        <w:t>19</w:t>
      </w:r>
      <w:r w:rsidRPr="00605E6F">
        <w:rPr>
          <w:rFonts w:ascii="Meiryo UI" w:eastAsia="Meiryo UI" w:hAnsi="Meiryo UI" w:cs="Meiryo UI"/>
          <w:b w:val="0"/>
          <w:sz w:val="24"/>
        </w:rPr>
        <w:t>東日本大震災アーカイブから知識インフラの構築へ【詳細】</w:t>
      </w:r>
      <w:bookmarkEnd w:id="213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14" w:name="_______22_____________"/>
      <w:bookmarkStart w:id="215" w:name="_Toc520385367"/>
      <w:bookmarkEnd w:id="214"/>
      <w:r w:rsidRPr="00605E6F">
        <w:rPr>
          <w:rFonts w:ascii="Meiryo UI" w:eastAsia="Meiryo UI" w:hAnsi="Meiryo UI" w:cs="Meiryo UI"/>
          <w:b w:val="0"/>
          <w:sz w:val="24"/>
        </w:rPr>
        <w:t>【スライド】</w:t>
      </w:r>
      <w:r w:rsidRPr="00605E6F">
        <w:rPr>
          <w:rFonts w:ascii="Meiryo UI" w:eastAsia="Meiryo UI" w:hAnsi="Meiryo UI" w:cs="Meiryo UI"/>
          <w:b w:val="0"/>
          <w:sz w:val="24"/>
        </w:rPr>
        <w:t>22</w:t>
      </w:r>
      <w:r w:rsidRPr="00605E6F">
        <w:rPr>
          <w:rFonts w:ascii="Meiryo UI" w:eastAsia="Meiryo UI" w:hAnsi="Meiryo UI" w:cs="Meiryo UI"/>
          <w:b w:val="0"/>
          <w:sz w:val="24"/>
        </w:rPr>
        <w:t>国の情報政策の経緯【詳細】</w:t>
      </w:r>
      <w:bookmarkEnd w:id="215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16" w:name="_______23_24_28_________________________"/>
      <w:bookmarkStart w:id="217" w:name="_Toc520385368"/>
      <w:bookmarkEnd w:id="216"/>
      <w:r w:rsidRPr="00605E6F">
        <w:rPr>
          <w:rFonts w:ascii="Meiryo UI" w:eastAsia="Meiryo UI" w:hAnsi="Meiryo UI" w:cs="Meiryo UI"/>
          <w:b w:val="0"/>
          <w:sz w:val="24"/>
        </w:rPr>
        <w:t>【スライド】</w:t>
      </w:r>
      <w:r w:rsidRPr="00605E6F">
        <w:rPr>
          <w:rFonts w:ascii="Meiryo UI" w:eastAsia="Meiryo UI" w:hAnsi="Meiryo UI" w:cs="Meiryo UI"/>
          <w:b w:val="0"/>
          <w:sz w:val="24"/>
        </w:rPr>
        <w:t>23.24.28</w:t>
      </w:r>
      <w:r w:rsidRPr="00605E6F">
        <w:rPr>
          <w:rFonts w:ascii="Meiryo UI" w:eastAsia="Meiryo UI" w:hAnsi="Meiryo UI" w:cs="Meiryo UI"/>
          <w:b w:val="0"/>
          <w:sz w:val="24"/>
        </w:rPr>
        <w:t>知識インフラとしてのナ</w:t>
      </w:r>
      <w:r w:rsidRPr="00605E6F">
        <w:rPr>
          <w:rFonts w:ascii="Meiryo UI" w:eastAsia="Meiryo UI" w:hAnsi="Meiryo UI" w:cs="Meiryo UI"/>
          <w:b w:val="0"/>
          <w:sz w:val="24"/>
        </w:rPr>
        <w:t>ショナルアーカイブの構築を目指して【詳細】</w:t>
      </w:r>
      <w:bookmarkEnd w:id="217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18" w:name="_______25_27____________________________"/>
      <w:bookmarkStart w:id="219" w:name="_Toc520385369"/>
      <w:bookmarkEnd w:id="218"/>
      <w:r w:rsidRPr="00605E6F">
        <w:rPr>
          <w:rFonts w:ascii="Meiryo UI" w:eastAsia="Meiryo UI" w:hAnsi="Meiryo UI" w:cs="Meiryo UI"/>
          <w:b w:val="0"/>
          <w:sz w:val="24"/>
        </w:rPr>
        <w:t>【スライド】</w:t>
      </w:r>
      <w:r w:rsidRPr="00605E6F">
        <w:rPr>
          <w:rFonts w:ascii="Meiryo UI" w:eastAsia="Meiryo UI" w:hAnsi="Meiryo UI" w:cs="Meiryo UI"/>
          <w:b w:val="0"/>
          <w:sz w:val="24"/>
        </w:rPr>
        <w:t>25-27</w:t>
      </w:r>
      <w:r w:rsidRPr="00605E6F">
        <w:rPr>
          <w:rFonts w:ascii="Meiryo UI" w:eastAsia="Meiryo UI" w:hAnsi="Meiryo UI" w:cs="Meiryo UI"/>
          <w:b w:val="0"/>
          <w:sz w:val="24"/>
        </w:rPr>
        <w:t>出版界との連携による電子書籍ナショナルアーカイブの構築【詳細】</w:t>
      </w:r>
      <w:bookmarkEnd w:id="219"/>
    </w:p>
    <w:p w:rsidR="00911E45" w:rsidRPr="00605E6F" w:rsidRDefault="00656C8E" w:rsidP="00605E6F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20" w:name="_______32______________________________"/>
      <w:bookmarkStart w:id="221" w:name="_Toc520385370"/>
      <w:bookmarkEnd w:id="220"/>
      <w:r w:rsidRPr="00605E6F">
        <w:rPr>
          <w:rFonts w:ascii="Meiryo UI" w:eastAsia="Meiryo UI" w:hAnsi="Meiryo UI" w:cs="Meiryo UI"/>
          <w:b w:val="0"/>
          <w:sz w:val="24"/>
        </w:rPr>
        <w:t>【スライド】</w:t>
      </w:r>
      <w:r w:rsidRPr="00605E6F">
        <w:rPr>
          <w:rFonts w:ascii="Meiryo UI" w:eastAsia="Meiryo UI" w:hAnsi="Meiryo UI" w:cs="Meiryo UI"/>
          <w:b w:val="0"/>
          <w:sz w:val="24"/>
        </w:rPr>
        <w:t>32</w:t>
      </w:r>
      <w:r w:rsidRPr="00605E6F">
        <w:rPr>
          <w:rFonts w:ascii="Meiryo UI" w:eastAsia="Meiryo UI" w:hAnsi="Meiryo UI" w:cs="Meiryo UI"/>
          <w:b w:val="0"/>
          <w:sz w:val="24"/>
        </w:rPr>
        <w:t>国のデジタルコレクションの構築と提供に向けた連携協力【詳細】</w:t>
      </w:r>
      <w:bookmarkEnd w:id="221"/>
    </w:p>
    <w:sectPr w:rsidR="00911E45" w:rsidRPr="00605E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C8E" w:rsidRDefault="00656C8E">
      <w:r>
        <w:separator/>
      </w:r>
    </w:p>
  </w:endnote>
  <w:endnote w:type="continuationSeparator" w:id="0">
    <w:p w:rsidR="00656C8E" w:rsidRDefault="0065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E45" w:rsidRDefault="00656C8E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C8E" w:rsidRDefault="00656C8E">
      <w:r>
        <w:separator/>
      </w:r>
    </w:p>
  </w:footnote>
  <w:footnote w:type="continuationSeparator" w:id="0">
    <w:p w:rsidR="00656C8E" w:rsidRDefault="00656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20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45"/>
    <w:rsid w:val="00605E6F"/>
    <w:rsid w:val="00656C8E"/>
    <w:rsid w:val="0091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805BCE"/>
  </w:style>
  <w:style w:type="paragraph" w:styleId="20">
    <w:name w:val="toc 2"/>
    <w:basedOn w:val="a"/>
    <w:next w:val="a"/>
    <w:autoRedefine/>
    <w:uiPriority w:val="39"/>
    <w:rsid w:val="00805BCE"/>
    <w:pPr>
      <w:ind w:left="240"/>
    </w:pPr>
  </w:style>
  <w:style w:type="paragraph" w:styleId="30">
    <w:name w:val="toc 3"/>
    <w:basedOn w:val="a"/>
    <w:next w:val="a"/>
    <w:autoRedefine/>
    <w:uiPriority w:val="39"/>
    <w:rsid w:val="00805BCE"/>
    <w:pPr>
      <w:ind w:left="480"/>
    </w:pPr>
  </w:style>
  <w:style w:type="paragraph" w:styleId="40">
    <w:name w:val="toc 4"/>
    <w:basedOn w:val="a"/>
    <w:next w:val="a"/>
    <w:autoRedefine/>
    <w:uiPriority w:val="39"/>
    <w:unhideWhenUsed/>
    <w:rsid w:val="00605E6F"/>
    <w:pPr>
      <w:widowControl w:val="0"/>
      <w:ind w:leftChars="300" w:left="63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05E6F"/>
    <w:pPr>
      <w:widowControl w:val="0"/>
      <w:ind w:leftChars="400" w:left="84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05E6F"/>
    <w:pPr>
      <w:widowControl w:val="0"/>
      <w:ind w:leftChars="500" w:left="105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05E6F"/>
    <w:pPr>
      <w:widowControl w:val="0"/>
      <w:ind w:leftChars="600" w:left="126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05E6F"/>
    <w:pPr>
      <w:widowControl w:val="0"/>
      <w:ind w:leftChars="700" w:left="147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05E6F"/>
    <w:pPr>
      <w:widowControl w:val="0"/>
      <w:ind w:leftChars="800" w:left="1680"/>
      <w:jc w:val="both"/>
    </w:pPr>
    <w:rPr>
      <w:rFonts w:asciiTheme="minorHAnsi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805BCE"/>
  </w:style>
  <w:style w:type="paragraph" w:styleId="20">
    <w:name w:val="toc 2"/>
    <w:basedOn w:val="a"/>
    <w:next w:val="a"/>
    <w:autoRedefine/>
    <w:uiPriority w:val="39"/>
    <w:rsid w:val="00805BCE"/>
    <w:pPr>
      <w:ind w:left="240"/>
    </w:pPr>
  </w:style>
  <w:style w:type="paragraph" w:styleId="30">
    <w:name w:val="toc 3"/>
    <w:basedOn w:val="a"/>
    <w:next w:val="a"/>
    <w:autoRedefine/>
    <w:uiPriority w:val="39"/>
    <w:rsid w:val="00805BCE"/>
    <w:pPr>
      <w:ind w:left="480"/>
    </w:pPr>
  </w:style>
  <w:style w:type="paragraph" w:styleId="40">
    <w:name w:val="toc 4"/>
    <w:basedOn w:val="a"/>
    <w:next w:val="a"/>
    <w:autoRedefine/>
    <w:uiPriority w:val="39"/>
    <w:unhideWhenUsed/>
    <w:rsid w:val="00605E6F"/>
    <w:pPr>
      <w:widowControl w:val="0"/>
      <w:ind w:leftChars="300" w:left="63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05E6F"/>
    <w:pPr>
      <w:widowControl w:val="0"/>
      <w:ind w:leftChars="400" w:left="84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05E6F"/>
    <w:pPr>
      <w:widowControl w:val="0"/>
      <w:ind w:leftChars="500" w:left="105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05E6F"/>
    <w:pPr>
      <w:widowControl w:val="0"/>
      <w:ind w:leftChars="600" w:left="126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05E6F"/>
    <w:pPr>
      <w:widowControl w:val="0"/>
      <w:ind w:leftChars="700" w:left="147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05E6F"/>
    <w:pPr>
      <w:widowControl w:val="0"/>
      <w:ind w:leftChars="800" w:left="1680"/>
      <w:jc w:val="both"/>
    </w:pPr>
    <w:rPr>
      <w:rFonts w:asciiTheme="minorHAnsi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C:\Users\t6014250\Documents\2018&#24180;&#65288;30FY&#65289;&#20445;&#23384;&#29256;\2018&#24180;&#24230;&#12503;&#12524;&#12476;&#12531;&#36039;&#26009;\2018&#24180;&#24230;&#35542;&#25991;\&#12304;&#26368;&#26032;&#29256;&#12305;&#12304;&#35542;&#25991;&#12305;&#12304;&#12476;&#12511;&#12305;BibW30-01%20&#30693;&#12398;&#20849;&#26377;&#21270;&#12395;&#21521;&#12369;&#12383;&#27963;&#21205;&#12398;&#27497;&#12415;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C:\Users\t6014250\Documents\2018&#24180;&#65288;30FY&#65289;&#20445;&#23384;&#29256;\2018&#24180;&#24230;&#12503;&#12524;&#12476;&#12531;&#36039;&#26009;\2018&#24180;MindMap\&#12304;&#26368;&#26032;&#29256;&#12305;&#12304;XMIND&#12305;Bib10-0602&#12300;&#26410;&#26469;&#12398;&#22259;&#26360;&#39208;&#12434;&#20316;&#12427;&#12392;&#12399;&#12301;&#65288;&#38263;&#23614;&#20803;&#39208;&#38263;&#65289;&#12391;&#31034;&#12373;&#12428;&#12383;&#12371;&#12392;&#12304;&#20840;&#32232;&#12305;.xmin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3447</Words>
  <Characters>19651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東京都</cp:lastModifiedBy>
  <cp:revision>2</cp:revision>
  <dcterms:created xsi:type="dcterms:W3CDTF">2018-07-26T07:12:00Z</dcterms:created>
  <dcterms:modified xsi:type="dcterms:W3CDTF">2018-07-26T07:19:00Z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heme">
    <vt:lpwstr>5p9lr41nt1kfb4aspnnc4jrlft</vt:lpwstr>
  </property>
</Properties>
</file>