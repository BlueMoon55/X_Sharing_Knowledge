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5151" w14:textId="77777777" w:rsidR="00670F3D" w:rsidRDefault="00670F3D" w:rsidP="00670F3D">
      <w:pPr>
        <w:pStyle w:val="a3"/>
        <w:spacing w:before="0" w:after="0" w:line="0" w:lineRule="atLeast"/>
        <w:rPr>
          <w:noProof/>
        </w:rPr>
      </w:pPr>
      <w:bookmarkStart w:id="0" w:name="_Bib03_01_3_______________________"/>
      <w:bookmarkStart w:id="1" w:name="_Toc516406615"/>
      <w:bookmarkEnd w:id="0"/>
      <w:r w:rsidRPr="00670F3D">
        <w:rPr>
          <w:rFonts w:ascii="Meiryo UI" w:eastAsia="Meiryo UI" w:hAnsi="Meiryo UI" w:cs="Calibri"/>
          <w:b w:val="0"/>
        </w:rPr>
        <w:t xml:space="preserve">Bib03-01-3 </w:t>
      </w:r>
      <w:r w:rsidRPr="00670F3D">
        <w:rPr>
          <w:rFonts w:ascii="Meiryo UI" w:eastAsia="Meiryo UI" w:hAnsi="Meiryo UI" w:cs="Calibri"/>
          <w:b w:val="0"/>
        </w:rPr>
        <w:t>サイバーセキュリティ関連</w:t>
      </w:r>
      <w:r w:rsidRPr="00670F3D">
        <w:rPr>
          <w:rFonts w:ascii="Meiryo UI" w:eastAsia="Meiryo UI" w:hAnsi="Meiryo UI" w:cs="Calibri"/>
          <w:b w:val="0"/>
        </w:rPr>
        <w:br/>
      </w:r>
      <w:r w:rsidRPr="00670F3D">
        <w:rPr>
          <w:rFonts w:ascii="Meiryo UI" w:eastAsia="Meiryo UI" w:hAnsi="Meiryo UI" w:cs="Calibri"/>
          <w:b w:val="0"/>
        </w:rPr>
        <w:t>ドキュメント構成</w:t>
      </w:r>
      <w:bookmarkEnd w:id="1"/>
      <w:r w:rsidRPr="00670F3D">
        <w:rPr>
          <w:rFonts w:ascii="Meiryo UI" w:eastAsia="Meiryo UI" w:hAnsi="Meiryo UI"/>
          <w:b w:val="0"/>
        </w:rPr>
        <w:fldChar w:fldCharType="begin"/>
      </w:r>
      <w:r w:rsidRPr="00670F3D">
        <w:rPr>
          <w:rFonts w:ascii="Meiryo UI" w:eastAsia="Meiryo UI" w:hAnsi="Meiryo UI"/>
          <w:b w:val="0"/>
        </w:rPr>
        <w:instrText>TOC \o "1-3" \h \z \u</w:instrText>
      </w:r>
      <w:r w:rsidRPr="00670F3D">
        <w:rPr>
          <w:rFonts w:ascii="Meiryo UI" w:eastAsia="Meiryo UI" w:hAnsi="Meiryo UI"/>
          <w:b w:val="0"/>
        </w:rPr>
        <w:fldChar w:fldCharType="separate"/>
      </w:r>
    </w:p>
    <w:bookmarkStart w:id="2" w:name="_GoBack"/>
    <w:bookmarkEnd w:id="2"/>
    <w:p w14:paraId="297890A1" w14:textId="36EAEE0E" w:rsidR="00670F3D" w:rsidRDefault="00670F3D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r w:rsidRPr="0091617C">
        <w:rPr>
          <w:rStyle w:val="a4"/>
          <w:noProof/>
        </w:rPr>
        <w:fldChar w:fldCharType="begin"/>
      </w:r>
      <w:r w:rsidRPr="0091617C">
        <w:rPr>
          <w:rStyle w:val="a4"/>
          <w:noProof/>
        </w:rPr>
        <w:instrText xml:space="preserve"> </w:instrText>
      </w:r>
      <w:r>
        <w:rPr>
          <w:noProof/>
        </w:rPr>
        <w:instrText>HYPERLINK \l "_Toc516406615"</w:instrText>
      </w:r>
      <w:r w:rsidRPr="0091617C">
        <w:rPr>
          <w:rStyle w:val="a4"/>
          <w:noProof/>
        </w:rPr>
        <w:instrText xml:space="preserve"> </w:instrText>
      </w:r>
      <w:r w:rsidRPr="0091617C">
        <w:rPr>
          <w:rStyle w:val="a4"/>
          <w:noProof/>
        </w:rPr>
      </w:r>
      <w:r w:rsidRPr="0091617C">
        <w:rPr>
          <w:rStyle w:val="a4"/>
          <w:noProof/>
        </w:rPr>
        <w:fldChar w:fldCharType="separate"/>
      </w:r>
      <w:r w:rsidRPr="0091617C">
        <w:rPr>
          <w:rStyle w:val="a4"/>
          <w:rFonts w:ascii="Meiryo UI" w:eastAsia="Meiryo UI" w:hAnsi="Meiryo UI" w:cs="Calibri"/>
          <w:noProof/>
        </w:rPr>
        <w:t>Bib03-01-3 サイバーセキュリティ関連 ドキュメント構成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_Toc516406615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91617C">
        <w:rPr>
          <w:rStyle w:val="a4"/>
          <w:noProof/>
        </w:rPr>
        <w:fldChar w:fldCharType="end"/>
      </w:r>
    </w:p>
    <w:p w14:paraId="1151423D" w14:textId="1BDA5F5B" w:rsidR="00670F3D" w:rsidRDefault="00670F3D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16" w:history="1">
        <w:r w:rsidRPr="0091617C">
          <w:rPr>
            <w:rStyle w:val="a4"/>
            <w:rFonts w:ascii="Calibri" w:eastAsia="Calibri" w:hAnsi="Calibri" w:cs="Calibri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【2018年2月8日】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6D827" w14:textId="6A657178" w:rsidR="00670F3D" w:rsidRDefault="00670F3D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17" w:history="1">
        <w:r w:rsidRPr="0091617C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【成果物】業務ガイドブック【専門員用】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F40A4" w14:textId="4FC77B14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18" w:history="1">
        <w:r w:rsidRPr="0091617C">
          <w:rPr>
            <w:rStyle w:val="a4"/>
            <w:rFonts w:ascii="Calibri" w:eastAsia="Calibri" w:hAnsi="Calibri" w:cs="Calibri"/>
            <w:noProof/>
          </w:rPr>
          <w:t>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第1編　はじめに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DF796A" w14:textId="5121BFE4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19" w:history="1">
        <w:r w:rsidRPr="0091617C">
          <w:rPr>
            <w:rStyle w:val="a4"/>
            <w:rFonts w:ascii="Calibri" w:eastAsia="Calibri" w:hAnsi="Calibri" w:cs="Calibri"/>
            <w:noProof/>
          </w:rPr>
          <w:t>2.1.1.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Sec01-08-1 サイバーセキュリティ担当の業務の位置づけ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1CD4D" w14:textId="2492EB6B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0" w:history="1">
        <w:r w:rsidRPr="0091617C">
          <w:rPr>
            <w:rStyle w:val="a4"/>
            <w:rFonts w:ascii="Calibri" w:eastAsia="Calibri" w:hAnsi="Calibri" w:cs="Calibri"/>
            <w:noProof/>
          </w:rPr>
          <w:t>2.1.2.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Sec01-08-2 専門員の職務内容詳細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DA4C4" w14:textId="35992591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1" w:history="1">
        <w:r w:rsidRPr="0091617C">
          <w:rPr>
            <w:rStyle w:val="a4"/>
            <w:rFonts w:ascii="Calibri" w:eastAsia="Calibri" w:hAnsi="Calibri" w:cs="Calibri"/>
            <w:noProof/>
          </w:rPr>
          <w:t>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第2編　相談対応手順（マニュアル）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56C9FA" w14:textId="34D4DEC2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2" w:history="1">
        <w:r w:rsidRPr="0091617C">
          <w:rPr>
            <w:rStyle w:val="a4"/>
            <w:rFonts w:ascii="Calibri" w:eastAsia="Calibri" w:hAnsi="Calibri" w:cs="Calibri"/>
            <w:noProof/>
          </w:rPr>
          <w:t>2.2.1.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【本編】Sec01-08-3 相談対応手順書（マニュアル）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F216F" w14:textId="7374F75F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3" w:history="1">
        <w:r w:rsidRPr="0091617C">
          <w:rPr>
            <w:rStyle w:val="a4"/>
            <w:rFonts w:ascii="Calibri" w:eastAsia="Calibri" w:hAnsi="Calibri" w:cs="Calibri"/>
            <w:noProof/>
          </w:rPr>
          <w:t>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第3編　個別調査分析資料（支援業務参考用）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28034" w14:textId="1DFAE1C2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4" w:history="1">
        <w:r w:rsidRPr="0091617C">
          <w:rPr>
            <w:rStyle w:val="a4"/>
            <w:rFonts w:ascii="Calibri" w:eastAsia="Calibri" w:hAnsi="Calibri" w:cs="Calibri"/>
            <w:noProof/>
          </w:rPr>
          <w:t>2.3.1.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【参考資料】ガイドブック内容詳細解説資料（虎の巻）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D45C6" w14:textId="66705D67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5" w:history="1">
        <w:r w:rsidRPr="0091617C">
          <w:rPr>
            <w:rStyle w:val="a4"/>
            <w:rFonts w:ascii="Calibri" w:eastAsia="Calibri" w:hAnsi="Calibri" w:cs="Calibri"/>
            <w:noProof/>
          </w:rPr>
          <w:t>2.3.2.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【参考資料】関係機関提供の参考文献、Webページの内容要約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A9294" w14:textId="3B5EF69C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6" w:history="1">
        <w:r w:rsidRPr="0091617C">
          <w:rPr>
            <w:rStyle w:val="a4"/>
            <w:rFonts w:ascii="Calibri" w:eastAsia="Calibri" w:hAnsi="Calibri" w:cs="Calibri"/>
            <w:noProof/>
          </w:rPr>
          <w:t>2.4.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第4編　次世代IT技術及びサイバーセキュリティに関する実践的なノウハウ・知識（成果報告）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85DC7A" w14:textId="069F9A59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7" w:history="1">
        <w:r w:rsidRPr="0091617C">
          <w:rPr>
            <w:rStyle w:val="a4"/>
            <w:rFonts w:ascii="Calibri" w:eastAsia="Calibri" w:hAnsi="Calibri" w:cs="Calibri"/>
            <w:noProof/>
          </w:rPr>
          <w:t>2.4.1.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自習・セミナー参加報告書内容を要約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6834AC" w14:textId="74DB38E4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8" w:history="1">
        <w:r w:rsidRPr="0091617C">
          <w:rPr>
            <w:rStyle w:val="a4"/>
            <w:rFonts w:ascii="Calibri" w:eastAsia="Calibri" w:hAnsi="Calibri" w:cs="Calibri"/>
            <w:noProof/>
          </w:rPr>
          <w:t>2.5.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年次報告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98A2C" w14:textId="07F54369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29" w:history="1">
        <w:r w:rsidRPr="0091617C">
          <w:rPr>
            <w:rStyle w:val="a4"/>
            <w:rFonts w:ascii="Calibri" w:eastAsia="Calibri" w:hAnsi="Calibri" w:cs="Calibri"/>
            <w:noProof/>
          </w:rPr>
          <w:t>2.5.1.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2016～2017年度相談受付内容要約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66BBD" w14:textId="40754B24" w:rsidR="00670F3D" w:rsidRDefault="00670F3D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0" w:history="1">
        <w:r w:rsidRPr="0091617C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個別調査・分析資料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FFC84" w14:textId="3F68277B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1" w:history="1">
        <w:r w:rsidRPr="0091617C">
          <w:rPr>
            <w:rStyle w:val="a4"/>
            <w:rFonts w:ascii="Calibri" w:eastAsia="Calibri" w:hAnsi="Calibri" w:cs="Calibri"/>
            <w:noProof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【XMIND】Sec01-08東京都サイバーセキュリティ相談窓口の担当業務内容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71909" w14:textId="2C135004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2" w:history="1">
        <w:r w:rsidRPr="0091617C">
          <w:rPr>
            <w:rStyle w:val="a4"/>
            <w:rFonts w:ascii="Calibri" w:eastAsia="Calibri" w:hAnsi="Calibri" w:cs="Calibri"/>
            <w:noProof/>
          </w:rPr>
          <w:t>3.1.1.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Sec01-08-1 サイバーセキュリティ担当の業務の位置づけ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E85A3D" w14:textId="016409AF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3" w:history="1">
        <w:r w:rsidRPr="0091617C">
          <w:rPr>
            <w:rStyle w:val="a4"/>
            <w:rFonts w:ascii="Calibri" w:eastAsia="Calibri" w:hAnsi="Calibri" w:cs="Calibri"/>
            <w:noProof/>
          </w:rPr>
          <w:t>3.1.2.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Sec01-08-2 専門員の職務内容詳細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ACC9F" w14:textId="2505D928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4" w:history="1">
        <w:r w:rsidRPr="0091617C">
          <w:rPr>
            <w:rStyle w:val="a4"/>
            <w:rFonts w:ascii="Calibri" w:eastAsia="Calibri" w:hAnsi="Calibri" w:cs="Calibri"/>
            <w:noProof/>
          </w:rPr>
          <w:t>3.1.3.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Sec01-08-3 相談対応手順書（マニュアル）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8D059" w14:textId="4E4A19B2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5" w:history="1">
        <w:r w:rsidRPr="0091617C">
          <w:rPr>
            <w:rStyle w:val="a4"/>
            <w:rFonts w:ascii="Calibri" w:eastAsia="Calibri" w:hAnsi="Calibri" w:cs="Calibri"/>
            <w:noProof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【XMIND】Sec01-01サイバーセキュリティ対策ガイドブック解説書【Web用詳細版】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D9EF9" w14:textId="7E13C44F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6" w:history="1">
        <w:r w:rsidRPr="0091617C">
          <w:rPr>
            <w:rStyle w:val="a4"/>
            <w:rFonts w:ascii="Calibri" w:eastAsia="Calibri" w:hAnsi="Calibri" w:cs="Calibri"/>
            <w:noProof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【XMIND】Sec01-02サイバーセキュリティ関連各種ガイドブックの内容要約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8C2F4" w14:textId="07180115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7" w:history="1">
        <w:r w:rsidRPr="0091617C">
          <w:rPr>
            <w:rStyle w:val="a4"/>
            <w:rFonts w:ascii="Calibri" w:eastAsia="Calibri" w:hAnsi="Calibri" w:cs="Calibri"/>
            <w:noProof/>
          </w:rPr>
          <w:t>3.4.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【XMIND】Sec01-03サイバーセキュリティ経営ガイドライン【重要10項目新旧対照】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BADEE" w14:textId="683D404C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8" w:history="1">
        <w:r w:rsidRPr="0091617C">
          <w:rPr>
            <w:rStyle w:val="a4"/>
            <w:rFonts w:ascii="Calibri" w:eastAsia="Calibri" w:hAnsi="Calibri" w:cs="Calibri"/>
            <w:noProof/>
          </w:rPr>
          <w:t>3.5.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【XMIND】Sec01-04サイバーセキュリティ関連各種施策等の内容要約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C7282" w14:textId="610779F5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39" w:history="1">
        <w:r w:rsidRPr="0091617C">
          <w:rPr>
            <w:rStyle w:val="a4"/>
            <w:rFonts w:ascii="Calibri" w:eastAsia="Calibri" w:hAnsi="Calibri" w:cs="Calibri"/>
            <w:noProof/>
          </w:rPr>
          <w:t>3.6.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【XMIND】Sec01-05サイバーセキュリティ対策普及啓発教材【素材】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D1B70D" w14:textId="7847E6C6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0" w:history="1">
        <w:r w:rsidRPr="0091617C">
          <w:rPr>
            <w:rStyle w:val="a4"/>
            <w:rFonts w:ascii="Calibri" w:eastAsia="Calibri" w:hAnsi="Calibri" w:cs="Calibri"/>
            <w:noProof/>
          </w:rPr>
          <w:t>3.7.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【XMIND】Sec01-06サイバーセキュリティ担当による情報収集・整理・蓄積・提供内容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82EAF" w14:textId="7140E748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1" w:history="1">
        <w:r w:rsidRPr="0091617C">
          <w:rPr>
            <w:rStyle w:val="a4"/>
            <w:rFonts w:ascii="Calibri" w:eastAsia="Calibri" w:hAnsi="Calibri" w:cs="Calibri"/>
            <w:noProof/>
          </w:rPr>
          <w:t>3.8.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相談対応時手持ち参考資料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D3DBEC" w14:textId="341885E6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2" w:history="1">
        <w:r w:rsidRPr="0091617C">
          <w:rPr>
            <w:rStyle w:val="a4"/>
            <w:rFonts w:ascii="Calibri" w:eastAsia="Calibri" w:hAnsi="Calibri" w:cs="Calibri"/>
            <w:noProof/>
          </w:rPr>
          <w:t>3.8.1.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【XMIND】Sec01-07情報セキュリティ対策ガイド（初心者向け抜粋版）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8B93D" w14:textId="7214BE00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3" w:history="1">
        <w:r w:rsidRPr="0091617C">
          <w:rPr>
            <w:rStyle w:val="a4"/>
            <w:rFonts w:ascii="Calibri" w:eastAsia="Calibri" w:hAnsi="Calibri" w:cs="Calibri"/>
            <w:noProof/>
          </w:rPr>
          <w:t>3.8.2.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【XMIND】Sec01-12相談対応において一般論として説明する内容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71E19" w14:textId="6E94E146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4" w:history="1">
        <w:r w:rsidRPr="0091617C">
          <w:rPr>
            <w:rStyle w:val="a4"/>
            <w:rFonts w:ascii="Calibri" w:eastAsia="Calibri" w:hAnsi="Calibri" w:cs="Calibri"/>
            <w:noProof/>
          </w:rPr>
          <w:t>3.8.3.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【XMIND】Sec01-13サイバーセキュリティに関する組織の姿勢3分類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A5CC0" w14:textId="74A2913F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5" w:history="1">
        <w:r w:rsidRPr="0091617C">
          <w:rPr>
            <w:rStyle w:val="a4"/>
            <w:rFonts w:ascii="Calibri" w:eastAsia="Calibri" w:hAnsi="Calibri" w:cs="Calibri"/>
            <w:noProof/>
          </w:rPr>
          <w:t>3.8.4.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【XMIND】Bib10-02経営者向け セキュリティ対策のポイント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B53062" w14:textId="4C17DA5E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6" w:history="1">
        <w:r w:rsidRPr="0091617C">
          <w:rPr>
            <w:rStyle w:val="a4"/>
            <w:rFonts w:ascii="Calibri" w:eastAsia="Calibri" w:hAnsi="Calibri" w:cs="Calibri"/>
            <w:noProof/>
          </w:rPr>
          <w:t>3.9.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クイックリスト作成、担当業務検討段階ドキュメント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0DD22E" w14:textId="3DF89743" w:rsidR="00670F3D" w:rsidRDefault="00670F3D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7" w:history="1">
        <w:r w:rsidRPr="0091617C">
          <w:rPr>
            <w:rStyle w:val="a4"/>
            <w:rFonts w:ascii="Calibri" w:eastAsia="Calibri" w:hAnsi="Calibri" w:cs="Calibri"/>
            <w:noProof/>
          </w:rPr>
          <w:t>3.9.1.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【XMIND】Sec01-09サイバーセキュリティ相談対応ハンドブック（相談者へのアドバイス）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4F97D" w14:textId="31202156" w:rsidR="00670F3D" w:rsidRDefault="00670F3D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8" w:history="1">
        <w:r w:rsidRPr="0091617C">
          <w:rPr>
            <w:rStyle w:val="a4"/>
            <w:rFonts w:ascii="Calibri" w:eastAsia="Calibri" w:hAnsi="Calibri" w:cs="Calibri"/>
            <w:noProof/>
          </w:rPr>
          <w:t>3.10.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「サイバーセキュリティ対策の極意」企画段階ドキュメント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42BE5" w14:textId="1FF0AC99" w:rsidR="00670F3D" w:rsidRDefault="00670F3D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49" w:history="1">
        <w:r w:rsidRPr="0091617C">
          <w:rPr>
            <w:rStyle w:val="a4"/>
            <w:rFonts w:ascii="Calibri" w:eastAsia="Calibri" w:hAnsi="Calibri" w:cs="Calibri"/>
            <w:noProof/>
          </w:rPr>
          <w:t>3.10.1.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【XMIND】Sec01-10ガイドブック構成検討用【Webページ構成】（概要案）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4B0DC" w14:textId="15912AEA" w:rsidR="00670F3D" w:rsidRDefault="00670F3D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50" w:history="1">
        <w:r w:rsidRPr="0091617C">
          <w:rPr>
            <w:rStyle w:val="a4"/>
            <w:rFonts w:ascii="Calibri" w:eastAsia="Calibri" w:hAnsi="Calibri" w:cs="Calibri"/>
            <w:noProof/>
          </w:rPr>
          <w:t>3.10.2.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【XMIND】Sec01-15各種ガイドブック等での対策ポイント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F19208" w14:textId="13B59A8E" w:rsidR="00670F3D" w:rsidRDefault="00670F3D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51" w:history="1">
        <w:r w:rsidRPr="0091617C">
          <w:rPr>
            <w:rStyle w:val="a4"/>
            <w:rFonts w:ascii="Calibri" w:eastAsia="Calibri" w:hAnsi="Calibri" w:cs="Calibri"/>
            <w:noProof/>
          </w:rPr>
          <w:t>3.10.3.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【XMIND】Sec01-11ガイドブックで訴求したいこと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C19E4" w14:textId="3EF1EF4E" w:rsidR="00670F3D" w:rsidRDefault="00670F3D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52" w:history="1">
        <w:r w:rsidRPr="0091617C">
          <w:rPr>
            <w:rStyle w:val="a4"/>
            <w:rFonts w:ascii="Calibri" w:eastAsia="Calibri" w:hAnsi="Calibri" w:cs="Calibri"/>
            <w:noProof/>
          </w:rPr>
          <w:t>3.10.4.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【XMIND】Sec01-14サイバーセキュリティガイドブック企画説明資料（図表作成材料）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A29A1" w14:textId="720FC044" w:rsidR="00670F3D" w:rsidRDefault="00670F3D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53" w:history="1">
        <w:r w:rsidRPr="0091617C">
          <w:rPr>
            <w:rStyle w:val="a4"/>
            <w:rFonts w:ascii="Calibri" w:eastAsia="Calibri" w:hAnsi="Calibri" w:cs="Calibri"/>
            <w:noProof/>
          </w:rPr>
          <w:t>3.10.5.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【XMIND】Bib10-03【ステップ4】【持続的発展のため】組織の発展を目指した戦略的なIT活用とサイバーセキュリティ対策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BCB3F" w14:textId="41041B42" w:rsidR="00670F3D" w:rsidRDefault="00670F3D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54" w:history="1">
        <w:r w:rsidRPr="0091617C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私的公開Web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510DD8" w14:textId="737D0297" w:rsidR="00670F3D" w:rsidRDefault="00670F3D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516406655" w:history="1">
        <w:r w:rsidRPr="0091617C">
          <w:rPr>
            <w:rStyle w:val="a4"/>
            <w:rFonts w:ascii="Calibri" w:eastAsia="Calibri" w:hAnsi="Calibri" w:cs="Calibri"/>
            <w:noProof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91617C">
          <w:rPr>
            <w:rStyle w:val="a4"/>
            <w:rFonts w:ascii="Meiryo UI" w:eastAsia="Meiryo UI" w:hAnsi="Meiryo UI" w:cs="Calibri"/>
            <w:noProof/>
          </w:rPr>
          <w:t>【XMIND】Sec02-01 CyberSec Diary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_Toc516406655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D4B3A5" w14:textId="77777777" w:rsidR="00A77B3E" w:rsidRPr="00670F3D" w:rsidRDefault="00670F3D" w:rsidP="00670F3D">
      <w:pPr>
        <w:pStyle w:val="a3"/>
        <w:spacing w:before="0" w:after="0" w:line="0" w:lineRule="atLeast"/>
        <w:rPr>
          <w:rFonts w:ascii="Meiryo UI" w:eastAsia="Meiryo UI" w:hAnsi="Meiryo UI"/>
          <w:b w:val="0"/>
        </w:rPr>
        <w:sectPr w:rsidR="00A77B3E" w:rsidRPr="00670F3D">
          <w:footerReference w:type="default" r:id="rId7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670F3D">
        <w:rPr>
          <w:rFonts w:ascii="Meiryo UI" w:eastAsia="Meiryo UI" w:hAnsi="Meiryo UI"/>
          <w:b w:val="0"/>
        </w:rPr>
        <w:fldChar w:fldCharType="end"/>
      </w:r>
    </w:p>
    <w:p w14:paraId="7FD4B3A6" w14:textId="77777777" w:rsidR="00A77B3E" w:rsidRPr="00670F3D" w:rsidRDefault="00670F3D" w:rsidP="00670F3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Calibri"/>
          <w:b w:val="0"/>
        </w:rPr>
      </w:pPr>
      <w:bookmarkStart w:id="3" w:name="__2018_2_8__"/>
      <w:bookmarkStart w:id="4" w:name="_Toc516406616"/>
      <w:bookmarkEnd w:id="3"/>
      <w:r w:rsidRPr="00670F3D">
        <w:rPr>
          <w:rFonts w:ascii="Meiryo UI" w:eastAsia="Meiryo UI" w:hAnsi="Meiryo UI" w:cs="Calibri"/>
          <w:b w:val="0"/>
          <w:sz w:val="28"/>
        </w:rPr>
        <w:lastRenderedPageBreak/>
        <w:t>【</w:t>
      </w:r>
      <w:r w:rsidRPr="00670F3D">
        <w:rPr>
          <w:rFonts w:ascii="Meiryo UI" w:eastAsia="Meiryo UI" w:hAnsi="Meiryo UI" w:cs="Calibri"/>
          <w:b w:val="0"/>
          <w:sz w:val="28"/>
        </w:rPr>
        <w:t>2018</w:t>
      </w:r>
      <w:r w:rsidRPr="00670F3D">
        <w:rPr>
          <w:rFonts w:ascii="Meiryo UI" w:eastAsia="Meiryo UI" w:hAnsi="Meiryo UI" w:cs="Calibri"/>
          <w:b w:val="0"/>
          <w:sz w:val="28"/>
        </w:rPr>
        <w:t>年</w:t>
      </w:r>
      <w:r w:rsidRPr="00670F3D">
        <w:rPr>
          <w:rFonts w:ascii="Meiryo UI" w:eastAsia="Meiryo UI" w:hAnsi="Meiryo UI" w:cs="Calibri"/>
          <w:b w:val="0"/>
          <w:sz w:val="28"/>
        </w:rPr>
        <w:t>2</w:t>
      </w:r>
      <w:r w:rsidRPr="00670F3D">
        <w:rPr>
          <w:rFonts w:ascii="Meiryo UI" w:eastAsia="Meiryo UI" w:hAnsi="Meiryo UI" w:cs="Calibri"/>
          <w:b w:val="0"/>
          <w:sz w:val="28"/>
        </w:rPr>
        <w:t>月</w:t>
      </w:r>
      <w:r w:rsidRPr="00670F3D">
        <w:rPr>
          <w:rFonts w:ascii="Meiryo UI" w:eastAsia="Meiryo UI" w:hAnsi="Meiryo UI" w:cs="Calibri"/>
          <w:b w:val="0"/>
          <w:sz w:val="28"/>
        </w:rPr>
        <w:t>8</w:t>
      </w:r>
      <w:r w:rsidRPr="00670F3D">
        <w:rPr>
          <w:rFonts w:ascii="Meiryo UI" w:eastAsia="Meiryo UI" w:hAnsi="Meiryo UI" w:cs="Calibri"/>
          <w:b w:val="0"/>
          <w:sz w:val="28"/>
        </w:rPr>
        <w:t>日】</w:t>
      </w:r>
      <w:bookmarkEnd w:id="4"/>
    </w:p>
    <w:p w14:paraId="7FD4B3A7" w14:textId="77777777" w:rsidR="00A77B3E" w:rsidRPr="00670F3D" w:rsidRDefault="00670F3D" w:rsidP="00670F3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Calibri"/>
          <w:b w:val="0"/>
          <w:sz w:val="28"/>
        </w:rPr>
      </w:pPr>
      <w:bookmarkStart w:id="5" w:name="____________________"/>
      <w:bookmarkStart w:id="6" w:name="_Toc516406617"/>
      <w:bookmarkEnd w:id="5"/>
      <w:r w:rsidRPr="00670F3D">
        <w:rPr>
          <w:rFonts w:ascii="Meiryo UI" w:eastAsia="Meiryo UI" w:hAnsi="Meiryo UI" w:cs="Calibri"/>
          <w:b w:val="0"/>
          <w:sz w:val="28"/>
        </w:rPr>
        <w:t>【成果物】業務ガイドブック【専門員用】</w:t>
      </w:r>
      <w:bookmarkEnd w:id="6"/>
    </w:p>
    <w:p w14:paraId="7FD4B3A8" w14:textId="77777777" w:rsidR="00A77B3E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</w:rPr>
      </w:pPr>
      <w:bookmarkStart w:id="7" w:name="__1______"/>
      <w:bookmarkStart w:id="8" w:name="_Toc516406618"/>
      <w:bookmarkEnd w:id="7"/>
      <w:r w:rsidRPr="00670F3D">
        <w:rPr>
          <w:rFonts w:ascii="Meiryo UI" w:eastAsia="Meiryo UI" w:hAnsi="Meiryo UI" w:cs="Calibri"/>
          <w:b w:val="0"/>
          <w:i w:val="0"/>
          <w:sz w:val="24"/>
        </w:rPr>
        <w:t>第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1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編　はじめに</w:t>
      </w:r>
      <w:bookmarkEnd w:id="8"/>
    </w:p>
    <w:bookmarkStart w:id="9" w:name="_Sec01_08_1_____________________"/>
    <w:bookmarkEnd w:id="9"/>
    <w:p w14:paraId="7FD4B3A9" w14:textId="77777777" w:rsidR="00A77B3E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東京都サイバーセキュリティ相談窓口の担当業務内容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10" w:name="_Toc516406619"/>
      <w:r w:rsidRPr="00670F3D">
        <w:rPr>
          <w:rStyle w:val="a4"/>
          <w:rFonts w:ascii="Meiryo UI" w:eastAsia="Meiryo UI" w:hAnsi="Meiryo UI" w:cs="Calibri"/>
          <w:b w:val="0"/>
          <w:sz w:val="24"/>
        </w:rPr>
        <w:t xml:space="preserve">Sec01-08-1 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サイバーセキュリティ担当の業務の位置づけ</w:t>
      </w:r>
      <w:bookmarkEnd w:id="10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AA" w14:textId="77777777" w:rsidR="00A77B3E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11" w:name="_from_Sec01_08_1______________________2,"/>
      <w:bookmarkEnd w:id="11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"_Sec01_08_1______________________2"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 xml:space="preserve">Sec01-08-1 </w:t>
      </w:r>
      <w:r w:rsidRPr="00670F3D">
        <w:rPr>
          <w:rStyle w:val="a4"/>
          <w:rFonts w:ascii="Meiryo UI" w:eastAsia="Meiryo UI" w:hAnsi="Meiryo UI"/>
        </w:rPr>
        <w:t>サイバーセキュリティ担当の業務の位置づけ</w:t>
      </w:r>
      <w:r w:rsidRPr="00670F3D">
        <w:rPr>
          <w:rStyle w:val="a4"/>
          <w:rFonts w:ascii="Meiryo UI" w:eastAsia="Meiryo UI" w:hAnsi="Meiryo UI"/>
        </w:rPr>
        <w:fldChar w:fldCharType="end"/>
      </w:r>
    </w:p>
    <w:bookmarkStart w:id="12" w:name="_Sec01_08_2___________"/>
    <w:bookmarkEnd w:id="12"/>
    <w:p w14:paraId="7FD4B3AB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/>
          <w:b w:val="0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東京都サイバーセキュリティ相談窓口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の担当業務内容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13" w:name="_Toc516406620"/>
      <w:r w:rsidRPr="00670F3D">
        <w:rPr>
          <w:rStyle w:val="a4"/>
          <w:rFonts w:ascii="Meiryo UI" w:eastAsia="Meiryo UI" w:hAnsi="Meiryo UI" w:cs="Calibri"/>
          <w:b w:val="0"/>
          <w:sz w:val="24"/>
        </w:rPr>
        <w:t xml:space="preserve">Sec01-08-2 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専門員の職務内容詳細</w:t>
      </w:r>
      <w:bookmarkEnd w:id="13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AC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14" w:name="_from_Sec01_08_2____________2,8"/>
      <w:bookmarkEnd w:id="14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"_Sec01_08_2____________2"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 xml:space="preserve">Sec01-08-2 </w:t>
      </w:r>
      <w:r w:rsidRPr="00670F3D">
        <w:rPr>
          <w:rStyle w:val="a4"/>
          <w:rFonts w:ascii="Meiryo UI" w:eastAsia="Meiryo UI" w:hAnsi="Meiryo UI"/>
        </w:rPr>
        <w:t>専門員の職務内容詳細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AD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15" w:name="__2_______________"/>
      <w:bookmarkStart w:id="16" w:name="_Toc516406621"/>
      <w:bookmarkEnd w:id="15"/>
      <w:r w:rsidRPr="00670F3D">
        <w:rPr>
          <w:rFonts w:ascii="Meiryo UI" w:eastAsia="Meiryo UI" w:hAnsi="Meiryo UI" w:cs="Calibri"/>
          <w:b w:val="0"/>
          <w:i w:val="0"/>
          <w:sz w:val="24"/>
        </w:rPr>
        <w:t>第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2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編　相談対応手順（マニュアル）</w:t>
      </w:r>
      <w:bookmarkEnd w:id="16"/>
    </w:p>
    <w:bookmarkStart w:id="17" w:name="_____Sec01_08_3_______________"/>
    <w:bookmarkEnd w:id="17"/>
    <w:p w14:paraId="7FD4B3AE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東京都サイバーセキュリティ相談窓口の担当業務内容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18" w:name="_Toc516406622"/>
      <w:r w:rsidRPr="00670F3D">
        <w:rPr>
          <w:rStyle w:val="a4"/>
          <w:rFonts w:ascii="Meiryo UI" w:eastAsia="Meiryo UI" w:hAnsi="Meiryo UI" w:cs="Calibri"/>
          <w:b w:val="0"/>
          <w:sz w:val="24"/>
        </w:rPr>
        <w:t>【本編】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 xml:space="preserve">Sec01-08-3 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相談対応手順書（マニュアル）</w:t>
      </w:r>
      <w:bookmarkEnd w:id="18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AF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19" w:name="_from_Sec01_08_3_______________,9"/>
      <w:bookmarkEnd w:id="19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"_Sec01_08_3_______________"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 xml:space="preserve">Sec01-08-3 </w:t>
      </w:r>
      <w:r w:rsidRPr="00670F3D">
        <w:rPr>
          <w:rStyle w:val="a4"/>
          <w:rFonts w:ascii="Meiryo UI" w:eastAsia="Meiryo UI" w:hAnsi="Meiryo UI"/>
        </w:rPr>
        <w:t>相談対応手順書（マニュアル）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B0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20" w:name="__3___________________"/>
      <w:bookmarkStart w:id="21" w:name="_Toc516406623"/>
      <w:bookmarkEnd w:id="20"/>
      <w:r w:rsidRPr="00670F3D">
        <w:rPr>
          <w:rFonts w:ascii="Meiryo UI" w:eastAsia="Meiryo UI" w:hAnsi="Meiryo UI" w:cs="Calibri"/>
          <w:b w:val="0"/>
          <w:i w:val="0"/>
          <w:sz w:val="24"/>
        </w:rPr>
        <w:t>第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3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編　個別調査分析資料（支援業務参考用）</w:t>
      </w:r>
      <w:bookmarkEnd w:id="21"/>
    </w:p>
    <w:p w14:paraId="7FD4B3B1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22" w:name="__________________________"/>
      <w:bookmarkStart w:id="23" w:name="_Toc516406624"/>
      <w:bookmarkEnd w:id="22"/>
      <w:r w:rsidRPr="00670F3D">
        <w:rPr>
          <w:rFonts w:ascii="Meiryo UI" w:eastAsia="Meiryo UI" w:hAnsi="Meiryo UI" w:cs="Calibri"/>
          <w:b w:val="0"/>
          <w:sz w:val="24"/>
        </w:rPr>
        <w:t>【参考資料】ガイドブック内容詳細解説資料（虎の巻）</w:t>
      </w:r>
      <w:bookmarkEnd w:id="23"/>
    </w:p>
    <w:bookmarkStart w:id="24" w:name="__XMIND_Sec01_01______________________We"/>
    <w:bookmarkEnd w:id="24"/>
    <w:p w14:paraId="7FD4B3B2" w14:textId="77777777" w:rsidR="008B1627" w:rsidRPr="00670F3D" w:rsidRDefault="00670F3D" w:rsidP="00670F3D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Sec01-01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サイバーセキュリティ対策ガイドブック解説書【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Web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用詳細版】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【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XMIND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Sec01-01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サイバーセキュリティ対策ガイドブック解説書【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Web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用詳細版】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B3" w14:textId="77777777" w:rsidR="008B1627" w:rsidRPr="00670F3D" w:rsidRDefault="00670F3D" w:rsidP="00670F3D">
      <w:pPr>
        <w:spacing w:line="0" w:lineRule="atLeast"/>
        <w:ind w:left="6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5pt;height:15.95pt">
            <v:imagedata r:id="rId8" o:title="markerflag-red"/>
          </v:shape>
        </w:pict>
      </w:r>
    </w:p>
    <w:p w14:paraId="7FD4B3B4" w14:textId="77777777" w:rsidR="008B1627" w:rsidRPr="00670F3D" w:rsidRDefault="00670F3D" w:rsidP="00670F3D">
      <w:pPr>
        <w:spacing w:line="0" w:lineRule="atLeast"/>
        <w:ind w:left="6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25" w:name="_from__XMIND_Sec01_01___________________"/>
      <w:bookmarkEnd w:id="25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"__XMIND_Sec01_01______________________Web______2"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【</w:t>
      </w:r>
      <w:r w:rsidRPr="00670F3D">
        <w:rPr>
          <w:rStyle w:val="a4"/>
          <w:rFonts w:ascii="Meiryo UI" w:eastAsia="Meiryo UI" w:hAnsi="Meiryo UI"/>
        </w:rPr>
        <w:t>XMIND</w:t>
      </w:r>
      <w:r w:rsidRPr="00670F3D">
        <w:rPr>
          <w:rStyle w:val="a4"/>
          <w:rFonts w:ascii="Meiryo UI" w:eastAsia="Meiryo UI" w:hAnsi="Meiryo UI"/>
        </w:rPr>
        <w:t>】</w:t>
      </w:r>
      <w:r w:rsidRPr="00670F3D">
        <w:rPr>
          <w:rStyle w:val="a4"/>
          <w:rFonts w:ascii="Meiryo UI" w:eastAsia="Meiryo UI" w:hAnsi="Meiryo UI"/>
        </w:rPr>
        <w:t>Sec01-01</w:t>
      </w:r>
      <w:r w:rsidRPr="00670F3D">
        <w:rPr>
          <w:rStyle w:val="a4"/>
          <w:rFonts w:ascii="Meiryo UI" w:eastAsia="Meiryo UI" w:hAnsi="Meiryo UI"/>
        </w:rPr>
        <w:t>サイバーセキュリティ対策ガイドブック解説書【</w:t>
      </w:r>
      <w:r w:rsidRPr="00670F3D">
        <w:rPr>
          <w:rStyle w:val="a4"/>
          <w:rFonts w:ascii="Meiryo UI" w:eastAsia="Meiryo UI" w:hAnsi="Meiryo UI"/>
        </w:rPr>
        <w:t>Web</w:t>
      </w:r>
      <w:r w:rsidRPr="00670F3D">
        <w:rPr>
          <w:rStyle w:val="a4"/>
          <w:rFonts w:ascii="Meiryo UI" w:eastAsia="Meiryo UI" w:hAnsi="Meiryo UI"/>
        </w:rPr>
        <w:t>用詳細版】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B5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/>
          <w:b w:val="0"/>
        </w:rPr>
      </w:pPr>
      <w:bookmarkStart w:id="26" w:name="___________________Web________"/>
      <w:bookmarkStart w:id="27" w:name="_Toc516406625"/>
      <w:bookmarkEnd w:id="26"/>
      <w:r w:rsidRPr="00670F3D">
        <w:rPr>
          <w:rFonts w:ascii="Meiryo UI" w:eastAsia="Meiryo UI" w:hAnsi="Meiryo UI" w:cs="Calibri"/>
          <w:b w:val="0"/>
          <w:sz w:val="24"/>
        </w:rPr>
        <w:t>【参考資料】関係機関提供の参考文献、</w:t>
      </w:r>
      <w:r w:rsidRPr="00670F3D">
        <w:rPr>
          <w:rFonts w:ascii="Meiryo UI" w:eastAsia="Meiryo UI" w:hAnsi="Meiryo UI" w:cs="Calibri"/>
          <w:b w:val="0"/>
          <w:sz w:val="24"/>
        </w:rPr>
        <w:t>Web</w:t>
      </w:r>
      <w:r w:rsidRPr="00670F3D">
        <w:rPr>
          <w:rFonts w:ascii="Meiryo UI" w:eastAsia="Meiryo UI" w:hAnsi="Meiryo UI" w:cs="Calibri"/>
          <w:b w:val="0"/>
          <w:sz w:val="24"/>
        </w:rPr>
        <w:t>ページの内容要約</w:t>
      </w:r>
      <w:bookmarkEnd w:id="27"/>
    </w:p>
    <w:bookmarkStart w:id="28" w:name="_Sec01_04______________________"/>
    <w:bookmarkEnd w:id="28"/>
    <w:p w14:paraId="7FD4B3B6" w14:textId="77777777" w:rsidR="008B1627" w:rsidRPr="00670F3D" w:rsidRDefault="00670F3D" w:rsidP="00670F3D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Sec01-04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サイバーセキュリティ関連各種施策等の内容要約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Sec01-04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サイバーセキュリティ関連各種施策等の内容要約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B7" w14:textId="77777777" w:rsidR="008B1627" w:rsidRPr="00670F3D" w:rsidRDefault="00670F3D" w:rsidP="00670F3D">
      <w:pPr>
        <w:spacing w:line="0" w:lineRule="atLeast"/>
        <w:ind w:left="6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29" w:name="_from__XMIND_Sec01_04___________________"/>
      <w:bookmarkEnd w:id="29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"__XMIND_Sec01_04______________________"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【</w:t>
      </w:r>
      <w:r w:rsidRPr="00670F3D">
        <w:rPr>
          <w:rStyle w:val="a4"/>
          <w:rFonts w:ascii="Meiryo UI" w:eastAsia="Meiryo UI" w:hAnsi="Meiryo UI"/>
        </w:rPr>
        <w:t>XMIND</w:t>
      </w:r>
      <w:r w:rsidRPr="00670F3D">
        <w:rPr>
          <w:rStyle w:val="a4"/>
          <w:rFonts w:ascii="Meiryo UI" w:eastAsia="Meiryo UI" w:hAnsi="Meiryo UI"/>
        </w:rPr>
        <w:t>】</w:t>
      </w:r>
      <w:r w:rsidRPr="00670F3D">
        <w:rPr>
          <w:rStyle w:val="a4"/>
          <w:rFonts w:ascii="Meiryo UI" w:eastAsia="Meiryo UI" w:hAnsi="Meiryo UI"/>
        </w:rPr>
        <w:t>Sec01-04</w:t>
      </w:r>
      <w:r w:rsidRPr="00670F3D">
        <w:rPr>
          <w:rStyle w:val="a4"/>
          <w:rFonts w:ascii="Meiryo UI" w:eastAsia="Meiryo UI" w:hAnsi="Meiryo UI"/>
        </w:rPr>
        <w:t>サイバーセキュリティ関連各種施策等の内容要約</w:t>
      </w:r>
      <w:r w:rsidRPr="00670F3D">
        <w:rPr>
          <w:rStyle w:val="a4"/>
          <w:rFonts w:ascii="Meiryo UI" w:eastAsia="Meiryo UI" w:hAnsi="Meiryo UI"/>
        </w:rPr>
        <w:fldChar w:fldCharType="end"/>
      </w:r>
    </w:p>
    <w:bookmarkStart w:id="30" w:name="_Sec01_02_________________________"/>
    <w:bookmarkEnd w:id="30"/>
    <w:p w14:paraId="7FD4B3B8" w14:textId="77777777" w:rsidR="008B1627" w:rsidRPr="00670F3D" w:rsidRDefault="00670F3D" w:rsidP="00670F3D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/>
          <w:b w:val="0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Sec01-02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サイバーセキュリティ関連各種ガイドブックの内容要約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Sec01-02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サイバーセキュリティ関連各種ガイドブックの内容要約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B9" w14:textId="77777777" w:rsidR="008B1627" w:rsidRPr="00670F3D" w:rsidRDefault="00670F3D" w:rsidP="00670F3D">
      <w:pPr>
        <w:spacing w:line="0" w:lineRule="atLeast"/>
        <w:ind w:left="6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31" w:name="_from__XMIND_Sec01_02___________________"/>
      <w:bookmarkEnd w:id="31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"__XMIND_Sec01_02_________________________"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【</w:t>
      </w:r>
      <w:r w:rsidRPr="00670F3D">
        <w:rPr>
          <w:rStyle w:val="a4"/>
          <w:rFonts w:ascii="Meiryo UI" w:eastAsia="Meiryo UI" w:hAnsi="Meiryo UI"/>
        </w:rPr>
        <w:t>XMIND</w:t>
      </w:r>
      <w:r w:rsidRPr="00670F3D">
        <w:rPr>
          <w:rStyle w:val="a4"/>
          <w:rFonts w:ascii="Meiryo UI" w:eastAsia="Meiryo UI" w:hAnsi="Meiryo UI"/>
        </w:rPr>
        <w:t>】</w:t>
      </w:r>
      <w:r w:rsidRPr="00670F3D">
        <w:rPr>
          <w:rStyle w:val="a4"/>
          <w:rFonts w:ascii="Meiryo UI" w:eastAsia="Meiryo UI" w:hAnsi="Meiryo UI"/>
        </w:rPr>
        <w:t>Sec01-02</w:t>
      </w:r>
      <w:r w:rsidRPr="00670F3D">
        <w:rPr>
          <w:rStyle w:val="a4"/>
          <w:rFonts w:ascii="Meiryo UI" w:eastAsia="Meiryo UI" w:hAnsi="Meiryo UI"/>
        </w:rPr>
        <w:t>サイバ</w:t>
      </w:r>
      <w:r w:rsidRPr="00670F3D">
        <w:rPr>
          <w:rStyle w:val="a4"/>
          <w:rFonts w:ascii="Meiryo UI" w:eastAsia="Meiryo UI" w:hAnsi="Meiryo UI"/>
        </w:rPr>
        <w:t>ーセキュリティ関連各種ガイドブックの内容要約</w:t>
      </w:r>
      <w:r w:rsidRPr="00670F3D">
        <w:rPr>
          <w:rStyle w:val="a4"/>
          <w:rFonts w:ascii="Meiryo UI" w:eastAsia="Meiryo UI" w:hAnsi="Meiryo UI"/>
        </w:rPr>
        <w:fldChar w:fldCharType="end"/>
      </w:r>
    </w:p>
    <w:bookmarkStart w:id="32" w:name="_Sec01_06____________________________"/>
    <w:bookmarkEnd w:id="32"/>
    <w:p w14:paraId="7FD4B3BA" w14:textId="77777777" w:rsidR="008B1627" w:rsidRPr="00670F3D" w:rsidRDefault="00670F3D" w:rsidP="00670F3D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 w:line="0" w:lineRule="atLeast"/>
        <w:ind w:left="600" w:firstLine="0"/>
        <w:rPr>
          <w:rFonts w:ascii="Meiryo UI" w:eastAsia="Meiryo UI" w:hAnsi="Meiryo UI"/>
          <w:b w:val="0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Sec01-06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サイバーセキュリティ担当による情報収集・整理・蓄積・提供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Sec01-06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サイバーセキュリティ担当による情報収集・整理・蓄積・提供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BB" w14:textId="77777777" w:rsidR="008B1627" w:rsidRPr="00670F3D" w:rsidRDefault="00670F3D" w:rsidP="00670F3D">
      <w:pPr>
        <w:spacing w:line="0" w:lineRule="atLeast"/>
        <w:ind w:left="6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33" w:name="_from__XMIND_Sec01_06___________________"/>
      <w:bookmarkEnd w:id="33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"__XMIND_Sec01_06______________________________"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【</w:t>
      </w:r>
      <w:r w:rsidRPr="00670F3D">
        <w:rPr>
          <w:rStyle w:val="a4"/>
          <w:rFonts w:ascii="Meiryo UI" w:eastAsia="Meiryo UI" w:hAnsi="Meiryo UI"/>
        </w:rPr>
        <w:t>XMIND</w:t>
      </w:r>
      <w:r w:rsidRPr="00670F3D">
        <w:rPr>
          <w:rStyle w:val="a4"/>
          <w:rFonts w:ascii="Meiryo UI" w:eastAsia="Meiryo UI" w:hAnsi="Meiryo UI"/>
        </w:rPr>
        <w:t>】</w:t>
      </w:r>
      <w:r w:rsidRPr="00670F3D">
        <w:rPr>
          <w:rStyle w:val="a4"/>
          <w:rFonts w:ascii="Meiryo UI" w:eastAsia="Meiryo UI" w:hAnsi="Meiryo UI"/>
        </w:rPr>
        <w:t>Sec01-06</w:t>
      </w:r>
      <w:r w:rsidRPr="00670F3D">
        <w:rPr>
          <w:rStyle w:val="a4"/>
          <w:rFonts w:ascii="Meiryo UI" w:eastAsia="Meiryo UI" w:hAnsi="Meiryo UI"/>
        </w:rPr>
        <w:t>サイバーセキュリティ担当による情報収集・整理・蓄積・提供内容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BC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34" w:name="__4_____IT______________________________"/>
      <w:bookmarkStart w:id="35" w:name="_Toc516406626"/>
      <w:bookmarkEnd w:id="34"/>
      <w:r w:rsidRPr="00670F3D">
        <w:rPr>
          <w:rFonts w:ascii="Meiryo UI" w:eastAsia="Meiryo UI" w:hAnsi="Meiryo UI" w:cs="Calibri"/>
          <w:b w:val="0"/>
          <w:i w:val="0"/>
          <w:sz w:val="24"/>
        </w:rPr>
        <w:t>第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4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編　次世代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IT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技術及びサイバーセキュリティに関する実践的なノウハウ・知識（成果報告）</w:t>
      </w:r>
      <w:bookmarkEnd w:id="35"/>
    </w:p>
    <w:p w14:paraId="7FD4B3BD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36" w:name="__________________"/>
      <w:bookmarkStart w:id="37" w:name="_Toc516406627"/>
      <w:bookmarkEnd w:id="36"/>
      <w:r w:rsidRPr="00670F3D">
        <w:rPr>
          <w:rFonts w:ascii="Meiryo UI" w:eastAsia="Meiryo UI" w:hAnsi="Meiryo UI" w:cs="Calibri"/>
          <w:b w:val="0"/>
          <w:sz w:val="24"/>
        </w:rPr>
        <w:t>自習・セミナー参加報告書内容を要約</w:t>
      </w:r>
      <w:bookmarkEnd w:id="37"/>
    </w:p>
    <w:p w14:paraId="7FD4B3BE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  <w:sz w:val="24"/>
        </w:rPr>
      </w:pPr>
      <w:bookmarkStart w:id="38" w:name="_____"/>
      <w:bookmarkStart w:id="39" w:name="_Toc516406628"/>
      <w:bookmarkEnd w:id="38"/>
      <w:r w:rsidRPr="00670F3D">
        <w:rPr>
          <w:rFonts w:ascii="Meiryo UI" w:eastAsia="Meiryo UI" w:hAnsi="Meiryo UI" w:cs="Calibri"/>
          <w:b w:val="0"/>
          <w:i w:val="0"/>
          <w:sz w:val="24"/>
        </w:rPr>
        <w:t>年次報告</w:t>
      </w:r>
      <w:bookmarkEnd w:id="39"/>
    </w:p>
    <w:p w14:paraId="7FD4B3BF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40" w:name="_2016_2017__________"/>
      <w:bookmarkStart w:id="41" w:name="_Toc516406629"/>
      <w:bookmarkEnd w:id="40"/>
      <w:r w:rsidRPr="00670F3D">
        <w:rPr>
          <w:rFonts w:ascii="Meiryo UI" w:eastAsia="Meiryo UI" w:hAnsi="Meiryo UI" w:cs="Calibri"/>
          <w:b w:val="0"/>
          <w:sz w:val="24"/>
        </w:rPr>
        <w:t>2016</w:t>
      </w:r>
      <w:r w:rsidRPr="00670F3D">
        <w:rPr>
          <w:rFonts w:ascii="Meiryo UI" w:eastAsia="Meiryo UI" w:hAnsi="Meiryo UI" w:cs="Calibri"/>
          <w:b w:val="0"/>
          <w:sz w:val="24"/>
        </w:rPr>
        <w:t>～</w:t>
      </w:r>
      <w:r w:rsidRPr="00670F3D">
        <w:rPr>
          <w:rFonts w:ascii="Meiryo UI" w:eastAsia="Meiryo UI" w:hAnsi="Meiryo UI" w:cs="Calibri"/>
          <w:b w:val="0"/>
          <w:sz w:val="24"/>
        </w:rPr>
        <w:t>2017</w:t>
      </w:r>
      <w:r w:rsidRPr="00670F3D">
        <w:rPr>
          <w:rFonts w:ascii="Meiryo UI" w:eastAsia="Meiryo UI" w:hAnsi="Meiryo UI" w:cs="Calibri"/>
          <w:b w:val="0"/>
          <w:sz w:val="24"/>
        </w:rPr>
        <w:t>年度相談受付内容要約</w:t>
      </w:r>
      <w:bookmarkEnd w:id="41"/>
    </w:p>
    <w:p w14:paraId="7FD4B3C0" w14:textId="77777777" w:rsidR="008B1627" w:rsidRPr="00670F3D" w:rsidRDefault="00670F3D" w:rsidP="00670F3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Calibri"/>
          <w:b w:val="0"/>
          <w:sz w:val="24"/>
        </w:rPr>
      </w:pPr>
      <w:bookmarkStart w:id="42" w:name="__________"/>
      <w:bookmarkStart w:id="43" w:name="_Toc516406630"/>
      <w:bookmarkEnd w:id="42"/>
      <w:r w:rsidRPr="00670F3D">
        <w:rPr>
          <w:rFonts w:ascii="Meiryo UI" w:eastAsia="Meiryo UI" w:hAnsi="Meiryo UI" w:cs="Calibri"/>
          <w:b w:val="0"/>
          <w:sz w:val="28"/>
        </w:rPr>
        <w:lastRenderedPageBreak/>
        <w:t>個別調査・分析資料</w:t>
      </w:r>
      <w:bookmarkEnd w:id="43"/>
    </w:p>
    <w:p w14:paraId="7FD4B3C1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</w:rPr>
      </w:pPr>
      <w:bookmarkStart w:id="44" w:name="__XMIND_Sec01_08________________________"/>
      <w:bookmarkStart w:id="45" w:name="_Toc516406631"/>
      <w:bookmarkEnd w:id="44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Sec01-08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東京都サイバーセキュリティ相談窓口の担当業務内容</w:t>
      </w:r>
      <w:bookmarkEnd w:id="45"/>
    </w:p>
    <w:p w14:paraId="7FD4B3C2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46" w:name="_Sec01_08_1______________________2"/>
      <w:bookmarkStart w:id="47" w:name="_Toc516406632"/>
      <w:bookmarkEnd w:id="46"/>
      <w:r w:rsidRPr="00670F3D">
        <w:rPr>
          <w:rFonts w:ascii="Meiryo UI" w:eastAsia="Meiryo UI" w:hAnsi="Meiryo UI" w:cs="Calibri"/>
          <w:b w:val="0"/>
          <w:sz w:val="24"/>
        </w:rPr>
        <w:t xml:space="preserve">Sec01-08-1 </w:t>
      </w:r>
      <w:r w:rsidRPr="00670F3D">
        <w:rPr>
          <w:rFonts w:ascii="Meiryo UI" w:eastAsia="Meiryo UI" w:hAnsi="Meiryo UI" w:cs="Calibri"/>
          <w:b w:val="0"/>
          <w:sz w:val="24"/>
        </w:rPr>
        <w:t>サイバーセキュリティ担当の業務の位置づけ</w:t>
      </w:r>
      <w:bookmarkEnd w:id="47"/>
    </w:p>
    <w:p w14:paraId="7FD4B3C3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9">
          <v:shape id="_x0000_i1026" type="#_x0000_t75" style="width:15.95pt;height:15.95pt">
            <v:imagedata r:id="rId8" o:title="markerflag-red"/>
          </v:shape>
        </w:pict>
      </w:r>
    </w:p>
    <w:p w14:paraId="7FD4B3C4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48" w:name="_to_Sec01_08_1_____________________,14"/>
      <w:bookmarkEnd w:id="48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"_Sec01_08_1_____________________"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 xml:space="preserve">Sec01-08-1 </w:t>
      </w:r>
      <w:r w:rsidRPr="00670F3D">
        <w:rPr>
          <w:rStyle w:val="a4"/>
          <w:rFonts w:ascii="Meiryo UI" w:eastAsia="Meiryo UI" w:hAnsi="Meiryo UI"/>
        </w:rPr>
        <w:t>サイバーセキュリティ担当の業務の位置づけ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C5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/>
          <w:b w:val="0"/>
        </w:rPr>
      </w:pPr>
      <w:bookmarkStart w:id="49" w:name="_Sec01_08_2____________2"/>
      <w:bookmarkStart w:id="50" w:name="_Toc516406633"/>
      <w:bookmarkEnd w:id="49"/>
      <w:r w:rsidRPr="00670F3D">
        <w:rPr>
          <w:rFonts w:ascii="Meiryo UI" w:eastAsia="Meiryo UI" w:hAnsi="Meiryo UI" w:cs="Calibri"/>
          <w:b w:val="0"/>
          <w:sz w:val="24"/>
        </w:rPr>
        <w:t xml:space="preserve">Sec01-08-2 </w:t>
      </w:r>
      <w:r w:rsidRPr="00670F3D">
        <w:rPr>
          <w:rFonts w:ascii="Meiryo UI" w:eastAsia="Meiryo UI" w:hAnsi="Meiryo UI" w:cs="Calibri"/>
          <w:b w:val="0"/>
          <w:sz w:val="24"/>
        </w:rPr>
        <w:t>専門員の職務内容詳細</w:t>
      </w:r>
      <w:bookmarkEnd w:id="50"/>
    </w:p>
    <w:p w14:paraId="7FD4B3C6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A">
          <v:shape id="_x0000_i1027" type="#_x0000_t75" style="width:15.95pt;height:15.95pt">
            <v:imagedata r:id="rId8" o:title="markerflag-red"/>
          </v:shape>
        </w:pict>
      </w:r>
    </w:p>
    <w:p w14:paraId="7FD4B3C7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51" w:name="_to_Sec01_08_2___________,15"/>
      <w:bookmarkEnd w:id="51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"_Sec01_08_2___________"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 xml:space="preserve">Sec01-08-2 </w:t>
      </w:r>
      <w:r w:rsidRPr="00670F3D">
        <w:rPr>
          <w:rStyle w:val="a4"/>
          <w:rFonts w:ascii="Meiryo UI" w:eastAsia="Meiryo UI" w:hAnsi="Meiryo UI"/>
        </w:rPr>
        <w:t>専門員の職務内容詳細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C8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/>
          <w:b w:val="0"/>
        </w:rPr>
      </w:pPr>
      <w:bookmarkStart w:id="52" w:name="_Sec01_08_3_______________"/>
      <w:bookmarkStart w:id="53" w:name="_Toc516406634"/>
      <w:bookmarkEnd w:id="52"/>
      <w:r w:rsidRPr="00670F3D">
        <w:rPr>
          <w:rFonts w:ascii="Meiryo UI" w:eastAsia="Meiryo UI" w:hAnsi="Meiryo UI" w:cs="Calibri"/>
          <w:b w:val="0"/>
          <w:sz w:val="24"/>
        </w:rPr>
        <w:t xml:space="preserve">Sec01-08-3 </w:t>
      </w:r>
      <w:r w:rsidRPr="00670F3D">
        <w:rPr>
          <w:rFonts w:ascii="Meiryo UI" w:eastAsia="Meiryo UI" w:hAnsi="Meiryo UI" w:cs="Calibri"/>
          <w:b w:val="0"/>
          <w:sz w:val="24"/>
        </w:rPr>
        <w:t>相談対応手順書（マニュアル）</w:t>
      </w:r>
      <w:bookmarkEnd w:id="53"/>
    </w:p>
    <w:p w14:paraId="7FD4B3C9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B">
          <v:shape id="_x0000_i1028" type="#_x0000_t75" style="width:15.95pt;height:15.95pt">
            <v:imagedata r:id="rId8" o:title="markerflag-red"/>
          </v:shape>
        </w:pict>
      </w:r>
    </w:p>
    <w:p w14:paraId="7FD4B3CA" w14:textId="77777777" w:rsidR="008B1627" w:rsidRPr="00670F3D" w:rsidRDefault="00670F3D" w:rsidP="00670F3D">
      <w:pPr>
        <w:spacing w:line="0" w:lineRule="atLeast"/>
        <w:ind w:left="4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54" w:name="_to_____Sec01_08_3_______________,16"/>
      <w:bookmarkEnd w:id="54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"_____Sec01_08_3_______________"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【本編】</w:t>
      </w:r>
      <w:r w:rsidRPr="00670F3D">
        <w:rPr>
          <w:rStyle w:val="a4"/>
          <w:rFonts w:ascii="Meiryo UI" w:eastAsia="Meiryo UI" w:hAnsi="Meiryo UI"/>
        </w:rPr>
        <w:t xml:space="preserve">Sec01-08-3 </w:t>
      </w:r>
      <w:r w:rsidRPr="00670F3D">
        <w:rPr>
          <w:rStyle w:val="a4"/>
          <w:rFonts w:ascii="Meiryo UI" w:eastAsia="Meiryo UI" w:hAnsi="Meiryo UI"/>
        </w:rPr>
        <w:t>相談対応手順書（マニュアル）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CB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55" w:name="_Toc516406635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Sec01-01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サイバーセキュリティ対策ガイドブック解説書【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Web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用詳細版】</w:t>
      </w:r>
      <w:bookmarkEnd w:id="55"/>
    </w:p>
    <w:p w14:paraId="7FD4B3CC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C">
          <v:shape id="_x0000_i1029" type="#_x0000_t75" style="width:15.95pt;height:15.95pt">
            <v:imagedata r:id="rId8" o:title="markerflag-red"/>
          </v:shape>
        </w:pict>
      </w:r>
    </w:p>
    <w:p w14:paraId="7FD4B3CD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56" w:name="_to__XMIND_Sec01_01_____________________"/>
      <w:bookmarkEnd w:id="56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"__XMIND_Sec01_01______________________Web_____"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【</w:t>
      </w:r>
      <w:r w:rsidRPr="00670F3D">
        <w:rPr>
          <w:rStyle w:val="a4"/>
          <w:rFonts w:ascii="Meiryo UI" w:eastAsia="Meiryo UI" w:hAnsi="Meiryo UI"/>
        </w:rPr>
        <w:t>XMIND</w:t>
      </w:r>
      <w:r w:rsidRPr="00670F3D">
        <w:rPr>
          <w:rStyle w:val="a4"/>
          <w:rFonts w:ascii="Meiryo UI" w:eastAsia="Meiryo UI" w:hAnsi="Meiryo UI"/>
        </w:rPr>
        <w:t>】</w:t>
      </w:r>
      <w:r w:rsidRPr="00670F3D">
        <w:rPr>
          <w:rStyle w:val="a4"/>
          <w:rFonts w:ascii="Meiryo UI" w:eastAsia="Meiryo UI" w:hAnsi="Meiryo UI"/>
        </w:rPr>
        <w:t>Sec01-01</w:t>
      </w:r>
      <w:r w:rsidRPr="00670F3D">
        <w:rPr>
          <w:rStyle w:val="a4"/>
          <w:rFonts w:ascii="Meiryo UI" w:eastAsia="Meiryo UI" w:hAnsi="Meiryo UI"/>
        </w:rPr>
        <w:t>サイバーセキュリティ対策ガイドブック解説書【</w:t>
      </w:r>
      <w:r w:rsidRPr="00670F3D">
        <w:rPr>
          <w:rStyle w:val="a4"/>
          <w:rFonts w:ascii="Meiryo UI" w:eastAsia="Meiryo UI" w:hAnsi="Meiryo UI"/>
        </w:rPr>
        <w:t>Web</w:t>
      </w:r>
      <w:r w:rsidRPr="00670F3D">
        <w:rPr>
          <w:rStyle w:val="a4"/>
          <w:rFonts w:ascii="Meiryo UI" w:eastAsia="Meiryo UI" w:hAnsi="Meiryo UI"/>
        </w:rPr>
        <w:t>用詳細版】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CE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57" w:name="__XMIND_Sec01_02________________________"/>
      <w:bookmarkStart w:id="58" w:name="_Toc516406636"/>
      <w:bookmarkEnd w:id="57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01-02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サイバーセキュリティ関連各種ガイドブックの内容要約</w:t>
      </w:r>
      <w:bookmarkEnd w:id="58"/>
    </w:p>
    <w:p w14:paraId="7FD4B3CF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D">
          <v:shape id="_x0000_i1030" type="#_x0000_t75" style="width:15.95pt;height:15.95pt">
            <v:imagedata r:id="rId8" o:title="markerflag-red"/>
          </v:shape>
        </w:pict>
      </w:r>
    </w:p>
    <w:p w14:paraId="7FD4B3D0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59" w:name="_to_Sec01_02_________________________,18"/>
      <w:bookmarkEnd w:id="59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"_Sec01_02_________________________"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Sec01-02</w:t>
      </w:r>
      <w:r w:rsidRPr="00670F3D">
        <w:rPr>
          <w:rStyle w:val="a4"/>
          <w:rFonts w:ascii="Meiryo UI" w:eastAsia="Meiryo UI" w:hAnsi="Meiryo UI"/>
        </w:rPr>
        <w:t>サイバーセキュリティ関連各種ガイドブックの内容要約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D1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60" w:name="__XMIND_Sec01_03_____________________10_"/>
      <w:bookmarkStart w:id="61" w:name="_Toc516406637"/>
      <w:bookmarkEnd w:id="60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Sec01-03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サイバーセキュリティ経営ガイドライン【重要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10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項目新旧対照】</w:t>
      </w:r>
      <w:bookmarkEnd w:id="61"/>
    </w:p>
    <w:p w14:paraId="7FD4B3D2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  <w:sz w:val="24"/>
        </w:rPr>
      </w:pPr>
      <w:bookmarkStart w:id="62" w:name="__XMIND_Sec01_04______________________"/>
      <w:bookmarkStart w:id="63" w:name="_Toc516406638"/>
      <w:bookmarkEnd w:id="62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Sec01-04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サイバーセキュリティ関連各種施策等の内容要約</w:t>
      </w:r>
      <w:bookmarkEnd w:id="63"/>
    </w:p>
    <w:p w14:paraId="7FD4B3D3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E">
          <v:shape id="_x0000_i1031" type="#_x0000_t75" style="width:15.95pt;height:15.95pt">
            <v:imagedata r:id="rId8" o:title="markerflag-red"/>
          </v:shape>
        </w:pict>
      </w:r>
    </w:p>
    <w:p w14:paraId="7FD4B3D4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64" w:name="_to_Sec01_04______________________,19"/>
      <w:bookmarkEnd w:id="64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"_Sec01_04_____________</w:instrText>
      </w:r>
      <w:r w:rsidRPr="00670F3D">
        <w:rPr>
          <w:rStyle w:val="a4"/>
          <w:rFonts w:ascii="Meiryo UI" w:eastAsia="Meiryo UI" w:hAnsi="Meiryo UI"/>
        </w:rPr>
        <w:instrText xml:space="preserve">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Sec01-04</w:t>
      </w:r>
      <w:r w:rsidRPr="00670F3D">
        <w:rPr>
          <w:rStyle w:val="a4"/>
          <w:rFonts w:ascii="Meiryo UI" w:eastAsia="Meiryo UI" w:hAnsi="Meiryo UI"/>
        </w:rPr>
        <w:t>サイバーセキュリティ関連各種施策等の内容要約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D5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65" w:name="__XMIND_Sec01_05______________________"/>
      <w:bookmarkStart w:id="66" w:name="_Toc516406639"/>
      <w:bookmarkEnd w:id="65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Sec01-05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サイバーセキュリティ対策普及啓発教材【素材】</w:t>
      </w:r>
      <w:bookmarkEnd w:id="66"/>
    </w:p>
    <w:p w14:paraId="7FD4B3D6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  <w:sz w:val="24"/>
        </w:rPr>
      </w:pPr>
      <w:bookmarkStart w:id="67" w:name="__XMIND_Sec01_06________________________"/>
      <w:bookmarkStart w:id="68" w:name="_Toc516406640"/>
      <w:bookmarkEnd w:id="67"/>
      <w:r w:rsidRPr="00670F3D">
        <w:rPr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Sec01-06</w:t>
      </w:r>
      <w:r w:rsidRPr="00670F3D">
        <w:rPr>
          <w:rFonts w:ascii="Meiryo UI" w:eastAsia="Meiryo UI" w:hAnsi="Meiryo UI" w:cs="Calibri"/>
          <w:b w:val="0"/>
          <w:i w:val="0"/>
          <w:sz w:val="24"/>
        </w:rPr>
        <w:t>サイバーセキュリティ担当による情報収集・整理・蓄積・提供内容</w:t>
      </w:r>
      <w:bookmarkEnd w:id="68"/>
    </w:p>
    <w:p w14:paraId="7FD4B3D7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pict w14:anchorId="7FD4B3EF">
          <v:shape id="_x0000_i1032" type="#_x0000_t75" style="width:15.95pt;height:15.95pt">
            <v:imagedata r:id="rId8" o:title="markerflag-red"/>
          </v:shape>
        </w:pict>
      </w:r>
    </w:p>
    <w:p w14:paraId="7FD4B3D8" w14:textId="77777777" w:rsidR="008B1627" w:rsidRPr="00670F3D" w:rsidRDefault="00670F3D" w:rsidP="00670F3D">
      <w:pPr>
        <w:spacing w:line="0" w:lineRule="atLeast"/>
        <w:ind w:left="200"/>
        <w:rPr>
          <w:rFonts w:ascii="Meiryo UI" w:eastAsia="Meiryo UI" w:hAnsi="Meiryo UI" w:cs="Calibri"/>
        </w:rPr>
      </w:pPr>
      <w:r w:rsidRPr="00670F3D">
        <w:rPr>
          <w:rFonts w:ascii="Meiryo UI" w:eastAsia="Meiryo UI" w:hAnsi="Meiryo UI" w:cs="Calibri"/>
        </w:rPr>
        <w:t>関連項目：</w:t>
      </w:r>
      <w:r w:rsidRPr="00670F3D">
        <w:rPr>
          <w:rFonts w:ascii="Meiryo UI" w:eastAsia="Meiryo UI" w:hAnsi="Meiryo UI"/>
        </w:rPr>
        <w:t xml:space="preserve"> </w:t>
      </w:r>
      <w:bookmarkStart w:id="69" w:name="_to_Sec01_06____________________________"/>
      <w:bookmarkEnd w:id="69"/>
      <w:r w:rsidRPr="00670F3D">
        <w:rPr>
          <w:rStyle w:val="a4"/>
          <w:rFonts w:ascii="Meiryo UI" w:eastAsia="Meiryo UI" w:hAnsi="Meiryo UI"/>
        </w:rPr>
        <w:fldChar w:fldCharType="begin"/>
      </w:r>
      <w:r w:rsidRPr="00670F3D">
        <w:rPr>
          <w:rStyle w:val="a4"/>
          <w:rFonts w:ascii="Meiryo UI" w:eastAsia="Meiryo UI" w:hAnsi="Meiryo UI"/>
        </w:rPr>
        <w:instrText xml:space="preserve"> HYPERLINK \l "_Sec01_06____________________________" </w:instrText>
      </w:r>
      <w:r w:rsidRPr="00670F3D">
        <w:rPr>
          <w:rStyle w:val="a4"/>
          <w:rFonts w:ascii="Meiryo UI" w:eastAsia="Meiryo UI" w:hAnsi="Meiryo UI"/>
        </w:rPr>
        <w:fldChar w:fldCharType="separate"/>
      </w:r>
      <w:r w:rsidRPr="00670F3D">
        <w:rPr>
          <w:rStyle w:val="a4"/>
          <w:rFonts w:ascii="Meiryo UI" w:eastAsia="Meiryo UI" w:hAnsi="Meiryo UI"/>
        </w:rPr>
        <w:t>Sec01-06</w:t>
      </w:r>
      <w:r w:rsidRPr="00670F3D">
        <w:rPr>
          <w:rStyle w:val="a4"/>
          <w:rFonts w:ascii="Meiryo UI" w:eastAsia="Meiryo UI" w:hAnsi="Meiryo UI"/>
        </w:rPr>
        <w:t>サイバーセキュリティ担当による情報収集・整理・蓄積・提供</w:t>
      </w:r>
      <w:r w:rsidRPr="00670F3D">
        <w:rPr>
          <w:rStyle w:val="a4"/>
          <w:rFonts w:ascii="Meiryo UI" w:eastAsia="Meiryo UI" w:hAnsi="Meiryo UI"/>
        </w:rPr>
        <w:fldChar w:fldCharType="end"/>
      </w:r>
    </w:p>
    <w:p w14:paraId="7FD4B3D9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/>
          <w:b w:val="0"/>
        </w:rPr>
      </w:pPr>
      <w:bookmarkStart w:id="70" w:name="_____________"/>
      <w:bookmarkStart w:id="71" w:name="_Toc516406641"/>
      <w:bookmarkEnd w:id="70"/>
      <w:r w:rsidRPr="00670F3D">
        <w:rPr>
          <w:rFonts w:ascii="Meiryo UI" w:eastAsia="Meiryo UI" w:hAnsi="Meiryo UI" w:cs="Calibri"/>
          <w:b w:val="0"/>
          <w:i w:val="0"/>
          <w:sz w:val="24"/>
        </w:rPr>
        <w:t>相談対応時手持ち参考資料</w:t>
      </w:r>
      <w:bookmarkEnd w:id="71"/>
    </w:p>
    <w:bookmarkStart w:id="72" w:name="__XMIND_Sec01_07_______________________"/>
    <w:bookmarkEnd w:id="72"/>
    <w:p w14:paraId="7FD4B3DA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Sec01-07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情報セキュリティ対策ガイド（初心者向け抜粋版）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73" w:name="_Toc516406642"/>
      <w:r w:rsidRPr="00670F3D">
        <w:rPr>
          <w:rStyle w:val="a4"/>
          <w:rFonts w:ascii="Meiryo UI" w:eastAsia="Meiryo UI" w:hAnsi="Meiryo UI" w:cs="Calibri"/>
          <w:b w:val="0"/>
          <w:sz w:val="24"/>
        </w:rPr>
        <w:t>【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XMIND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Sec01-07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情報セキュリティ対策ガイド（初心者向け抜粋版）</w:t>
      </w:r>
      <w:bookmarkEnd w:id="73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bookmarkStart w:id="74" w:name="__XMIND_Sec01_12____________________"/>
    <w:bookmarkEnd w:id="74"/>
    <w:p w14:paraId="7FD4B3DB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Sec01-12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相談対応において一般論として説明する内容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75" w:name="_Toc516406643"/>
      <w:r w:rsidRPr="00670F3D">
        <w:rPr>
          <w:rStyle w:val="a4"/>
          <w:rFonts w:ascii="Meiryo UI" w:eastAsia="Meiryo UI" w:hAnsi="Meiryo UI" w:cs="Calibri"/>
          <w:b w:val="0"/>
          <w:sz w:val="24"/>
        </w:rPr>
        <w:t>【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XMIND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Sec01-12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相談対応において一般論として説明する内容</w:t>
      </w:r>
      <w:bookmarkEnd w:id="75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bookmarkStart w:id="76" w:name="__XMIND_Sec01_13___________________3__"/>
    <w:bookmarkEnd w:id="76"/>
    <w:p w14:paraId="7FD4B3DC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Sec01-13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サイバーセキュリティに関する組織の姿勢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分類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77" w:name="_Toc516406644"/>
      <w:r w:rsidRPr="00670F3D">
        <w:rPr>
          <w:rStyle w:val="a4"/>
          <w:rFonts w:ascii="Meiryo UI" w:eastAsia="Meiryo UI" w:hAnsi="Meiryo UI" w:cs="Calibri"/>
          <w:b w:val="0"/>
          <w:sz w:val="24"/>
        </w:rPr>
        <w:t>【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XMIND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Sec01-13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サイバーセキュリティに関する組織の姿勢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3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分類</w:t>
      </w:r>
      <w:bookmarkEnd w:id="77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bookmarkStart w:id="78" w:name="__XMIND_Bib10_02___________________"/>
    <w:bookmarkEnd w:id="78"/>
    <w:p w14:paraId="7FD4B3DD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HYPERLINK "file:W:\\Cloud_Storage\\OneDrive -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Office Live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Bib10-02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経営者向け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>セキュリティ対策のポイント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instrText xml:space="preserve">.xmind" </w:instrTex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separate"/>
      </w:r>
      <w:bookmarkStart w:id="79" w:name="_Toc516406645"/>
      <w:r w:rsidRPr="00670F3D">
        <w:rPr>
          <w:rStyle w:val="a4"/>
          <w:rFonts w:ascii="Meiryo UI" w:eastAsia="Meiryo UI" w:hAnsi="Meiryo UI" w:cs="Calibri"/>
          <w:b w:val="0"/>
          <w:sz w:val="24"/>
        </w:rPr>
        <w:t>【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XMIND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Bib10-02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経営者向け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 xml:space="preserve"> </w:t>
      </w:r>
      <w:r w:rsidRPr="00670F3D">
        <w:rPr>
          <w:rStyle w:val="a4"/>
          <w:rFonts w:ascii="Meiryo UI" w:eastAsia="Meiryo UI" w:hAnsi="Meiryo UI" w:cs="Calibri"/>
          <w:b w:val="0"/>
          <w:sz w:val="24"/>
        </w:rPr>
        <w:t>セキュリティ対策のポイント</w:t>
      </w:r>
      <w:bookmarkEnd w:id="79"/>
      <w:r w:rsidRPr="00670F3D">
        <w:rPr>
          <w:rStyle w:val="a4"/>
          <w:rFonts w:ascii="Meiryo UI" w:eastAsia="Meiryo UI" w:hAnsi="Meiryo UI" w:cs="Calibri"/>
          <w:b w:val="0"/>
          <w:sz w:val="24"/>
        </w:rPr>
        <w:fldChar w:fldCharType="end"/>
      </w:r>
    </w:p>
    <w:p w14:paraId="7FD4B3DE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  <w:sz w:val="24"/>
        </w:rPr>
      </w:pPr>
      <w:bookmarkStart w:id="80" w:name="_________________________"/>
      <w:bookmarkStart w:id="81" w:name="_Toc516406646"/>
      <w:bookmarkEnd w:id="80"/>
      <w:r w:rsidRPr="00670F3D">
        <w:rPr>
          <w:rFonts w:ascii="Meiryo UI" w:eastAsia="Meiryo UI" w:hAnsi="Meiryo UI" w:cs="Calibri"/>
          <w:b w:val="0"/>
          <w:i w:val="0"/>
          <w:sz w:val="24"/>
        </w:rPr>
        <w:lastRenderedPageBreak/>
        <w:t>クイックリスト作成、担当業務検討段階ドキュメント</w:t>
      </w:r>
      <w:bookmarkEnd w:id="81"/>
    </w:p>
    <w:p w14:paraId="7FD4B3DF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82" w:name="__XMIND_Sec01_09________________________"/>
      <w:bookmarkStart w:id="83" w:name="_Toc516406647"/>
      <w:bookmarkEnd w:id="82"/>
      <w:r w:rsidRPr="00670F3D">
        <w:rPr>
          <w:rFonts w:ascii="Meiryo UI" w:eastAsia="Meiryo UI" w:hAnsi="Meiryo UI" w:cs="Calibri"/>
          <w:b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sz w:val="24"/>
        </w:rPr>
        <w:t>Sec01-09</w:t>
      </w:r>
      <w:r w:rsidRPr="00670F3D">
        <w:rPr>
          <w:rFonts w:ascii="Meiryo UI" w:eastAsia="Meiryo UI" w:hAnsi="Meiryo UI" w:cs="Calibri"/>
          <w:b w:val="0"/>
          <w:sz w:val="24"/>
        </w:rPr>
        <w:t>サイバーセキュリティ相談対応ハンドブック（相談者へのアドバイス）</w:t>
      </w:r>
      <w:bookmarkEnd w:id="83"/>
    </w:p>
    <w:p w14:paraId="7FD4B3E0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  <w:sz w:val="24"/>
        </w:rPr>
      </w:pPr>
      <w:bookmarkStart w:id="84" w:name="____________________________"/>
      <w:bookmarkStart w:id="85" w:name="_Toc516406648"/>
      <w:bookmarkEnd w:id="84"/>
      <w:r w:rsidRPr="00670F3D">
        <w:rPr>
          <w:rFonts w:ascii="Meiryo UI" w:eastAsia="Meiryo UI" w:hAnsi="Meiryo UI" w:cs="Calibri"/>
          <w:b w:val="0"/>
          <w:i w:val="0"/>
          <w:sz w:val="24"/>
        </w:rPr>
        <w:t>「サイバーセキュリティ対策の極意」企画段階ドキュメント</w:t>
      </w:r>
      <w:bookmarkEnd w:id="85"/>
    </w:p>
    <w:p w14:paraId="7FD4B3E1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86" w:name="__XMIND_Sec01_10____________Web_________"/>
      <w:bookmarkStart w:id="87" w:name="_Toc516406649"/>
      <w:bookmarkEnd w:id="86"/>
      <w:r w:rsidRPr="00670F3D">
        <w:rPr>
          <w:rFonts w:ascii="Meiryo UI" w:eastAsia="Meiryo UI" w:hAnsi="Meiryo UI" w:cs="Calibri"/>
          <w:b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sz w:val="24"/>
        </w:rPr>
        <w:t>XMIN</w:t>
      </w:r>
      <w:r w:rsidRPr="00670F3D">
        <w:rPr>
          <w:rFonts w:ascii="Meiryo UI" w:eastAsia="Meiryo UI" w:hAnsi="Meiryo UI" w:cs="Calibri"/>
          <w:b w:val="0"/>
          <w:sz w:val="24"/>
        </w:rPr>
        <w:t>D</w:t>
      </w:r>
      <w:r w:rsidRPr="00670F3D">
        <w:rPr>
          <w:rFonts w:ascii="Meiryo UI" w:eastAsia="Meiryo UI" w:hAnsi="Meiryo UI" w:cs="Calibri"/>
          <w:b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sz w:val="24"/>
        </w:rPr>
        <w:t>Sec01-10</w:t>
      </w:r>
      <w:r w:rsidRPr="00670F3D">
        <w:rPr>
          <w:rFonts w:ascii="Meiryo UI" w:eastAsia="Meiryo UI" w:hAnsi="Meiryo UI" w:cs="Calibri"/>
          <w:b w:val="0"/>
          <w:sz w:val="24"/>
        </w:rPr>
        <w:t>ガイドブック構成検討用【</w:t>
      </w:r>
      <w:r w:rsidRPr="00670F3D">
        <w:rPr>
          <w:rFonts w:ascii="Meiryo UI" w:eastAsia="Meiryo UI" w:hAnsi="Meiryo UI" w:cs="Calibri"/>
          <w:b w:val="0"/>
          <w:sz w:val="24"/>
        </w:rPr>
        <w:t>Web</w:t>
      </w:r>
      <w:r w:rsidRPr="00670F3D">
        <w:rPr>
          <w:rFonts w:ascii="Meiryo UI" w:eastAsia="Meiryo UI" w:hAnsi="Meiryo UI" w:cs="Calibri"/>
          <w:b w:val="0"/>
          <w:sz w:val="24"/>
        </w:rPr>
        <w:t>ページ構成】（概要案）</w:t>
      </w:r>
      <w:bookmarkEnd w:id="87"/>
    </w:p>
    <w:p w14:paraId="7FD4B3E2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88" w:name="__XMIND_Sec01_15_________________"/>
      <w:bookmarkStart w:id="89" w:name="_Toc516406650"/>
      <w:bookmarkEnd w:id="88"/>
      <w:r w:rsidRPr="00670F3D">
        <w:rPr>
          <w:rFonts w:ascii="Meiryo UI" w:eastAsia="Meiryo UI" w:hAnsi="Meiryo UI" w:cs="Calibri"/>
          <w:b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sz w:val="24"/>
        </w:rPr>
        <w:t>Sec01-15</w:t>
      </w:r>
      <w:r w:rsidRPr="00670F3D">
        <w:rPr>
          <w:rFonts w:ascii="Meiryo UI" w:eastAsia="Meiryo UI" w:hAnsi="Meiryo UI" w:cs="Calibri"/>
          <w:b w:val="0"/>
          <w:sz w:val="24"/>
        </w:rPr>
        <w:t>各種ガイドブック等での対策ポイント</w:t>
      </w:r>
      <w:bookmarkEnd w:id="89"/>
    </w:p>
    <w:p w14:paraId="7FD4B3E3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90" w:name="__XMIND_Sec01_11______________"/>
      <w:bookmarkStart w:id="91" w:name="_Toc516406651"/>
      <w:bookmarkEnd w:id="90"/>
      <w:r w:rsidRPr="00670F3D">
        <w:rPr>
          <w:rFonts w:ascii="Meiryo UI" w:eastAsia="Meiryo UI" w:hAnsi="Meiryo UI" w:cs="Calibri"/>
          <w:b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sz w:val="24"/>
        </w:rPr>
        <w:t>Sec01-11</w:t>
      </w:r>
      <w:r w:rsidRPr="00670F3D">
        <w:rPr>
          <w:rFonts w:ascii="Meiryo UI" w:eastAsia="Meiryo UI" w:hAnsi="Meiryo UI" w:cs="Calibri"/>
          <w:b w:val="0"/>
          <w:sz w:val="24"/>
        </w:rPr>
        <w:t>ガイドブックで訴求したいこと</w:t>
      </w:r>
      <w:bookmarkEnd w:id="91"/>
    </w:p>
    <w:p w14:paraId="7FD4B3E4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92" w:name="__XMIND_Sec01_14________________________"/>
      <w:bookmarkStart w:id="93" w:name="_Toc516406652"/>
      <w:bookmarkEnd w:id="92"/>
      <w:r w:rsidRPr="00670F3D">
        <w:rPr>
          <w:rFonts w:ascii="Meiryo UI" w:eastAsia="Meiryo UI" w:hAnsi="Meiryo UI" w:cs="Calibri"/>
          <w:b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sz w:val="24"/>
        </w:rPr>
        <w:t>Sec01-14</w:t>
      </w:r>
      <w:r w:rsidRPr="00670F3D">
        <w:rPr>
          <w:rFonts w:ascii="Meiryo UI" w:eastAsia="Meiryo UI" w:hAnsi="Meiryo UI" w:cs="Calibri"/>
          <w:b w:val="0"/>
          <w:sz w:val="24"/>
        </w:rPr>
        <w:t>サイバーセキュリティガイドブック企画説明資料（図表作成材料）</w:t>
      </w:r>
      <w:bookmarkEnd w:id="93"/>
    </w:p>
    <w:p w14:paraId="7FD4B3E5" w14:textId="77777777" w:rsidR="008B1627" w:rsidRPr="00670F3D" w:rsidRDefault="00670F3D" w:rsidP="00670F3D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 w:line="0" w:lineRule="atLeast"/>
        <w:ind w:left="400" w:firstLine="0"/>
        <w:rPr>
          <w:rFonts w:ascii="Meiryo UI" w:eastAsia="Meiryo UI" w:hAnsi="Meiryo UI" w:cs="Calibri"/>
          <w:b w:val="0"/>
          <w:sz w:val="24"/>
        </w:rPr>
      </w:pPr>
      <w:bookmarkStart w:id="94" w:name="__XMIND_Bib10_03_____4__________________"/>
      <w:bookmarkStart w:id="95" w:name="_Toc516406653"/>
      <w:bookmarkEnd w:id="94"/>
      <w:r w:rsidRPr="00670F3D">
        <w:rPr>
          <w:rFonts w:ascii="Meiryo UI" w:eastAsia="Meiryo UI" w:hAnsi="Meiryo UI" w:cs="Calibri"/>
          <w:b w:val="0"/>
          <w:sz w:val="24"/>
        </w:rPr>
        <w:t>【</w:t>
      </w:r>
      <w:r w:rsidRPr="00670F3D">
        <w:rPr>
          <w:rFonts w:ascii="Meiryo UI" w:eastAsia="Meiryo UI" w:hAnsi="Meiryo UI" w:cs="Calibri"/>
          <w:b w:val="0"/>
          <w:sz w:val="24"/>
        </w:rPr>
        <w:t>XMIND</w:t>
      </w:r>
      <w:r w:rsidRPr="00670F3D">
        <w:rPr>
          <w:rFonts w:ascii="Meiryo UI" w:eastAsia="Meiryo UI" w:hAnsi="Meiryo UI" w:cs="Calibri"/>
          <w:b w:val="0"/>
          <w:sz w:val="24"/>
        </w:rPr>
        <w:t>】</w:t>
      </w:r>
      <w:r w:rsidRPr="00670F3D">
        <w:rPr>
          <w:rFonts w:ascii="Meiryo UI" w:eastAsia="Meiryo UI" w:hAnsi="Meiryo UI" w:cs="Calibri"/>
          <w:b w:val="0"/>
          <w:sz w:val="24"/>
        </w:rPr>
        <w:t>Bib10-03</w:t>
      </w:r>
      <w:r w:rsidRPr="00670F3D">
        <w:rPr>
          <w:rFonts w:ascii="Meiryo UI" w:eastAsia="Meiryo UI" w:hAnsi="Meiryo UI" w:cs="Calibri"/>
          <w:b w:val="0"/>
          <w:sz w:val="24"/>
        </w:rPr>
        <w:t>【ステップ</w:t>
      </w:r>
      <w:r w:rsidRPr="00670F3D">
        <w:rPr>
          <w:rFonts w:ascii="Meiryo UI" w:eastAsia="Meiryo UI" w:hAnsi="Meiryo UI" w:cs="Calibri"/>
          <w:b w:val="0"/>
          <w:sz w:val="24"/>
        </w:rPr>
        <w:t>4</w:t>
      </w:r>
      <w:r w:rsidRPr="00670F3D">
        <w:rPr>
          <w:rFonts w:ascii="Meiryo UI" w:eastAsia="Meiryo UI" w:hAnsi="Meiryo UI" w:cs="Calibri"/>
          <w:b w:val="0"/>
          <w:sz w:val="24"/>
        </w:rPr>
        <w:t>】【持続的発展のため】組織の発展を目指した戦略的な</w:t>
      </w:r>
      <w:r w:rsidRPr="00670F3D">
        <w:rPr>
          <w:rFonts w:ascii="Meiryo UI" w:eastAsia="Meiryo UI" w:hAnsi="Meiryo UI" w:cs="Calibri"/>
          <w:b w:val="0"/>
          <w:sz w:val="24"/>
        </w:rPr>
        <w:t>IT</w:t>
      </w:r>
      <w:r w:rsidRPr="00670F3D">
        <w:rPr>
          <w:rFonts w:ascii="Meiryo UI" w:eastAsia="Meiryo UI" w:hAnsi="Meiryo UI" w:cs="Calibri"/>
          <w:b w:val="0"/>
          <w:sz w:val="24"/>
        </w:rPr>
        <w:t>活用とサイバーセキュリティ対策</w:t>
      </w:r>
      <w:bookmarkEnd w:id="95"/>
    </w:p>
    <w:p w14:paraId="7FD4B3E6" w14:textId="77777777" w:rsidR="008B1627" w:rsidRPr="00670F3D" w:rsidRDefault="00670F3D" w:rsidP="00670F3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 w:line="0" w:lineRule="atLeast"/>
        <w:ind w:left="0" w:firstLine="0"/>
        <w:rPr>
          <w:rFonts w:ascii="Meiryo UI" w:eastAsia="Meiryo UI" w:hAnsi="Meiryo UI" w:cs="Calibri"/>
          <w:b w:val="0"/>
          <w:sz w:val="24"/>
        </w:rPr>
      </w:pPr>
      <w:bookmarkStart w:id="96" w:name="_____Web"/>
      <w:bookmarkStart w:id="97" w:name="_Toc516406654"/>
      <w:bookmarkEnd w:id="96"/>
      <w:r w:rsidRPr="00670F3D">
        <w:rPr>
          <w:rFonts w:ascii="Meiryo UI" w:eastAsia="Meiryo UI" w:hAnsi="Meiryo UI" w:cs="Calibri"/>
          <w:b w:val="0"/>
          <w:sz w:val="28"/>
        </w:rPr>
        <w:t>私的公開</w:t>
      </w:r>
      <w:r w:rsidRPr="00670F3D">
        <w:rPr>
          <w:rFonts w:ascii="Meiryo UI" w:eastAsia="Meiryo UI" w:hAnsi="Meiryo UI" w:cs="Calibri"/>
          <w:b w:val="0"/>
          <w:sz w:val="28"/>
        </w:rPr>
        <w:t>Web</w:t>
      </w:r>
      <w:bookmarkEnd w:id="97"/>
    </w:p>
    <w:bookmarkStart w:id="98" w:name="__XMIND_Sec02_01_CyberSec_Diary"/>
    <w:bookmarkEnd w:id="98"/>
    <w:p w14:paraId="7FD4B3E7" w14:textId="77777777" w:rsidR="008B1627" w:rsidRPr="00670F3D" w:rsidRDefault="00670F3D" w:rsidP="00670F3D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 w:line="0" w:lineRule="atLeast"/>
        <w:ind w:left="200" w:firstLine="0"/>
        <w:rPr>
          <w:rFonts w:ascii="Meiryo UI" w:eastAsia="Meiryo UI" w:hAnsi="Meiryo UI" w:cs="Calibri"/>
          <w:b w:val="0"/>
          <w:i w:val="0"/>
        </w:rPr>
      </w:pP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fldChar w:fldCharType="begin"/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 xml:space="preserve"> HYPERLINK "file:W:\\Cloud_Storage\\On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 xml:space="preserve">eDrive - 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ＮＰ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O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知的資源イニシアティブ（ＩＲＩ）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 xml:space="preserve">\\Office Live 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のドキュメント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年（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30FY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）保存版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年度プレゼン資料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\\2018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年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MindMap\\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【最新版】【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XMIND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>】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instrText xml:space="preserve">Sec02-01CyberSec Diary.xmind" </w:instrTex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fldChar w:fldCharType="separate"/>
      </w:r>
      <w:bookmarkStart w:id="99" w:name="_Toc516406655"/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t>【</w: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t>XMIND</w: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t>】</w:t>
      </w:r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t>Sec02-01 CyberSec Diary</w:t>
      </w:r>
      <w:bookmarkEnd w:id="99"/>
      <w:r w:rsidRPr="00670F3D">
        <w:rPr>
          <w:rStyle w:val="a4"/>
          <w:rFonts w:ascii="Meiryo UI" w:eastAsia="Meiryo UI" w:hAnsi="Meiryo UI" w:cs="Calibri"/>
          <w:b w:val="0"/>
          <w:i w:val="0"/>
          <w:sz w:val="24"/>
        </w:rPr>
        <w:fldChar w:fldCharType="end"/>
      </w:r>
    </w:p>
    <w:sectPr w:rsidR="008B1627" w:rsidRPr="00670F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4B3F5" w14:textId="77777777" w:rsidR="00000000" w:rsidRDefault="00670F3D">
      <w:r>
        <w:separator/>
      </w:r>
    </w:p>
  </w:endnote>
  <w:endnote w:type="continuationSeparator" w:id="0">
    <w:p w14:paraId="7FD4B3F7" w14:textId="77777777" w:rsidR="00000000" w:rsidRDefault="0067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4B3F0" w14:textId="77777777" w:rsidR="008B1627" w:rsidRDefault="00670F3D">
    <w:pPr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4B3F1" w14:textId="77777777" w:rsidR="00000000" w:rsidRDefault="00670F3D">
      <w:r>
        <w:separator/>
      </w:r>
    </w:p>
  </w:footnote>
  <w:footnote w:type="continuationSeparator" w:id="0">
    <w:p w14:paraId="7FD4B3F3" w14:textId="77777777" w:rsidR="00000000" w:rsidRDefault="0067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oNotTrackMoves/>
  <w:defaultTabStop w:val="2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27"/>
    <w:rsid w:val="00670F3D"/>
    <w:rsid w:val="008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v:textbox inset="5.85pt,.7pt,5.85pt,.7pt"/>
    </o:shapedefaults>
    <o:shapelayout v:ext="edit">
      <o:idmap v:ext="edit" data="1"/>
    </o:shapelayout>
  </w:shapeDefaults>
  <w:decimalSymbol w:val="."/>
  <w:listSeparator w:val=","/>
  <w14:docId w14:val="7FD4B37B"/>
  <w15:docId w15:val="{178ED1D2-CE2E-4618-99E5-FE7FBCAF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05BCE"/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1372</Words>
  <Characters>7826</Characters>
  <Application>Microsoft Office Word</Application>
  <DocSecurity>0</DocSecurity>
  <Lines>65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nakayama masaki</cp:lastModifiedBy>
  <cp:revision>2</cp:revision>
  <dcterms:created xsi:type="dcterms:W3CDTF">2018-06-10T06:07:00Z</dcterms:created>
  <dcterms:modified xsi:type="dcterms:W3CDTF">2018-06-10T06:08:00Z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7qd6ic2hb7i7h892gv435s9sfs</vt:lpwstr>
  </property>
</Properties>
</file>