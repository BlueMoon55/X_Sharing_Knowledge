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FBE" w:rsidRDefault="006F4643" w:rsidP="004F0FBE">
      <w:pPr>
        <w:pStyle w:val="a3"/>
        <w:spacing w:before="0" w:after="0"/>
        <w:rPr>
          <w:noProof/>
        </w:rPr>
      </w:pPr>
      <w:bookmarkStart w:id="0" w:name="_Bib04_02___________________415___"/>
      <w:bookmarkStart w:id="1" w:name="_Toc499811733"/>
      <w:bookmarkEnd w:id="0"/>
      <w:r w:rsidRPr="004F0FBE">
        <w:rPr>
          <w:rFonts w:ascii="Meiryo UI" w:eastAsia="Meiryo UI" w:hAnsi="Meiryo UI" w:cs="Meiryo UI"/>
          <w:b w:val="0"/>
        </w:rPr>
        <w:t>Bib04-02</w:t>
      </w:r>
      <w:r w:rsidRPr="004F0FBE">
        <w:rPr>
          <w:rFonts w:ascii="Meiryo UI" w:eastAsia="Meiryo UI" w:hAnsi="Meiryo UI" w:cs="Meiryo UI"/>
          <w:b w:val="0"/>
        </w:rPr>
        <w:t>タスクディクショナリ</w:t>
      </w:r>
      <w:r w:rsidRPr="004F0FBE">
        <w:rPr>
          <w:rFonts w:ascii="Meiryo UI" w:eastAsia="Meiryo UI" w:hAnsi="Meiryo UI" w:cs="Meiryo UI"/>
          <w:b w:val="0"/>
        </w:rPr>
        <w:br/>
      </w:r>
      <w:r w:rsidRPr="004F0FBE">
        <w:rPr>
          <w:rFonts w:ascii="Meiryo UI" w:eastAsia="Meiryo UI" w:hAnsi="Meiryo UI" w:cs="Meiryo UI"/>
          <w:b w:val="0"/>
        </w:rPr>
        <w:t>（タスク小分類</w:t>
      </w:r>
      <w:r w:rsidRPr="004F0FBE">
        <w:rPr>
          <w:rFonts w:ascii="Meiryo UI" w:eastAsia="Meiryo UI" w:hAnsi="Meiryo UI" w:cs="Meiryo UI"/>
          <w:b w:val="0"/>
        </w:rPr>
        <w:t>415</w:t>
      </w:r>
      <w:r w:rsidRPr="004F0FBE">
        <w:rPr>
          <w:rFonts w:ascii="Meiryo UI" w:eastAsia="Meiryo UI" w:hAnsi="Meiryo UI" w:cs="Meiryo UI"/>
          <w:b w:val="0"/>
        </w:rPr>
        <w:t>項目）</w:t>
      </w:r>
      <w:bookmarkEnd w:id="1"/>
      <w:r w:rsidRPr="004F0FBE">
        <w:rPr>
          <w:rFonts w:ascii="Meiryo UI" w:eastAsia="Meiryo UI" w:hAnsi="Meiryo UI" w:cs="Meiryo UI"/>
          <w:b w:val="0"/>
        </w:rPr>
        <w:fldChar w:fldCharType="begin"/>
      </w:r>
      <w:r w:rsidRPr="004F0FBE">
        <w:rPr>
          <w:rFonts w:ascii="Meiryo UI" w:eastAsia="Meiryo UI" w:hAnsi="Meiryo UI" w:cs="Meiryo UI"/>
          <w:b w:val="0"/>
        </w:rPr>
        <w:instrText>TOC \o "1-3" \h \z \u</w:instrText>
      </w:r>
      <w:r w:rsidRPr="004F0FBE">
        <w:rPr>
          <w:rFonts w:ascii="Meiryo UI" w:eastAsia="Meiryo UI" w:hAnsi="Meiryo UI" w:cs="Meiryo UI"/>
          <w:b w:val="0"/>
        </w:rPr>
        <w:fldChar w:fldCharType="separate"/>
      </w:r>
    </w:p>
    <w:bookmarkStart w:id="2" w:name="_GoBack"/>
    <w:p w:rsidR="004F0FBE" w:rsidRDefault="004F0FBE">
      <w:pPr>
        <w:pStyle w:val="10"/>
        <w:tabs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r w:rsidRPr="002F5C0B">
        <w:rPr>
          <w:rStyle w:val="a4"/>
          <w:noProof/>
        </w:rPr>
        <w:fldChar w:fldCharType="begin"/>
      </w:r>
      <w:r w:rsidRPr="002F5C0B">
        <w:rPr>
          <w:rStyle w:val="a4"/>
          <w:noProof/>
        </w:rPr>
        <w:instrText xml:space="preserve"> </w:instrText>
      </w:r>
      <w:r>
        <w:rPr>
          <w:noProof/>
        </w:rPr>
        <w:instrText>HYPERLINK \l "_Toc499811733"</w:instrText>
      </w:r>
      <w:r w:rsidRPr="002F5C0B">
        <w:rPr>
          <w:rStyle w:val="a4"/>
          <w:noProof/>
        </w:rPr>
        <w:instrText xml:space="preserve"> </w:instrText>
      </w:r>
      <w:r w:rsidRPr="002F5C0B">
        <w:rPr>
          <w:rStyle w:val="a4"/>
          <w:noProof/>
        </w:rPr>
      </w:r>
      <w:r w:rsidRPr="002F5C0B">
        <w:rPr>
          <w:rStyle w:val="a4"/>
          <w:noProof/>
        </w:rPr>
        <w:fldChar w:fldCharType="separate"/>
      </w:r>
      <w:r w:rsidRPr="002F5C0B">
        <w:rPr>
          <w:rStyle w:val="a4"/>
          <w:rFonts w:ascii="Meiryo UI" w:eastAsia="Meiryo UI" w:hAnsi="Meiryo UI" w:cs="Meiryo UI"/>
          <w:noProof/>
        </w:rPr>
        <w:t>Bib04-02</w:t>
      </w:r>
      <w:r w:rsidRPr="002F5C0B">
        <w:rPr>
          <w:rStyle w:val="a4"/>
          <w:rFonts w:ascii="Meiryo UI" w:eastAsia="Meiryo UI" w:hAnsi="Meiryo UI" w:cs="Meiryo UI" w:hint="eastAsia"/>
          <w:noProof/>
        </w:rPr>
        <w:t>タスクディクショナリ</w:t>
      </w:r>
      <w:r w:rsidRPr="002F5C0B">
        <w:rPr>
          <w:rStyle w:val="a4"/>
          <w:rFonts w:ascii="Meiryo UI" w:eastAsia="Meiryo UI" w:hAnsi="Meiryo UI" w:cs="Meiryo UI"/>
          <w:noProof/>
        </w:rPr>
        <w:t xml:space="preserve"> </w:t>
      </w:r>
      <w:r w:rsidRPr="002F5C0B">
        <w:rPr>
          <w:rStyle w:val="a4"/>
          <w:rFonts w:ascii="Meiryo UI" w:eastAsia="Meiryo UI" w:hAnsi="Meiryo UI" w:cs="Meiryo UI" w:hint="eastAsia"/>
          <w:noProof/>
        </w:rPr>
        <w:t>（タスク小分類</w:t>
      </w:r>
      <w:r w:rsidRPr="002F5C0B">
        <w:rPr>
          <w:rStyle w:val="a4"/>
          <w:rFonts w:ascii="Meiryo UI" w:eastAsia="Meiryo UI" w:hAnsi="Meiryo UI" w:cs="Meiryo UI"/>
          <w:noProof/>
        </w:rPr>
        <w:t>415</w:t>
      </w:r>
      <w:r w:rsidRPr="002F5C0B">
        <w:rPr>
          <w:rStyle w:val="a4"/>
          <w:rFonts w:ascii="Meiryo UI" w:eastAsia="Meiryo UI" w:hAnsi="Meiryo UI" w:cs="Meiryo UI" w:hint="eastAsia"/>
          <w:noProof/>
        </w:rPr>
        <w:t>項目）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_Toc499811733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  <w:r w:rsidRPr="002F5C0B">
        <w:rPr>
          <w:rStyle w:val="a4"/>
          <w:noProof/>
        </w:rPr>
        <w:fldChar w:fldCharType="end"/>
      </w:r>
    </w:p>
    <w:bookmarkEnd w:id="2"/>
    <w:p w:rsidR="004F0FBE" w:rsidRDefault="004F0FBE">
      <w:pPr>
        <w:pStyle w:val="10"/>
        <w:tabs>
          <w:tab w:val="left" w:pos="4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r w:rsidRPr="002F5C0B">
        <w:rPr>
          <w:rStyle w:val="a4"/>
          <w:noProof/>
        </w:rPr>
        <w:fldChar w:fldCharType="begin"/>
      </w:r>
      <w:r w:rsidRPr="002F5C0B">
        <w:rPr>
          <w:rStyle w:val="a4"/>
          <w:noProof/>
        </w:rPr>
        <w:instrText xml:space="preserve"> </w:instrText>
      </w:r>
      <w:r>
        <w:rPr>
          <w:noProof/>
        </w:rPr>
        <w:instrText>HYPERLINK \l "_Toc499811734"</w:instrText>
      </w:r>
      <w:r w:rsidRPr="002F5C0B">
        <w:rPr>
          <w:rStyle w:val="a4"/>
          <w:noProof/>
        </w:rPr>
        <w:instrText xml:space="preserve"> </w:instrText>
      </w:r>
      <w:r w:rsidRPr="002F5C0B">
        <w:rPr>
          <w:rStyle w:val="a4"/>
          <w:noProof/>
        </w:rPr>
      </w:r>
      <w:r w:rsidRPr="002F5C0B">
        <w:rPr>
          <w:rStyle w:val="a4"/>
          <w:noProof/>
        </w:rPr>
        <w:fldChar w:fldCharType="separate"/>
      </w:r>
      <w:r w:rsidRPr="002F5C0B">
        <w:rPr>
          <w:rStyle w:val="a4"/>
          <w:rFonts w:ascii="Calibri" w:eastAsia="Calibri" w:hAnsi="Calibri" w:cs="Calibri"/>
          <w:noProof/>
        </w:rPr>
        <w:t>1.</w:t>
      </w:r>
      <w:r>
        <w:rPr>
          <w:rFonts w:asciiTheme="minorHAnsi" w:hAnsiTheme="minorHAnsi" w:cstheme="minorBidi"/>
          <w:noProof/>
          <w:kern w:val="2"/>
          <w:sz w:val="21"/>
          <w:szCs w:val="22"/>
        </w:rPr>
        <w:tab/>
      </w:r>
      <w:r w:rsidRPr="002F5C0B">
        <w:rPr>
          <w:rStyle w:val="a4"/>
          <w:rFonts w:ascii="Meiryo UI" w:eastAsia="Meiryo UI" w:hAnsi="Meiryo UI" w:cs="Meiryo UI" w:hint="eastAsia"/>
          <w:noProof/>
        </w:rPr>
        <w:t>戦略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_Toc499811734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 w:rsidRPr="002F5C0B">
        <w:rPr>
          <w:rStyle w:val="a4"/>
          <w:noProof/>
        </w:rPr>
        <w:fldChar w:fldCharType="end"/>
      </w:r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35" w:history="1">
        <w:r w:rsidRPr="002F5C0B">
          <w:rPr>
            <w:rStyle w:val="a4"/>
            <w:rFonts w:ascii="Calibri" w:eastAsia="Calibri" w:hAnsi="Calibri" w:cs="Calibri"/>
            <w:noProof/>
          </w:rPr>
          <w:t>1.1.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事業戦略把握・策定支援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36" w:history="1">
        <w:r w:rsidRPr="002F5C0B">
          <w:rPr>
            <w:rStyle w:val="a4"/>
            <w:rFonts w:ascii="Calibri" w:eastAsia="Calibri" w:hAnsi="Calibri" w:cs="Calibri"/>
            <w:noProof/>
          </w:rPr>
          <w:t>1.1.1.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要求（構想）の確認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37" w:history="1">
        <w:r w:rsidRPr="002F5C0B">
          <w:rPr>
            <w:rStyle w:val="a4"/>
            <w:rFonts w:ascii="Calibri" w:eastAsia="Calibri" w:hAnsi="Calibri" w:cs="Calibri"/>
            <w:noProof/>
          </w:rPr>
          <w:t>1.1.2.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新ビジネスモデルへの提言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38" w:history="1">
        <w:r w:rsidRPr="002F5C0B">
          <w:rPr>
            <w:rStyle w:val="a4"/>
            <w:rFonts w:ascii="Calibri" w:eastAsia="Calibri" w:hAnsi="Calibri" w:cs="Calibri"/>
            <w:noProof/>
          </w:rPr>
          <w:t>1.1.3.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事業戦略の実現シナリオへの提言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39" w:history="1">
        <w:r w:rsidRPr="002F5C0B">
          <w:rPr>
            <w:rStyle w:val="a4"/>
            <w:rFonts w:ascii="Calibri" w:eastAsia="Calibri" w:hAnsi="Calibri" w:cs="Calibri"/>
            <w:noProof/>
          </w:rPr>
          <w:t>1.2.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/>
            <w:noProof/>
          </w:rPr>
          <w:t>IT</w:t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製品・サービス戦略策定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40" w:history="1">
        <w:r w:rsidRPr="002F5C0B">
          <w:rPr>
            <w:rStyle w:val="a4"/>
            <w:rFonts w:ascii="Calibri" w:eastAsia="Calibri" w:hAnsi="Calibri" w:cs="Calibri"/>
            <w:noProof/>
          </w:rPr>
          <w:t>1.2.1.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市場動向の調査・分析・予測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41" w:history="1">
        <w:r w:rsidRPr="002F5C0B">
          <w:rPr>
            <w:rStyle w:val="a4"/>
            <w:rFonts w:ascii="Calibri" w:eastAsia="Calibri" w:hAnsi="Calibri" w:cs="Calibri"/>
            <w:noProof/>
          </w:rPr>
          <w:t>1.2.2.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/>
            <w:noProof/>
          </w:rPr>
          <w:t>IT</w:t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製品・サービス戦略の策定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10"/>
        <w:tabs>
          <w:tab w:val="left" w:pos="4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42" w:history="1">
        <w:r w:rsidRPr="002F5C0B">
          <w:rPr>
            <w:rStyle w:val="a4"/>
            <w:rFonts w:ascii="Calibri" w:eastAsia="Calibri" w:hAnsi="Calibri" w:cs="Calibri"/>
            <w:noProof/>
          </w:rPr>
          <w:t>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企画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43" w:history="1">
        <w:r w:rsidRPr="002F5C0B">
          <w:rPr>
            <w:rStyle w:val="a4"/>
            <w:rFonts w:ascii="Calibri" w:eastAsia="Calibri" w:hAnsi="Calibri" w:cs="Calibri"/>
            <w:noProof/>
          </w:rPr>
          <w:t>2.1.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/>
            <w:noProof/>
          </w:rPr>
          <w:t>IT</w:t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戦略策定・実行推進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44" w:history="1">
        <w:r w:rsidRPr="002F5C0B">
          <w:rPr>
            <w:rStyle w:val="a4"/>
            <w:rFonts w:ascii="Calibri" w:eastAsia="Calibri" w:hAnsi="Calibri" w:cs="Calibri"/>
            <w:noProof/>
          </w:rPr>
          <w:t>2.1.1.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基本方針の策定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45" w:history="1">
        <w:r w:rsidRPr="002F5C0B">
          <w:rPr>
            <w:rStyle w:val="a4"/>
            <w:rFonts w:ascii="Calibri" w:eastAsia="Calibri" w:hAnsi="Calibri" w:cs="Calibri"/>
            <w:noProof/>
          </w:rPr>
          <w:t>2.1.2.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/>
            <w:noProof/>
          </w:rPr>
          <w:t>IT</w:t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化計画の策定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46" w:history="1">
        <w:r w:rsidRPr="002F5C0B">
          <w:rPr>
            <w:rStyle w:val="a4"/>
            <w:rFonts w:ascii="Calibri" w:eastAsia="Calibri" w:hAnsi="Calibri" w:cs="Calibri"/>
            <w:noProof/>
          </w:rPr>
          <w:t>2.1.3.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/>
            <w:noProof/>
          </w:rPr>
          <w:t>IT</w:t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戦略実行マネジメント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47" w:history="1">
        <w:r w:rsidRPr="002F5C0B">
          <w:rPr>
            <w:rStyle w:val="a4"/>
            <w:rFonts w:ascii="Calibri" w:eastAsia="Calibri" w:hAnsi="Calibri" w:cs="Calibri"/>
            <w:noProof/>
          </w:rPr>
          <w:t>2.2.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システム企画立案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48" w:history="1">
        <w:r w:rsidRPr="002F5C0B">
          <w:rPr>
            <w:rStyle w:val="a4"/>
            <w:rFonts w:ascii="Calibri" w:eastAsia="Calibri" w:hAnsi="Calibri" w:cs="Calibri"/>
            <w:noProof/>
          </w:rPr>
          <w:t>2.2.1.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システム化構想の立案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49" w:history="1">
        <w:r w:rsidRPr="002F5C0B">
          <w:rPr>
            <w:rStyle w:val="a4"/>
            <w:rFonts w:ascii="Calibri" w:eastAsia="Calibri" w:hAnsi="Calibri" w:cs="Calibri"/>
            <w:noProof/>
          </w:rPr>
          <w:t>2.2.2.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システム化計画の策定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50" w:history="1">
        <w:r w:rsidRPr="002F5C0B">
          <w:rPr>
            <w:rStyle w:val="a4"/>
            <w:rFonts w:ascii="Calibri" w:eastAsia="Calibri" w:hAnsi="Calibri" w:cs="Calibri"/>
            <w:noProof/>
          </w:rPr>
          <w:t>2.2.3.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業務・システム要件定義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51" w:history="1">
        <w:r w:rsidRPr="002F5C0B">
          <w:rPr>
            <w:rStyle w:val="a4"/>
            <w:rFonts w:ascii="Calibri" w:eastAsia="Calibri" w:hAnsi="Calibri" w:cs="Calibri"/>
            <w:noProof/>
          </w:rPr>
          <w:t>2.2.4.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/>
            <w:noProof/>
          </w:rPr>
          <w:t>IT</w:t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サービス要件定義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52" w:history="1">
        <w:r w:rsidRPr="002F5C0B">
          <w:rPr>
            <w:rStyle w:val="a4"/>
            <w:rFonts w:ascii="Calibri" w:eastAsia="Calibri" w:hAnsi="Calibri" w:cs="Calibri"/>
            <w:noProof/>
          </w:rPr>
          <w:t>2.2.5.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情報セキュリティ要件定義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10"/>
        <w:tabs>
          <w:tab w:val="left" w:pos="4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53" w:history="1">
        <w:r w:rsidRPr="002F5C0B">
          <w:rPr>
            <w:rStyle w:val="a4"/>
            <w:rFonts w:ascii="Calibri" w:eastAsia="Calibri" w:hAnsi="Calibri" w:cs="Calibri"/>
            <w:noProof/>
          </w:rPr>
          <w:t>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開発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54" w:history="1">
        <w:r w:rsidRPr="002F5C0B">
          <w:rPr>
            <w:rStyle w:val="a4"/>
            <w:rFonts w:ascii="Calibri" w:eastAsia="Calibri" w:hAnsi="Calibri" w:cs="Calibri"/>
            <w:noProof/>
          </w:rPr>
          <w:t>3.1.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システム要件定義・方式設計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55" w:history="1">
        <w:r w:rsidRPr="002F5C0B">
          <w:rPr>
            <w:rStyle w:val="a4"/>
            <w:rFonts w:ascii="Calibri" w:eastAsia="Calibri" w:hAnsi="Calibri" w:cs="Calibri"/>
            <w:noProof/>
          </w:rPr>
          <w:t>3.1.1.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システム化要件定義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56" w:history="1">
        <w:r w:rsidRPr="002F5C0B">
          <w:rPr>
            <w:rStyle w:val="a4"/>
            <w:rFonts w:ascii="Calibri" w:eastAsia="Calibri" w:hAnsi="Calibri" w:cs="Calibri"/>
            <w:noProof/>
          </w:rPr>
          <w:t>3.1.2.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システム化要件定義（</w:t>
        </w:r>
        <w:r w:rsidRPr="002F5C0B">
          <w:rPr>
            <w:rStyle w:val="a4"/>
            <w:rFonts w:ascii="Meiryo UI" w:eastAsia="Meiryo UI" w:hAnsi="Meiryo UI" w:cs="Meiryo UI"/>
            <w:noProof/>
          </w:rPr>
          <w:t>Web</w:t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サイト）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57" w:history="1">
        <w:r w:rsidRPr="002F5C0B">
          <w:rPr>
            <w:rStyle w:val="a4"/>
            <w:rFonts w:ascii="Calibri" w:eastAsia="Calibri" w:hAnsi="Calibri" w:cs="Calibri"/>
            <w:noProof/>
          </w:rPr>
          <w:t>3.1.3.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システム方式設計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58" w:history="1">
        <w:r w:rsidRPr="002F5C0B">
          <w:rPr>
            <w:rStyle w:val="a4"/>
            <w:rFonts w:ascii="Calibri" w:eastAsia="Calibri" w:hAnsi="Calibri" w:cs="Calibri"/>
            <w:noProof/>
          </w:rPr>
          <w:t>3.1.4.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システム方式設計（ソフトウェア製品）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59" w:history="1">
        <w:r w:rsidRPr="002F5C0B">
          <w:rPr>
            <w:rStyle w:val="a4"/>
            <w:rFonts w:ascii="Calibri" w:eastAsia="Calibri" w:hAnsi="Calibri" w:cs="Calibri"/>
            <w:noProof/>
          </w:rPr>
          <w:t>3.1.5.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システム方式設計（組込みソフトウェア）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60" w:history="1">
        <w:r w:rsidRPr="002F5C0B">
          <w:rPr>
            <w:rStyle w:val="a4"/>
            <w:rFonts w:ascii="Calibri" w:eastAsia="Calibri" w:hAnsi="Calibri" w:cs="Calibri"/>
            <w:noProof/>
          </w:rPr>
          <w:t>3.1.6.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システム方式設計（</w:t>
        </w:r>
        <w:r w:rsidRPr="002F5C0B">
          <w:rPr>
            <w:rStyle w:val="a4"/>
            <w:rFonts w:ascii="Meiryo UI" w:eastAsia="Meiryo UI" w:hAnsi="Meiryo UI" w:cs="Meiryo UI"/>
            <w:noProof/>
          </w:rPr>
          <w:t>Web</w:t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サイト）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61" w:history="1">
        <w:r w:rsidRPr="002F5C0B">
          <w:rPr>
            <w:rStyle w:val="a4"/>
            <w:rFonts w:ascii="Calibri" w:eastAsia="Calibri" w:hAnsi="Calibri" w:cs="Calibri"/>
            <w:noProof/>
          </w:rPr>
          <w:t>3.1.7.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開発準備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62" w:history="1">
        <w:r w:rsidRPr="002F5C0B">
          <w:rPr>
            <w:rStyle w:val="a4"/>
            <w:rFonts w:ascii="Calibri" w:eastAsia="Calibri" w:hAnsi="Calibri" w:cs="Calibri"/>
            <w:noProof/>
          </w:rPr>
          <w:t>3.1.8.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開発準備（アジャイル）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63" w:history="1">
        <w:r w:rsidRPr="002F5C0B">
          <w:rPr>
            <w:rStyle w:val="a4"/>
            <w:rFonts w:ascii="Calibri" w:eastAsia="Calibri" w:hAnsi="Calibri" w:cs="Calibri"/>
            <w:noProof/>
          </w:rPr>
          <w:t>3.2.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運用設計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64" w:history="1">
        <w:r w:rsidRPr="002F5C0B">
          <w:rPr>
            <w:rStyle w:val="a4"/>
            <w:rFonts w:ascii="Calibri" w:eastAsia="Calibri" w:hAnsi="Calibri" w:cs="Calibri"/>
            <w:noProof/>
          </w:rPr>
          <w:t>3.2.1.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システム運用設計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65" w:history="1">
        <w:r w:rsidRPr="002F5C0B">
          <w:rPr>
            <w:rStyle w:val="a4"/>
            <w:rFonts w:ascii="Calibri" w:eastAsia="Calibri" w:hAnsi="Calibri" w:cs="Calibri"/>
            <w:noProof/>
          </w:rPr>
          <w:t>3.2.2.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/>
            <w:noProof/>
          </w:rPr>
          <w:t>IT</w:t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サービス設計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66" w:history="1">
        <w:r w:rsidRPr="002F5C0B">
          <w:rPr>
            <w:rStyle w:val="a4"/>
            <w:rFonts w:ascii="Calibri" w:eastAsia="Calibri" w:hAnsi="Calibri" w:cs="Calibri"/>
            <w:noProof/>
          </w:rPr>
          <w:t>3.2.3.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/>
            <w:noProof/>
          </w:rPr>
          <w:t>Web</w:t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サイト運用設計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67" w:history="1">
        <w:r w:rsidRPr="002F5C0B">
          <w:rPr>
            <w:rStyle w:val="a4"/>
            <w:rFonts w:ascii="Calibri" w:eastAsia="Calibri" w:hAnsi="Calibri" w:cs="Calibri"/>
            <w:noProof/>
          </w:rPr>
          <w:t>3.3.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移行設計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68" w:history="1">
        <w:r w:rsidRPr="002F5C0B">
          <w:rPr>
            <w:rStyle w:val="a4"/>
            <w:rFonts w:ascii="Calibri" w:eastAsia="Calibri" w:hAnsi="Calibri" w:cs="Calibri"/>
            <w:noProof/>
          </w:rPr>
          <w:t>3.3.1.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移行設計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69" w:history="1">
        <w:r w:rsidRPr="002F5C0B">
          <w:rPr>
            <w:rStyle w:val="a4"/>
            <w:rFonts w:ascii="Calibri" w:eastAsia="Calibri" w:hAnsi="Calibri" w:cs="Calibri"/>
            <w:noProof/>
          </w:rPr>
          <w:t>3.4.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基盤システム構築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70" w:history="1">
        <w:r w:rsidRPr="002F5C0B">
          <w:rPr>
            <w:rStyle w:val="a4"/>
            <w:rFonts w:ascii="Calibri" w:eastAsia="Calibri" w:hAnsi="Calibri" w:cs="Calibri"/>
            <w:noProof/>
          </w:rPr>
          <w:t>3.4.1.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基盤システム設計（共通）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71" w:history="1">
        <w:r w:rsidRPr="002F5C0B">
          <w:rPr>
            <w:rStyle w:val="a4"/>
            <w:rFonts w:ascii="Calibri" w:eastAsia="Calibri" w:hAnsi="Calibri" w:cs="Calibri"/>
            <w:noProof/>
          </w:rPr>
          <w:t>3.4.2.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基盤システム設計（プラットフォーム）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72" w:history="1">
        <w:r w:rsidRPr="002F5C0B">
          <w:rPr>
            <w:rStyle w:val="a4"/>
            <w:rFonts w:ascii="Calibri" w:eastAsia="Calibri" w:hAnsi="Calibri" w:cs="Calibri"/>
            <w:noProof/>
          </w:rPr>
          <w:t>3.4.3.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基盤システム設計（データベース）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73" w:history="1">
        <w:r w:rsidRPr="002F5C0B">
          <w:rPr>
            <w:rStyle w:val="a4"/>
            <w:rFonts w:ascii="Calibri" w:eastAsia="Calibri" w:hAnsi="Calibri" w:cs="Calibri"/>
            <w:noProof/>
          </w:rPr>
          <w:t>3.4.4.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基盤システム設計（ネットワーク）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74" w:history="1">
        <w:r w:rsidRPr="002F5C0B">
          <w:rPr>
            <w:rStyle w:val="a4"/>
            <w:rFonts w:ascii="Calibri" w:eastAsia="Calibri" w:hAnsi="Calibri" w:cs="Calibri"/>
            <w:noProof/>
          </w:rPr>
          <w:t>3.4.5.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基盤システム設計（システム管理）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75" w:history="1">
        <w:r w:rsidRPr="002F5C0B">
          <w:rPr>
            <w:rStyle w:val="a4"/>
            <w:rFonts w:ascii="Calibri" w:eastAsia="Calibri" w:hAnsi="Calibri" w:cs="Calibri"/>
            <w:noProof/>
          </w:rPr>
          <w:t>3.4.6.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基盤システム設計（情報セキュリティ）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76" w:history="1">
        <w:r w:rsidRPr="002F5C0B">
          <w:rPr>
            <w:rStyle w:val="a4"/>
            <w:rFonts w:ascii="Calibri" w:eastAsia="Calibri" w:hAnsi="Calibri" w:cs="Calibri"/>
            <w:noProof/>
          </w:rPr>
          <w:t>3.4.7.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基盤システム構築・テスト（プラットフォーム）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77" w:history="1">
        <w:r w:rsidRPr="002F5C0B">
          <w:rPr>
            <w:rStyle w:val="a4"/>
            <w:rFonts w:ascii="Calibri" w:eastAsia="Calibri" w:hAnsi="Calibri" w:cs="Calibri"/>
            <w:noProof/>
          </w:rPr>
          <w:t>3.4.8.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基盤システム構築・テスト（データベース）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78" w:history="1">
        <w:r w:rsidRPr="002F5C0B">
          <w:rPr>
            <w:rStyle w:val="a4"/>
            <w:rFonts w:ascii="Calibri" w:eastAsia="Calibri" w:hAnsi="Calibri" w:cs="Calibri"/>
            <w:noProof/>
          </w:rPr>
          <w:t>3.4.9.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基盤システム構築・テスト（ネットワーク）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79" w:history="1">
        <w:r w:rsidRPr="002F5C0B">
          <w:rPr>
            <w:rStyle w:val="a4"/>
            <w:rFonts w:ascii="Calibri" w:eastAsia="Calibri" w:hAnsi="Calibri" w:cs="Calibri"/>
            <w:noProof/>
          </w:rPr>
          <w:t>3.4.10.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基盤システム構築・テスト（システム管理）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80" w:history="1">
        <w:r w:rsidRPr="002F5C0B">
          <w:rPr>
            <w:rStyle w:val="a4"/>
            <w:rFonts w:ascii="Calibri" w:eastAsia="Calibri" w:hAnsi="Calibri" w:cs="Calibri"/>
            <w:noProof/>
          </w:rPr>
          <w:t>3.4.11.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基盤システム構築・テスト（情報セキュリティ）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81" w:history="1">
        <w:r w:rsidRPr="002F5C0B">
          <w:rPr>
            <w:rStyle w:val="a4"/>
            <w:rFonts w:ascii="Calibri" w:eastAsia="Calibri" w:hAnsi="Calibri" w:cs="Calibri"/>
            <w:noProof/>
          </w:rPr>
          <w:t>3.5.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アプリケーションシステム開発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82" w:history="1">
        <w:r w:rsidRPr="002F5C0B">
          <w:rPr>
            <w:rStyle w:val="a4"/>
            <w:rFonts w:ascii="Calibri" w:eastAsia="Calibri" w:hAnsi="Calibri" w:cs="Calibri"/>
            <w:noProof/>
          </w:rPr>
          <w:t>3.5.1.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ソフトウェア要件定義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83" w:history="1">
        <w:r w:rsidRPr="002F5C0B">
          <w:rPr>
            <w:rStyle w:val="a4"/>
            <w:rFonts w:ascii="Calibri" w:eastAsia="Calibri" w:hAnsi="Calibri" w:cs="Calibri"/>
            <w:noProof/>
          </w:rPr>
          <w:t>3.5.2.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ソフトウェア方式設計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84" w:history="1">
        <w:r w:rsidRPr="002F5C0B">
          <w:rPr>
            <w:rStyle w:val="a4"/>
            <w:rFonts w:ascii="Calibri" w:eastAsia="Calibri" w:hAnsi="Calibri" w:cs="Calibri"/>
            <w:noProof/>
          </w:rPr>
          <w:t>3.5.3.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開発環境構築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85" w:history="1">
        <w:r w:rsidRPr="002F5C0B">
          <w:rPr>
            <w:rStyle w:val="a4"/>
            <w:rFonts w:ascii="Calibri" w:eastAsia="Calibri" w:hAnsi="Calibri" w:cs="Calibri"/>
            <w:noProof/>
          </w:rPr>
          <w:t>3.5.4.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アプリケーション共通基盤設計・構築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86" w:history="1">
        <w:r w:rsidRPr="002F5C0B">
          <w:rPr>
            <w:rStyle w:val="a4"/>
            <w:rFonts w:ascii="Calibri" w:eastAsia="Calibri" w:hAnsi="Calibri" w:cs="Calibri"/>
            <w:noProof/>
          </w:rPr>
          <w:t>3.5.5.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業務プロセス設計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87" w:history="1">
        <w:r w:rsidRPr="002F5C0B">
          <w:rPr>
            <w:rStyle w:val="a4"/>
            <w:rFonts w:ascii="Calibri" w:eastAsia="Calibri" w:hAnsi="Calibri" w:cs="Calibri"/>
            <w:noProof/>
          </w:rPr>
          <w:t>3.5.6.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ソフトウェア詳細設計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88" w:history="1">
        <w:r w:rsidRPr="002F5C0B">
          <w:rPr>
            <w:rStyle w:val="a4"/>
            <w:rFonts w:ascii="Calibri" w:eastAsia="Calibri" w:hAnsi="Calibri" w:cs="Calibri"/>
            <w:noProof/>
          </w:rPr>
          <w:t>3.5.7.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ソフトウェアコード作成・単体テスト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89" w:history="1">
        <w:r w:rsidRPr="002F5C0B">
          <w:rPr>
            <w:rStyle w:val="a4"/>
            <w:rFonts w:ascii="Calibri" w:eastAsia="Calibri" w:hAnsi="Calibri" w:cs="Calibri"/>
            <w:noProof/>
          </w:rPr>
          <w:t>3.5.8.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ソフトウェア結合テスト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90" w:history="1">
        <w:r w:rsidRPr="002F5C0B">
          <w:rPr>
            <w:rStyle w:val="a4"/>
            <w:rFonts w:ascii="Calibri" w:eastAsia="Calibri" w:hAnsi="Calibri" w:cs="Calibri"/>
            <w:noProof/>
          </w:rPr>
          <w:t>3.6.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ソフトウェア製品開発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91" w:history="1">
        <w:r w:rsidRPr="002F5C0B">
          <w:rPr>
            <w:rStyle w:val="a4"/>
            <w:rFonts w:ascii="Calibri" w:eastAsia="Calibri" w:hAnsi="Calibri" w:cs="Calibri"/>
            <w:noProof/>
          </w:rPr>
          <w:t>3.6.1.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ソフトウェア要件定義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92" w:history="1">
        <w:r w:rsidRPr="002F5C0B">
          <w:rPr>
            <w:rStyle w:val="a4"/>
            <w:rFonts w:ascii="Calibri" w:eastAsia="Calibri" w:hAnsi="Calibri" w:cs="Calibri"/>
            <w:noProof/>
          </w:rPr>
          <w:t>3.6.2.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ソフトウェア方式設計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93" w:history="1">
        <w:r w:rsidRPr="002F5C0B">
          <w:rPr>
            <w:rStyle w:val="a4"/>
            <w:rFonts w:ascii="Calibri" w:eastAsia="Calibri" w:hAnsi="Calibri" w:cs="Calibri"/>
            <w:noProof/>
          </w:rPr>
          <w:t>3.6.3.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開発環境構築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94" w:history="1">
        <w:r w:rsidRPr="002F5C0B">
          <w:rPr>
            <w:rStyle w:val="a4"/>
            <w:rFonts w:ascii="Calibri" w:eastAsia="Calibri" w:hAnsi="Calibri" w:cs="Calibri"/>
            <w:noProof/>
          </w:rPr>
          <w:t>3.6.4.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アプリケーション共通基盤設計・構築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95" w:history="1">
        <w:r w:rsidRPr="002F5C0B">
          <w:rPr>
            <w:rStyle w:val="a4"/>
            <w:rFonts w:ascii="Calibri" w:eastAsia="Calibri" w:hAnsi="Calibri" w:cs="Calibri"/>
            <w:noProof/>
          </w:rPr>
          <w:t>3.6.5.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プロセス設計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96" w:history="1">
        <w:r w:rsidRPr="002F5C0B">
          <w:rPr>
            <w:rStyle w:val="a4"/>
            <w:rFonts w:ascii="Calibri" w:eastAsia="Calibri" w:hAnsi="Calibri" w:cs="Calibri"/>
            <w:noProof/>
          </w:rPr>
          <w:t>3.6.6.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ソフトウェア詳細設計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97" w:history="1">
        <w:r w:rsidRPr="002F5C0B">
          <w:rPr>
            <w:rStyle w:val="a4"/>
            <w:rFonts w:ascii="Calibri" w:eastAsia="Calibri" w:hAnsi="Calibri" w:cs="Calibri"/>
            <w:noProof/>
          </w:rPr>
          <w:t>3.6.7.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ソフトウェアコード作成・単体テスト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98" w:history="1">
        <w:r w:rsidRPr="002F5C0B">
          <w:rPr>
            <w:rStyle w:val="a4"/>
            <w:rFonts w:ascii="Calibri" w:eastAsia="Calibri" w:hAnsi="Calibri" w:cs="Calibri"/>
            <w:noProof/>
          </w:rPr>
          <w:t>3.6.8.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ソフトウェア結合テスト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799" w:history="1">
        <w:r w:rsidRPr="002F5C0B">
          <w:rPr>
            <w:rStyle w:val="a4"/>
            <w:rFonts w:ascii="Calibri" w:eastAsia="Calibri" w:hAnsi="Calibri" w:cs="Calibri"/>
            <w:noProof/>
          </w:rPr>
          <w:t>3.6.9.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システム適格性確認テスト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00" w:history="1">
        <w:r w:rsidRPr="002F5C0B">
          <w:rPr>
            <w:rStyle w:val="a4"/>
            <w:rFonts w:ascii="Calibri" w:eastAsia="Calibri" w:hAnsi="Calibri" w:cs="Calibri"/>
            <w:noProof/>
          </w:rPr>
          <w:t>3.6.10.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出荷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01" w:history="1">
        <w:r w:rsidRPr="002F5C0B">
          <w:rPr>
            <w:rStyle w:val="a4"/>
            <w:rFonts w:ascii="Calibri" w:eastAsia="Calibri" w:hAnsi="Calibri" w:cs="Calibri"/>
            <w:noProof/>
          </w:rPr>
          <w:t>3.7.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/>
            <w:noProof/>
          </w:rPr>
          <w:t>Web</w:t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サイト開発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02" w:history="1">
        <w:r w:rsidRPr="002F5C0B">
          <w:rPr>
            <w:rStyle w:val="a4"/>
            <w:rFonts w:ascii="Calibri" w:eastAsia="Calibri" w:hAnsi="Calibri" w:cs="Calibri"/>
            <w:noProof/>
          </w:rPr>
          <w:t>3.7.1.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ソフトウェア要件定義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03" w:history="1">
        <w:r w:rsidRPr="002F5C0B">
          <w:rPr>
            <w:rStyle w:val="a4"/>
            <w:rFonts w:ascii="Calibri" w:eastAsia="Calibri" w:hAnsi="Calibri" w:cs="Calibri"/>
            <w:noProof/>
          </w:rPr>
          <w:t>3.7.2.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ソフトウェア方式設計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04" w:history="1">
        <w:r w:rsidRPr="002F5C0B">
          <w:rPr>
            <w:rStyle w:val="a4"/>
            <w:rFonts w:ascii="Calibri" w:eastAsia="Calibri" w:hAnsi="Calibri" w:cs="Calibri"/>
            <w:noProof/>
          </w:rPr>
          <w:t>3.7.3.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開発環境構築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05" w:history="1">
        <w:r w:rsidRPr="002F5C0B">
          <w:rPr>
            <w:rStyle w:val="a4"/>
            <w:rFonts w:ascii="Calibri" w:eastAsia="Calibri" w:hAnsi="Calibri" w:cs="Calibri"/>
            <w:noProof/>
          </w:rPr>
          <w:t>3.7.4.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ソフトウェア詳細設計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06" w:history="1">
        <w:r w:rsidRPr="002F5C0B">
          <w:rPr>
            <w:rStyle w:val="a4"/>
            <w:rFonts w:ascii="Calibri" w:eastAsia="Calibri" w:hAnsi="Calibri" w:cs="Calibri"/>
            <w:noProof/>
          </w:rPr>
          <w:t>3.7.5.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ソフトウェアコード作成・単体テスト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07" w:history="1">
        <w:r w:rsidRPr="002F5C0B">
          <w:rPr>
            <w:rStyle w:val="a4"/>
            <w:rFonts w:ascii="Calibri" w:eastAsia="Calibri" w:hAnsi="Calibri" w:cs="Calibri"/>
            <w:noProof/>
          </w:rPr>
          <w:t>3.7.6.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ソフトウェア結合テスト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08" w:history="1">
        <w:r w:rsidRPr="002F5C0B">
          <w:rPr>
            <w:rStyle w:val="a4"/>
            <w:rFonts w:ascii="Calibri" w:eastAsia="Calibri" w:hAnsi="Calibri" w:cs="Calibri"/>
            <w:noProof/>
          </w:rPr>
          <w:t>3.8.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システムテスト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09" w:history="1">
        <w:r w:rsidRPr="002F5C0B">
          <w:rPr>
            <w:rStyle w:val="a4"/>
            <w:rFonts w:ascii="Calibri" w:eastAsia="Calibri" w:hAnsi="Calibri" w:cs="Calibri"/>
            <w:noProof/>
          </w:rPr>
          <w:t>3.8.1.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システムテスト計画策定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10" w:history="1">
        <w:r w:rsidRPr="002F5C0B">
          <w:rPr>
            <w:rStyle w:val="a4"/>
            <w:rFonts w:ascii="Calibri" w:eastAsia="Calibri" w:hAnsi="Calibri" w:cs="Calibri"/>
            <w:noProof/>
          </w:rPr>
          <w:t>3.8.2.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システムテスト実施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11" w:history="1">
        <w:r w:rsidRPr="002F5C0B">
          <w:rPr>
            <w:rStyle w:val="a4"/>
            <w:rFonts w:ascii="Calibri" w:eastAsia="Calibri" w:hAnsi="Calibri" w:cs="Calibri"/>
            <w:noProof/>
          </w:rPr>
          <w:t>3.9.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移行・導入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12" w:history="1">
        <w:r w:rsidRPr="002F5C0B">
          <w:rPr>
            <w:rStyle w:val="a4"/>
            <w:rFonts w:ascii="Calibri" w:eastAsia="Calibri" w:hAnsi="Calibri" w:cs="Calibri"/>
            <w:noProof/>
          </w:rPr>
          <w:t>3.9.1.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移行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13" w:history="1">
        <w:r w:rsidRPr="002F5C0B">
          <w:rPr>
            <w:rStyle w:val="a4"/>
            <w:rFonts w:ascii="Calibri" w:eastAsia="Calibri" w:hAnsi="Calibri" w:cs="Calibri"/>
            <w:noProof/>
          </w:rPr>
          <w:t>3.9.2.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受入れテスト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14" w:history="1">
        <w:r w:rsidRPr="002F5C0B">
          <w:rPr>
            <w:rStyle w:val="a4"/>
            <w:rFonts w:ascii="Calibri" w:eastAsia="Calibri" w:hAnsi="Calibri" w:cs="Calibri"/>
            <w:noProof/>
          </w:rPr>
          <w:t>3.9.3.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運用テスト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15" w:history="1">
        <w:r w:rsidRPr="002F5C0B">
          <w:rPr>
            <w:rStyle w:val="a4"/>
            <w:rFonts w:ascii="Calibri" w:eastAsia="Calibri" w:hAnsi="Calibri" w:cs="Calibri"/>
            <w:noProof/>
          </w:rPr>
          <w:t>3.9.4.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導入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105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16" w:history="1">
        <w:r w:rsidRPr="002F5C0B">
          <w:rPr>
            <w:rStyle w:val="a4"/>
            <w:rFonts w:ascii="Calibri" w:eastAsia="Calibri" w:hAnsi="Calibri" w:cs="Calibri"/>
            <w:noProof/>
          </w:rPr>
          <w:t>3.10.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ソフトウェア保守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17" w:history="1">
        <w:r w:rsidRPr="002F5C0B">
          <w:rPr>
            <w:rStyle w:val="a4"/>
            <w:rFonts w:ascii="Calibri" w:eastAsia="Calibri" w:hAnsi="Calibri" w:cs="Calibri"/>
            <w:noProof/>
          </w:rPr>
          <w:t>3.10.1.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保守の方針と計画の策定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18" w:history="1">
        <w:r w:rsidRPr="002F5C0B">
          <w:rPr>
            <w:rStyle w:val="a4"/>
            <w:rFonts w:ascii="Calibri" w:eastAsia="Calibri" w:hAnsi="Calibri" w:cs="Calibri"/>
            <w:noProof/>
          </w:rPr>
          <w:t>3.10.2.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問題の調査と分析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105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19" w:history="1">
        <w:r w:rsidRPr="002F5C0B">
          <w:rPr>
            <w:rStyle w:val="a4"/>
            <w:rFonts w:ascii="Calibri" w:eastAsia="Calibri" w:hAnsi="Calibri" w:cs="Calibri"/>
            <w:noProof/>
          </w:rPr>
          <w:t>3.11.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ハードウェア・ソフトウェア製品導入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20" w:history="1">
        <w:r w:rsidRPr="002F5C0B">
          <w:rPr>
            <w:rStyle w:val="a4"/>
            <w:rFonts w:ascii="Calibri" w:eastAsia="Calibri" w:hAnsi="Calibri" w:cs="Calibri"/>
            <w:noProof/>
          </w:rPr>
          <w:t>3.11.1.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導入設計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21" w:history="1">
        <w:r w:rsidRPr="002F5C0B">
          <w:rPr>
            <w:rStyle w:val="a4"/>
            <w:rFonts w:ascii="Calibri" w:eastAsia="Calibri" w:hAnsi="Calibri" w:cs="Calibri"/>
            <w:noProof/>
          </w:rPr>
          <w:t>3.11.2.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ハードウェアの導入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22" w:history="1">
        <w:r w:rsidRPr="002F5C0B">
          <w:rPr>
            <w:rStyle w:val="a4"/>
            <w:rFonts w:ascii="Calibri" w:eastAsia="Calibri" w:hAnsi="Calibri" w:cs="Calibri"/>
            <w:noProof/>
          </w:rPr>
          <w:t>3.11.3.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ソフトウェアの導入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105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23" w:history="1">
        <w:r w:rsidRPr="002F5C0B">
          <w:rPr>
            <w:rStyle w:val="a4"/>
            <w:rFonts w:ascii="Calibri" w:eastAsia="Calibri" w:hAnsi="Calibri" w:cs="Calibri"/>
            <w:noProof/>
          </w:rPr>
          <w:t>3.12.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ファシリティ設計・構築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24" w:history="1">
        <w:r w:rsidRPr="002F5C0B">
          <w:rPr>
            <w:rStyle w:val="a4"/>
            <w:rFonts w:ascii="Calibri" w:eastAsia="Calibri" w:hAnsi="Calibri" w:cs="Calibri"/>
            <w:noProof/>
          </w:rPr>
          <w:t>3.12.1.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ファシリティ設計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25" w:history="1">
        <w:r w:rsidRPr="002F5C0B">
          <w:rPr>
            <w:rStyle w:val="a4"/>
            <w:rFonts w:ascii="Calibri" w:eastAsia="Calibri" w:hAnsi="Calibri" w:cs="Calibri"/>
            <w:noProof/>
          </w:rPr>
          <w:t>3.12.2.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ファシリティ施工管理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26" w:history="1">
        <w:r w:rsidRPr="002F5C0B">
          <w:rPr>
            <w:rStyle w:val="a4"/>
            <w:rFonts w:ascii="Calibri" w:eastAsia="Calibri" w:hAnsi="Calibri" w:cs="Calibri"/>
            <w:noProof/>
          </w:rPr>
          <w:t>3.12.3.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ファシリティ施工実施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105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27" w:history="1">
        <w:r w:rsidRPr="002F5C0B">
          <w:rPr>
            <w:rStyle w:val="a4"/>
            <w:rFonts w:ascii="Calibri" w:eastAsia="Calibri" w:hAnsi="Calibri" w:cs="Calibri"/>
            <w:noProof/>
          </w:rPr>
          <w:t>3.13.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プロジェクトマネジメント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28" w:history="1">
        <w:r w:rsidRPr="002F5C0B">
          <w:rPr>
            <w:rStyle w:val="a4"/>
            <w:rFonts w:ascii="Calibri" w:eastAsia="Calibri" w:hAnsi="Calibri" w:cs="Calibri"/>
            <w:noProof/>
          </w:rPr>
          <w:t>3.13.1.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プロジェクト立ち上げ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29" w:history="1">
        <w:r w:rsidRPr="002F5C0B">
          <w:rPr>
            <w:rStyle w:val="a4"/>
            <w:rFonts w:ascii="Calibri" w:eastAsia="Calibri" w:hAnsi="Calibri" w:cs="Calibri"/>
            <w:noProof/>
          </w:rPr>
          <w:t>3.13.2.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プロジェクト計画策定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30" w:history="1">
        <w:r w:rsidRPr="002F5C0B">
          <w:rPr>
            <w:rStyle w:val="a4"/>
            <w:rFonts w:ascii="Calibri" w:eastAsia="Calibri" w:hAnsi="Calibri" w:cs="Calibri"/>
            <w:noProof/>
          </w:rPr>
          <w:t>3.13.3.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プロジェクト追跡と実行管理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31" w:history="1">
        <w:r w:rsidRPr="002F5C0B">
          <w:rPr>
            <w:rStyle w:val="a4"/>
            <w:rFonts w:ascii="Calibri" w:eastAsia="Calibri" w:hAnsi="Calibri" w:cs="Calibri"/>
            <w:noProof/>
          </w:rPr>
          <w:t>3.13.4.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プロジェクト終結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47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32" w:history="1">
        <w:r w:rsidRPr="002F5C0B">
          <w:rPr>
            <w:rStyle w:val="a4"/>
            <w:rFonts w:ascii="Calibri" w:eastAsia="Calibri" w:hAnsi="Calibri" w:cs="Calibri"/>
            <w:noProof/>
          </w:rPr>
          <w:t>3.13.5.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プロジェクト個別の品質マネジメント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10"/>
        <w:tabs>
          <w:tab w:val="left" w:pos="4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33" w:history="1">
        <w:r w:rsidRPr="002F5C0B">
          <w:rPr>
            <w:rStyle w:val="a4"/>
            <w:rFonts w:ascii="Calibri" w:eastAsia="Calibri" w:hAnsi="Calibri" w:cs="Calibri"/>
            <w:noProof/>
          </w:rPr>
          <w:t>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利活用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34" w:history="1">
        <w:r w:rsidRPr="002F5C0B">
          <w:rPr>
            <w:rStyle w:val="a4"/>
            <w:rFonts w:ascii="Calibri" w:eastAsia="Calibri" w:hAnsi="Calibri" w:cs="Calibri"/>
            <w:noProof/>
          </w:rPr>
          <w:t>4.1.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サービスデスク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35" w:history="1">
        <w:r w:rsidRPr="002F5C0B">
          <w:rPr>
            <w:rStyle w:val="a4"/>
            <w:rFonts w:ascii="Calibri" w:eastAsia="Calibri" w:hAnsi="Calibri" w:cs="Calibri"/>
            <w:noProof/>
          </w:rPr>
          <w:t>4.1.1.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/>
            <w:noProof/>
          </w:rPr>
          <w:t>IT</w:t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利活用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36" w:history="1">
        <w:r w:rsidRPr="002F5C0B">
          <w:rPr>
            <w:rStyle w:val="a4"/>
            <w:rFonts w:ascii="Calibri" w:eastAsia="Calibri" w:hAnsi="Calibri" w:cs="Calibri"/>
            <w:noProof/>
          </w:rPr>
          <w:t>4.1.2.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システム利用者対応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37" w:history="1">
        <w:r w:rsidRPr="002F5C0B">
          <w:rPr>
            <w:rStyle w:val="a4"/>
            <w:rFonts w:ascii="Calibri" w:eastAsia="Calibri" w:hAnsi="Calibri" w:cs="Calibri"/>
            <w:noProof/>
          </w:rPr>
          <w:t>4.1.3.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顧客統括管理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38" w:history="1">
        <w:r w:rsidRPr="002F5C0B">
          <w:rPr>
            <w:rStyle w:val="a4"/>
            <w:rFonts w:ascii="Calibri" w:eastAsia="Calibri" w:hAnsi="Calibri" w:cs="Calibri"/>
            <w:noProof/>
          </w:rPr>
          <w:t>4.2.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/>
            <w:noProof/>
          </w:rPr>
          <w:t>IT</w:t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運用コントロール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39" w:history="1">
        <w:r w:rsidRPr="002F5C0B">
          <w:rPr>
            <w:rStyle w:val="a4"/>
            <w:rFonts w:ascii="Calibri" w:eastAsia="Calibri" w:hAnsi="Calibri" w:cs="Calibri"/>
            <w:noProof/>
          </w:rPr>
          <w:t>4.2.1.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/>
            <w:noProof/>
          </w:rPr>
          <w:t>IT</w:t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運用管理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40" w:history="1">
        <w:r w:rsidRPr="002F5C0B">
          <w:rPr>
            <w:rStyle w:val="a4"/>
            <w:rFonts w:ascii="Calibri" w:eastAsia="Calibri" w:hAnsi="Calibri" w:cs="Calibri"/>
            <w:noProof/>
          </w:rPr>
          <w:t>4.2.2.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情報セキュリティ管理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41" w:history="1">
        <w:r w:rsidRPr="002F5C0B">
          <w:rPr>
            <w:rStyle w:val="a4"/>
            <w:rFonts w:ascii="Calibri" w:eastAsia="Calibri" w:hAnsi="Calibri" w:cs="Calibri"/>
            <w:noProof/>
          </w:rPr>
          <w:t>4.3.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システム運用管理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42" w:history="1">
        <w:r w:rsidRPr="002F5C0B">
          <w:rPr>
            <w:rStyle w:val="a4"/>
            <w:rFonts w:ascii="Calibri" w:eastAsia="Calibri" w:hAnsi="Calibri" w:cs="Calibri"/>
            <w:noProof/>
          </w:rPr>
          <w:t>4.3.1.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障害管理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43" w:history="1">
        <w:r w:rsidRPr="002F5C0B">
          <w:rPr>
            <w:rStyle w:val="a4"/>
            <w:rFonts w:ascii="Calibri" w:eastAsia="Calibri" w:hAnsi="Calibri" w:cs="Calibri"/>
            <w:noProof/>
          </w:rPr>
          <w:t>4.3.2.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問題管理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44" w:history="1">
        <w:r w:rsidRPr="002F5C0B">
          <w:rPr>
            <w:rStyle w:val="a4"/>
            <w:rFonts w:ascii="Calibri" w:eastAsia="Calibri" w:hAnsi="Calibri" w:cs="Calibri"/>
            <w:noProof/>
          </w:rPr>
          <w:t>4.3.3.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性能管理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45" w:history="1">
        <w:r w:rsidRPr="002F5C0B">
          <w:rPr>
            <w:rStyle w:val="a4"/>
            <w:rFonts w:ascii="Calibri" w:eastAsia="Calibri" w:hAnsi="Calibri" w:cs="Calibri"/>
            <w:noProof/>
          </w:rPr>
          <w:t>4.3.4.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構成管理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46" w:history="1">
        <w:r w:rsidRPr="002F5C0B">
          <w:rPr>
            <w:rStyle w:val="a4"/>
            <w:rFonts w:ascii="Calibri" w:eastAsia="Calibri" w:hAnsi="Calibri" w:cs="Calibri"/>
            <w:noProof/>
          </w:rPr>
          <w:t>4.3.5.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資源管理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47" w:history="1">
        <w:r w:rsidRPr="002F5C0B">
          <w:rPr>
            <w:rStyle w:val="a4"/>
            <w:rFonts w:ascii="Calibri" w:eastAsia="Calibri" w:hAnsi="Calibri" w:cs="Calibri"/>
            <w:noProof/>
          </w:rPr>
          <w:t>4.3.6.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リリース管理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48" w:history="1">
        <w:r w:rsidRPr="002F5C0B">
          <w:rPr>
            <w:rStyle w:val="a4"/>
            <w:rFonts w:ascii="Calibri" w:eastAsia="Calibri" w:hAnsi="Calibri" w:cs="Calibri"/>
            <w:noProof/>
          </w:rPr>
          <w:t>4.3.7.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セキュリティ障害管理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49" w:history="1">
        <w:r w:rsidRPr="002F5C0B">
          <w:rPr>
            <w:rStyle w:val="a4"/>
            <w:rFonts w:ascii="Calibri" w:eastAsia="Calibri" w:hAnsi="Calibri" w:cs="Calibri"/>
            <w:noProof/>
          </w:rPr>
          <w:t>4.3.8.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障害対応・保守支援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50" w:history="1">
        <w:r w:rsidRPr="002F5C0B">
          <w:rPr>
            <w:rStyle w:val="a4"/>
            <w:rFonts w:ascii="Calibri" w:eastAsia="Calibri" w:hAnsi="Calibri" w:cs="Calibri"/>
            <w:noProof/>
          </w:rPr>
          <w:t>4.3.9.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予防保守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51" w:history="1">
        <w:r w:rsidRPr="002F5C0B">
          <w:rPr>
            <w:rStyle w:val="a4"/>
            <w:rFonts w:ascii="Calibri" w:eastAsia="Calibri" w:hAnsi="Calibri" w:cs="Calibri"/>
            <w:noProof/>
          </w:rPr>
          <w:t>4.4.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/>
            <w:noProof/>
          </w:rPr>
          <w:t>Web</w:t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サイト運用管理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52" w:history="1">
        <w:r w:rsidRPr="002F5C0B">
          <w:rPr>
            <w:rStyle w:val="a4"/>
            <w:rFonts w:ascii="Calibri" w:eastAsia="Calibri" w:hAnsi="Calibri" w:cs="Calibri"/>
            <w:noProof/>
          </w:rPr>
          <w:t>4.4.1.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利用者向けサービス運用管理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53" w:history="1">
        <w:r w:rsidRPr="002F5C0B">
          <w:rPr>
            <w:rStyle w:val="a4"/>
            <w:rFonts w:ascii="Calibri" w:eastAsia="Calibri" w:hAnsi="Calibri" w:cs="Calibri"/>
            <w:noProof/>
          </w:rPr>
          <w:t>4.4.2.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/>
            <w:noProof/>
          </w:rPr>
          <w:t>Web</w:t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サービス運用管理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54" w:history="1">
        <w:r w:rsidRPr="002F5C0B">
          <w:rPr>
            <w:rStyle w:val="a4"/>
            <w:rFonts w:ascii="Calibri" w:eastAsia="Calibri" w:hAnsi="Calibri" w:cs="Calibri"/>
            <w:noProof/>
          </w:rPr>
          <w:t>4.5.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ファシリティ運用管理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55" w:history="1">
        <w:r w:rsidRPr="002F5C0B">
          <w:rPr>
            <w:rStyle w:val="a4"/>
            <w:rFonts w:ascii="Calibri" w:eastAsia="Calibri" w:hAnsi="Calibri" w:cs="Calibri"/>
            <w:noProof/>
          </w:rPr>
          <w:t>4.5.1.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ファシリティ運用・保守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56" w:history="1">
        <w:r w:rsidRPr="002F5C0B">
          <w:rPr>
            <w:rStyle w:val="a4"/>
            <w:rFonts w:ascii="Calibri" w:eastAsia="Calibri" w:hAnsi="Calibri" w:cs="Calibri"/>
            <w:noProof/>
          </w:rPr>
          <w:t>4.6.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サービスマネジメント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57" w:history="1">
        <w:r w:rsidRPr="002F5C0B">
          <w:rPr>
            <w:rStyle w:val="a4"/>
            <w:rFonts w:ascii="Calibri" w:eastAsia="Calibri" w:hAnsi="Calibri" w:cs="Calibri"/>
            <w:noProof/>
          </w:rPr>
          <w:t>4.6.1.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サービス管理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10"/>
        <w:tabs>
          <w:tab w:val="left" w:pos="4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58" w:history="1">
        <w:r w:rsidRPr="002F5C0B">
          <w:rPr>
            <w:rStyle w:val="a4"/>
            <w:rFonts w:ascii="Calibri" w:eastAsia="Calibri" w:hAnsi="Calibri" w:cs="Calibri"/>
            <w:noProof/>
          </w:rPr>
          <w:t>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評価・改善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59" w:history="1">
        <w:r w:rsidRPr="002F5C0B">
          <w:rPr>
            <w:rStyle w:val="a4"/>
            <w:rFonts w:ascii="Calibri" w:eastAsia="Calibri" w:hAnsi="Calibri" w:cs="Calibri"/>
            <w:noProof/>
          </w:rPr>
          <w:t>5.1.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システム評価・改善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60" w:history="1">
        <w:r w:rsidRPr="002F5C0B">
          <w:rPr>
            <w:rStyle w:val="a4"/>
            <w:rFonts w:ascii="Calibri" w:eastAsia="Calibri" w:hAnsi="Calibri" w:cs="Calibri"/>
            <w:noProof/>
          </w:rPr>
          <w:t>5.1.1.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/>
            <w:noProof/>
          </w:rPr>
          <w:t>IT</w:t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システムの評価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61" w:history="1">
        <w:r w:rsidRPr="002F5C0B">
          <w:rPr>
            <w:rStyle w:val="a4"/>
            <w:rFonts w:ascii="Calibri" w:eastAsia="Calibri" w:hAnsi="Calibri" w:cs="Calibri"/>
            <w:noProof/>
          </w:rPr>
          <w:t>5.1.2.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/>
            <w:noProof/>
          </w:rPr>
          <w:t>IT</w:t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サービスの評価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62" w:history="1">
        <w:r w:rsidRPr="002F5C0B">
          <w:rPr>
            <w:rStyle w:val="a4"/>
            <w:rFonts w:ascii="Calibri" w:eastAsia="Calibri" w:hAnsi="Calibri" w:cs="Calibri"/>
            <w:noProof/>
          </w:rPr>
          <w:t>5.1.3.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/>
            <w:noProof/>
          </w:rPr>
          <w:t>Web</w:t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サイトの評価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63" w:history="1">
        <w:r w:rsidRPr="002F5C0B">
          <w:rPr>
            <w:rStyle w:val="a4"/>
            <w:rFonts w:ascii="Calibri" w:eastAsia="Calibri" w:hAnsi="Calibri" w:cs="Calibri"/>
            <w:noProof/>
          </w:rPr>
          <w:t>5.2.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/>
            <w:noProof/>
          </w:rPr>
          <w:t>IT</w:t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戦略評価・改善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64" w:history="1">
        <w:r w:rsidRPr="002F5C0B">
          <w:rPr>
            <w:rStyle w:val="a4"/>
            <w:rFonts w:ascii="Calibri" w:eastAsia="Calibri" w:hAnsi="Calibri" w:cs="Calibri"/>
            <w:noProof/>
          </w:rPr>
          <w:t>5.2.1.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/>
            <w:noProof/>
          </w:rPr>
          <w:t>IT</w:t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戦略の評価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65" w:history="1">
        <w:r w:rsidRPr="002F5C0B">
          <w:rPr>
            <w:rStyle w:val="a4"/>
            <w:rFonts w:ascii="Calibri" w:eastAsia="Calibri" w:hAnsi="Calibri" w:cs="Calibri"/>
            <w:noProof/>
          </w:rPr>
          <w:t>5.3.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/>
            <w:noProof/>
          </w:rPr>
          <w:t>IT</w:t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製品・サービス戦略評価・改善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66" w:history="1">
        <w:r w:rsidRPr="002F5C0B">
          <w:rPr>
            <w:rStyle w:val="a4"/>
            <w:rFonts w:ascii="Calibri" w:eastAsia="Calibri" w:hAnsi="Calibri" w:cs="Calibri"/>
            <w:noProof/>
          </w:rPr>
          <w:t>5.3.1.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/>
            <w:noProof/>
          </w:rPr>
          <w:t>IT</w:t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製品・サービス戦略の評価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67" w:history="1">
        <w:r w:rsidRPr="002F5C0B">
          <w:rPr>
            <w:rStyle w:val="a4"/>
            <w:rFonts w:ascii="Calibri" w:eastAsia="Calibri" w:hAnsi="Calibri" w:cs="Calibri"/>
            <w:noProof/>
          </w:rPr>
          <w:t>5.4.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事業戦略評価・改善支援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68" w:history="1">
        <w:r w:rsidRPr="002F5C0B">
          <w:rPr>
            <w:rStyle w:val="a4"/>
            <w:rFonts w:ascii="Calibri" w:eastAsia="Calibri" w:hAnsi="Calibri" w:cs="Calibri"/>
            <w:noProof/>
          </w:rPr>
          <w:t>5.4.1.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事業戦略達成度の評価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69" w:history="1">
        <w:r w:rsidRPr="002F5C0B">
          <w:rPr>
            <w:rStyle w:val="a4"/>
            <w:rFonts w:ascii="Calibri" w:eastAsia="Calibri" w:hAnsi="Calibri" w:cs="Calibri"/>
            <w:noProof/>
          </w:rPr>
          <w:t>5.5.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システム監査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70" w:history="1">
        <w:r w:rsidRPr="002F5C0B">
          <w:rPr>
            <w:rStyle w:val="a4"/>
            <w:rFonts w:ascii="Calibri" w:eastAsia="Calibri" w:hAnsi="Calibri" w:cs="Calibri"/>
            <w:noProof/>
          </w:rPr>
          <w:t>5.5.1.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システム監査計画の策定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71" w:history="1">
        <w:r w:rsidRPr="002F5C0B">
          <w:rPr>
            <w:rStyle w:val="a4"/>
            <w:rFonts w:ascii="Calibri" w:eastAsia="Calibri" w:hAnsi="Calibri" w:cs="Calibri"/>
            <w:noProof/>
          </w:rPr>
          <w:t>5.5.2.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システム監査の実施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72" w:history="1">
        <w:r w:rsidRPr="002F5C0B">
          <w:rPr>
            <w:rStyle w:val="a4"/>
            <w:rFonts w:ascii="Calibri" w:eastAsia="Calibri" w:hAnsi="Calibri" w:cs="Calibri"/>
            <w:noProof/>
          </w:rPr>
          <w:t>5.5.3.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システム監査の報告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73" w:history="1">
        <w:r w:rsidRPr="002F5C0B">
          <w:rPr>
            <w:rStyle w:val="a4"/>
            <w:rFonts w:ascii="Calibri" w:eastAsia="Calibri" w:hAnsi="Calibri" w:cs="Calibri"/>
            <w:noProof/>
          </w:rPr>
          <w:t>5.5.4.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システム監査業務の管理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74" w:history="1">
        <w:r w:rsidRPr="002F5C0B">
          <w:rPr>
            <w:rStyle w:val="a4"/>
            <w:rFonts w:ascii="Calibri" w:eastAsia="Calibri" w:hAnsi="Calibri" w:cs="Calibri"/>
            <w:noProof/>
          </w:rPr>
          <w:t>5.5.5.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システム監査対応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75" w:history="1">
        <w:r w:rsidRPr="002F5C0B">
          <w:rPr>
            <w:rStyle w:val="a4"/>
            <w:rFonts w:ascii="Calibri" w:eastAsia="Calibri" w:hAnsi="Calibri" w:cs="Calibri"/>
            <w:noProof/>
          </w:rPr>
          <w:t>5.6.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資産管理・評価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76" w:history="1">
        <w:r w:rsidRPr="002F5C0B">
          <w:rPr>
            <w:rStyle w:val="a4"/>
            <w:rFonts w:ascii="Calibri" w:eastAsia="Calibri" w:hAnsi="Calibri" w:cs="Calibri"/>
            <w:noProof/>
          </w:rPr>
          <w:t>5.6.1.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資産管理規定の策定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77" w:history="1">
        <w:r w:rsidRPr="002F5C0B">
          <w:rPr>
            <w:rStyle w:val="a4"/>
            <w:rFonts w:ascii="Calibri" w:eastAsia="Calibri" w:hAnsi="Calibri" w:cs="Calibri"/>
            <w:noProof/>
          </w:rPr>
          <w:t>5.6.2.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資産管理プロセスの実施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10"/>
        <w:tabs>
          <w:tab w:val="left" w:pos="4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78" w:history="1">
        <w:r w:rsidRPr="002F5C0B">
          <w:rPr>
            <w:rStyle w:val="a4"/>
            <w:rFonts w:ascii="Calibri" w:eastAsia="Calibri" w:hAnsi="Calibri" w:cs="Calibri"/>
            <w:noProof/>
          </w:rPr>
          <w:t>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管理・統制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79" w:history="1">
        <w:r w:rsidRPr="002F5C0B">
          <w:rPr>
            <w:rStyle w:val="a4"/>
            <w:rFonts w:ascii="Calibri" w:eastAsia="Calibri" w:hAnsi="Calibri" w:cs="Calibri"/>
            <w:noProof/>
          </w:rPr>
          <w:t>6.1.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システム監査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80" w:history="1">
        <w:r w:rsidRPr="002F5C0B">
          <w:rPr>
            <w:rStyle w:val="a4"/>
            <w:rFonts w:ascii="Calibri" w:eastAsia="Calibri" w:hAnsi="Calibri" w:cs="Calibri"/>
            <w:noProof/>
          </w:rPr>
          <w:t>6.1.1.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システム監査計画の策定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81" w:history="1">
        <w:r w:rsidRPr="002F5C0B">
          <w:rPr>
            <w:rStyle w:val="a4"/>
            <w:rFonts w:ascii="Calibri" w:eastAsia="Calibri" w:hAnsi="Calibri" w:cs="Calibri"/>
            <w:noProof/>
          </w:rPr>
          <w:t>6.1.2.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システム監査の実施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82" w:history="1">
        <w:r w:rsidRPr="002F5C0B">
          <w:rPr>
            <w:rStyle w:val="a4"/>
            <w:rFonts w:ascii="Calibri" w:eastAsia="Calibri" w:hAnsi="Calibri" w:cs="Calibri"/>
            <w:noProof/>
          </w:rPr>
          <w:t>6.1.3.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システム監査の報告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83" w:history="1">
        <w:r w:rsidRPr="002F5C0B">
          <w:rPr>
            <w:rStyle w:val="a4"/>
            <w:rFonts w:ascii="Calibri" w:eastAsia="Calibri" w:hAnsi="Calibri" w:cs="Calibri"/>
            <w:noProof/>
          </w:rPr>
          <w:t>6.1.4.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システム監査業務の管理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84" w:history="1">
        <w:r w:rsidRPr="002F5C0B">
          <w:rPr>
            <w:rStyle w:val="a4"/>
            <w:rFonts w:ascii="Calibri" w:eastAsia="Calibri" w:hAnsi="Calibri" w:cs="Calibri"/>
            <w:noProof/>
          </w:rPr>
          <w:t>6.1.5.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システム監査対応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85" w:history="1">
        <w:r w:rsidRPr="002F5C0B">
          <w:rPr>
            <w:rStyle w:val="a4"/>
            <w:rFonts w:ascii="Calibri" w:eastAsia="Calibri" w:hAnsi="Calibri" w:cs="Calibri"/>
            <w:noProof/>
          </w:rPr>
          <w:t>6.2.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資産管理・評価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86" w:history="1">
        <w:r w:rsidRPr="002F5C0B">
          <w:rPr>
            <w:rStyle w:val="a4"/>
            <w:rFonts w:ascii="Calibri" w:eastAsia="Calibri" w:hAnsi="Calibri" w:cs="Calibri"/>
            <w:noProof/>
          </w:rPr>
          <w:t>6.2.1.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資産管理規定の策定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87" w:history="1">
        <w:r w:rsidRPr="002F5C0B">
          <w:rPr>
            <w:rStyle w:val="a4"/>
            <w:rFonts w:ascii="Calibri" w:eastAsia="Calibri" w:hAnsi="Calibri" w:cs="Calibri"/>
            <w:noProof/>
          </w:rPr>
          <w:t>6.2.2.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資産管理プロセスの実施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88" w:history="1">
        <w:r w:rsidRPr="002F5C0B">
          <w:rPr>
            <w:rStyle w:val="a4"/>
            <w:rFonts w:ascii="Calibri" w:eastAsia="Calibri" w:hAnsi="Calibri" w:cs="Calibri"/>
            <w:noProof/>
          </w:rPr>
          <w:t>6.3.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事業継続マネジメント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89" w:history="1">
        <w:r w:rsidRPr="002F5C0B">
          <w:rPr>
            <w:rStyle w:val="a4"/>
            <w:rFonts w:ascii="Calibri" w:eastAsia="Calibri" w:hAnsi="Calibri" w:cs="Calibri"/>
            <w:noProof/>
          </w:rPr>
          <w:t>6.3.1.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事業継続計画の策定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90" w:history="1">
        <w:r w:rsidRPr="002F5C0B">
          <w:rPr>
            <w:rStyle w:val="a4"/>
            <w:rFonts w:ascii="Calibri" w:eastAsia="Calibri" w:hAnsi="Calibri" w:cs="Calibri"/>
            <w:noProof/>
          </w:rPr>
          <w:t>6.3.2.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事業継続計画の運用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91" w:history="1">
        <w:r w:rsidRPr="002F5C0B">
          <w:rPr>
            <w:rStyle w:val="a4"/>
            <w:rFonts w:ascii="Calibri" w:eastAsia="Calibri" w:hAnsi="Calibri" w:cs="Calibri"/>
            <w:noProof/>
          </w:rPr>
          <w:t>6.3.3.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事業継続計画の見直し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92" w:history="1">
        <w:r w:rsidRPr="002F5C0B">
          <w:rPr>
            <w:rStyle w:val="a4"/>
            <w:rFonts w:ascii="Calibri" w:eastAsia="Calibri" w:hAnsi="Calibri" w:cs="Calibri"/>
            <w:noProof/>
          </w:rPr>
          <w:t>6.3.4.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災害復旧計画の策定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93" w:history="1">
        <w:r w:rsidRPr="002F5C0B">
          <w:rPr>
            <w:rStyle w:val="a4"/>
            <w:rFonts w:ascii="Calibri" w:eastAsia="Calibri" w:hAnsi="Calibri" w:cs="Calibri"/>
            <w:noProof/>
          </w:rPr>
          <w:t>6.3.5.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災害復旧計画の運用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94" w:history="1">
        <w:r w:rsidRPr="002F5C0B">
          <w:rPr>
            <w:rStyle w:val="a4"/>
            <w:rFonts w:ascii="Calibri" w:eastAsia="Calibri" w:hAnsi="Calibri" w:cs="Calibri"/>
            <w:noProof/>
          </w:rPr>
          <w:t>6.3.6.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災害復旧計画の見直し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95" w:history="1">
        <w:r w:rsidRPr="002F5C0B">
          <w:rPr>
            <w:rStyle w:val="a4"/>
            <w:rFonts w:ascii="Calibri" w:eastAsia="Calibri" w:hAnsi="Calibri" w:cs="Calibri"/>
            <w:noProof/>
          </w:rPr>
          <w:t>6.4.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情報セキュリティマネジメント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96" w:history="1">
        <w:r w:rsidRPr="002F5C0B">
          <w:rPr>
            <w:rStyle w:val="a4"/>
            <w:rFonts w:ascii="Calibri" w:eastAsia="Calibri" w:hAnsi="Calibri" w:cs="Calibri"/>
            <w:noProof/>
          </w:rPr>
          <w:t>6.4.1.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情報セキュリティ戦略と方針の策定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97" w:history="1">
        <w:r w:rsidRPr="002F5C0B">
          <w:rPr>
            <w:rStyle w:val="a4"/>
            <w:rFonts w:ascii="Calibri" w:eastAsia="Calibri" w:hAnsi="Calibri" w:cs="Calibri"/>
            <w:noProof/>
          </w:rPr>
          <w:t>6.4.2.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情報セキュリティの運用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98" w:history="1">
        <w:r w:rsidRPr="002F5C0B">
          <w:rPr>
            <w:rStyle w:val="a4"/>
            <w:rFonts w:ascii="Calibri" w:eastAsia="Calibri" w:hAnsi="Calibri" w:cs="Calibri"/>
            <w:noProof/>
          </w:rPr>
          <w:t>6.4.3.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情報セキュリティの見直し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899" w:history="1">
        <w:r w:rsidRPr="002F5C0B">
          <w:rPr>
            <w:rStyle w:val="a4"/>
            <w:rFonts w:ascii="Calibri" w:eastAsia="Calibri" w:hAnsi="Calibri" w:cs="Calibri"/>
            <w:noProof/>
          </w:rPr>
          <w:t>6.5.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品質マネジメント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00" w:history="1">
        <w:r w:rsidRPr="002F5C0B">
          <w:rPr>
            <w:rStyle w:val="a4"/>
            <w:rFonts w:ascii="Calibri" w:eastAsia="Calibri" w:hAnsi="Calibri" w:cs="Calibri"/>
            <w:noProof/>
          </w:rPr>
          <w:t>6.5.1.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品質管理のコントロール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01" w:history="1">
        <w:r w:rsidRPr="002F5C0B">
          <w:rPr>
            <w:rStyle w:val="a4"/>
            <w:rFonts w:ascii="Calibri" w:eastAsia="Calibri" w:hAnsi="Calibri" w:cs="Calibri"/>
            <w:noProof/>
          </w:rPr>
          <w:t>6.5.2.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組織全体の品質マネジメント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02" w:history="1">
        <w:r w:rsidRPr="002F5C0B">
          <w:rPr>
            <w:rStyle w:val="a4"/>
            <w:rFonts w:ascii="Calibri" w:eastAsia="Calibri" w:hAnsi="Calibri" w:cs="Calibri"/>
            <w:noProof/>
          </w:rPr>
          <w:t>6.6.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契約管理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03" w:history="1">
        <w:r w:rsidRPr="002F5C0B">
          <w:rPr>
            <w:rStyle w:val="a4"/>
            <w:rFonts w:ascii="Calibri" w:eastAsia="Calibri" w:hAnsi="Calibri" w:cs="Calibri"/>
            <w:noProof/>
          </w:rPr>
          <w:t>6.6.1.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契約締結管理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04" w:history="1">
        <w:r w:rsidRPr="002F5C0B">
          <w:rPr>
            <w:rStyle w:val="a4"/>
            <w:rFonts w:ascii="Calibri" w:eastAsia="Calibri" w:hAnsi="Calibri" w:cs="Calibri"/>
            <w:noProof/>
          </w:rPr>
          <w:t>6.6.2.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契約変更管理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05" w:history="1">
        <w:r w:rsidRPr="002F5C0B">
          <w:rPr>
            <w:rStyle w:val="a4"/>
            <w:rFonts w:ascii="Calibri" w:eastAsia="Calibri" w:hAnsi="Calibri" w:cs="Calibri"/>
            <w:noProof/>
          </w:rPr>
          <w:t>6.7.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コンプライアンス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06" w:history="1">
        <w:r w:rsidRPr="002F5C0B">
          <w:rPr>
            <w:rStyle w:val="a4"/>
            <w:rFonts w:ascii="Calibri" w:eastAsia="Calibri" w:hAnsi="Calibri" w:cs="Calibri"/>
            <w:noProof/>
          </w:rPr>
          <w:t>6.7.1.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管理方針と体制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07" w:history="1">
        <w:r w:rsidRPr="002F5C0B">
          <w:rPr>
            <w:rStyle w:val="a4"/>
            <w:rFonts w:ascii="Calibri" w:eastAsia="Calibri" w:hAnsi="Calibri" w:cs="Calibri"/>
            <w:noProof/>
          </w:rPr>
          <w:t>6.7.2.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実施と評価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08" w:history="1">
        <w:r w:rsidRPr="002F5C0B">
          <w:rPr>
            <w:rStyle w:val="a4"/>
            <w:rFonts w:ascii="Calibri" w:eastAsia="Calibri" w:hAnsi="Calibri" w:cs="Calibri"/>
            <w:noProof/>
          </w:rPr>
          <w:t>6.8.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人的資源管理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09" w:history="1">
        <w:r w:rsidRPr="002F5C0B">
          <w:rPr>
            <w:rStyle w:val="a4"/>
            <w:rFonts w:ascii="Calibri" w:eastAsia="Calibri" w:hAnsi="Calibri" w:cs="Calibri"/>
            <w:noProof/>
          </w:rPr>
          <w:t>6.8.1.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人材戦略の策定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10" w:history="1">
        <w:r w:rsidRPr="002F5C0B">
          <w:rPr>
            <w:rStyle w:val="a4"/>
            <w:rFonts w:ascii="Calibri" w:eastAsia="Calibri" w:hAnsi="Calibri" w:cs="Calibri"/>
            <w:noProof/>
          </w:rPr>
          <w:t>6.8.2.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人材戦略の運用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11" w:history="1">
        <w:r w:rsidRPr="002F5C0B">
          <w:rPr>
            <w:rStyle w:val="a4"/>
            <w:rFonts w:ascii="Calibri" w:eastAsia="Calibri" w:hAnsi="Calibri" w:cs="Calibri"/>
            <w:noProof/>
          </w:rPr>
          <w:t>6.8.3.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人材戦略の評価と分析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12" w:history="1">
        <w:r w:rsidRPr="002F5C0B">
          <w:rPr>
            <w:rStyle w:val="a4"/>
            <w:rFonts w:ascii="Calibri" w:eastAsia="Calibri" w:hAnsi="Calibri" w:cs="Calibri"/>
            <w:noProof/>
          </w:rPr>
          <w:t>6.8.4.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研修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13" w:history="1">
        <w:r w:rsidRPr="002F5C0B">
          <w:rPr>
            <w:rStyle w:val="a4"/>
            <w:rFonts w:ascii="Calibri" w:eastAsia="Calibri" w:hAnsi="Calibri" w:cs="Calibri"/>
            <w:noProof/>
          </w:rPr>
          <w:t>6.8.5.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知的資産管理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14" w:history="1">
        <w:r w:rsidRPr="002F5C0B">
          <w:rPr>
            <w:rStyle w:val="a4"/>
            <w:rFonts w:ascii="Calibri" w:eastAsia="Calibri" w:hAnsi="Calibri" w:cs="Calibri"/>
            <w:noProof/>
          </w:rPr>
          <w:t>6.8.6.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健康管理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15" w:history="1">
        <w:r w:rsidRPr="002F5C0B">
          <w:rPr>
            <w:rStyle w:val="a4"/>
            <w:rFonts w:ascii="Calibri" w:eastAsia="Calibri" w:hAnsi="Calibri" w:cs="Calibri"/>
            <w:noProof/>
          </w:rPr>
          <w:t>6.8.7.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人事・労務管理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16" w:history="1">
        <w:r w:rsidRPr="002F5C0B">
          <w:rPr>
            <w:rStyle w:val="a4"/>
            <w:rFonts w:ascii="Calibri" w:eastAsia="Calibri" w:hAnsi="Calibri" w:cs="Calibri"/>
            <w:noProof/>
          </w:rPr>
          <w:t>6.9.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内部統制状況モニタリング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17" w:history="1">
        <w:r w:rsidRPr="002F5C0B">
          <w:rPr>
            <w:rStyle w:val="a4"/>
            <w:rFonts w:ascii="Calibri" w:eastAsia="Calibri" w:hAnsi="Calibri" w:cs="Calibri"/>
            <w:noProof/>
          </w:rPr>
          <w:t>6.9.1.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実行責任者によるモニタリングと評価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18" w:history="1">
        <w:r w:rsidRPr="002F5C0B">
          <w:rPr>
            <w:rStyle w:val="a4"/>
            <w:rFonts w:ascii="Calibri" w:eastAsia="Calibri" w:hAnsi="Calibri" w:cs="Calibri"/>
            <w:noProof/>
          </w:rPr>
          <w:t>6.9.2.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ガバナンスによる評価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10"/>
        <w:tabs>
          <w:tab w:val="left" w:pos="4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19" w:history="1">
        <w:r w:rsidRPr="002F5C0B">
          <w:rPr>
            <w:rStyle w:val="a4"/>
            <w:rFonts w:ascii="Calibri" w:eastAsia="Calibri" w:hAnsi="Calibri" w:cs="Calibri"/>
            <w:noProof/>
          </w:rPr>
          <w:t>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推進・支援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20" w:history="1">
        <w:r w:rsidRPr="002F5C0B">
          <w:rPr>
            <w:rStyle w:val="a4"/>
            <w:rFonts w:ascii="Calibri" w:eastAsia="Calibri" w:hAnsi="Calibri" w:cs="Calibri"/>
            <w:noProof/>
          </w:rPr>
          <w:t>7.1.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マーケティング・セールス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21" w:history="1">
        <w:r w:rsidRPr="002F5C0B">
          <w:rPr>
            <w:rStyle w:val="a4"/>
            <w:rFonts w:ascii="Calibri" w:eastAsia="Calibri" w:hAnsi="Calibri" w:cs="Calibri"/>
            <w:noProof/>
          </w:rPr>
          <w:t>7.1.1.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販売戦略の策定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22" w:history="1">
        <w:r w:rsidRPr="002F5C0B">
          <w:rPr>
            <w:rStyle w:val="a4"/>
            <w:rFonts w:ascii="Calibri" w:eastAsia="Calibri" w:hAnsi="Calibri" w:cs="Calibri"/>
            <w:noProof/>
          </w:rPr>
          <w:t>7.1.2.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プロモーションの計画と実施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23" w:history="1">
        <w:r w:rsidRPr="002F5C0B">
          <w:rPr>
            <w:rStyle w:val="a4"/>
            <w:rFonts w:ascii="Calibri" w:eastAsia="Calibri" w:hAnsi="Calibri" w:cs="Calibri"/>
            <w:noProof/>
          </w:rPr>
          <w:t>7.1.3.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顧客満足度管理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24" w:history="1">
        <w:r w:rsidRPr="002F5C0B">
          <w:rPr>
            <w:rStyle w:val="a4"/>
            <w:rFonts w:ascii="Calibri" w:eastAsia="Calibri" w:hAnsi="Calibri" w:cs="Calibri"/>
            <w:noProof/>
          </w:rPr>
          <w:t>7.1.4.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販売チャネル戦略の策定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25" w:history="1">
        <w:r w:rsidRPr="002F5C0B">
          <w:rPr>
            <w:rStyle w:val="a4"/>
            <w:rFonts w:ascii="Calibri" w:eastAsia="Calibri" w:hAnsi="Calibri" w:cs="Calibri"/>
            <w:noProof/>
          </w:rPr>
          <w:t>7.1.5.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販売機会の創出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26" w:history="1">
        <w:r w:rsidRPr="002F5C0B">
          <w:rPr>
            <w:rStyle w:val="a4"/>
            <w:rFonts w:ascii="Calibri" w:eastAsia="Calibri" w:hAnsi="Calibri" w:cs="Calibri"/>
            <w:noProof/>
          </w:rPr>
          <w:t>7.1.6.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アカウント戦略の策定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27" w:history="1">
        <w:r w:rsidRPr="002F5C0B">
          <w:rPr>
            <w:rStyle w:val="a4"/>
            <w:rFonts w:ascii="Calibri" w:eastAsia="Calibri" w:hAnsi="Calibri" w:cs="Calibri"/>
            <w:noProof/>
          </w:rPr>
          <w:t>7.1.7.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ソリューションの企画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28" w:history="1">
        <w:r w:rsidRPr="002F5C0B">
          <w:rPr>
            <w:rStyle w:val="a4"/>
            <w:rFonts w:ascii="Calibri" w:eastAsia="Calibri" w:hAnsi="Calibri" w:cs="Calibri"/>
            <w:noProof/>
          </w:rPr>
          <w:t>7.1.8.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ソリューションの組立て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29" w:history="1">
        <w:r w:rsidRPr="002F5C0B">
          <w:rPr>
            <w:rStyle w:val="a4"/>
            <w:rFonts w:ascii="Calibri" w:eastAsia="Calibri" w:hAnsi="Calibri" w:cs="Calibri"/>
            <w:noProof/>
          </w:rPr>
          <w:t>7.1.9.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ソリューションの提案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30" w:history="1">
        <w:r w:rsidRPr="002F5C0B">
          <w:rPr>
            <w:rStyle w:val="a4"/>
            <w:rFonts w:ascii="Calibri" w:eastAsia="Calibri" w:hAnsi="Calibri" w:cs="Calibri"/>
            <w:noProof/>
          </w:rPr>
          <w:t>7.2.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再利用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31" w:history="1">
        <w:r w:rsidRPr="002F5C0B">
          <w:rPr>
            <w:rStyle w:val="a4"/>
            <w:rFonts w:ascii="Calibri" w:eastAsia="Calibri" w:hAnsi="Calibri" w:cs="Calibri"/>
            <w:noProof/>
          </w:rPr>
          <w:t>7.2.1.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再利用資産管理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32" w:history="1">
        <w:r w:rsidRPr="002F5C0B">
          <w:rPr>
            <w:rStyle w:val="a4"/>
            <w:rFonts w:ascii="Calibri" w:eastAsia="Calibri" w:hAnsi="Calibri" w:cs="Calibri"/>
            <w:noProof/>
          </w:rPr>
          <w:t>7.2.2.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再利用施策管理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33" w:history="1">
        <w:r w:rsidRPr="002F5C0B">
          <w:rPr>
            <w:rStyle w:val="a4"/>
            <w:rFonts w:ascii="Calibri" w:eastAsia="Calibri" w:hAnsi="Calibri" w:cs="Calibri"/>
            <w:noProof/>
          </w:rPr>
          <w:t>7.3.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調達・委託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34" w:history="1">
        <w:r w:rsidRPr="002F5C0B">
          <w:rPr>
            <w:rStyle w:val="a4"/>
            <w:rFonts w:ascii="Calibri" w:eastAsia="Calibri" w:hAnsi="Calibri" w:cs="Calibri"/>
            <w:noProof/>
          </w:rPr>
          <w:t>7.3.1.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調達・委託先の選定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35" w:history="1">
        <w:r w:rsidRPr="002F5C0B">
          <w:rPr>
            <w:rStyle w:val="a4"/>
            <w:rFonts w:ascii="Calibri" w:eastAsia="Calibri" w:hAnsi="Calibri" w:cs="Calibri"/>
            <w:noProof/>
          </w:rPr>
          <w:t>7.3.2.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委託業務管理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36" w:history="1">
        <w:r w:rsidRPr="002F5C0B">
          <w:rPr>
            <w:rStyle w:val="a4"/>
            <w:rFonts w:ascii="Calibri" w:eastAsia="Calibri" w:hAnsi="Calibri" w:cs="Calibri"/>
            <w:noProof/>
          </w:rPr>
          <w:t>7.4.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標準の策定・維持・管理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37" w:history="1">
        <w:r w:rsidRPr="002F5C0B">
          <w:rPr>
            <w:rStyle w:val="a4"/>
            <w:rFonts w:ascii="Calibri" w:eastAsia="Calibri" w:hAnsi="Calibri" w:cs="Calibri"/>
            <w:noProof/>
          </w:rPr>
          <w:t>7.4.1.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標準の策定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38" w:history="1">
        <w:r w:rsidRPr="002F5C0B">
          <w:rPr>
            <w:rStyle w:val="a4"/>
            <w:rFonts w:ascii="Calibri" w:eastAsia="Calibri" w:hAnsi="Calibri" w:cs="Calibri"/>
            <w:noProof/>
          </w:rPr>
          <w:t>7.4.2.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標準の維持管理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39" w:history="1">
        <w:r w:rsidRPr="002F5C0B">
          <w:rPr>
            <w:rStyle w:val="a4"/>
            <w:rFonts w:ascii="Calibri" w:eastAsia="Calibri" w:hAnsi="Calibri" w:cs="Calibri"/>
            <w:noProof/>
          </w:rPr>
          <w:t>7.5.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新ビジネス・新技術の調査・分析と技術支援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40" w:history="1">
        <w:r w:rsidRPr="002F5C0B">
          <w:rPr>
            <w:rStyle w:val="a4"/>
            <w:rFonts w:ascii="Calibri" w:eastAsia="Calibri" w:hAnsi="Calibri" w:cs="Calibri"/>
            <w:noProof/>
          </w:rPr>
          <w:t>7.5.1.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最新技術の研究・検証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41" w:history="1">
        <w:r w:rsidRPr="002F5C0B">
          <w:rPr>
            <w:rStyle w:val="a4"/>
            <w:rFonts w:ascii="Calibri" w:eastAsia="Calibri" w:hAnsi="Calibri" w:cs="Calibri"/>
            <w:noProof/>
          </w:rPr>
          <w:t>7.5.2.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技術支援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10"/>
        <w:tabs>
          <w:tab w:val="left" w:pos="4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42" w:history="1">
        <w:r w:rsidRPr="002F5C0B">
          <w:rPr>
            <w:rStyle w:val="a4"/>
            <w:rFonts w:ascii="Calibri" w:eastAsia="Calibri" w:hAnsi="Calibri" w:cs="Calibri"/>
            <w:noProof/>
          </w:rPr>
          <w:t>8.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業務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43" w:history="1">
        <w:r w:rsidRPr="002F5C0B">
          <w:rPr>
            <w:rStyle w:val="a4"/>
            <w:rFonts w:ascii="Calibri" w:eastAsia="Calibri" w:hAnsi="Calibri" w:cs="Calibri"/>
            <w:noProof/>
          </w:rPr>
          <w:t>8.1.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データサイエンス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44" w:history="1">
        <w:r w:rsidRPr="002F5C0B">
          <w:rPr>
            <w:rStyle w:val="a4"/>
            <w:rFonts w:ascii="Calibri" w:eastAsia="Calibri" w:hAnsi="Calibri" w:cs="Calibri"/>
            <w:noProof/>
          </w:rPr>
          <w:t>8.1.1.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ビジネス目標の決定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45" w:history="1">
        <w:r w:rsidRPr="002F5C0B">
          <w:rPr>
            <w:rStyle w:val="a4"/>
            <w:rFonts w:ascii="Calibri" w:eastAsia="Calibri" w:hAnsi="Calibri" w:cs="Calibri"/>
            <w:noProof/>
          </w:rPr>
          <w:t>8.1.2.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状況の評価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46" w:history="1">
        <w:r w:rsidRPr="002F5C0B">
          <w:rPr>
            <w:rStyle w:val="a4"/>
            <w:rFonts w:ascii="Calibri" w:eastAsia="Calibri" w:hAnsi="Calibri" w:cs="Calibri"/>
            <w:noProof/>
          </w:rPr>
          <w:t>8.1.3.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目標の決定とプロジェクト計画の策定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47" w:history="1">
        <w:r w:rsidRPr="002F5C0B">
          <w:rPr>
            <w:rStyle w:val="a4"/>
            <w:rFonts w:ascii="Calibri" w:eastAsia="Calibri" w:hAnsi="Calibri" w:cs="Calibri"/>
            <w:noProof/>
          </w:rPr>
          <w:t>8.1.4.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データの理解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48" w:history="1">
        <w:r w:rsidRPr="002F5C0B">
          <w:rPr>
            <w:rStyle w:val="a4"/>
            <w:rFonts w:ascii="Calibri" w:eastAsia="Calibri" w:hAnsi="Calibri" w:cs="Calibri"/>
            <w:noProof/>
          </w:rPr>
          <w:t>8.1.5.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データマイニングのためのデータの準備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49" w:history="1">
        <w:r w:rsidRPr="002F5C0B">
          <w:rPr>
            <w:rStyle w:val="a4"/>
            <w:rFonts w:ascii="Calibri" w:eastAsia="Calibri" w:hAnsi="Calibri" w:cs="Calibri"/>
            <w:noProof/>
          </w:rPr>
          <w:t>8.1.6.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モデリング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50" w:history="1">
        <w:r w:rsidRPr="002F5C0B">
          <w:rPr>
            <w:rStyle w:val="a4"/>
            <w:rFonts w:ascii="Calibri" w:eastAsia="Calibri" w:hAnsi="Calibri" w:cs="Calibri"/>
            <w:noProof/>
          </w:rPr>
          <w:t>8.1.7.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評価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51" w:history="1">
        <w:r w:rsidRPr="002F5C0B">
          <w:rPr>
            <w:rStyle w:val="a4"/>
            <w:rFonts w:ascii="Calibri" w:eastAsia="Calibri" w:hAnsi="Calibri" w:cs="Calibri"/>
            <w:noProof/>
          </w:rPr>
          <w:t>8.1.8.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結果とモデルの展開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F0FBE" w:rsidRDefault="004F0FBE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11952" w:history="1">
        <w:r w:rsidRPr="002F5C0B">
          <w:rPr>
            <w:rStyle w:val="a4"/>
            <w:rFonts w:ascii="Calibri" w:eastAsia="Calibri" w:hAnsi="Calibri" w:cs="Calibri"/>
            <w:noProof/>
          </w:rPr>
          <w:t>8.1.9.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2F5C0B">
          <w:rPr>
            <w:rStyle w:val="a4"/>
            <w:rFonts w:ascii="Meiryo UI" w:eastAsia="Meiryo UI" w:hAnsi="Meiryo UI" w:cs="Meiryo UI" w:hint="eastAsia"/>
            <w:noProof/>
          </w:rPr>
          <w:t>ビジネスでの活用と評価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_Toc499811952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77B3E" w:rsidRPr="004F0FBE" w:rsidRDefault="006F4643" w:rsidP="004F0FBE">
      <w:pPr>
        <w:pStyle w:val="a3"/>
        <w:spacing w:before="0" w:after="0"/>
        <w:rPr>
          <w:rFonts w:ascii="Meiryo UI" w:eastAsia="Meiryo UI" w:hAnsi="Meiryo UI" w:cs="Meiryo UI"/>
          <w:b w:val="0"/>
        </w:rPr>
        <w:sectPr w:rsidR="00A77B3E" w:rsidRPr="004F0FBE">
          <w:footerReference w:type="default" r:id="rId8"/>
          <w:pgSz w:w="12240" w:h="15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 w:rsidRPr="004F0FBE">
        <w:rPr>
          <w:rFonts w:ascii="Meiryo UI" w:eastAsia="Meiryo UI" w:hAnsi="Meiryo UI" w:cs="Meiryo UI"/>
          <w:b w:val="0"/>
        </w:rPr>
        <w:fldChar w:fldCharType="end"/>
      </w:r>
    </w:p>
    <w:p w:rsidR="00A77B3E" w:rsidRPr="004F0FBE" w:rsidRDefault="004F0FBE" w:rsidP="004F0FBE">
      <w:pPr>
        <w:ind w:left="200"/>
        <w:jc w:val="center"/>
        <w:rPr>
          <w:rFonts w:ascii="Meiryo UI" w:eastAsia="Meiryo UI" w:hAnsi="Meiryo UI" w:cs="Meiryo UI"/>
          <w:sz w:val="32"/>
        </w:rPr>
      </w:pPr>
      <w:r w:rsidRPr="004F0FBE">
        <w:rPr>
          <w:rFonts w:ascii="Meiryo UI" w:eastAsia="Meiryo UI" w:hAnsi="Meiryo UI" w:cs="Meiryo U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5.75pt">
            <v:imagedata r:id="rId9" o:title="markerc_simbol-info"/>
          </v:shape>
        </w:pict>
      </w:r>
    </w:p>
    <w:p w:rsidR="00A77B3E" w:rsidRPr="004F0FBE" w:rsidRDefault="004F0FBE" w:rsidP="004F0FBE">
      <w:pPr>
        <w:jc w:val="center"/>
        <w:rPr>
          <w:rFonts w:ascii="Meiryo UI" w:eastAsia="Meiryo UI" w:hAnsi="Meiryo UI" w:cs="Meiryo UI"/>
        </w:rPr>
      </w:pPr>
      <w:r w:rsidRPr="004F0FBE">
        <w:rPr>
          <w:rFonts w:ascii="Meiryo UI" w:eastAsia="Meiryo UI" w:hAnsi="Meiryo UI" w:cs="Meiryo UI"/>
        </w:rPr>
        <w:pict>
          <v:shape id="_x0000_i1026" type="#_x0000_t75" style="width:6in;height:614.25pt">
            <v:imagedata r:id="rId10" o:title="overview"/>
          </v:shape>
        </w:pict>
      </w:r>
    </w:p>
    <w:p w:rsidR="00A77B3E" w:rsidRPr="004F0FBE" w:rsidRDefault="006F4643" w:rsidP="004F0FBE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3" w:name="___"/>
      <w:bookmarkStart w:id="4" w:name="_Toc499811734"/>
      <w:bookmarkEnd w:id="3"/>
      <w:r w:rsidRPr="004F0FBE">
        <w:rPr>
          <w:rFonts w:ascii="Meiryo UI" w:eastAsia="Meiryo UI" w:hAnsi="Meiryo UI" w:cs="Meiryo UI"/>
          <w:b w:val="0"/>
          <w:sz w:val="28"/>
        </w:rPr>
        <w:t>戦略</w:t>
      </w:r>
      <w:bookmarkEnd w:id="4"/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</w:rPr>
      </w:pPr>
      <w:bookmarkStart w:id="5" w:name="____________"/>
      <w:bookmarkStart w:id="6" w:name="_Toc499811735"/>
      <w:bookmarkEnd w:id="5"/>
      <w:r w:rsidRPr="004F0FBE">
        <w:rPr>
          <w:rFonts w:ascii="Meiryo UI" w:eastAsia="Meiryo UI" w:hAnsi="Meiryo UI" w:cs="Meiryo UI"/>
          <w:b w:val="0"/>
          <w:i w:val="0"/>
          <w:sz w:val="24"/>
        </w:rPr>
        <w:t>事業戦略把握・策定支援</w:t>
      </w:r>
      <w:bookmarkEnd w:id="6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7" w:name="__________"/>
      <w:bookmarkStart w:id="8" w:name="_Toc499811736"/>
      <w:bookmarkEnd w:id="7"/>
      <w:r w:rsidRPr="004F0FBE">
        <w:rPr>
          <w:rFonts w:ascii="Meiryo UI" w:eastAsia="Meiryo UI" w:hAnsi="Meiryo UI" w:cs="Meiryo UI"/>
          <w:b w:val="0"/>
          <w:sz w:val="24"/>
        </w:rPr>
        <w:t>要求（構想）の確認</w:t>
      </w:r>
      <w:bookmarkEnd w:id="8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9" w:name="________"/>
      <w:bookmarkEnd w:id="9"/>
      <w:r w:rsidRPr="004F0FBE">
        <w:rPr>
          <w:rFonts w:ascii="Meiryo UI" w:eastAsia="Meiryo UI" w:hAnsi="Meiryo UI" w:cs="Meiryo UI"/>
          <w:b w:val="0"/>
          <w:sz w:val="24"/>
        </w:rPr>
        <w:t>経営要求の確認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0" w:name="_________________"/>
      <w:bookmarkEnd w:id="10"/>
      <w:r w:rsidRPr="004F0FBE">
        <w:rPr>
          <w:rFonts w:ascii="Meiryo UI" w:eastAsia="Meiryo UI" w:hAnsi="Meiryo UI" w:cs="Meiryo UI"/>
          <w:b w:val="0"/>
          <w:sz w:val="24"/>
        </w:rPr>
        <w:t>経営環境の調査・分析と課題の抽出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1" w:name="_____________"/>
      <w:bookmarkStart w:id="12" w:name="_Toc499811737"/>
      <w:bookmarkEnd w:id="11"/>
      <w:r w:rsidRPr="004F0FBE">
        <w:rPr>
          <w:rFonts w:ascii="Meiryo UI" w:eastAsia="Meiryo UI" w:hAnsi="Meiryo UI" w:cs="Meiryo UI"/>
          <w:b w:val="0"/>
          <w:sz w:val="24"/>
        </w:rPr>
        <w:t>新ビジネスモデルへの提言</w:t>
      </w:r>
      <w:bookmarkEnd w:id="12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3" w:name="___________"/>
      <w:bookmarkEnd w:id="13"/>
      <w:r w:rsidRPr="004F0FBE">
        <w:rPr>
          <w:rFonts w:ascii="Meiryo UI" w:eastAsia="Meiryo UI" w:hAnsi="Meiryo UI" w:cs="Meiryo UI"/>
          <w:b w:val="0"/>
          <w:sz w:val="24"/>
        </w:rPr>
        <w:t>業界動向の調査・分析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4" w:name="______________"/>
      <w:bookmarkEnd w:id="14"/>
      <w:r w:rsidRPr="004F0FBE">
        <w:rPr>
          <w:rFonts w:ascii="Meiryo UI" w:eastAsia="Meiryo UI" w:hAnsi="Meiryo UI" w:cs="Meiryo UI"/>
          <w:b w:val="0"/>
          <w:sz w:val="24"/>
        </w:rPr>
        <w:t>ビジネスモデル策定への助言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5" w:name="________________"/>
      <w:bookmarkStart w:id="16" w:name="_Toc499811738"/>
      <w:bookmarkEnd w:id="15"/>
      <w:r w:rsidRPr="004F0FBE">
        <w:rPr>
          <w:rFonts w:ascii="Meiryo UI" w:eastAsia="Meiryo UI" w:hAnsi="Meiryo UI" w:cs="Meiryo UI"/>
          <w:b w:val="0"/>
          <w:sz w:val="24"/>
        </w:rPr>
        <w:t>事業戦略の実現シナリオへの提言</w:t>
      </w:r>
      <w:bookmarkEnd w:id="16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7" w:name="_________"/>
      <w:bookmarkEnd w:id="17"/>
      <w:r w:rsidRPr="004F0FBE">
        <w:rPr>
          <w:rFonts w:ascii="Meiryo UI" w:eastAsia="Meiryo UI" w:hAnsi="Meiryo UI" w:cs="Meiryo UI"/>
          <w:b w:val="0"/>
          <w:sz w:val="24"/>
        </w:rPr>
        <w:t>実現可能性の確認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8" w:name="______________________"/>
      <w:bookmarkEnd w:id="18"/>
      <w:r w:rsidRPr="004F0FBE">
        <w:rPr>
          <w:rFonts w:ascii="Meiryo UI" w:eastAsia="Meiryo UI" w:hAnsi="Meiryo UI" w:cs="Meiryo UI"/>
          <w:b w:val="0"/>
          <w:sz w:val="24"/>
        </w:rPr>
        <w:t>全社戦略の展開における活動・成果指標の設定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9" w:name="_____________2"/>
      <w:bookmarkEnd w:id="19"/>
      <w:r w:rsidRPr="004F0FBE">
        <w:rPr>
          <w:rFonts w:ascii="Meiryo UI" w:eastAsia="Meiryo UI" w:hAnsi="Meiryo UI" w:cs="Meiryo UI"/>
          <w:b w:val="0"/>
          <w:sz w:val="24"/>
        </w:rPr>
        <w:t>課題とリスクの洗い出し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0" w:name="__________2"/>
      <w:bookmarkEnd w:id="20"/>
      <w:r w:rsidRPr="004F0FBE">
        <w:rPr>
          <w:rFonts w:ascii="Meiryo UI" w:eastAsia="Meiryo UI" w:hAnsi="Meiryo UI" w:cs="Meiryo UI"/>
          <w:b w:val="0"/>
          <w:sz w:val="24"/>
        </w:rPr>
        <w:t>超概算予算の算出</w:t>
      </w:r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21" w:name="_IT___________"/>
      <w:bookmarkStart w:id="22" w:name="_Toc499811739"/>
      <w:bookmarkEnd w:id="21"/>
      <w:r w:rsidRPr="004F0FBE">
        <w:rPr>
          <w:rFonts w:ascii="Meiryo UI" w:eastAsia="Meiryo UI" w:hAnsi="Meiryo UI" w:cs="Meiryo UI"/>
          <w:b w:val="0"/>
          <w:i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i w:val="0"/>
          <w:sz w:val="24"/>
        </w:rPr>
        <w:t>製品・サービス戦略策定</w:t>
      </w:r>
      <w:bookmarkEnd w:id="22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3" w:name="_______________2"/>
      <w:bookmarkStart w:id="24" w:name="_Toc499811740"/>
      <w:bookmarkEnd w:id="23"/>
      <w:r w:rsidRPr="004F0FBE">
        <w:rPr>
          <w:rFonts w:ascii="Meiryo UI" w:eastAsia="Meiryo UI" w:hAnsi="Meiryo UI" w:cs="Meiryo UI"/>
          <w:b w:val="0"/>
          <w:sz w:val="24"/>
        </w:rPr>
        <w:t>市場動向の調査・分析・予測</w:t>
      </w:r>
      <w:bookmarkEnd w:id="24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5" w:name="____________2"/>
      <w:bookmarkEnd w:id="25"/>
      <w:r w:rsidRPr="004F0FBE">
        <w:rPr>
          <w:rFonts w:ascii="Meiryo UI" w:eastAsia="Meiryo UI" w:hAnsi="Meiryo UI" w:cs="Meiryo UI"/>
          <w:b w:val="0"/>
          <w:sz w:val="24"/>
        </w:rPr>
        <w:t>市場機会の発見と選択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6" w:name="___________________"/>
      <w:bookmarkEnd w:id="26"/>
      <w:r w:rsidRPr="004F0FBE">
        <w:rPr>
          <w:rFonts w:ascii="Meiryo UI" w:eastAsia="Meiryo UI" w:hAnsi="Meiryo UI" w:cs="Meiryo UI"/>
          <w:b w:val="0"/>
          <w:sz w:val="24"/>
        </w:rPr>
        <w:t>ターゲット市場のビジネスチャンス分析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7" w:name="_IT____________"/>
      <w:bookmarkStart w:id="28" w:name="_Toc499811741"/>
      <w:bookmarkEnd w:id="27"/>
      <w:r w:rsidRPr="004F0FBE">
        <w:rPr>
          <w:rFonts w:ascii="Meiryo UI" w:eastAsia="Meiryo UI" w:hAnsi="Meiryo UI" w:cs="Meiryo UI"/>
          <w:b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sz w:val="24"/>
        </w:rPr>
        <w:t>製品・サービス戦略の策定</w:t>
      </w:r>
      <w:bookmarkEnd w:id="28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9" w:name="___________2"/>
      <w:bookmarkEnd w:id="29"/>
      <w:r w:rsidRPr="004F0FBE">
        <w:rPr>
          <w:rFonts w:ascii="Meiryo UI" w:eastAsia="Meiryo UI" w:hAnsi="Meiryo UI" w:cs="Meiryo UI"/>
          <w:b w:val="0"/>
          <w:sz w:val="24"/>
        </w:rPr>
        <w:t>ビジネス機会の分析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0" w:name="______________2"/>
      <w:bookmarkEnd w:id="30"/>
      <w:r w:rsidRPr="004F0FBE">
        <w:rPr>
          <w:rFonts w:ascii="Meiryo UI" w:eastAsia="Meiryo UI" w:hAnsi="Meiryo UI" w:cs="Meiryo UI"/>
          <w:b w:val="0"/>
          <w:sz w:val="24"/>
        </w:rPr>
        <w:t>新規製品・サービスの企画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1" w:name="____________________2"/>
      <w:bookmarkEnd w:id="31"/>
      <w:r w:rsidRPr="004F0FBE">
        <w:rPr>
          <w:rFonts w:ascii="Meiryo UI" w:eastAsia="Meiryo UI" w:hAnsi="Meiryo UI" w:cs="Meiryo UI"/>
          <w:b w:val="0"/>
          <w:sz w:val="24"/>
        </w:rPr>
        <w:t>既存製品・サービスのロードマップ更新</w:t>
      </w:r>
    </w:p>
    <w:p w:rsidR="00A77B3E" w:rsidRPr="004F0FBE" w:rsidRDefault="006F4643" w:rsidP="004F0FBE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32" w:name="____2"/>
      <w:bookmarkStart w:id="33" w:name="_Toc499811742"/>
      <w:bookmarkEnd w:id="32"/>
      <w:r w:rsidRPr="004F0FBE">
        <w:rPr>
          <w:rFonts w:ascii="Meiryo UI" w:eastAsia="Meiryo UI" w:hAnsi="Meiryo UI" w:cs="Meiryo UI"/>
          <w:b w:val="0"/>
          <w:sz w:val="28"/>
        </w:rPr>
        <w:t>企画</w:t>
      </w:r>
      <w:bookmarkEnd w:id="33"/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</w:rPr>
      </w:pPr>
      <w:bookmarkStart w:id="34" w:name="_IT_________"/>
      <w:bookmarkStart w:id="35" w:name="_Toc499811743"/>
      <w:bookmarkEnd w:id="34"/>
      <w:r w:rsidRPr="004F0FBE">
        <w:rPr>
          <w:rFonts w:ascii="Meiryo UI" w:eastAsia="Meiryo UI" w:hAnsi="Meiryo UI" w:cs="Meiryo UI"/>
          <w:b w:val="0"/>
          <w:i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i w:val="0"/>
          <w:sz w:val="24"/>
        </w:rPr>
        <w:t>戦略策定・実行推進</w:t>
      </w:r>
      <w:bookmarkEnd w:id="35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36" w:name="_________2"/>
      <w:bookmarkStart w:id="37" w:name="_Toc499811744"/>
      <w:bookmarkEnd w:id="36"/>
      <w:r w:rsidRPr="004F0FBE">
        <w:rPr>
          <w:rFonts w:ascii="Meiryo UI" w:eastAsia="Meiryo UI" w:hAnsi="Meiryo UI" w:cs="Meiryo UI"/>
          <w:b w:val="0"/>
          <w:sz w:val="24"/>
        </w:rPr>
        <w:t>基本方針の策定</w:t>
      </w:r>
      <w:bookmarkEnd w:id="37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8" w:name="___________3"/>
      <w:bookmarkEnd w:id="38"/>
      <w:r w:rsidRPr="004F0FBE">
        <w:rPr>
          <w:rFonts w:ascii="Meiryo UI" w:eastAsia="Meiryo UI" w:hAnsi="Meiryo UI" w:cs="Meiryo UI"/>
          <w:b w:val="0"/>
          <w:sz w:val="24"/>
        </w:rPr>
        <w:t>現状分析・環境分析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9" w:name="_IT_______"/>
      <w:bookmarkEnd w:id="39"/>
      <w:r w:rsidRPr="004F0FBE">
        <w:rPr>
          <w:rFonts w:ascii="Meiryo UI" w:eastAsia="Meiryo UI" w:hAnsi="Meiryo UI" w:cs="Meiryo UI"/>
          <w:b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sz w:val="24"/>
        </w:rPr>
        <w:t>基本方針の策定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40" w:name="_IT______"/>
      <w:bookmarkStart w:id="41" w:name="_Toc499811745"/>
      <w:bookmarkEnd w:id="40"/>
      <w:r w:rsidRPr="004F0FBE">
        <w:rPr>
          <w:rFonts w:ascii="Meiryo UI" w:eastAsia="Meiryo UI" w:hAnsi="Meiryo UI" w:cs="Meiryo UI"/>
          <w:b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sz w:val="24"/>
        </w:rPr>
        <w:t>化計画の策定</w:t>
      </w:r>
      <w:bookmarkEnd w:id="41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2" w:name="_IT________2"/>
      <w:bookmarkEnd w:id="42"/>
      <w:r w:rsidRPr="004F0FBE">
        <w:rPr>
          <w:rFonts w:ascii="Meiryo UI" w:eastAsia="Meiryo UI" w:hAnsi="Meiryo UI" w:cs="Meiryo UI"/>
          <w:b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sz w:val="24"/>
        </w:rPr>
        <w:t>中期計画の作成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3" w:name="_IT________3"/>
      <w:bookmarkEnd w:id="43"/>
      <w:r w:rsidRPr="004F0FBE">
        <w:rPr>
          <w:rFonts w:ascii="Meiryo UI" w:eastAsia="Meiryo UI" w:hAnsi="Meiryo UI" w:cs="Meiryo UI"/>
          <w:b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sz w:val="24"/>
        </w:rPr>
        <w:t>基盤戦略の策定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4" w:name="______IT______"/>
      <w:bookmarkEnd w:id="44"/>
      <w:r w:rsidRPr="004F0FBE">
        <w:rPr>
          <w:rFonts w:ascii="Meiryo UI" w:eastAsia="Meiryo UI" w:hAnsi="Meiryo UI" w:cs="Meiryo UI"/>
          <w:b w:val="0"/>
          <w:sz w:val="24"/>
        </w:rPr>
        <w:t>事業部門の</w:t>
      </w:r>
      <w:r w:rsidRPr="004F0FBE">
        <w:rPr>
          <w:rFonts w:ascii="Meiryo UI" w:eastAsia="Meiryo UI" w:hAnsi="Meiryo UI" w:cs="Meiryo UI"/>
          <w:b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sz w:val="24"/>
        </w:rPr>
        <w:t>化計画の作成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5" w:name="_IT________4"/>
      <w:bookmarkEnd w:id="45"/>
      <w:r w:rsidRPr="004F0FBE">
        <w:rPr>
          <w:rFonts w:ascii="Meiryo UI" w:eastAsia="Meiryo UI" w:hAnsi="Meiryo UI" w:cs="Meiryo UI"/>
          <w:b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sz w:val="24"/>
        </w:rPr>
        <w:t>基盤計画の作成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6" w:name="_________3"/>
      <w:bookmarkEnd w:id="46"/>
      <w:r w:rsidRPr="004F0FBE">
        <w:rPr>
          <w:rFonts w:ascii="Meiryo UI" w:eastAsia="Meiryo UI" w:hAnsi="Meiryo UI" w:cs="Meiryo UI"/>
          <w:b w:val="0"/>
          <w:sz w:val="24"/>
        </w:rPr>
        <w:t>全体計画の策定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47" w:name="_IT__________"/>
      <w:bookmarkStart w:id="48" w:name="_Toc499811746"/>
      <w:bookmarkEnd w:id="47"/>
      <w:r w:rsidRPr="004F0FBE">
        <w:rPr>
          <w:rFonts w:ascii="Meiryo UI" w:eastAsia="Meiryo UI" w:hAnsi="Meiryo UI" w:cs="Meiryo UI"/>
          <w:b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sz w:val="24"/>
        </w:rPr>
        <w:t>戦略実行マネジメント</w:t>
      </w:r>
      <w:bookmarkEnd w:id="48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9" w:name="_IT______________"/>
      <w:bookmarkEnd w:id="49"/>
      <w:r w:rsidRPr="004F0FBE">
        <w:rPr>
          <w:rFonts w:ascii="Meiryo UI" w:eastAsia="Meiryo UI" w:hAnsi="Meiryo UI" w:cs="Meiryo UI"/>
          <w:b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sz w:val="24"/>
        </w:rPr>
        <w:t>戦略の理解とプログラムの定義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0" w:name="_______________3"/>
      <w:bookmarkEnd w:id="50"/>
      <w:r w:rsidRPr="004F0FBE">
        <w:rPr>
          <w:rFonts w:ascii="Meiryo UI" w:eastAsia="Meiryo UI" w:hAnsi="Meiryo UI" w:cs="Meiryo UI"/>
          <w:b w:val="0"/>
          <w:sz w:val="24"/>
        </w:rPr>
        <w:t>プログラム戦略マネジメント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1" w:name="_________4"/>
      <w:bookmarkEnd w:id="51"/>
      <w:r w:rsidRPr="004F0FBE">
        <w:rPr>
          <w:rFonts w:ascii="Meiryo UI" w:eastAsia="Meiryo UI" w:hAnsi="Meiryo UI" w:cs="Meiryo UI"/>
          <w:b w:val="0"/>
          <w:sz w:val="24"/>
        </w:rPr>
        <w:t>実行組織の確立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2" w:name="_______"/>
      <w:bookmarkEnd w:id="52"/>
      <w:r w:rsidRPr="004F0FBE">
        <w:rPr>
          <w:rFonts w:ascii="Meiryo UI" w:eastAsia="Meiryo UI" w:hAnsi="Meiryo UI" w:cs="Meiryo UI"/>
          <w:b w:val="0"/>
          <w:sz w:val="24"/>
        </w:rPr>
        <w:t>モニタリング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3" w:name="______________3"/>
      <w:bookmarkEnd w:id="53"/>
      <w:r w:rsidRPr="004F0FBE">
        <w:rPr>
          <w:rFonts w:ascii="Meiryo UI" w:eastAsia="Meiryo UI" w:hAnsi="Meiryo UI" w:cs="Meiryo UI"/>
          <w:b w:val="0"/>
          <w:sz w:val="24"/>
        </w:rPr>
        <w:t>アセスメントマネジメント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4" w:name="______________4"/>
      <w:bookmarkEnd w:id="54"/>
      <w:r w:rsidRPr="004F0FBE">
        <w:rPr>
          <w:rFonts w:ascii="Meiryo UI" w:eastAsia="Meiryo UI" w:hAnsi="Meiryo UI" w:cs="Meiryo UI"/>
          <w:b w:val="0"/>
          <w:sz w:val="24"/>
        </w:rPr>
        <w:t>プログラムリスクへの対応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5" w:name="______________5"/>
      <w:bookmarkEnd w:id="55"/>
      <w:r w:rsidRPr="004F0FBE">
        <w:rPr>
          <w:rFonts w:ascii="Meiryo UI" w:eastAsia="Meiryo UI" w:hAnsi="Meiryo UI" w:cs="Meiryo UI"/>
          <w:b w:val="0"/>
          <w:sz w:val="24"/>
        </w:rPr>
        <w:t>コミュニティマネジメント</w:t>
      </w:r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56" w:name="__________3"/>
      <w:bookmarkStart w:id="57" w:name="_Toc499811747"/>
      <w:bookmarkEnd w:id="56"/>
      <w:r w:rsidRPr="004F0FBE">
        <w:rPr>
          <w:rFonts w:ascii="Meiryo UI" w:eastAsia="Meiryo UI" w:hAnsi="Meiryo UI" w:cs="Meiryo UI"/>
          <w:b w:val="0"/>
          <w:i w:val="0"/>
          <w:sz w:val="24"/>
        </w:rPr>
        <w:t>システム企画立案</w:t>
      </w:r>
      <w:bookmarkEnd w:id="57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58" w:name="____________3"/>
      <w:bookmarkStart w:id="59" w:name="_Toc499811748"/>
      <w:bookmarkEnd w:id="58"/>
      <w:r w:rsidRPr="004F0FBE">
        <w:rPr>
          <w:rFonts w:ascii="Meiryo UI" w:eastAsia="Meiryo UI" w:hAnsi="Meiryo UI" w:cs="Meiryo UI"/>
          <w:b w:val="0"/>
          <w:sz w:val="24"/>
        </w:rPr>
        <w:t>システム化構想の立案</w:t>
      </w:r>
      <w:bookmarkEnd w:id="59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0" w:name="_______________"/>
      <w:bookmarkEnd w:id="60"/>
      <w:r w:rsidRPr="004F0FBE">
        <w:rPr>
          <w:rFonts w:ascii="Meiryo UI" w:eastAsia="Meiryo UI" w:hAnsi="Meiryo UI" w:cs="Meiryo UI"/>
          <w:b w:val="0"/>
          <w:sz w:val="24"/>
        </w:rPr>
        <w:t>システム化構想基本方針の策定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1" w:name="________________2"/>
      <w:bookmarkEnd w:id="61"/>
      <w:r w:rsidRPr="004F0FBE">
        <w:rPr>
          <w:rFonts w:ascii="Meiryo UI" w:eastAsia="Meiryo UI" w:hAnsi="Meiryo UI" w:cs="Meiryo UI"/>
          <w:b w:val="0"/>
          <w:sz w:val="24"/>
        </w:rPr>
        <w:t>現行業務、システムの調査分析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2" w:name="__________________"/>
      <w:bookmarkEnd w:id="62"/>
      <w:r w:rsidRPr="004F0FBE">
        <w:rPr>
          <w:rFonts w:ascii="Meiryo UI" w:eastAsia="Meiryo UI" w:hAnsi="Meiryo UI" w:cs="Meiryo UI"/>
          <w:b w:val="0"/>
          <w:sz w:val="24"/>
        </w:rPr>
        <w:t>新業務の全体像把握と評価指標の設定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3" w:name="_________5"/>
      <w:bookmarkEnd w:id="63"/>
      <w:r w:rsidRPr="004F0FBE">
        <w:rPr>
          <w:rFonts w:ascii="Meiryo UI" w:eastAsia="Meiryo UI" w:hAnsi="Meiryo UI" w:cs="Meiryo UI"/>
          <w:b w:val="0"/>
          <w:sz w:val="24"/>
        </w:rPr>
        <w:t>投資規模の策定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4" w:name="_____________3"/>
      <w:bookmarkEnd w:id="64"/>
      <w:r w:rsidRPr="004F0FBE">
        <w:rPr>
          <w:rFonts w:ascii="Meiryo UI" w:eastAsia="Meiryo UI" w:hAnsi="Meiryo UI" w:cs="Meiryo UI"/>
          <w:b w:val="0"/>
          <w:sz w:val="24"/>
        </w:rPr>
        <w:t>システム化構想の成案化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5" w:name="____________4"/>
      <w:bookmarkEnd w:id="65"/>
      <w:r w:rsidRPr="004F0FBE">
        <w:rPr>
          <w:rFonts w:ascii="Meiryo UI" w:eastAsia="Meiryo UI" w:hAnsi="Meiryo UI" w:cs="Meiryo UI"/>
          <w:b w:val="0"/>
          <w:sz w:val="24"/>
        </w:rPr>
        <w:t>システム化構想の支援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66" w:name="____________5"/>
      <w:bookmarkStart w:id="67" w:name="_Toc499811749"/>
      <w:bookmarkEnd w:id="66"/>
      <w:r w:rsidRPr="004F0FBE">
        <w:rPr>
          <w:rFonts w:ascii="Meiryo UI" w:eastAsia="Meiryo UI" w:hAnsi="Meiryo UI" w:cs="Meiryo UI"/>
          <w:b w:val="0"/>
          <w:sz w:val="24"/>
        </w:rPr>
        <w:t>システム化計画の策定</w:t>
      </w:r>
      <w:bookmarkEnd w:id="67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8" w:name="_______________________"/>
      <w:bookmarkEnd w:id="68"/>
      <w:r w:rsidRPr="004F0FBE">
        <w:rPr>
          <w:rFonts w:ascii="Meiryo UI" w:eastAsia="Meiryo UI" w:hAnsi="Meiryo UI" w:cs="Meiryo UI"/>
          <w:b w:val="0"/>
          <w:sz w:val="24"/>
        </w:rPr>
        <w:t>システム化計画におけるプロジェクト計画の策定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9" w:name="________________3"/>
      <w:bookmarkEnd w:id="69"/>
      <w:r w:rsidRPr="004F0FBE">
        <w:rPr>
          <w:rFonts w:ascii="Meiryo UI" w:eastAsia="Meiryo UI" w:hAnsi="Meiryo UI" w:cs="Meiryo UI"/>
          <w:b w:val="0"/>
          <w:sz w:val="24"/>
        </w:rPr>
        <w:t>システム計画の基本要件の確認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0" w:name="___________4"/>
      <w:bookmarkEnd w:id="70"/>
      <w:r w:rsidRPr="004F0FBE">
        <w:rPr>
          <w:rFonts w:ascii="Meiryo UI" w:eastAsia="Meiryo UI" w:hAnsi="Meiryo UI" w:cs="Meiryo UI"/>
          <w:b w:val="0"/>
          <w:sz w:val="24"/>
        </w:rPr>
        <w:t>対象業務の課題整理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1" w:name="___________________2"/>
      <w:bookmarkEnd w:id="71"/>
      <w:r w:rsidRPr="004F0FBE">
        <w:rPr>
          <w:rFonts w:ascii="Meiryo UI" w:eastAsia="Meiryo UI" w:hAnsi="Meiryo UI" w:cs="Meiryo UI"/>
          <w:b w:val="0"/>
          <w:sz w:val="24"/>
        </w:rPr>
        <w:t>現状システムの分析と対応方針の策定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2" w:name="__________4"/>
      <w:bookmarkEnd w:id="72"/>
      <w:r w:rsidRPr="004F0FBE">
        <w:rPr>
          <w:rFonts w:ascii="Meiryo UI" w:eastAsia="Meiryo UI" w:hAnsi="Meiryo UI" w:cs="Meiryo UI"/>
          <w:b w:val="0"/>
          <w:sz w:val="24"/>
        </w:rPr>
        <w:t>業務モデルの作成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3" w:name="_____________________"/>
      <w:bookmarkEnd w:id="73"/>
      <w:r w:rsidRPr="004F0FBE">
        <w:rPr>
          <w:rFonts w:ascii="Meiryo UI" w:eastAsia="Meiryo UI" w:hAnsi="Meiryo UI" w:cs="Meiryo UI"/>
          <w:b w:val="0"/>
          <w:sz w:val="24"/>
        </w:rPr>
        <w:t>システム化機能の整理とシステム方式の検討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4" w:name="_______________________2"/>
      <w:bookmarkEnd w:id="74"/>
      <w:r w:rsidRPr="004F0FBE">
        <w:rPr>
          <w:rFonts w:ascii="Meiryo UI" w:eastAsia="Meiryo UI" w:hAnsi="Meiryo UI" w:cs="Meiryo UI"/>
          <w:b w:val="0"/>
          <w:sz w:val="24"/>
        </w:rPr>
        <w:t>付帯機能、付帯設備に対する基本方針の明確化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5" w:name="________________________2"/>
      <w:bookmarkEnd w:id="75"/>
      <w:r w:rsidRPr="004F0FBE">
        <w:rPr>
          <w:rFonts w:ascii="Meiryo UI" w:eastAsia="Meiryo UI" w:hAnsi="Meiryo UI" w:cs="Meiryo UI"/>
          <w:b w:val="0"/>
          <w:sz w:val="24"/>
        </w:rPr>
        <w:t>サービスレベルと品質に対する基本方針の明確化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6" w:name="_____________4"/>
      <w:bookmarkEnd w:id="76"/>
      <w:r w:rsidRPr="004F0FBE">
        <w:rPr>
          <w:rFonts w:ascii="Meiryo UI" w:eastAsia="Meiryo UI" w:hAnsi="Meiryo UI" w:cs="Meiryo UI"/>
          <w:b w:val="0"/>
          <w:sz w:val="24"/>
        </w:rPr>
        <w:t>プロジェクトの目標設定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7" w:name="__________5"/>
      <w:bookmarkEnd w:id="77"/>
      <w:r w:rsidRPr="004F0FBE">
        <w:rPr>
          <w:rFonts w:ascii="Meiryo UI" w:eastAsia="Meiryo UI" w:hAnsi="Meiryo UI" w:cs="Meiryo UI"/>
          <w:b w:val="0"/>
          <w:sz w:val="24"/>
        </w:rPr>
        <w:t>実現可能性の検討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8" w:name="_______________4"/>
      <w:bookmarkEnd w:id="78"/>
      <w:r w:rsidRPr="004F0FBE">
        <w:rPr>
          <w:rFonts w:ascii="Meiryo UI" w:eastAsia="Meiryo UI" w:hAnsi="Meiryo UI" w:cs="Meiryo UI"/>
          <w:b w:val="0"/>
          <w:sz w:val="24"/>
        </w:rPr>
        <w:t>全体開発スケジュールの作成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9" w:name="_____________5"/>
      <w:bookmarkEnd w:id="79"/>
      <w:r w:rsidRPr="004F0FBE">
        <w:rPr>
          <w:rFonts w:ascii="Meiryo UI" w:eastAsia="Meiryo UI" w:hAnsi="Meiryo UI" w:cs="Meiryo UI"/>
          <w:b w:val="0"/>
          <w:sz w:val="24"/>
        </w:rPr>
        <w:t>システム選定方針の策定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0" w:name="________________4"/>
      <w:bookmarkEnd w:id="80"/>
      <w:r w:rsidRPr="004F0FBE">
        <w:rPr>
          <w:rFonts w:ascii="Meiryo UI" w:eastAsia="Meiryo UI" w:hAnsi="Meiryo UI" w:cs="Meiryo UI"/>
          <w:b w:val="0"/>
          <w:sz w:val="24"/>
        </w:rPr>
        <w:t>費用とシステム投資効果の予測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1" w:name="_____________6"/>
      <w:bookmarkEnd w:id="81"/>
      <w:r w:rsidRPr="004F0FBE">
        <w:rPr>
          <w:rFonts w:ascii="Meiryo UI" w:eastAsia="Meiryo UI" w:hAnsi="Meiryo UI" w:cs="Meiryo UI"/>
          <w:b w:val="0"/>
          <w:sz w:val="24"/>
        </w:rPr>
        <w:t>システム化計画の成案化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82" w:name="_____________7"/>
      <w:bookmarkStart w:id="83" w:name="_Toc499811750"/>
      <w:bookmarkEnd w:id="82"/>
      <w:r w:rsidRPr="004F0FBE">
        <w:rPr>
          <w:rFonts w:ascii="Meiryo UI" w:eastAsia="Meiryo UI" w:hAnsi="Meiryo UI" w:cs="Meiryo UI"/>
          <w:b w:val="0"/>
          <w:sz w:val="24"/>
        </w:rPr>
        <w:t>業務・システム要件定義</w:t>
      </w:r>
      <w:bookmarkEnd w:id="83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4" w:name="_________6"/>
      <w:bookmarkEnd w:id="84"/>
      <w:r w:rsidRPr="004F0FBE">
        <w:rPr>
          <w:rFonts w:ascii="Meiryo UI" w:eastAsia="Meiryo UI" w:hAnsi="Meiryo UI" w:cs="Meiryo UI"/>
          <w:b w:val="0"/>
          <w:sz w:val="24"/>
        </w:rPr>
        <w:t>業務要件の定義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5" w:name="___________5"/>
      <w:bookmarkEnd w:id="85"/>
      <w:r w:rsidRPr="004F0FBE">
        <w:rPr>
          <w:rFonts w:ascii="Meiryo UI" w:eastAsia="Meiryo UI" w:hAnsi="Meiryo UI" w:cs="Meiryo UI"/>
          <w:b w:val="0"/>
          <w:sz w:val="24"/>
        </w:rPr>
        <w:t>システム要件の定義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86" w:name="_IT________"/>
      <w:bookmarkStart w:id="87" w:name="_Toc499811751"/>
      <w:bookmarkEnd w:id="86"/>
      <w:r w:rsidRPr="004F0FBE">
        <w:rPr>
          <w:rFonts w:ascii="Meiryo UI" w:eastAsia="Meiryo UI" w:hAnsi="Meiryo UI" w:cs="Meiryo UI"/>
          <w:b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sz w:val="24"/>
        </w:rPr>
        <w:t>サービス要件定義</w:t>
      </w:r>
      <w:bookmarkEnd w:id="87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8" w:name="_IT__________2"/>
      <w:bookmarkEnd w:id="88"/>
      <w:r w:rsidRPr="004F0FBE">
        <w:rPr>
          <w:rFonts w:ascii="Meiryo UI" w:eastAsia="Meiryo UI" w:hAnsi="Meiryo UI" w:cs="Meiryo UI"/>
          <w:b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sz w:val="24"/>
        </w:rPr>
        <w:t>サービス要件の定義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89" w:name="______________6"/>
      <w:bookmarkStart w:id="90" w:name="_Toc499811752"/>
      <w:bookmarkEnd w:id="89"/>
      <w:r w:rsidRPr="004F0FBE">
        <w:rPr>
          <w:rFonts w:ascii="Meiryo UI" w:eastAsia="Meiryo UI" w:hAnsi="Meiryo UI" w:cs="Meiryo UI"/>
          <w:b w:val="0"/>
          <w:sz w:val="24"/>
        </w:rPr>
        <w:t>情報セキュリティ要件定義</w:t>
      </w:r>
      <w:bookmarkEnd w:id="90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91" w:name="_______________5"/>
      <w:bookmarkEnd w:id="91"/>
      <w:r w:rsidRPr="004F0FBE">
        <w:rPr>
          <w:rFonts w:ascii="Meiryo UI" w:eastAsia="Meiryo UI" w:hAnsi="Meiryo UI" w:cs="Meiryo UI"/>
          <w:b w:val="0"/>
          <w:sz w:val="24"/>
        </w:rPr>
        <w:t>情報セキュリティ要件の定義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92" w:name="_______________6"/>
      <w:bookmarkEnd w:id="92"/>
      <w:r w:rsidRPr="004F0FBE">
        <w:rPr>
          <w:rFonts w:ascii="Meiryo UI" w:eastAsia="Meiryo UI" w:hAnsi="Meiryo UI" w:cs="Meiryo UI"/>
          <w:b w:val="0"/>
          <w:sz w:val="24"/>
        </w:rPr>
        <w:t>情報セキュリティ規定の作成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93" w:name="_______________7"/>
      <w:bookmarkEnd w:id="93"/>
      <w:r w:rsidRPr="004F0FBE">
        <w:rPr>
          <w:rFonts w:ascii="Meiryo UI" w:eastAsia="Meiryo UI" w:hAnsi="Meiryo UI" w:cs="Meiryo UI"/>
          <w:b w:val="0"/>
          <w:sz w:val="24"/>
        </w:rPr>
        <w:t>情報セキュリティ計画の立案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94" w:name="_______________8"/>
      <w:bookmarkEnd w:id="94"/>
      <w:r w:rsidRPr="004F0FBE">
        <w:rPr>
          <w:rFonts w:ascii="Meiryo UI" w:eastAsia="Meiryo UI" w:hAnsi="Meiryo UI" w:cs="Meiryo UI"/>
          <w:b w:val="0"/>
          <w:sz w:val="24"/>
        </w:rPr>
        <w:t>情報セキュリティ基準の策定</w:t>
      </w:r>
    </w:p>
    <w:p w:rsidR="00A77B3E" w:rsidRPr="004F0FBE" w:rsidRDefault="006F4643" w:rsidP="004F0FBE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95" w:name="____3"/>
      <w:bookmarkStart w:id="96" w:name="_Toc499811753"/>
      <w:bookmarkEnd w:id="95"/>
      <w:r w:rsidRPr="004F0FBE">
        <w:rPr>
          <w:rFonts w:ascii="Meiryo UI" w:eastAsia="Meiryo UI" w:hAnsi="Meiryo UI" w:cs="Meiryo UI"/>
          <w:b w:val="0"/>
          <w:sz w:val="28"/>
        </w:rPr>
        <w:t>開発</w:t>
      </w:r>
      <w:bookmarkEnd w:id="96"/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</w:rPr>
      </w:pPr>
      <w:bookmarkStart w:id="97" w:name="_______________9"/>
      <w:bookmarkStart w:id="98" w:name="_Toc499811754"/>
      <w:bookmarkEnd w:id="97"/>
      <w:r w:rsidRPr="004F0FBE">
        <w:rPr>
          <w:rFonts w:ascii="Meiryo UI" w:eastAsia="Meiryo UI" w:hAnsi="Meiryo UI" w:cs="Meiryo UI"/>
          <w:b w:val="0"/>
          <w:i w:val="0"/>
          <w:sz w:val="24"/>
        </w:rPr>
        <w:t>システム要件定義・方式設計</w:t>
      </w:r>
      <w:bookmarkEnd w:id="98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99" w:name="___________6"/>
      <w:bookmarkStart w:id="100" w:name="_Toc499811755"/>
      <w:bookmarkEnd w:id="99"/>
      <w:r w:rsidRPr="004F0FBE">
        <w:rPr>
          <w:rFonts w:ascii="Meiryo UI" w:eastAsia="Meiryo UI" w:hAnsi="Meiryo UI" w:cs="Meiryo UI"/>
          <w:b w:val="0"/>
          <w:sz w:val="24"/>
        </w:rPr>
        <w:t>システム化要件定義</w:t>
      </w:r>
      <w:bookmarkEnd w:id="100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01" w:name="________________5"/>
      <w:bookmarkEnd w:id="101"/>
      <w:r w:rsidRPr="004F0FBE">
        <w:rPr>
          <w:rFonts w:ascii="Meiryo UI" w:eastAsia="Meiryo UI" w:hAnsi="Meiryo UI" w:cs="Meiryo UI"/>
          <w:b w:val="0"/>
          <w:sz w:val="24"/>
        </w:rPr>
        <w:t>システム化の対象と目的の決定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02" w:name="____________6"/>
      <w:bookmarkEnd w:id="102"/>
      <w:r w:rsidRPr="004F0FBE">
        <w:rPr>
          <w:rFonts w:ascii="Meiryo UI" w:eastAsia="Meiryo UI" w:hAnsi="Meiryo UI" w:cs="Meiryo UI"/>
          <w:b w:val="0"/>
          <w:sz w:val="24"/>
        </w:rPr>
        <w:t>要求事項の調査と分析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03" w:name="_________7"/>
      <w:bookmarkEnd w:id="103"/>
      <w:r w:rsidRPr="004F0FBE">
        <w:rPr>
          <w:rFonts w:ascii="Meiryo UI" w:eastAsia="Meiryo UI" w:hAnsi="Meiryo UI" w:cs="Meiryo UI"/>
          <w:b w:val="0"/>
          <w:sz w:val="24"/>
        </w:rPr>
        <w:t>機能要件の定義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04" w:name="__________6"/>
      <w:bookmarkEnd w:id="104"/>
      <w:r w:rsidRPr="004F0FBE">
        <w:rPr>
          <w:rFonts w:ascii="Meiryo UI" w:eastAsia="Meiryo UI" w:hAnsi="Meiryo UI" w:cs="Meiryo UI"/>
          <w:b w:val="0"/>
          <w:sz w:val="24"/>
        </w:rPr>
        <w:t>非機能要件の定義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05" w:name="__________________2"/>
      <w:bookmarkEnd w:id="105"/>
      <w:r w:rsidRPr="004F0FBE">
        <w:rPr>
          <w:rFonts w:ascii="Meiryo UI" w:eastAsia="Meiryo UI" w:hAnsi="Meiryo UI" w:cs="Meiryo UI"/>
          <w:b w:val="0"/>
          <w:sz w:val="24"/>
        </w:rPr>
        <w:t>システム化要件の文書化とレビュー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06" w:name="___________Web____"/>
      <w:bookmarkStart w:id="107" w:name="_Toc499811756"/>
      <w:bookmarkEnd w:id="106"/>
      <w:r w:rsidRPr="004F0FBE">
        <w:rPr>
          <w:rFonts w:ascii="Meiryo UI" w:eastAsia="Meiryo UI" w:hAnsi="Meiryo UI" w:cs="Meiryo UI"/>
          <w:b w:val="0"/>
          <w:sz w:val="24"/>
        </w:rPr>
        <w:t>システム化要件定義（</w:t>
      </w:r>
      <w:r w:rsidRPr="004F0FBE">
        <w:rPr>
          <w:rFonts w:ascii="Meiryo UI" w:eastAsia="Meiryo UI" w:hAnsi="Meiryo UI" w:cs="Meiryo UI"/>
          <w:b w:val="0"/>
          <w:sz w:val="24"/>
        </w:rPr>
        <w:t>Web</w:t>
      </w:r>
      <w:r w:rsidRPr="004F0FBE">
        <w:rPr>
          <w:rFonts w:ascii="Meiryo UI" w:eastAsia="Meiryo UI" w:hAnsi="Meiryo UI" w:cs="Meiryo UI"/>
          <w:b w:val="0"/>
          <w:sz w:val="24"/>
        </w:rPr>
        <w:t>サイト）</w:t>
      </w:r>
      <w:bookmarkEnd w:id="107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08" w:name="_____"/>
      <w:bookmarkEnd w:id="108"/>
      <w:r w:rsidRPr="004F0FBE">
        <w:rPr>
          <w:rFonts w:ascii="Meiryo UI" w:eastAsia="Meiryo UI" w:hAnsi="Meiryo UI" w:cs="Meiryo UI"/>
          <w:b w:val="0"/>
          <w:sz w:val="24"/>
        </w:rPr>
        <w:t>現状把握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09" w:name="___Web________"/>
      <w:bookmarkEnd w:id="109"/>
      <w:r w:rsidRPr="004F0FBE">
        <w:rPr>
          <w:rFonts w:ascii="Meiryo UI" w:eastAsia="Meiryo UI" w:hAnsi="Meiryo UI" w:cs="Meiryo UI"/>
          <w:b w:val="0"/>
          <w:sz w:val="24"/>
        </w:rPr>
        <w:t>対象</w:t>
      </w:r>
      <w:r w:rsidRPr="004F0FBE">
        <w:rPr>
          <w:rFonts w:ascii="Meiryo UI" w:eastAsia="Meiryo UI" w:hAnsi="Meiryo UI" w:cs="Meiryo UI"/>
          <w:b w:val="0"/>
          <w:sz w:val="24"/>
        </w:rPr>
        <w:t>Web</w:t>
      </w:r>
      <w:r w:rsidRPr="004F0FBE">
        <w:rPr>
          <w:rFonts w:ascii="Meiryo UI" w:eastAsia="Meiryo UI" w:hAnsi="Meiryo UI" w:cs="Meiryo UI"/>
          <w:b w:val="0"/>
          <w:sz w:val="24"/>
        </w:rPr>
        <w:t>サイトの要件定義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10" w:name="__________7"/>
      <w:bookmarkStart w:id="111" w:name="_Toc499811757"/>
      <w:bookmarkEnd w:id="110"/>
      <w:r w:rsidRPr="004F0FBE">
        <w:rPr>
          <w:rFonts w:ascii="Meiryo UI" w:eastAsia="Meiryo UI" w:hAnsi="Meiryo UI" w:cs="Meiryo UI"/>
          <w:b w:val="0"/>
          <w:sz w:val="24"/>
        </w:rPr>
        <w:t>システム方式設計</w:t>
      </w:r>
      <w:bookmarkEnd w:id="111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12" w:name="___________7"/>
      <w:bookmarkEnd w:id="112"/>
      <w:r w:rsidRPr="004F0FBE">
        <w:rPr>
          <w:rFonts w:ascii="Meiryo UI" w:eastAsia="Meiryo UI" w:hAnsi="Meiryo UI" w:cs="Meiryo UI"/>
          <w:b w:val="0"/>
          <w:sz w:val="24"/>
        </w:rPr>
        <w:t>システム方式の設計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13" w:name="_______________10"/>
      <w:bookmarkEnd w:id="113"/>
      <w:r w:rsidRPr="004F0FBE">
        <w:rPr>
          <w:rFonts w:ascii="Meiryo UI" w:eastAsia="Meiryo UI" w:hAnsi="Meiryo UI" w:cs="Meiryo UI"/>
          <w:b w:val="0"/>
          <w:sz w:val="24"/>
        </w:rPr>
        <w:t>適用製品・技術の評価と選定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14" w:name="___________________3"/>
      <w:bookmarkEnd w:id="114"/>
      <w:r w:rsidRPr="004F0FBE">
        <w:rPr>
          <w:rFonts w:ascii="Meiryo UI" w:eastAsia="Meiryo UI" w:hAnsi="Meiryo UI" w:cs="Meiryo UI"/>
          <w:b w:val="0"/>
          <w:sz w:val="24"/>
        </w:rPr>
        <w:t>システム方式設計の文書化とレビュー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15" w:name="____________________3"/>
      <w:bookmarkStart w:id="116" w:name="_Toc499811758"/>
      <w:bookmarkEnd w:id="115"/>
      <w:r w:rsidRPr="004F0FBE">
        <w:rPr>
          <w:rFonts w:ascii="Meiryo UI" w:eastAsia="Meiryo UI" w:hAnsi="Meiryo UI" w:cs="Meiryo UI"/>
          <w:b w:val="0"/>
          <w:sz w:val="24"/>
        </w:rPr>
        <w:t>システム方式設計（ソフトウェア製品）</w:t>
      </w:r>
      <w:bookmarkEnd w:id="116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17" w:name="____________________"/>
      <w:bookmarkStart w:id="118" w:name="_Toc499811759"/>
      <w:bookmarkEnd w:id="117"/>
      <w:r w:rsidRPr="004F0FBE">
        <w:rPr>
          <w:rFonts w:ascii="Meiryo UI" w:eastAsia="Meiryo UI" w:hAnsi="Meiryo UI" w:cs="Meiryo UI"/>
          <w:b w:val="0"/>
          <w:sz w:val="24"/>
        </w:rPr>
        <w:t>システム方式設計（組込みソフトウェア）</w:t>
      </w:r>
      <w:bookmarkEnd w:id="118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19" w:name="__________Web____"/>
      <w:bookmarkStart w:id="120" w:name="_Toc499811760"/>
      <w:bookmarkEnd w:id="119"/>
      <w:r w:rsidRPr="004F0FBE">
        <w:rPr>
          <w:rFonts w:ascii="Meiryo UI" w:eastAsia="Meiryo UI" w:hAnsi="Meiryo UI" w:cs="Meiryo UI"/>
          <w:b w:val="0"/>
          <w:sz w:val="24"/>
        </w:rPr>
        <w:t>システム方式設計（</w:t>
      </w:r>
      <w:r w:rsidRPr="004F0FBE">
        <w:rPr>
          <w:rFonts w:ascii="Meiryo UI" w:eastAsia="Meiryo UI" w:hAnsi="Meiryo UI" w:cs="Meiryo UI"/>
          <w:b w:val="0"/>
          <w:sz w:val="24"/>
        </w:rPr>
        <w:t>Web</w:t>
      </w:r>
      <w:r w:rsidRPr="004F0FBE">
        <w:rPr>
          <w:rFonts w:ascii="Meiryo UI" w:eastAsia="Meiryo UI" w:hAnsi="Meiryo UI" w:cs="Meiryo UI"/>
          <w:b w:val="0"/>
          <w:sz w:val="24"/>
        </w:rPr>
        <w:t>サイト）</w:t>
      </w:r>
      <w:bookmarkEnd w:id="120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21" w:name="______2"/>
      <w:bookmarkEnd w:id="121"/>
      <w:r w:rsidRPr="004F0FBE">
        <w:rPr>
          <w:rFonts w:ascii="Meiryo UI" w:eastAsia="Meiryo UI" w:hAnsi="Meiryo UI" w:cs="Meiryo UI"/>
          <w:b w:val="0"/>
          <w:sz w:val="24"/>
        </w:rPr>
        <w:t>現状把握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22" w:name="___Web_________2"/>
      <w:bookmarkEnd w:id="122"/>
      <w:r w:rsidRPr="004F0FBE">
        <w:rPr>
          <w:rFonts w:ascii="Meiryo UI" w:eastAsia="Meiryo UI" w:hAnsi="Meiryo UI" w:cs="Meiryo UI"/>
          <w:b w:val="0"/>
          <w:sz w:val="24"/>
        </w:rPr>
        <w:t>対象</w:t>
      </w:r>
      <w:r w:rsidRPr="004F0FBE">
        <w:rPr>
          <w:rFonts w:ascii="Meiryo UI" w:eastAsia="Meiryo UI" w:hAnsi="Meiryo UI" w:cs="Meiryo UI"/>
          <w:b w:val="0"/>
          <w:sz w:val="24"/>
        </w:rPr>
        <w:t>Web</w:t>
      </w:r>
      <w:r w:rsidRPr="004F0FBE">
        <w:rPr>
          <w:rFonts w:ascii="Meiryo UI" w:eastAsia="Meiryo UI" w:hAnsi="Meiryo UI" w:cs="Meiryo UI"/>
          <w:b w:val="0"/>
          <w:sz w:val="24"/>
        </w:rPr>
        <w:t>サイトの要件定義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23" w:name="______3"/>
      <w:bookmarkStart w:id="124" w:name="_Toc499811761"/>
      <w:bookmarkEnd w:id="123"/>
      <w:r w:rsidRPr="004F0FBE">
        <w:rPr>
          <w:rFonts w:ascii="Meiryo UI" w:eastAsia="Meiryo UI" w:hAnsi="Meiryo UI" w:cs="Meiryo UI"/>
          <w:b w:val="0"/>
          <w:sz w:val="24"/>
        </w:rPr>
        <w:t>開発準備</w:t>
      </w:r>
      <w:bookmarkEnd w:id="124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25" w:name="___________________4"/>
      <w:bookmarkEnd w:id="125"/>
      <w:r w:rsidRPr="004F0FBE">
        <w:rPr>
          <w:rFonts w:ascii="Meiryo UI" w:eastAsia="Meiryo UI" w:hAnsi="Meiryo UI" w:cs="Meiryo UI"/>
          <w:b w:val="0"/>
          <w:sz w:val="24"/>
        </w:rPr>
        <w:t>開発手法の決定と開発プロセスの定義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26" w:name="_________8"/>
      <w:bookmarkEnd w:id="126"/>
      <w:r w:rsidRPr="004F0FBE">
        <w:rPr>
          <w:rFonts w:ascii="Meiryo UI" w:eastAsia="Meiryo UI" w:hAnsi="Meiryo UI" w:cs="Meiryo UI"/>
          <w:b w:val="0"/>
          <w:sz w:val="24"/>
        </w:rPr>
        <w:t>開発環境の準備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27" w:name="_____________8"/>
      <w:bookmarkStart w:id="128" w:name="_Toc499811762"/>
      <w:bookmarkEnd w:id="127"/>
      <w:r w:rsidRPr="004F0FBE">
        <w:rPr>
          <w:rFonts w:ascii="Meiryo UI" w:eastAsia="Meiryo UI" w:hAnsi="Meiryo UI" w:cs="Meiryo UI"/>
          <w:b w:val="0"/>
          <w:sz w:val="24"/>
        </w:rPr>
        <w:t>開発準備（アジャイル）</w:t>
      </w:r>
      <w:bookmarkEnd w:id="128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29" w:name="___________________5"/>
      <w:bookmarkEnd w:id="129"/>
      <w:r w:rsidRPr="004F0FBE">
        <w:rPr>
          <w:rFonts w:ascii="Meiryo UI" w:eastAsia="Meiryo UI" w:hAnsi="Meiryo UI" w:cs="Meiryo UI"/>
          <w:b w:val="0"/>
          <w:sz w:val="24"/>
        </w:rPr>
        <w:t>開発手法の決定と開発プロセスの定義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30" w:name="_________9"/>
      <w:bookmarkEnd w:id="130"/>
      <w:r w:rsidRPr="004F0FBE">
        <w:rPr>
          <w:rFonts w:ascii="Meiryo UI" w:eastAsia="Meiryo UI" w:hAnsi="Meiryo UI" w:cs="Meiryo UI"/>
          <w:b w:val="0"/>
          <w:sz w:val="24"/>
        </w:rPr>
        <w:t>開発環境の準備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31" w:name="____________7"/>
      <w:bookmarkEnd w:id="131"/>
      <w:r w:rsidRPr="004F0FBE">
        <w:rPr>
          <w:rFonts w:ascii="Meiryo UI" w:eastAsia="Meiryo UI" w:hAnsi="Meiryo UI" w:cs="Meiryo UI"/>
          <w:b w:val="0"/>
          <w:sz w:val="24"/>
        </w:rPr>
        <w:t>アジャイル開発の準備</w:t>
      </w:r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132" w:name="______4"/>
      <w:bookmarkStart w:id="133" w:name="_Toc499811763"/>
      <w:bookmarkEnd w:id="132"/>
      <w:r w:rsidRPr="004F0FBE">
        <w:rPr>
          <w:rFonts w:ascii="Meiryo UI" w:eastAsia="Meiryo UI" w:hAnsi="Meiryo UI" w:cs="Meiryo UI"/>
          <w:b w:val="0"/>
          <w:i w:val="0"/>
          <w:sz w:val="24"/>
        </w:rPr>
        <w:t>運用設計</w:t>
      </w:r>
      <w:bookmarkEnd w:id="133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34" w:name="__________8"/>
      <w:bookmarkStart w:id="135" w:name="_Toc499811764"/>
      <w:bookmarkEnd w:id="134"/>
      <w:r w:rsidRPr="004F0FBE">
        <w:rPr>
          <w:rFonts w:ascii="Meiryo UI" w:eastAsia="Meiryo UI" w:hAnsi="Meiryo UI" w:cs="Meiryo UI"/>
          <w:b w:val="0"/>
          <w:sz w:val="24"/>
        </w:rPr>
        <w:t>システム運用設計</w:t>
      </w:r>
      <w:bookmarkEnd w:id="135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36" w:name="__________9"/>
      <w:bookmarkEnd w:id="136"/>
      <w:r w:rsidRPr="004F0FBE">
        <w:rPr>
          <w:rFonts w:ascii="Meiryo UI" w:eastAsia="Meiryo UI" w:hAnsi="Meiryo UI" w:cs="Meiryo UI"/>
          <w:b w:val="0"/>
          <w:sz w:val="24"/>
        </w:rPr>
        <w:t>方針と基準の策定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37" w:name="_______________11"/>
      <w:bookmarkEnd w:id="137"/>
      <w:r w:rsidRPr="004F0FBE">
        <w:rPr>
          <w:rFonts w:ascii="Meiryo UI" w:eastAsia="Meiryo UI" w:hAnsi="Meiryo UI" w:cs="Meiryo UI"/>
          <w:b w:val="0"/>
          <w:sz w:val="24"/>
        </w:rPr>
        <w:t>システム運用設計とレビュー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38" w:name="_IT_______2"/>
      <w:bookmarkStart w:id="139" w:name="_Toc499811765"/>
      <w:bookmarkEnd w:id="138"/>
      <w:r w:rsidRPr="004F0FBE">
        <w:rPr>
          <w:rFonts w:ascii="Meiryo UI" w:eastAsia="Meiryo UI" w:hAnsi="Meiryo UI" w:cs="Meiryo UI"/>
          <w:b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sz w:val="24"/>
        </w:rPr>
        <w:t>サービス設計</w:t>
      </w:r>
      <w:bookmarkEnd w:id="139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40" w:name="______________7"/>
      <w:bookmarkEnd w:id="140"/>
      <w:r w:rsidRPr="004F0FBE">
        <w:rPr>
          <w:rFonts w:ascii="Meiryo UI" w:eastAsia="Meiryo UI" w:hAnsi="Meiryo UI" w:cs="Meiryo UI"/>
          <w:b w:val="0"/>
          <w:sz w:val="24"/>
        </w:rPr>
        <w:t>運用・保守サービスの設計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41" w:name="_Web_______"/>
      <w:bookmarkStart w:id="142" w:name="_Toc499811766"/>
      <w:bookmarkEnd w:id="141"/>
      <w:r w:rsidRPr="004F0FBE">
        <w:rPr>
          <w:rFonts w:ascii="Meiryo UI" w:eastAsia="Meiryo UI" w:hAnsi="Meiryo UI" w:cs="Meiryo UI"/>
          <w:b w:val="0"/>
          <w:sz w:val="24"/>
        </w:rPr>
        <w:t>Web</w:t>
      </w:r>
      <w:r w:rsidRPr="004F0FBE">
        <w:rPr>
          <w:rFonts w:ascii="Meiryo UI" w:eastAsia="Meiryo UI" w:hAnsi="Meiryo UI" w:cs="Meiryo UI"/>
          <w:b w:val="0"/>
          <w:sz w:val="24"/>
        </w:rPr>
        <w:t>サイト運用設計</w:t>
      </w:r>
      <w:bookmarkEnd w:id="142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43" w:name="_Web________"/>
      <w:bookmarkEnd w:id="143"/>
      <w:r w:rsidRPr="004F0FBE">
        <w:rPr>
          <w:rFonts w:ascii="Meiryo UI" w:eastAsia="Meiryo UI" w:hAnsi="Meiryo UI" w:cs="Meiryo UI"/>
          <w:b w:val="0"/>
          <w:sz w:val="24"/>
        </w:rPr>
        <w:t>Web</w:t>
      </w:r>
      <w:r w:rsidRPr="004F0FBE">
        <w:rPr>
          <w:rFonts w:ascii="Meiryo UI" w:eastAsia="Meiryo UI" w:hAnsi="Meiryo UI" w:cs="Meiryo UI"/>
          <w:b w:val="0"/>
          <w:sz w:val="24"/>
        </w:rPr>
        <w:t>サイトの運用設計</w:t>
      </w:r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144" w:name="______5"/>
      <w:bookmarkStart w:id="145" w:name="_Toc499811767"/>
      <w:bookmarkEnd w:id="144"/>
      <w:r w:rsidRPr="004F0FBE">
        <w:rPr>
          <w:rFonts w:ascii="Meiryo UI" w:eastAsia="Meiryo UI" w:hAnsi="Meiryo UI" w:cs="Meiryo UI"/>
          <w:b w:val="0"/>
          <w:i w:val="0"/>
          <w:sz w:val="24"/>
        </w:rPr>
        <w:t>移行設計</w:t>
      </w:r>
      <w:bookmarkEnd w:id="145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46" w:name="______6"/>
      <w:bookmarkStart w:id="147" w:name="_Toc499811768"/>
      <w:bookmarkEnd w:id="146"/>
      <w:r w:rsidRPr="004F0FBE">
        <w:rPr>
          <w:rFonts w:ascii="Meiryo UI" w:eastAsia="Meiryo UI" w:hAnsi="Meiryo UI" w:cs="Meiryo UI"/>
          <w:b w:val="0"/>
          <w:sz w:val="24"/>
        </w:rPr>
        <w:t>移行設計</w:t>
      </w:r>
      <w:bookmarkEnd w:id="147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48" w:name="______________8"/>
      <w:bookmarkEnd w:id="148"/>
      <w:r w:rsidRPr="004F0FBE">
        <w:rPr>
          <w:rFonts w:ascii="Meiryo UI" w:eastAsia="Meiryo UI" w:hAnsi="Meiryo UI" w:cs="Meiryo UI"/>
          <w:b w:val="0"/>
          <w:sz w:val="24"/>
        </w:rPr>
        <w:t>移行の要件と方針の明確化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49" w:name="__________10"/>
      <w:bookmarkEnd w:id="149"/>
      <w:r w:rsidRPr="004F0FBE">
        <w:rPr>
          <w:rFonts w:ascii="Meiryo UI" w:eastAsia="Meiryo UI" w:hAnsi="Meiryo UI" w:cs="Meiryo UI"/>
          <w:b w:val="0"/>
          <w:sz w:val="24"/>
        </w:rPr>
        <w:t>移行対象の明確化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50" w:name="____________8"/>
      <w:bookmarkEnd w:id="150"/>
      <w:r w:rsidRPr="004F0FBE">
        <w:rPr>
          <w:rFonts w:ascii="Meiryo UI" w:eastAsia="Meiryo UI" w:hAnsi="Meiryo UI" w:cs="Meiryo UI"/>
          <w:b w:val="0"/>
          <w:sz w:val="24"/>
        </w:rPr>
        <w:t>移行テスト計画の作成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51" w:name="__________________3"/>
      <w:bookmarkEnd w:id="151"/>
      <w:r w:rsidRPr="004F0FBE">
        <w:rPr>
          <w:rFonts w:ascii="Meiryo UI" w:eastAsia="Meiryo UI" w:hAnsi="Meiryo UI" w:cs="Meiryo UI"/>
          <w:b w:val="0"/>
          <w:sz w:val="24"/>
        </w:rPr>
        <w:t>移行のスケジュールと体制の明確化</w:t>
      </w:r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152" w:name="__________11"/>
      <w:bookmarkStart w:id="153" w:name="_Toc499811769"/>
      <w:bookmarkEnd w:id="152"/>
      <w:r w:rsidRPr="004F0FBE">
        <w:rPr>
          <w:rFonts w:ascii="Meiryo UI" w:eastAsia="Meiryo UI" w:hAnsi="Meiryo UI" w:cs="Meiryo UI"/>
          <w:b w:val="0"/>
          <w:i w:val="0"/>
          <w:sz w:val="24"/>
        </w:rPr>
        <w:t>基盤システム構築</w:t>
      </w:r>
      <w:bookmarkEnd w:id="153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54" w:name="______________9"/>
      <w:bookmarkStart w:id="155" w:name="_Toc499811770"/>
      <w:bookmarkEnd w:id="154"/>
      <w:r w:rsidRPr="004F0FBE">
        <w:rPr>
          <w:rFonts w:ascii="Meiryo UI" w:eastAsia="Meiryo UI" w:hAnsi="Meiryo UI" w:cs="Meiryo UI"/>
          <w:b w:val="0"/>
          <w:sz w:val="24"/>
        </w:rPr>
        <w:t>基盤システム設計（共通）</w:t>
      </w:r>
      <w:bookmarkEnd w:id="155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56" w:name="____________9"/>
      <w:bookmarkEnd w:id="156"/>
      <w:r w:rsidRPr="004F0FBE">
        <w:rPr>
          <w:rFonts w:ascii="Meiryo UI" w:eastAsia="Meiryo UI" w:hAnsi="Meiryo UI" w:cs="Meiryo UI"/>
          <w:b w:val="0"/>
          <w:sz w:val="24"/>
        </w:rPr>
        <w:t>全体設計（基本設計）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57" w:name="____________________4"/>
      <w:bookmarkStart w:id="158" w:name="_Toc499811771"/>
      <w:bookmarkEnd w:id="157"/>
      <w:r w:rsidRPr="004F0FBE">
        <w:rPr>
          <w:rFonts w:ascii="Meiryo UI" w:eastAsia="Meiryo UI" w:hAnsi="Meiryo UI" w:cs="Meiryo UI"/>
          <w:b w:val="0"/>
          <w:sz w:val="24"/>
        </w:rPr>
        <w:t>基盤システム設計（プラットフォーム）</w:t>
      </w:r>
      <w:bookmarkEnd w:id="158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59" w:name="____________10"/>
      <w:bookmarkEnd w:id="159"/>
      <w:r w:rsidRPr="004F0FBE">
        <w:rPr>
          <w:rFonts w:ascii="Meiryo UI" w:eastAsia="Meiryo UI" w:hAnsi="Meiryo UI" w:cs="Meiryo UI"/>
          <w:b w:val="0"/>
          <w:sz w:val="24"/>
        </w:rPr>
        <w:t>プラットフォーム設計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60" w:name="__________________4"/>
      <w:bookmarkStart w:id="161" w:name="_Toc499811772"/>
      <w:bookmarkEnd w:id="160"/>
      <w:r w:rsidRPr="004F0FBE">
        <w:rPr>
          <w:rFonts w:ascii="Meiryo UI" w:eastAsia="Meiryo UI" w:hAnsi="Meiryo UI" w:cs="Meiryo UI"/>
          <w:b w:val="0"/>
          <w:sz w:val="24"/>
        </w:rPr>
        <w:t>基盤システム設計（データベース）</w:t>
      </w:r>
      <w:bookmarkEnd w:id="161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62" w:name="____________11"/>
      <w:bookmarkEnd w:id="162"/>
      <w:r w:rsidRPr="004F0FBE">
        <w:rPr>
          <w:rFonts w:ascii="Meiryo UI" w:eastAsia="Meiryo UI" w:hAnsi="Meiryo UI" w:cs="Meiryo UI"/>
          <w:b w:val="0"/>
          <w:sz w:val="24"/>
        </w:rPr>
        <w:t>物理データベース設計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63" w:name="___________________6"/>
      <w:bookmarkEnd w:id="163"/>
      <w:r w:rsidRPr="004F0FBE">
        <w:rPr>
          <w:rFonts w:ascii="Meiryo UI" w:eastAsia="Meiryo UI" w:hAnsi="Meiryo UI" w:cs="Meiryo UI"/>
          <w:b w:val="0"/>
          <w:sz w:val="24"/>
        </w:rPr>
        <w:t>データベースの運用管理・保守の設計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64" w:name="__________________5"/>
      <w:bookmarkStart w:id="165" w:name="_Toc499811773"/>
      <w:bookmarkEnd w:id="164"/>
      <w:r w:rsidRPr="004F0FBE">
        <w:rPr>
          <w:rFonts w:ascii="Meiryo UI" w:eastAsia="Meiryo UI" w:hAnsi="Meiryo UI" w:cs="Meiryo UI"/>
          <w:b w:val="0"/>
          <w:sz w:val="24"/>
        </w:rPr>
        <w:t>基盤システム設計（ネットワーク）</w:t>
      </w:r>
      <w:bookmarkEnd w:id="165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66" w:name="_______________12"/>
      <w:bookmarkEnd w:id="166"/>
      <w:r w:rsidRPr="004F0FBE">
        <w:rPr>
          <w:rFonts w:ascii="Meiryo UI" w:eastAsia="Meiryo UI" w:hAnsi="Meiryo UI" w:cs="Meiryo UI"/>
          <w:b w:val="0"/>
          <w:sz w:val="24"/>
        </w:rPr>
        <w:t>ネットワークシステムの設計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67" w:name="___________________7"/>
      <w:bookmarkEnd w:id="167"/>
      <w:r w:rsidRPr="004F0FBE">
        <w:rPr>
          <w:rFonts w:ascii="Meiryo UI" w:eastAsia="Meiryo UI" w:hAnsi="Meiryo UI" w:cs="Meiryo UI"/>
          <w:b w:val="0"/>
          <w:sz w:val="24"/>
        </w:rPr>
        <w:t>ネットワークの運用管理・保守の設計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68" w:name="__________________6"/>
      <w:bookmarkStart w:id="169" w:name="_Toc499811774"/>
      <w:bookmarkEnd w:id="168"/>
      <w:r w:rsidRPr="004F0FBE">
        <w:rPr>
          <w:rFonts w:ascii="Meiryo UI" w:eastAsia="Meiryo UI" w:hAnsi="Meiryo UI" w:cs="Meiryo UI"/>
          <w:b w:val="0"/>
          <w:sz w:val="24"/>
        </w:rPr>
        <w:t>基盤システム設計（システム管理）</w:t>
      </w:r>
      <w:bookmarkEnd w:id="169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70" w:name="_____________9"/>
      <w:bookmarkEnd w:id="170"/>
      <w:r w:rsidRPr="004F0FBE">
        <w:rPr>
          <w:rFonts w:ascii="Meiryo UI" w:eastAsia="Meiryo UI" w:hAnsi="Meiryo UI" w:cs="Meiryo UI"/>
          <w:b w:val="0"/>
          <w:sz w:val="24"/>
        </w:rPr>
        <w:t>運用管理システムの設計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71" w:name="____________________5"/>
      <w:bookmarkStart w:id="172" w:name="_Toc499811775"/>
      <w:bookmarkEnd w:id="171"/>
      <w:r w:rsidRPr="004F0FBE">
        <w:rPr>
          <w:rFonts w:ascii="Meiryo UI" w:eastAsia="Meiryo UI" w:hAnsi="Meiryo UI" w:cs="Meiryo UI"/>
          <w:b w:val="0"/>
          <w:sz w:val="24"/>
        </w:rPr>
        <w:t>基盤システム設計（情報セキュリティ）</w:t>
      </w:r>
      <w:bookmarkEnd w:id="172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73" w:name="___________8"/>
      <w:bookmarkEnd w:id="173"/>
      <w:r w:rsidRPr="004F0FBE">
        <w:rPr>
          <w:rFonts w:ascii="Meiryo UI" w:eastAsia="Meiryo UI" w:hAnsi="Meiryo UI" w:cs="Meiryo UI"/>
          <w:b w:val="0"/>
          <w:sz w:val="24"/>
        </w:rPr>
        <w:t>セキュリティの設計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74" w:name="________________________3"/>
      <w:bookmarkStart w:id="175" w:name="_Toc499811776"/>
      <w:bookmarkEnd w:id="174"/>
      <w:r w:rsidRPr="004F0FBE">
        <w:rPr>
          <w:rFonts w:ascii="Meiryo UI" w:eastAsia="Meiryo UI" w:hAnsi="Meiryo UI" w:cs="Meiryo UI"/>
          <w:b w:val="0"/>
          <w:sz w:val="24"/>
        </w:rPr>
        <w:t>基盤システム構築・テスト（プラットフォーム）</w:t>
      </w:r>
      <w:bookmarkEnd w:id="175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76" w:name="_____________10"/>
      <w:bookmarkEnd w:id="176"/>
      <w:r w:rsidRPr="004F0FBE">
        <w:rPr>
          <w:rFonts w:ascii="Meiryo UI" w:eastAsia="Meiryo UI" w:hAnsi="Meiryo UI" w:cs="Meiryo UI"/>
          <w:b w:val="0"/>
          <w:sz w:val="24"/>
        </w:rPr>
        <w:t>プラットフォームの構築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77" w:name="___________9"/>
      <w:bookmarkEnd w:id="177"/>
      <w:r w:rsidRPr="004F0FBE">
        <w:rPr>
          <w:rFonts w:ascii="Meiryo UI" w:eastAsia="Meiryo UI" w:hAnsi="Meiryo UI" w:cs="Meiryo UI"/>
          <w:b w:val="0"/>
          <w:sz w:val="24"/>
        </w:rPr>
        <w:t>テストの計画と実施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78" w:name="______________________2"/>
      <w:bookmarkStart w:id="179" w:name="_Toc499811777"/>
      <w:bookmarkEnd w:id="178"/>
      <w:r w:rsidRPr="004F0FBE">
        <w:rPr>
          <w:rFonts w:ascii="Meiryo UI" w:eastAsia="Meiryo UI" w:hAnsi="Meiryo UI" w:cs="Meiryo UI"/>
          <w:b w:val="0"/>
          <w:sz w:val="24"/>
        </w:rPr>
        <w:t>基盤システム構築・テスト（データベース）</w:t>
      </w:r>
      <w:bookmarkEnd w:id="179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80" w:name="___________10"/>
      <w:bookmarkEnd w:id="180"/>
      <w:r w:rsidRPr="004F0FBE">
        <w:rPr>
          <w:rFonts w:ascii="Meiryo UI" w:eastAsia="Meiryo UI" w:hAnsi="Meiryo UI" w:cs="Meiryo UI"/>
          <w:b w:val="0"/>
          <w:sz w:val="24"/>
        </w:rPr>
        <w:t>データベースの構築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81" w:name="___________11"/>
      <w:bookmarkEnd w:id="181"/>
      <w:r w:rsidRPr="004F0FBE">
        <w:rPr>
          <w:rFonts w:ascii="Meiryo UI" w:eastAsia="Meiryo UI" w:hAnsi="Meiryo UI" w:cs="Meiryo UI"/>
          <w:b w:val="0"/>
          <w:sz w:val="24"/>
        </w:rPr>
        <w:t>テストの計画と実施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82" w:name="______________________3"/>
      <w:bookmarkStart w:id="183" w:name="_Toc499811778"/>
      <w:bookmarkEnd w:id="182"/>
      <w:r w:rsidRPr="004F0FBE">
        <w:rPr>
          <w:rFonts w:ascii="Meiryo UI" w:eastAsia="Meiryo UI" w:hAnsi="Meiryo UI" w:cs="Meiryo UI"/>
          <w:b w:val="0"/>
          <w:sz w:val="24"/>
        </w:rPr>
        <w:t>基盤システム構築・テスト（ネットワーク）</w:t>
      </w:r>
      <w:bookmarkEnd w:id="183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84" w:name="___________12"/>
      <w:bookmarkEnd w:id="184"/>
      <w:r w:rsidRPr="004F0FBE">
        <w:rPr>
          <w:rFonts w:ascii="Meiryo UI" w:eastAsia="Meiryo UI" w:hAnsi="Meiryo UI" w:cs="Meiryo UI"/>
          <w:b w:val="0"/>
          <w:sz w:val="24"/>
        </w:rPr>
        <w:t>ネットワークの構築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85" w:name="___________13"/>
      <w:bookmarkEnd w:id="185"/>
      <w:r w:rsidRPr="004F0FBE">
        <w:rPr>
          <w:rFonts w:ascii="Meiryo UI" w:eastAsia="Meiryo UI" w:hAnsi="Meiryo UI" w:cs="Meiryo UI"/>
          <w:b w:val="0"/>
          <w:sz w:val="24"/>
        </w:rPr>
        <w:t>テストの計画と実施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86" w:name="______________________4"/>
      <w:bookmarkStart w:id="187" w:name="_Toc499811779"/>
      <w:bookmarkEnd w:id="186"/>
      <w:r w:rsidRPr="004F0FBE">
        <w:rPr>
          <w:rFonts w:ascii="Meiryo UI" w:eastAsia="Meiryo UI" w:hAnsi="Meiryo UI" w:cs="Meiryo UI"/>
          <w:b w:val="0"/>
          <w:sz w:val="24"/>
        </w:rPr>
        <w:t>基盤システム構築・テスト（システム管理）</w:t>
      </w:r>
      <w:bookmarkEnd w:id="187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88" w:name="_____________11"/>
      <w:bookmarkEnd w:id="188"/>
      <w:r w:rsidRPr="004F0FBE">
        <w:rPr>
          <w:rFonts w:ascii="Meiryo UI" w:eastAsia="Meiryo UI" w:hAnsi="Meiryo UI" w:cs="Meiryo UI"/>
          <w:b w:val="0"/>
          <w:sz w:val="24"/>
        </w:rPr>
        <w:t>運用管理システムの構築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89" w:name="___________14"/>
      <w:bookmarkEnd w:id="189"/>
      <w:r w:rsidRPr="004F0FBE">
        <w:rPr>
          <w:rFonts w:ascii="Meiryo UI" w:eastAsia="Meiryo UI" w:hAnsi="Meiryo UI" w:cs="Meiryo UI"/>
          <w:b w:val="0"/>
          <w:sz w:val="24"/>
        </w:rPr>
        <w:t>テストの計画と実施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90" w:name="________________________4"/>
      <w:bookmarkStart w:id="191" w:name="_Toc499811780"/>
      <w:bookmarkEnd w:id="190"/>
      <w:r w:rsidRPr="004F0FBE">
        <w:rPr>
          <w:rFonts w:ascii="Meiryo UI" w:eastAsia="Meiryo UI" w:hAnsi="Meiryo UI" w:cs="Meiryo UI"/>
          <w:b w:val="0"/>
          <w:sz w:val="24"/>
        </w:rPr>
        <w:t>基盤システム構築・テスト（情報セキュリティ）</w:t>
      </w:r>
      <w:bookmarkEnd w:id="191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92" w:name="___________15"/>
      <w:bookmarkEnd w:id="192"/>
      <w:r w:rsidRPr="004F0FBE">
        <w:rPr>
          <w:rFonts w:ascii="Meiryo UI" w:eastAsia="Meiryo UI" w:hAnsi="Meiryo UI" w:cs="Meiryo UI"/>
          <w:b w:val="0"/>
          <w:sz w:val="24"/>
        </w:rPr>
        <w:t>セキュリティの実装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93" w:name="__________12"/>
      <w:bookmarkEnd w:id="193"/>
      <w:r w:rsidRPr="004F0FBE">
        <w:rPr>
          <w:rFonts w:ascii="Meiryo UI" w:eastAsia="Meiryo UI" w:hAnsi="Meiryo UI" w:cs="Meiryo UI"/>
          <w:b w:val="0"/>
          <w:sz w:val="24"/>
        </w:rPr>
        <w:t>テスト計画と実施</w:t>
      </w:r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194" w:name="________________6"/>
      <w:bookmarkStart w:id="195" w:name="_Toc499811781"/>
      <w:bookmarkEnd w:id="194"/>
      <w:r w:rsidRPr="004F0FBE">
        <w:rPr>
          <w:rFonts w:ascii="Meiryo UI" w:eastAsia="Meiryo UI" w:hAnsi="Meiryo UI" w:cs="Meiryo UI"/>
          <w:b w:val="0"/>
          <w:i w:val="0"/>
          <w:sz w:val="24"/>
        </w:rPr>
        <w:t>アプリケーションシステム開発</w:t>
      </w:r>
      <w:bookmarkEnd w:id="195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96" w:name="____________12"/>
      <w:bookmarkStart w:id="197" w:name="_Toc499811782"/>
      <w:bookmarkEnd w:id="196"/>
      <w:r w:rsidRPr="004F0FBE">
        <w:rPr>
          <w:rFonts w:ascii="Meiryo UI" w:eastAsia="Meiryo UI" w:hAnsi="Meiryo UI" w:cs="Meiryo UI"/>
          <w:b w:val="0"/>
          <w:sz w:val="24"/>
        </w:rPr>
        <w:t>ソフトウェア要件定義</w:t>
      </w:r>
      <w:bookmarkEnd w:id="197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98" w:name="_______________13"/>
      <w:bookmarkEnd w:id="198"/>
      <w:r w:rsidRPr="004F0FBE">
        <w:rPr>
          <w:rFonts w:ascii="Meiryo UI" w:eastAsia="Meiryo UI" w:hAnsi="Meiryo UI" w:cs="Meiryo UI"/>
          <w:b w:val="0"/>
          <w:sz w:val="24"/>
        </w:rPr>
        <w:t>機能要件と非機能要件の定義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199" w:name="______________10"/>
      <w:bookmarkEnd w:id="199"/>
      <w:r w:rsidRPr="004F0FBE">
        <w:rPr>
          <w:rFonts w:ascii="Meiryo UI" w:eastAsia="Meiryo UI" w:hAnsi="Meiryo UI" w:cs="Meiryo UI"/>
          <w:b w:val="0"/>
          <w:sz w:val="24"/>
        </w:rPr>
        <w:t>インタフェース要件の定義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00" w:name="_____________12"/>
      <w:bookmarkEnd w:id="200"/>
      <w:r w:rsidRPr="004F0FBE">
        <w:rPr>
          <w:rFonts w:ascii="Meiryo UI" w:eastAsia="Meiryo UI" w:hAnsi="Meiryo UI" w:cs="Meiryo UI"/>
          <w:b w:val="0"/>
          <w:sz w:val="24"/>
        </w:rPr>
        <w:t>概念データモデルの作成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01" w:name="_____________13"/>
      <w:bookmarkEnd w:id="201"/>
      <w:r w:rsidRPr="004F0FBE">
        <w:rPr>
          <w:rFonts w:ascii="Meiryo UI" w:eastAsia="Meiryo UI" w:hAnsi="Meiryo UI" w:cs="Meiryo UI"/>
          <w:b w:val="0"/>
          <w:sz w:val="24"/>
        </w:rPr>
        <w:t>ソフトウェア要件の評価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02" w:name="______________________5"/>
      <w:bookmarkEnd w:id="202"/>
      <w:r w:rsidRPr="004F0FBE">
        <w:rPr>
          <w:rFonts w:ascii="Meiryo UI" w:eastAsia="Meiryo UI" w:hAnsi="Meiryo UI" w:cs="Meiryo UI"/>
          <w:b w:val="0"/>
          <w:sz w:val="24"/>
        </w:rPr>
        <w:t>パッケージ利用時のフィット＆ギャップ分析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03" w:name="____________13"/>
      <w:bookmarkStart w:id="204" w:name="_Toc499811783"/>
      <w:bookmarkEnd w:id="203"/>
      <w:r w:rsidRPr="004F0FBE">
        <w:rPr>
          <w:rFonts w:ascii="Meiryo UI" w:eastAsia="Meiryo UI" w:hAnsi="Meiryo UI" w:cs="Meiryo UI"/>
          <w:b w:val="0"/>
          <w:sz w:val="24"/>
        </w:rPr>
        <w:t>ソフトウェア方式設計</w:t>
      </w:r>
      <w:bookmarkEnd w:id="204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05" w:name="____________________6"/>
      <w:bookmarkEnd w:id="205"/>
      <w:r w:rsidRPr="004F0FBE">
        <w:rPr>
          <w:rFonts w:ascii="Meiryo UI" w:eastAsia="Meiryo UI" w:hAnsi="Meiryo UI" w:cs="Meiryo UI"/>
          <w:b w:val="0"/>
          <w:sz w:val="24"/>
        </w:rPr>
        <w:t>ソフトウェアコンポーネントの方式設計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06" w:name="______________11"/>
      <w:bookmarkEnd w:id="206"/>
      <w:r w:rsidRPr="004F0FBE">
        <w:rPr>
          <w:rFonts w:ascii="Meiryo UI" w:eastAsia="Meiryo UI" w:hAnsi="Meiryo UI" w:cs="Meiryo UI"/>
          <w:b w:val="0"/>
          <w:sz w:val="24"/>
        </w:rPr>
        <w:t>インタフェースの方式設計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07" w:name="________________________"/>
      <w:bookmarkEnd w:id="207"/>
      <w:r w:rsidRPr="004F0FBE">
        <w:rPr>
          <w:rFonts w:ascii="Meiryo UI" w:eastAsia="Meiryo UI" w:hAnsi="Meiryo UI" w:cs="Meiryo UI"/>
          <w:b w:val="0"/>
          <w:sz w:val="24"/>
        </w:rPr>
        <w:t>論理データベース設計（論理データモデルの作成）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08" w:name="______"/>
      <w:bookmarkEnd w:id="208"/>
      <w:r w:rsidRPr="004F0FBE">
        <w:rPr>
          <w:rFonts w:ascii="Meiryo UI" w:eastAsia="Meiryo UI" w:hAnsi="Meiryo UI" w:cs="Meiryo UI"/>
          <w:b w:val="0"/>
          <w:sz w:val="24"/>
        </w:rPr>
        <w:t>コード設計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09" w:name="________________7"/>
      <w:bookmarkEnd w:id="209"/>
      <w:r w:rsidRPr="004F0FBE">
        <w:rPr>
          <w:rFonts w:ascii="Meiryo UI" w:eastAsia="Meiryo UI" w:hAnsi="Meiryo UI" w:cs="Meiryo UI"/>
          <w:b w:val="0"/>
          <w:sz w:val="24"/>
        </w:rPr>
        <w:t>データサービスを活用した設計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10" w:name="___________________8"/>
      <w:bookmarkEnd w:id="210"/>
      <w:r w:rsidRPr="004F0FBE">
        <w:rPr>
          <w:rFonts w:ascii="Meiryo UI" w:eastAsia="Meiryo UI" w:hAnsi="Meiryo UI" w:cs="Meiryo UI"/>
          <w:b w:val="0"/>
          <w:sz w:val="24"/>
        </w:rPr>
        <w:t>パッケージのカスタマイズ方針の決定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11" w:name="________2"/>
      <w:bookmarkStart w:id="212" w:name="_Toc499811784"/>
      <w:bookmarkEnd w:id="211"/>
      <w:r w:rsidRPr="004F0FBE">
        <w:rPr>
          <w:rFonts w:ascii="Meiryo UI" w:eastAsia="Meiryo UI" w:hAnsi="Meiryo UI" w:cs="Meiryo UI"/>
          <w:b w:val="0"/>
          <w:sz w:val="24"/>
        </w:rPr>
        <w:t>開発環境構築</w:t>
      </w:r>
      <w:bookmarkEnd w:id="212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13" w:name="_____________14"/>
      <w:bookmarkEnd w:id="213"/>
      <w:r w:rsidRPr="004F0FBE">
        <w:rPr>
          <w:rFonts w:ascii="Meiryo UI" w:eastAsia="Meiryo UI" w:hAnsi="Meiryo UI" w:cs="Meiryo UI"/>
          <w:b w:val="0"/>
          <w:sz w:val="24"/>
        </w:rPr>
        <w:t>開発環境構築計画の立案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14" w:name="____________14"/>
      <w:bookmarkEnd w:id="214"/>
      <w:r w:rsidRPr="004F0FBE">
        <w:rPr>
          <w:rFonts w:ascii="Meiryo UI" w:eastAsia="Meiryo UI" w:hAnsi="Meiryo UI" w:cs="Meiryo UI"/>
          <w:b w:val="0"/>
          <w:sz w:val="24"/>
        </w:rPr>
        <w:t>開発環境の構築と維持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15" w:name="___________________9"/>
      <w:bookmarkStart w:id="216" w:name="_Toc499811785"/>
      <w:bookmarkEnd w:id="215"/>
      <w:r w:rsidRPr="004F0FBE">
        <w:rPr>
          <w:rFonts w:ascii="Meiryo UI" w:eastAsia="Meiryo UI" w:hAnsi="Meiryo UI" w:cs="Meiryo UI"/>
          <w:b w:val="0"/>
          <w:sz w:val="24"/>
        </w:rPr>
        <w:t>アプリケーション共通基盤設計・構築</w:t>
      </w:r>
      <w:bookmarkEnd w:id="216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17" w:name="_________________2"/>
      <w:bookmarkEnd w:id="217"/>
      <w:r w:rsidRPr="004F0FBE">
        <w:rPr>
          <w:rFonts w:ascii="Meiryo UI" w:eastAsia="Meiryo UI" w:hAnsi="Meiryo UI" w:cs="Meiryo UI"/>
          <w:b w:val="0"/>
          <w:sz w:val="24"/>
        </w:rPr>
        <w:t>アプリケーション共通基盤の設計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18" w:name="_____________________2"/>
      <w:bookmarkEnd w:id="218"/>
      <w:r w:rsidRPr="004F0FBE">
        <w:rPr>
          <w:rFonts w:ascii="Meiryo UI" w:eastAsia="Meiryo UI" w:hAnsi="Meiryo UI" w:cs="Meiryo UI"/>
          <w:b w:val="0"/>
          <w:sz w:val="24"/>
        </w:rPr>
        <w:t>アプリケーション共通基盤の構築・テスト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19" w:name="_______________14"/>
      <w:bookmarkEnd w:id="219"/>
      <w:r w:rsidRPr="004F0FBE">
        <w:rPr>
          <w:rFonts w:ascii="Meiryo UI" w:eastAsia="Meiryo UI" w:hAnsi="Meiryo UI" w:cs="Meiryo UI"/>
          <w:b w:val="0"/>
          <w:sz w:val="24"/>
        </w:rPr>
        <w:t>アプリケーション構築の支援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20" w:name="__________13"/>
      <w:bookmarkStart w:id="221" w:name="_Toc499811786"/>
      <w:bookmarkEnd w:id="220"/>
      <w:r w:rsidRPr="004F0FBE">
        <w:rPr>
          <w:rFonts w:ascii="Meiryo UI" w:eastAsia="Meiryo UI" w:hAnsi="Meiryo UI" w:cs="Meiryo UI"/>
          <w:b w:val="0"/>
          <w:sz w:val="24"/>
        </w:rPr>
        <w:t>業務プロセス設計</w:t>
      </w:r>
      <w:bookmarkEnd w:id="221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22" w:name="___________16"/>
      <w:bookmarkEnd w:id="222"/>
      <w:r w:rsidRPr="004F0FBE">
        <w:rPr>
          <w:rFonts w:ascii="Meiryo UI" w:eastAsia="Meiryo UI" w:hAnsi="Meiryo UI" w:cs="Meiryo UI"/>
          <w:b w:val="0"/>
          <w:sz w:val="24"/>
        </w:rPr>
        <w:t>業務プロセスの設計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23" w:name="____________15"/>
      <w:bookmarkStart w:id="224" w:name="_Toc499811787"/>
      <w:bookmarkEnd w:id="223"/>
      <w:r w:rsidRPr="004F0FBE">
        <w:rPr>
          <w:rFonts w:ascii="Meiryo UI" w:eastAsia="Meiryo UI" w:hAnsi="Meiryo UI" w:cs="Meiryo UI"/>
          <w:b w:val="0"/>
          <w:sz w:val="24"/>
        </w:rPr>
        <w:t>ソフトウェア詳細設計</w:t>
      </w:r>
      <w:bookmarkEnd w:id="224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25" w:name="__________________________"/>
      <w:bookmarkEnd w:id="225"/>
      <w:r w:rsidRPr="004F0FBE">
        <w:rPr>
          <w:rFonts w:ascii="Meiryo UI" w:eastAsia="Meiryo UI" w:hAnsi="Meiryo UI" w:cs="Meiryo UI"/>
          <w:b w:val="0"/>
          <w:sz w:val="24"/>
        </w:rPr>
        <w:t>ソフトウェアコンポーネント設計（機能分割・構造化）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26" w:name="_________10"/>
      <w:bookmarkEnd w:id="226"/>
      <w:r w:rsidRPr="004F0FBE">
        <w:rPr>
          <w:rFonts w:ascii="Meiryo UI" w:eastAsia="Meiryo UI" w:hAnsi="Meiryo UI" w:cs="Meiryo UI"/>
          <w:b w:val="0"/>
          <w:sz w:val="24"/>
        </w:rPr>
        <w:t>入出力詳細設計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27" w:name="____________________7"/>
      <w:bookmarkEnd w:id="227"/>
      <w:r w:rsidRPr="004F0FBE">
        <w:rPr>
          <w:rFonts w:ascii="Meiryo UI" w:eastAsia="Meiryo UI" w:hAnsi="Meiryo UI" w:cs="Meiryo UI"/>
          <w:b w:val="0"/>
          <w:sz w:val="24"/>
        </w:rPr>
        <w:t>パッケージカスタマイズ・アドオン設計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28" w:name="____________16"/>
      <w:bookmarkEnd w:id="228"/>
      <w:r w:rsidRPr="004F0FBE">
        <w:rPr>
          <w:rFonts w:ascii="Meiryo UI" w:eastAsia="Meiryo UI" w:hAnsi="Meiryo UI" w:cs="Meiryo UI"/>
          <w:b w:val="0"/>
          <w:sz w:val="24"/>
        </w:rPr>
        <w:t>データサービスの活用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29" w:name="___________________10"/>
      <w:bookmarkStart w:id="230" w:name="_Toc499811788"/>
      <w:bookmarkEnd w:id="229"/>
      <w:r w:rsidRPr="004F0FBE">
        <w:rPr>
          <w:rFonts w:ascii="Meiryo UI" w:eastAsia="Meiryo UI" w:hAnsi="Meiryo UI" w:cs="Meiryo UI"/>
          <w:b w:val="0"/>
          <w:sz w:val="24"/>
        </w:rPr>
        <w:t>ソフトウェアコード作成・単体テスト</w:t>
      </w:r>
      <w:bookmarkEnd w:id="230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31" w:name="___________________________"/>
      <w:bookmarkEnd w:id="231"/>
      <w:r w:rsidRPr="004F0FBE">
        <w:rPr>
          <w:rFonts w:ascii="Meiryo UI" w:eastAsia="Meiryo UI" w:hAnsi="Meiryo UI" w:cs="Meiryo UI"/>
          <w:b w:val="0"/>
          <w:sz w:val="24"/>
        </w:rPr>
        <w:t>プログラム構造設計（モジュール分割・モジュール設計）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32" w:name="___________17"/>
      <w:bookmarkEnd w:id="232"/>
      <w:r w:rsidRPr="004F0FBE">
        <w:rPr>
          <w:rFonts w:ascii="Meiryo UI" w:eastAsia="Meiryo UI" w:hAnsi="Meiryo UI" w:cs="Meiryo UI"/>
          <w:b w:val="0"/>
          <w:sz w:val="24"/>
        </w:rPr>
        <w:t>単体テスト仕様作成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33" w:name="_________11"/>
      <w:bookmarkEnd w:id="233"/>
      <w:r w:rsidRPr="004F0FBE">
        <w:rPr>
          <w:rFonts w:ascii="Meiryo UI" w:eastAsia="Meiryo UI" w:hAnsi="Meiryo UI" w:cs="Meiryo UI"/>
          <w:b w:val="0"/>
          <w:sz w:val="24"/>
        </w:rPr>
        <w:t>プログラミング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34" w:name="_____________15"/>
      <w:bookmarkEnd w:id="234"/>
      <w:r w:rsidRPr="004F0FBE">
        <w:rPr>
          <w:rFonts w:ascii="Meiryo UI" w:eastAsia="Meiryo UI" w:hAnsi="Meiryo UI" w:cs="Meiryo UI"/>
          <w:b w:val="0"/>
          <w:sz w:val="24"/>
        </w:rPr>
        <w:t>単体テストの実施と評価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35" w:name="_____________16"/>
      <w:bookmarkStart w:id="236" w:name="_Toc499811789"/>
      <w:bookmarkEnd w:id="235"/>
      <w:r w:rsidRPr="004F0FBE">
        <w:rPr>
          <w:rFonts w:ascii="Meiryo UI" w:eastAsia="Meiryo UI" w:hAnsi="Meiryo UI" w:cs="Meiryo UI"/>
          <w:b w:val="0"/>
          <w:sz w:val="24"/>
        </w:rPr>
        <w:t>ソフトウェア結合テスト</w:t>
      </w:r>
      <w:bookmarkEnd w:id="236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37" w:name="___________18"/>
      <w:bookmarkEnd w:id="237"/>
      <w:r w:rsidRPr="004F0FBE">
        <w:rPr>
          <w:rFonts w:ascii="Meiryo UI" w:eastAsia="Meiryo UI" w:hAnsi="Meiryo UI" w:cs="Meiryo UI"/>
          <w:b w:val="0"/>
          <w:sz w:val="24"/>
        </w:rPr>
        <w:t>結合テスト仕様作成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38" w:name="__________14"/>
      <w:bookmarkEnd w:id="238"/>
      <w:r w:rsidRPr="004F0FBE">
        <w:rPr>
          <w:rFonts w:ascii="Meiryo UI" w:eastAsia="Meiryo UI" w:hAnsi="Meiryo UI" w:cs="Meiryo UI"/>
          <w:b w:val="0"/>
          <w:sz w:val="24"/>
        </w:rPr>
        <w:t>ソフトウェア結合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39" w:name="_____________17"/>
      <w:bookmarkEnd w:id="239"/>
      <w:r w:rsidRPr="004F0FBE">
        <w:rPr>
          <w:rFonts w:ascii="Meiryo UI" w:eastAsia="Meiryo UI" w:hAnsi="Meiryo UI" w:cs="Meiryo UI"/>
          <w:b w:val="0"/>
          <w:sz w:val="24"/>
        </w:rPr>
        <w:t>結合テストの実施と評価</w:t>
      </w:r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240" w:name="____________17"/>
      <w:bookmarkStart w:id="241" w:name="_Toc499811790"/>
      <w:bookmarkEnd w:id="240"/>
      <w:r w:rsidRPr="004F0FBE">
        <w:rPr>
          <w:rFonts w:ascii="Meiryo UI" w:eastAsia="Meiryo UI" w:hAnsi="Meiryo UI" w:cs="Meiryo UI"/>
          <w:b w:val="0"/>
          <w:i w:val="0"/>
          <w:sz w:val="24"/>
        </w:rPr>
        <w:t>ソフトウェア製品開発</w:t>
      </w:r>
      <w:bookmarkEnd w:id="241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42" w:name="____________18"/>
      <w:bookmarkStart w:id="243" w:name="_Toc499811791"/>
      <w:bookmarkEnd w:id="242"/>
      <w:r w:rsidRPr="004F0FBE">
        <w:rPr>
          <w:rFonts w:ascii="Meiryo UI" w:eastAsia="Meiryo UI" w:hAnsi="Meiryo UI" w:cs="Meiryo UI"/>
          <w:b w:val="0"/>
          <w:sz w:val="24"/>
        </w:rPr>
        <w:t>ソフトウェア要件定義</w:t>
      </w:r>
      <w:bookmarkEnd w:id="243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44" w:name="____________19"/>
      <w:bookmarkStart w:id="245" w:name="_Toc499811792"/>
      <w:bookmarkEnd w:id="244"/>
      <w:r w:rsidRPr="004F0FBE">
        <w:rPr>
          <w:rFonts w:ascii="Meiryo UI" w:eastAsia="Meiryo UI" w:hAnsi="Meiryo UI" w:cs="Meiryo UI"/>
          <w:b w:val="0"/>
          <w:sz w:val="24"/>
        </w:rPr>
        <w:t>ソフトウェア方式設計</w:t>
      </w:r>
      <w:bookmarkEnd w:id="245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46" w:name="________3"/>
      <w:bookmarkStart w:id="247" w:name="_Toc499811793"/>
      <w:bookmarkEnd w:id="246"/>
      <w:r w:rsidRPr="004F0FBE">
        <w:rPr>
          <w:rFonts w:ascii="Meiryo UI" w:eastAsia="Meiryo UI" w:hAnsi="Meiryo UI" w:cs="Meiryo UI"/>
          <w:b w:val="0"/>
          <w:sz w:val="24"/>
        </w:rPr>
        <w:t>開発環境構築</w:t>
      </w:r>
      <w:bookmarkEnd w:id="247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48" w:name="___________________11"/>
      <w:bookmarkStart w:id="249" w:name="_Toc499811794"/>
      <w:bookmarkEnd w:id="248"/>
      <w:r w:rsidRPr="004F0FBE">
        <w:rPr>
          <w:rFonts w:ascii="Meiryo UI" w:eastAsia="Meiryo UI" w:hAnsi="Meiryo UI" w:cs="Meiryo UI"/>
          <w:b w:val="0"/>
          <w:sz w:val="24"/>
        </w:rPr>
        <w:t>アプリケーション共通基盤設計・構築</w:t>
      </w:r>
      <w:bookmarkEnd w:id="249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50" w:name="________4"/>
      <w:bookmarkStart w:id="251" w:name="_Toc499811795"/>
      <w:bookmarkEnd w:id="250"/>
      <w:r w:rsidRPr="004F0FBE">
        <w:rPr>
          <w:rFonts w:ascii="Meiryo UI" w:eastAsia="Meiryo UI" w:hAnsi="Meiryo UI" w:cs="Meiryo UI"/>
          <w:b w:val="0"/>
          <w:sz w:val="24"/>
        </w:rPr>
        <w:t>プロセス設計</w:t>
      </w:r>
      <w:bookmarkEnd w:id="251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52" w:name="____________20"/>
      <w:bookmarkStart w:id="253" w:name="_Toc499811796"/>
      <w:bookmarkEnd w:id="252"/>
      <w:r w:rsidRPr="004F0FBE">
        <w:rPr>
          <w:rFonts w:ascii="Meiryo UI" w:eastAsia="Meiryo UI" w:hAnsi="Meiryo UI" w:cs="Meiryo UI"/>
          <w:b w:val="0"/>
          <w:sz w:val="24"/>
        </w:rPr>
        <w:t>ソフトウェア詳細設計</w:t>
      </w:r>
      <w:bookmarkEnd w:id="253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54" w:name="___________________12"/>
      <w:bookmarkStart w:id="255" w:name="_Toc499811797"/>
      <w:bookmarkEnd w:id="254"/>
      <w:r w:rsidRPr="004F0FBE">
        <w:rPr>
          <w:rFonts w:ascii="Meiryo UI" w:eastAsia="Meiryo UI" w:hAnsi="Meiryo UI" w:cs="Meiryo UI"/>
          <w:b w:val="0"/>
          <w:sz w:val="24"/>
        </w:rPr>
        <w:t>ソフトウェアコード作成・単体テスト</w:t>
      </w:r>
      <w:bookmarkEnd w:id="255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56" w:name="_____________18"/>
      <w:bookmarkStart w:id="257" w:name="_Toc499811798"/>
      <w:bookmarkEnd w:id="256"/>
      <w:r w:rsidRPr="004F0FBE">
        <w:rPr>
          <w:rFonts w:ascii="Meiryo UI" w:eastAsia="Meiryo UI" w:hAnsi="Meiryo UI" w:cs="Meiryo UI"/>
          <w:b w:val="0"/>
          <w:sz w:val="24"/>
        </w:rPr>
        <w:t>ソフトウェア結合テスト</w:t>
      </w:r>
      <w:bookmarkEnd w:id="257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58" w:name="______________12"/>
      <w:bookmarkStart w:id="259" w:name="_Toc499811799"/>
      <w:bookmarkEnd w:id="258"/>
      <w:r w:rsidRPr="004F0FBE">
        <w:rPr>
          <w:rFonts w:ascii="Meiryo UI" w:eastAsia="Meiryo UI" w:hAnsi="Meiryo UI" w:cs="Meiryo UI"/>
          <w:b w:val="0"/>
          <w:sz w:val="24"/>
        </w:rPr>
        <w:t>システム適格性確認テスト</w:t>
      </w:r>
      <w:bookmarkEnd w:id="259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60" w:name="____4"/>
      <w:bookmarkStart w:id="261" w:name="_Toc499811800"/>
      <w:bookmarkEnd w:id="260"/>
      <w:r w:rsidRPr="004F0FBE">
        <w:rPr>
          <w:rFonts w:ascii="Meiryo UI" w:eastAsia="Meiryo UI" w:hAnsi="Meiryo UI" w:cs="Meiryo UI"/>
          <w:b w:val="0"/>
          <w:sz w:val="24"/>
        </w:rPr>
        <w:t>出荷</w:t>
      </w:r>
      <w:bookmarkEnd w:id="261"/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262" w:name="_Web_____"/>
      <w:bookmarkStart w:id="263" w:name="_Toc499811801"/>
      <w:bookmarkEnd w:id="262"/>
      <w:r w:rsidRPr="004F0FBE">
        <w:rPr>
          <w:rFonts w:ascii="Meiryo UI" w:eastAsia="Meiryo UI" w:hAnsi="Meiryo UI" w:cs="Meiryo UI"/>
          <w:b w:val="0"/>
          <w:i w:val="0"/>
          <w:sz w:val="24"/>
        </w:rPr>
        <w:t>Web</w:t>
      </w:r>
      <w:r w:rsidRPr="004F0FBE">
        <w:rPr>
          <w:rFonts w:ascii="Meiryo UI" w:eastAsia="Meiryo UI" w:hAnsi="Meiryo UI" w:cs="Meiryo UI"/>
          <w:b w:val="0"/>
          <w:i w:val="0"/>
          <w:sz w:val="24"/>
        </w:rPr>
        <w:t>サイト開発</w:t>
      </w:r>
      <w:bookmarkEnd w:id="263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64" w:name="____________21"/>
      <w:bookmarkStart w:id="265" w:name="_Toc499811802"/>
      <w:bookmarkEnd w:id="264"/>
      <w:r w:rsidRPr="004F0FBE">
        <w:rPr>
          <w:rFonts w:ascii="Meiryo UI" w:eastAsia="Meiryo UI" w:hAnsi="Meiryo UI" w:cs="Meiryo UI"/>
          <w:b w:val="0"/>
          <w:sz w:val="24"/>
        </w:rPr>
        <w:t>ソフトウェア要件定義</w:t>
      </w:r>
      <w:bookmarkEnd w:id="265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66" w:name="_______________15"/>
      <w:bookmarkEnd w:id="266"/>
      <w:r w:rsidRPr="004F0FBE">
        <w:rPr>
          <w:rFonts w:ascii="Meiryo UI" w:eastAsia="Meiryo UI" w:hAnsi="Meiryo UI" w:cs="Meiryo UI"/>
          <w:b w:val="0"/>
          <w:sz w:val="24"/>
        </w:rPr>
        <w:t>機能要件と非機能要件の定義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67" w:name="_Web__________"/>
      <w:bookmarkEnd w:id="267"/>
      <w:r w:rsidRPr="004F0FBE">
        <w:rPr>
          <w:rFonts w:ascii="Meiryo UI" w:eastAsia="Meiryo UI" w:hAnsi="Meiryo UI" w:cs="Meiryo UI"/>
          <w:b w:val="0"/>
          <w:sz w:val="24"/>
        </w:rPr>
        <w:t>Web</w:t>
      </w:r>
      <w:r w:rsidRPr="004F0FBE">
        <w:rPr>
          <w:rFonts w:ascii="Meiryo UI" w:eastAsia="Meiryo UI" w:hAnsi="Meiryo UI" w:cs="Meiryo UI"/>
          <w:b w:val="0"/>
          <w:sz w:val="24"/>
        </w:rPr>
        <w:t>コンテンツの要件定義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68" w:name="_Web_________2"/>
      <w:bookmarkEnd w:id="268"/>
      <w:r w:rsidRPr="004F0FBE">
        <w:rPr>
          <w:rFonts w:ascii="Meiryo UI" w:eastAsia="Meiryo UI" w:hAnsi="Meiryo UI" w:cs="Meiryo UI"/>
          <w:b w:val="0"/>
          <w:sz w:val="24"/>
        </w:rPr>
        <w:t>Web</w:t>
      </w:r>
      <w:r w:rsidRPr="004F0FBE">
        <w:rPr>
          <w:rFonts w:ascii="Meiryo UI" w:eastAsia="Meiryo UI" w:hAnsi="Meiryo UI" w:cs="Meiryo UI"/>
          <w:b w:val="0"/>
          <w:sz w:val="24"/>
        </w:rPr>
        <w:t>サイトの要件定義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69" w:name="___________19"/>
      <w:bookmarkEnd w:id="269"/>
      <w:r w:rsidRPr="004F0FBE">
        <w:rPr>
          <w:rFonts w:ascii="Meiryo UI" w:eastAsia="Meiryo UI" w:hAnsi="Meiryo UI" w:cs="Meiryo UI"/>
          <w:b w:val="0"/>
          <w:sz w:val="24"/>
        </w:rPr>
        <w:t>プロトタイプの作成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70" w:name="_____________19"/>
      <w:bookmarkEnd w:id="270"/>
      <w:r w:rsidRPr="004F0FBE">
        <w:rPr>
          <w:rFonts w:ascii="Meiryo UI" w:eastAsia="Meiryo UI" w:hAnsi="Meiryo UI" w:cs="Meiryo UI"/>
          <w:b w:val="0"/>
          <w:sz w:val="24"/>
        </w:rPr>
        <w:t>ソフトウェア要件の評価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71" w:name="____________22"/>
      <w:bookmarkStart w:id="272" w:name="_Toc499811803"/>
      <w:bookmarkEnd w:id="271"/>
      <w:r w:rsidRPr="004F0FBE">
        <w:rPr>
          <w:rFonts w:ascii="Meiryo UI" w:eastAsia="Meiryo UI" w:hAnsi="Meiryo UI" w:cs="Meiryo UI"/>
          <w:b w:val="0"/>
          <w:sz w:val="24"/>
        </w:rPr>
        <w:t>ソフトウェア方式設計</w:t>
      </w:r>
      <w:bookmarkEnd w:id="272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73" w:name="____________________8"/>
      <w:bookmarkEnd w:id="273"/>
      <w:r w:rsidRPr="004F0FBE">
        <w:rPr>
          <w:rFonts w:ascii="Meiryo UI" w:eastAsia="Meiryo UI" w:hAnsi="Meiryo UI" w:cs="Meiryo UI"/>
          <w:b w:val="0"/>
          <w:sz w:val="24"/>
        </w:rPr>
        <w:t>ソフトウェアコンポーネントの方式設計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74" w:name="_________________________2"/>
      <w:bookmarkEnd w:id="274"/>
      <w:r w:rsidRPr="004F0FBE">
        <w:rPr>
          <w:rFonts w:ascii="Meiryo UI" w:eastAsia="Meiryo UI" w:hAnsi="Meiryo UI" w:cs="Meiryo UI"/>
          <w:b w:val="0"/>
          <w:sz w:val="24"/>
        </w:rPr>
        <w:t>論理データベース設計（論理データモデルの作成）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75" w:name="_______2"/>
      <w:bookmarkEnd w:id="275"/>
      <w:r w:rsidRPr="004F0FBE">
        <w:rPr>
          <w:rFonts w:ascii="Meiryo UI" w:eastAsia="Meiryo UI" w:hAnsi="Meiryo UI" w:cs="Meiryo UI"/>
          <w:b w:val="0"/>
          <w:sz w:val="24"/>
        </w:rPr>
        <w:t>コード設計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76" w:name="________________8"/>
      <w:bookmarkEnd w:id="276"/>
      <w:r w:rsidRPr="004F0FBE">
        <w:rPr>
          <w:rFonts w:ascii="Meiryo UI" w:eastAsia="Meiryo UI" w:hAnsi="Meiryo UI" w:cs="Meiryo UI"/>
          <w:b w:val="0"/>
          <w:sz w:val="24"/>
        </w:rPr>
        <w:t>データサービスを活用した設計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77" w:name="________5"/>
      <w:bookmarkStart w:id="278" w:name="_Toc499811804"/>
      <w:bookmarkEnd w:id="277"/>
      <w:r w:rsidRPr="004F0FBE">
        <w:rPr>
          <w:rFonts w:ascii="Meiryo UI" w:eastAsia="Meiryo UI" w:hAnsi="Meiryo UI" w:cs="Meiryo UI"/>
          <w:b w:val="0"/>
          <w:sz w:val="24"/>
        </w:rPr>
        <w:t>開発環境構築</w:t>
      </w:r>
      <w:bookmarkEnd w:id="278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79" w:name="_____________20"/>
      <w:bookmarkEnd w:id="279"/>
      <w:r w:rsidRPr="004F0FBE">
        <w:rPr>
          <w:rFonts w:ascii="Meiryo UI" w:eastAsia="Meiryo UI" w:hAnsi="Meiryo UI" w:cs="Meiryo UI"/>
          <w:b w:val="0"/>
          <w:sz w:val="24"/>
        </w:rPr>
        <w:t>開発環境構築計画の立案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80" w:name="____________23"/>
      <w:bookmarkEnd w:id="280"/>
      <w:r w:rsidRPr="004F0FBE">
        <w:rPr>
          <w:rFonts w:ascii="Meiryo UI" w:eastAsia="Meiryo UI" w:hAnsi="Meiryo UI" w:cs="Meiryo UI"/>
          <w:b w:val="0"/>
          <w:sz w:val="24"/>
        </w:rPr>
        <w:t>開発環境の構築と維持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81" w:name="____________24"/>
      <w:bookmarkStart w:id="282" w:name="_Toc499811805"/>
      <w:bookmarkEnd w:id="281"/>
      <w:r w:rsidRPr="004F0FBE">
        <w:rPr>
          <w:rFonts w:ascii="Meiryo UI" w:eastAsia="Meiryo UI" w:hAnsi="Meiryo UI" w:cs="Meiryo UI"/>
          <w:b w:val="0"/>
          <w:sz w:val="24"/>
        </w:rPr>
        <w:t>ソフトウェア詳細設計</w:t>
      </w:r>
      <w:bookmarkEnd w:id="282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83" w:name="___________________________2"/>
      <w:bookmarkEnd w:id="283"/>
      <w:r w:rsidRPr="004F0FBE">
        <w:rPr>
          <w:rFonts w:ascii="Meiryo UI" w:eastAsia="Meiryo UI" w:hAnsi="Meiryo UI" w:cs="Meiryo UI"/>
          <w:b w:val="0"/>
          <w:sz w:val="24"/>
        </w:rPr>
        <w:t>ソフトウェアコンポーネント設計（機能分割・構造化）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84" w:name="_________12"/>
      <w:bookmarkEnd w:id="284"/>
      <w:r w:rsidRPr="004F0FBE">
        <w:rPr>
          <w:rFonts w:ascii="Meiryo UI" w:eastAsia="Meiryo UI" w:hAnsi="Meiryo UI" w:cs="Meiryo UI"/>
          <w:b w:val="0"/>
          <w:sz w:val="24"/>
        </w:rPr>
        <w:t>入出力詳細設計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85" w:name="____________25"/>
      <w:bookmarkEnd w:id="285"/>
      <w:r w:rsidRPr="004F0FBE">
        <w:rPr>
          <w:rFonts w:ascii="Meiryo UI" w:eastAsia="Meiryo UI" w:hAnsi="Meiryo UI" w:cs="Meiryo UI"/>
          <w:b w:val="0"/>
          <w:sz w:val="24"/>
        </w:rPr>
        <w:t>データサービスの活用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86" w:name="___________________13"/>
      <w:bookmarkStart w:id="287" w:name="_Toc499811806"/>
      <w:bookmarkEnd w:id="286"/>
      <w:r w:rsidRPr="004F0FBE">
        <w:rPr>
          <w:rFonts w:ascii="Meiryo UI" w:eastAsia="Meiryo UI" w:hAnsi="Meiryo UI" w:cs="Meiryo UI"/>
          <w:b w:val="0"/>
          <w:sz w:val="24"/>
        </w:rPr>
        <w:t>ソフトウェアコード作成・単体テスト</w:t>
      </w:r>
      <w:bookmarkEnd w:id="287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88" w:name="____________________________2"/>
      <w:bookmarkEnd w:id="288"/>
      <w:r w:rsidRPr="004F0FBE">
        <w:rPr>
          <w:rFonts w:ascii="Meiryo UI" w:eastAsia="Meiryo UI" w:hAnsi="Meiryo UI" w:cs="Meiryo UI"/>
          <w:b w:val="0"/>
          <w:sz w:val="24"/>
        </w:rPr>
        <w:t>プログラム構造設計（モジュール分割・モジュール設計）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89" w:name="___________20"/>
      <w:bookmarkEnd w:id="289"/>
      <w:r w:rsidRPr="004F0FBE">
        <w:rPr>
          <w:rFonts w:ascii="Meiryo UI" w:eastAsia="Meiryo UI" w:hAnsi="Meiryo UI" w:cs="Meiryo UI"/>
          <w:b w:val="0"/>
          <w:sz w:val="24"/>
        </w:rPr>
        <w:t>単体テスト仕様作成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90" w:name="_________13"/>
      <w:bookmarkEnd w:id="290"/>
      <w:r w:rsidRPr="004F0FBE">
        <w:rPr>
          <w:rFonts w:ascii="Meiryo UI" w:eastAsia="Meiryo UI" w:hAnsi="Meiryo UI" w:cs="Meiryo UI"/>
          <w:b w:val="0"/>
          <w:sz w:val="24"/>
        </w:rPr>
        <w:t>プログラミング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91" w:name="_____________21"/>
      <w:bookmarkEnd w:id="291"/>
      <w:r w:rsidRPr="004F0FBE">
        <w:rPr>
          <w:rFonts w:ascii="Meiryo UI" w:eastAsia="Meiryo UI" w:hAnsi="Meiryo UI" w:cs="Meiryo UI"/>
          <w:b w:val="0"/>
          <w:sz w:val="24"/>
        </w:rPr>
        <w:t>単体テストの実施と評価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92" w:name="_____________22"/>
      <w:bookmarkStart w:id="293" w:name="_Toc499811807"/>
      <w:bookmarkEnd w:id="292"/>
      <w:r w:rsidRPr="004F0FBE">
        <w:rPr>
          <w:rFonts w:ascii="Meiryo UI" w:eastAsia="Meiryo UI" w:hAnsi="Meiryo UI" w:cs="Meiryo UI"/>
          <w:b w:val="0"/>
          <w:sz w:val="24"/>
        </w:rPr>
        <w:t>ソフトウェア結合テスト</w:t>
      </w:r>
      <w:bookmarkEnd w:id="293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94" w:name="___________21"/>
      <w:bookmarkEnd w:id="294"/>
      <w:r w:rsidRPr="004F0FBE">
        <w:rPr>
          <w:rFonts w:ascii="Meiryo UI" w:eastAsia="Meiryo UI" w:hAnsi="Meiryo UI" w:cs="Meiryo UI"/>
          <w:b w:val="0"/>
          <w:sz w:val="24"/>
        </w:rPr>
        <w:t>結合テスト仕様作成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95" w:name="__________15"/>
      <w:bookmarkEnd w:id="295"/>
      <w:r w:rsidRPr="004F0FBE">
        <w:rPr>
          <w:rFonts w:ascii="Meiryo UI" w:eastAsia="Meiryo UI" w:hAnsi="Meiryo UI" w:cs="Meiryo UI"/>
          <w:b w:val="0"/>
          <w:sz w:val="24"/>
        </w:rPr>
        <w:t>ソフトウェア結合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296" w:name="_____________23"/>
      <w:bookmarkEnd w:id="296"/>
      <w:r w:rsidRPr="004F0FBE">
        <w:rPr>
          <w:rFonts w:ascii="Meiryo UI" w:eastAsia="Meiryo UI" w:hAnsi="Meiryo UI" w:cs="Meiryo UI"/>
          <w:b w:val="0"/>
          <w:sz w:val="24"/>
        </w:rPr>
        <w:t>結合テストの実施と評価</w:t>
      </w:r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297" w:name="_________14"/>
      <w:bookmarkStart w:id="298" w:name="_Toc499811808"/>
      <w:bookmarkEnd w:id="297"/>
      <w:r w:rsidRPr="004F0FBE">
        <w:rPr>
          <w:rFonts w:ascii="Meiryo UI" w:eastAsia="Meiryo UI" w:hAnsi="Meiryo UI" w:cs="Meiryo UI"/>
          <w:b w:val="0"/>
          <w:i w:val="0"/>
          <w:sz w:val="24"/>
        </w:rPr>
        <w:t>システムテスト</w:t>
      </w:r>
      <w:bookmarkEnd w:id="298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99" w:name="_____________24"/>
      <w:bookmarkStart w:id="300" w:name="_Toc499811809"/>
      <w:bookmarkEnd w:id="299"/>
      <w:r w:rsidRPr="004F0FBE">
        <w:rPr>
          <w:rFonts w:ascii="Meiryo UI" w:eastAsia="Meiryo UI" w:hAnsi="Meiryo UI" w:cs="Meiryo UI"/>
          <w:b w:val="0"/>
          <w:sz w:val="24"/>
        </w:rPr>
        <w:t>システムテスト計画策定</w:t>
      </w:r>
      <w:bookmarkEnd w:id="300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01" w:name="______________13"/>
      <w:bookmarkEnd w:id="301"/>
      <w:r w:rsidRPr="004F0FBE">
        <w:rPr>
          <w:rFonts w:ascii="Meiryo UI" w:eastAsia="Meiryo UI" w:hAnsi="Meiryo UI" w:cs="Meiryo UI"/>
          <w:b w:val="0"/>
          <w:sz w:val="24"/>
        </w:rPr>
        <w:t>システムテスト計画の作成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02" w:name="____________26"/>
      <w:bookmarkEnd w:id="302"/>
      <w:r w:rsidRPr="004F0FBE">
        <w:rPr>
          <w:rFonts w:ascii="Meiryo UI" w:eastAsia="Meiryo UI" w:hAnsi="Meiryo UI" w:cs="Meiryo UI"/>
          <w:b w:val="0"/>
          <w:sz w:val="24"/>
        </w:rPr>
        <w:t>システムテストの準備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303" w:name="___________22"/>
      <w:bookmarkStart w:id="304" w:name="_Toc499811810"/>
      <w:bookmarkEnd w:id="303"/>
      <w:r w:rsidRPr="004F0FBE">
        <w:rPr>
          <w:rFonts w:ascii="Meiryo UI" w:eastAsia="Meiryo UI" w:hAnsi="Meiryo UI" w:cs="Meiryo UI"/>
          <w:b w:val="0"/>
          <w:sz w:val="24"/>
        </w:rPr>
        <w:t>システムテスト実施</w:t>
      </w:r>
      <w:bookmarkEnd w:id="304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05" w:name="________6"/>
      <w:bookmarkEnd w:id="305"/>
      <w:r w:rsidRPr="004F0FBE">
        <w:rPr>
          <w:rFonts w:ascii="Meiryo UI" w:eastAsia="Meiryo UI" w:hAnsi="Meiryo UI" w:cs="Meiryo UI"/>
          <w:b w:val="0"/>
          <w:sz w:val="24"/>
        </w:rPr>
        <w:t>システム結合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06" w:name="_______________16"/>
      <w:bookmarkEnd w:id="306"/>
      <w:r w:rsidRPr="004F0FBE">
        <w:rPr>
          <w:rFonts w:ascii="Meiryo UI" w:eastAsia="Meiryo UI" w:hAnsi="Meiryo UI" w:cs="Meiryo UI"/>
          <w:b w:val="0"/>
          <w:sz w:val="24"/>
        </w:rPr>
        <w:t>システムテストの実施と評価</w:t>
      </w:r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307" w:name="_______3"/>
      <w:bookmarkStart w:id="308" w:name="_Toc499811811"/>
      <w:bookmarkEnd w:id="307"/>
      <w:r w:rsidRPr="004F0FBE">
        <w:rPr>
          <w:rFonts w:ascii="Meiryo UI" w:eastAsia="Meiryo UI" w:hAnsi="Meiryo UI" w:cs="Meiryo UI"/>
          <w:b w:val="0"/>
          <w:i w:val="0"/>
          <w:sz w:val="24"/>
        </w:rPr>
        <w:t>移行・導入</w:t>
      </w:r>
      <w:bookmarkEnd w:id="308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309" w:name="____5"/>
      <w:bookmarkStart w:id="310" w:name="_Toc499811812"/>
      <w:bookmarkEnd w:id="309"/>
      <w:r w:rsidRPr="004F0FBE">
        <w:rPr>
          <w:rFonts w:ascii="Meiryo UI" w:eastAsia="Meiryo UI" w:hAnsi="Meiryo UI" w:cs="Meiryo UI"/>
          <w:b w:val="0"/>
          <w:sz w:val="24"/>
        </w:rPr>
        <w:t>移行</w:t>
      </w:r>
      <w:bookmarkEnd w:id="310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11" w:name="_______4"/>
      <w:bookmarkEnd w:id="311"/>
      <w:r w:rsidRPr="004F0FBE">
        <w:rPr>
          <w:rFonts w:ascii="Meiryo UI" w:eastAsia="Meiryo UI" w:hAnsi="Meiryo UI" w:cs="Meiryo UI"/>
          <w:b w:val="0"/>
          <w:sz w:val="24"/>
        </w:rPr>
        <w:t>移行の準備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12" w:name="_______5"/>
      <w:bookmarkEnd w:id="312"/>
      <w:r w:rsidRPr="004F0FBE">
        <w:rPr>
          <w:rFonts w:ascii="Meiryo UI" w:eastAsia="Meiryo UI" w:hAnsi="Meiryo UI" w:cs="Meiryo UI"/>
          <w:b w:val="0"/>
          <w:sz w:val="24"/>
        </w:rPr>
        <w:t>移行の実施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313" w:name="________7"/>
      <w:bookmarkStart w:id="314" w:name="_Toc499811813"/>
      <w:bookmarkEnd w:id="313"/>
      <w:r w:rsidRPr="004F0FBE">
        <w:rPr>
          <w:rFonts w:ascii="Meiryo UI" w:eastAsia="Meiryo UI" w:hAnsi="Meiryo UI" w:cs="Meiryo UI"/>
          <w:b w:val="0"/>
          <w:sz w:val="24"/>
        </w:rPr>
        <w:t>受入れテスト</w:t>
      </w:r>
      <w:bookmarkEnd w:id="314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15" w:name="_____________25"/>
      <w:bookmarkEnd w:id="315"/>
      <w:r w:rsidRPr="004F0FBE">
        <w:rPr>
          <w:rFonts w:ascii="Meiryo UI" w:eastAsia="Meiryo UI" w:hAnsi="Meiryo UI" w:cs="Meiryo UI"/>
          <w:b w:val="0"/>
          <w:sz w:val="24"/>
        </w:rPr>
        <w:t>受入れテスト計画の作成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16" w:name="______________14"/>
      <w:bookmarkEnd w:id="316"/>
      <w:r w:rsidRPr="004F0FBE">
        <w:rPr>
          <w:rFonts w:ascii="Meiryo UI" w:eastAsia="Meiryo UI" w:hAnsi="Meiryo UI" w:cs="Meiryo UI"/>
          <w:b w:val="0"/>
          <w:sz w:val="24"/>
        </w:rPr>
        <w:t>受入れテストの実施と評価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17" w:name="___________23"/>
      <w:bookmarkEnd w:id="317"/>
      <w:r w:rsidRPr="004F0FBE">
        <w:rPr>
          <w:rFonts w:ascii="Meiryo UI" w:eastAsia="Meiryo UI" w:hAnsi="Meiryo UI" w:cs="Meiryo UI"/>
          <w:b w:val="0"/>
          <w:sz w:val="24"/>
        </w:rPr>
        <w:t>受入れテストの支援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318" w:name="_______6"/>
      <w:bookmarkStart w:id="319" w:name="_Toc499811814"/>
      <w:bookmarkEnd w:id="318"/>
      <w:r w:rsidRPr="004F0FBE">
        <w:rPr>
          <w:rFonts w:ascii="Meiryo UI" w:eastAsia="Meiryo UI" w:hAnsi="Meiryo UI" w:cs="Meiryo UI"/>
          <w:b w:val="0"/>
          <w:sz w:val="24"/>
        </w:rPr>
        <w:t>運用テスト</w:t>
      </w:r>
      <w:bookmarkEnd w:id="319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20" w:name="__________16"/>
      <w:bookmarkEnd w:id="320"/>
      <w:r w:rsidRPr="004F0FBE">
        <w:rPr>
          <w:rFonts w:ascii="Meiryo UI" w:eastAsia="Meiryo UI" w:hAnsi="Meiryo UI" w:cs="Meiryo UI"/>
          <w:b w:val="0"/>
          <w:sz w:val="24"/>
        </w:rPr>
        <w:t>運用テストの準備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21" w:name="_____________26"/>
      <w:bookmarkEnd w:id="321"/>
      <w:r w:rsidRPr="004F0FBE">
        <w:rPr>
          <w:rFonts w:ascii="Meiryo UI" w:eastAsia="Meiryo UI" w:hAnsi="Meiryo UI" w:cs="Meiryo UI"/>
          <w:b w:val="0"/>
          <w:sz w:val="24"/>
        </w:rPr>
        <w:t>運用テストの実施と評価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322" w:name="____6"/>
      <w:bookmarkStart w:id="323" w:name="_Toc499811815"/>
      <w:bookmarkEnd w:id="322"/>
      <w:r w:rsidRPr="004F0FBE">
        <w:rPr>
          <w:rFonts w:ascii="Meiryo UI" w:eastAsia="Meiryo UI" w:hAnsi="Meiryo UI" w:cs="Meiryo UI"/>
          <w:b w:val="0"/>
          <w:sz w:val="24"/>
        </w:rPr>
        <w:t>導入</w:t>
      </w:r>
      <w:bookmarkEnd w:id="323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24" w:name="_________15"/>
      <w:bookmarkEnd w:id="324"/>
      <w:r w:rsidRPr="004F0FBE">
        <w:rPr>
          <w:rFonts w:ascii="Meiryo UI" w:eastAsia="Meiryo UI" w:hAnsi="Meiryo UI" w:cs="Meiryo UI"/>
          <w:b w:val="0"/>
          <w:sz w:val="24"/>
        </w:rPr>
        <w:t>教育準備と実施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25" w:name="__________17"/>
      <w:bookmarkEnd w:id="325"/>
      <w:r w:rsidRPr="004F0FBE">
        <w:rPr>
          <w:rFonts w:ascii="Meiryo UI" w:eastAsia="Meiryo UI" w:hAnsi="Meiryo UI" w:cs="Meiryo UI"/>
          <w:b w:val="0"/>
          <w:sz w:val="24"/>
        </w:rPr>
        <w:t>マニュアルの作成</w:t>
      </w:r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326" w:name="__________18"/>
      <w:bookmarkStart w:id="327" w:name="_Toc499811816"/>
      <w:bookmarkEnd w:id="326"/>
      <w:r w:rsidRPr="004F0FBE">
        <w:rPr>
          <w:rFonts w:ascii="Meiryo UI" w:eastAsia="Meiryo UI" w:hAnsi="Meiryo UI" w:cs="Meiryo UI"/>
          <w:b w:val="0"/>
          <w:i w:val="0"/>
          <w:sz w:val="24"/>
        </w:rPr>
        <w:t>ソフトウェア保守</w:t>
      </w:r>
      <w:bookmarkEnd w:id="327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328" w:name="_____________27"/>
      <w:bookmarkStart w:id="329" w:name="_Toc499811817"/>
      <w:bookmarkEnd w:id="328"/>
      <w:r w:rsidRPr="004F0FBE">
        <w:rPr>
          <w:rFonts w:ascii="Meiryo UI" w:eastAsia="Meiryo UI" w:hAnsi="Meiryo UI" w:cs="Meiryo UI"/>
          <w:b w:val="0"/>
          <w:sz w:val="24"/>
        </w:rPr>
        <w:t>保守の方針と計画の策定</w:t>
      </w:r>
      <w:bookmarkEnd w:id="329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30" w:name="___________________14"/>
      <w:bookmarkEnd w:id="330"/>
      <w:r w:rsidRPr="004F0FBE">
        <w:rPr>
          <w:rFonts w:ascii="Meiryo UI" w:eastAsia="Meiryo UI" w:hAnsi="Meiryo UI" w:cs="Meiryo UI"/>
          <w:b w:val="0"/>
          <w:sz w:val="24"/>
        </w:rPr>
        <w:t>保守および更新・構成変更の方針策定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31" w:name="_________16"/>
      <w:bookmarkEnd w:id="331"/>
      <w:r w:rsidRPr="004F0FBE">
        <w:rPr>
          <w:rFonts w:ascii="Meiryo UI" w:eastAsia="Meiryo UI" w:hAnsi="Meiryo UI" w:cs="Meiryo UI"/>
          <w:b w:val="0"/>
          <w:sz w:val="24"/>
        </w:rPr>
        <w:t>保守計画の策定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332" w:name="__________19"/>
      <w:bookmarkStart w:id="333" w:name="_Toc499811818"/>
      <w:bookmarkEnd w:id="332"/>
      <w:r w:rsidRPr="004F0FBE">
        <w:rPr>
          <w:rFonts w:ascii="Meiryo UI" w:eastAsia="Meiryo UI" w:hAnsi="Meiryo UI" w:cs="Meiryo UI"/>
          <w:b w:val="0"/>
          <w:sz w:val="24"/>
        </w:rPr>
        <w:t>問題の調査と分析</w:t>
      </w:r>
      <w:bookmarkEnd w:id="333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34" w:name="_______7"/>
      <w:bookmarkEnd w:id="334"/>
      <w:r w:rsidRPr="004F0FBE">
        <w:rPr>
          <w:rFonts w:ascii="Meiryo UI" w:eastAsia="Meiryo UI" w:hAnsi="Meiryo UI" w:cs="Meiryo UI"/>
          <w:b w:val="0"/>
          <w:sz w:val="24"/>
        </w:rPr>
        <w:t>問題の把握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35" w:name="_________________3"/>
      <w:bookmarkEnd w:id="335"/>
      <w:r w:rsidRPr="004F0FBE">
        <w:rPr>
          <w:rFonts w:ascii="Meiryo UI" w:eastAsia="Meiryo UI" w:hAnsi="Meiryo UI" w:cs="Meiryo UI"/>
          <w:b w:val="0"/>
          <w:sz w:val="24"/>
        </w:rPr>
        <w:t>保守内容、影響範囲の調査と分析</w:t>
      </w:r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336" w:name="___________________15"/>
      <w:bookmarkStart w:id="337" w:name="_Toc499811819"/>
      <w:bookmarkEnd w:id="336"/>
      <w:r w:rsidRPr="004F0FBE">
        <w:rPr>
          <w:rFonts w:ascii="Meiryo UI" w:eastAsia="Meiryo UI" w:hAnsi="Meiryo UI" w:cs="Meiryo UI"/>
          <w:b w:val="0"/>
          <w:i w:val="0"/>
          <w:sz w:val="24"/>
        </w:rPr>
        <w:t>ハードウェア・ソフトウェア製品導入</w:t>
      </w:r>
      <w:bookmarkEnd w:id="337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338" w:name="______7"/>
      <w:bookmarkStart w:id="339" w:name="_Toc499811820"/>
      <w:bookmarkEnd w:id="338"/>
      <w:r w:rsidRPr="004F0FBE">
        <w:rPr>
          <w:rFonts w:ascii="Meiryo UI" w:eastAsia="Meiryo UI" w:hAnsi="Meiryo UI" w:cs="Meiryo UI"/>
          <w:b w:val="0"/>
          <w:sz w:val="24"/>
        </w:rPr>
        <w:t>導入設計</w:t>
      </w:r>
      <w:bookmarkEnd w:id="339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40" w:name="____________27"/>
      <w:bookmarkEnd w:id="340"/>
      <w:r w:rsidRPr="004F0FBE">
        <w:rPr>
          <w:rFonts w:ascii="Meiryo UI" w:eastAsia="Meiryo UI" w:hAnsi="Meiryo UI" w:cs="Meiryo UI"/>
          <w:b w:val="0"/>
          <w:sz w:val="24"/>
        </w:rPr>
        <w:t>ハードウェア導入設計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41" w:name="______________15"/>
      <w:bookmarkEnd w:id="341"/>
      <w:r w:rsidRPr="004F0FBE">
        <w:rPr>
          <w:rFonts w:ascii="Meiryo UI" w:eastAsia="Meiryo UI" w:hAnsi="Meiryo UI" w:cs="Meiryo UI"/>
          <w:b w:val="0"/>
          <w:sz w:val="24"/>
        </w:rPr>
        <w:t>ソフトウェア製品導入設計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342" w:name="___________24"/>
      <w:bookmarkStart w:id="343" w:name="_Toc499811821"/>
      <w:bookmarkEnd w:id="342"/>
      <w:r w:rsidRPr="004F0FBE">
        <w:rPr>
          <w:rFonts w:ascii="Meiryo UI" w:eastAsia="Meiryo UI" w:hAnsi="Meiryo UI" w:cs="Meiryo UI"/>
          <w:b w:val="0"/>
          <w:sz w:val="24"/>
        </w:rPr>
        <w:t>ハードウェアの導入</w:t>
      </w:r>
      <w:bookmarkEnd w:id="343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44" w:name="_______________17"/>
      <w:bookmarkEnd w:id="344"/>
      <w:r w:rsidRPr="004F0FBE">
        <w:rPr>
          <w:rFonts w:ascii="Meiryo UI" w:eastAsia="Meiryo UI" w:hAnsi="Meiryo UI" w:cs="Meiryo UI"/>
          <w:b w:val="0"/>
          <w:sz w:val="24"/>
        </w:rPr>
        <w:t>ハードウェア導入作業の管理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45" w:name="______________________6"/>
      <w:bookmarkEnd w:id="345"/>
      <w:r w:rsidRPr="004F0FBE">
        <w:rPr>
          <w:rFonts w:ascii="Meiryo UI" w:eastAsia="Meiryo UI" w:hAnsi="Meiryo UI" w:cs="Meiryo UI"/>
          <w:b w:val="0"/>
          <w:sz w:val="24"/>
        </w:rPr>
        <w:t>ハードウェア導入作業（設置、据付）の実施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346" w:name="___________25"/>
      <w:bookmarkStart w:id="347" w:name="_Toc499811822"/>
      <w:bookmarkEnd w:id="346"/>
      <w:r w:rsidRPr="004F0FBE">
        <w:rPr>
          <w:rFonts w:ascii="Meiryo UI" w:eastAsia="Meiryo UI" w:hAnsi="Meiryo UI" w:cs="Meiryo UI"/>
          <w:b w:val="0"/>
          <w:sz w:val="24"/>
        </w:rPr>
        <w:t>ソフトウェアの導入</w:t>
      </w:r>
      <w:bookmarkEnd w:id="347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48" w:name="_______________18"/>
      <w:bookmarkEnd w:id="348"/>
      <w:r w:rsidRPr="004F0FBE">
        <w:rPr>
          <w:rFonts w:ascii="Meiryo UI" w:eastAsia="Meiryo UI" w:hAnsi="Meiryo UI" w:cs="Meiryo UI"/>
          <w:b w:val="0"/>
          <w:sz w:val="24"/>
        </w:rPr>
        <w:t>ソフトウェア導入作業の管理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49" w:name="_______________19"/>
      <w:bookmarkEnd w:id="349"/>
      <w:r w:rsidRPr="004F0FBE">
        <w:rPr>
          <w:rFonts w:ascii="Meiryo UI" w:eastAsia="Meiryo UI" w:hAnsi="Meiryo UI" w:cs="Meiryo UI"/>
          <w:b w:val="0"/>
          <w:sz w:val="24"/>
        </w:rPr>
        <w:t>ソフトウェア導入作業の実施</w:t>
      </w:r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350" w:name="_____________28"/>
      <w:bookmarkStart w:id="351" w:name="_Toc499811823"/>
      <w:bookmarkEnd w:id="350"/>
      <w:r w:rsidRPr="004F0FBE">
        <w:rPr>
          <w:rFonts w:ascii="Meiryo UI" w:eastAsia="Meiryo UI" w:hAnsi="Meiryo UI" w:cs="Meiryo UI"/>
          <w:b w:val="0"/>
          <w:i w:val="0"/>
          <w:sz w:val="24"/>
        </w:rPr>
        <w:t>ファシリティ設計・構築</w:t>
      </w:r>
      <w:bookmarkEnd w:id="351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352" w:name="__________20"/>
      <w:bookmarkStart w:id="353" w:name="_Toc499811824"/>
      <w:bookmarkEnd w:id="352"/>
      <w:r w:rsidRPr="004F0FBE">
        <w:rPr>
          <w:rFonts w:ascii="Meiryo UI" w:eastAsia="Meiryo UI" w:hAnsi="Meiryo UI" w:cs="Meiryo UI"/>
          <w:b w:val="0"/>
          <w:sz w:val="24"/>
        </w:rPr>
        <w:t>ファシリティ設計</w:t>
      </w:r>
      <w:bookmarkEnd w:id="353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354" w:name="____________28"/>
      <w:bookmarkStart w:id="355" w:name="_Toc499811825"/>
      <w:bookmarkEnd w:id="354"/>
      <w:r w:rsidRPr="004F0FBE">
        <w:rPr>
          <w:rFonts w:ascii="Meiryo UI" w:eastAsia="Meiryo UI" w:hAnsi="Meiryo UI" w:cs="Meiryo UI"/>
          <w:b w:val="0"/>
          <w:sz w:val="24"/>
        </w:rPr>
        <w:t>ファシリティ施工管理</w:t>
      </w:r>
      <w:bookmarkEnd w:id="355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356" w:name="____________29"/>
      <w:bookmarkStart w:id="357" w:name="_Toc499811826"/>
      <w:bookmarkEnd w:id="356"/>
      <w:r w:rsidRPr="004F0FBE">
        <w:rPr>
          <w:rFonts w:ascii="Meiryo UI" w:eastAsia="Meiryo UI" w:hAnsi="Meiryo UI" w:cs="Meiryo UI"/>
          <w:b w:val="0"/>
          <w:sz w:val="24"/>
        </w:rPr>
        <w:t>ファシリティ施工実施</w:t>
      </w:r>
      <w:bookmarkEnd w:id="357"/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358" w:name="______________16"/>
      <w:bookmarkStart w:id="359" w:name="_Toc499811827"/>
      <w:bookmarkEnd w:id="358"/>
      <w:r w:rsidRPr="004F0FBE">
        <w:rPr>
          <w:rFonts w:ascii="Meiryo UI" w:eastAsia="Meiryo UI" w:hAnsi="Meiryo UI" w:cs="Meiryo UI"/>
          <w:b w:val="0"/>
          <w:i w:val="0"/>
          <w:sz w:val="24"/>
        </w:rPr>
        <w:t>プロジェクトマネジメント</w:t>
      </w:r>
      <w:bookmarkEnd w:id="359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360" w:name="____________30"/>
      <w:bookmarkStart w:id="361" w:name="_Toc499811828"/>
      <w:bookmarkEnd w:id="360"/>
      <w:r w:rsidRPr="004F0FBE">
        <w:rPr>
          <w:rFonts w:ascii="Meiryo UI" w:eastAsia="Meiryo UI" w:hAnsi="Meiryo UI" w:cs="Meiryo UI"/>
          <w:b w:val="0"/>
          <w:sz w:val="24"/>
        </w:rPr>
        <w:t>プロジェクト立ち上げ</w:t>
      </w:r>
      <w:bookmarkEnd w:id="361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62" w:name="______________17"/>
      <w:bookmarkEnd w:id="362"/>
      <w:r w:rsidRPr="004F0FBE">
        <w:rPr>
          <w:rFonts w:ascii="Meiryo UI" w:eastAsia="Meiryo UI" w:hAnsi="Meiryo UI" w:cs="Meiryo UI"/>
          <w:b w:val="0"/>
          <w:sz w:val="24"/>
        </w:rPr>
        <w:t>プロジェクト企画書の作成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63" w:name="_________________4"/>
      <w:bookmarkEnd w:id="363"/>
      <w:r w:rsidRPr="004F0FBE">
        <w:rPr>
          <w:rFonts w:ascii="Meiryo UI" w:eastAsia="Meiryo UI" w:hAnsi="Meiryo UI" w:cs="Meiryo UI"/>
          <w:b w:val="0"/>
          <w:sz w:val="24"/>
        </w:rPr>
        <w:t>プロジェクト企画書の申請と説明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64" w:name="______________18"/>
      <w:bookmarkEnd w:id="364"/>
      <w:r w:rsidRPr="004F0FBE">
        <w:rPr>
          <w:rFonts w:ascii="Meiryo UI" w:eastAsia="Meiryo UI" w:hAnsi="Meiryo UI" w:cs="Meiryo UI"/>
          <w:b w:val="0"/>
          <w:sz w:val="24"/>
        </w:rPr>
        <w:t>プロジェクト企画書の完成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365" w:name="____________31"/>
      <w:bookmarkStart w:id="366" w:name="_Toc499811829"/>
      <w:bookmarkEnd w:id="365"/>
      <w:r w:rsidRPr="004F0FBE">
        <w:rPr>
          <w:rFonts w:ascii="Meiryo UI" w:eastAsia="Meiryo UI" w:hAnsi="Meiryo UI" w:cs="Meiryo UI"/>
          <w:b w:val="0"/>
          <w:sz w:val="24"/>
        </w:rPr>
        <w:t>プロジェクト計画策定</w:t>
      </w:r>
      <w:bookmarkEnd w:id="366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67" w:name="___________26"/>
      <w:bookmarkEnd w:id="367"/>
      <w:r w:rsidRPr="004F0FBE">
        <w:rPr>
          <w:rFonts w:ascii="Meiryo UI" w:eastAsia="Meiryo UI" w:hAnsi="Meiryo UI" w:cs="Meiryo UI"/>
          <w:b w:val="0"/>
          <w:sz w:val="24"/>
        </w:rPr>
        <w:t>スコープ計画の策定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68" w:name="_____________29"/>
      <w:bookmarkEnd w:id="368"/>
      <w:r w:rsidRPr="004F0FBE">
        <w:rPr>
          <w:rFonts w:ascii="Meiryo UI" w:eastAsia="Meiryo UI" w:hAnsi="Meiryo UI" w:cs="Meiryo UI"/>
          <w:b w:val="0"/>
          <w:sz w:val="24"/>
        </w:rPr>
        <w:t>プロジェクト方針の決定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69" w:name="_________17"/>
      <w:bookmarkEnd w:id="369"/>
      <w:r w:rsidRPr="004F0FBE">
        <w:rPr>
          <w:rFonts w:ascii="Meiryo UI" w:eastAsia="Meiryo UI" w:hAnsi="Meiryo UI" w:cs="Meiryo UI"/>
          <w:b w:val="0"/>
          <w:sz w:val="24"/>
        </w:rPr>
        <w:t>スコープの定義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70" w:name="_____________30"/>
      <w:bookmarkEnd w:id="370"/>
      <w:r w:rsidRPr="004F0FBE">
        <w:rPr>
          <w:rFonts w:ascii="Meiryo UI" w:eastAsia="Meiryo UI" w:hAnsi="Meiryo UI" w:cs="Meiryo UI"/>
          <w:b w:val="0"/>
          <w:sz w:val="24"/>
        </w:rPr>
        <w:t>スケジュール計画の策定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71" w:name="_________18"/>
      <w:bookmarkEnd w:id="371"/>
      <w:r w:rsidRPr="004F0FBE">
        <w:rPr>
          <w:rFonts w:ascii="Meiryo UI" w:eastAsia="Meiryo UI" w:hAnsi="Meiryo UI" w:cs="Meiryo UI"/>
          <w:b w:val="0"/>
          <w:sz w:val="24"/>
        </w:rPr>
        <w:t>資源計画の策定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72" w:name="___________27"/>
      <w:bookmarkEnd w:id="372"/>
      <w:r w:rsidRPr="004F0FBE">
        <w:rPr>
          <w:rFonts w:ascii="Meiryo UI" w:eastAsia="Meiryo UI" w:hAnsi="Meiryo UI" w:cs="Meiryo UI"/>
          <w:b w:val="0"/>
          <w:sz w:val="24"/>
        </w:rPr>
        <w:t>組織要員計画の策定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73" w:name="_________19"/>
      <w:bookmarkEnd w:id="373"/>
      <w:r w:rsidRPr="004F0FBE">
        <w:rPr>
          <w:rFonts w:ascii="Meiryo UI" w:eastAsia="Meiryo UI" w:hAnsi="Meiryo UI" w:cs="Meiryo UI"/>
          <w:b w:val="0"/>
          <w:sz w:val="24"/>
        </w:rPr>
        <w:t>調達計画の策定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74" w:name="_________20"/>
      <w:bookmarkEnd w:id="374"/>
      <w:r w:rsidRPr="004F0FBE">
        <w:rPr>
          <w:rFonts w:ascii="Meiryo UI" w:eastAsia="Meiryo UI" w:hAnsi="Meiryo UI" w:cs="Meiryo UI"/>
          <w:b w:val="0"/>
          <w:sz w:val="24"/>
        </w:rPr>
        <w:t>費用計画の策定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75" w:name="___________28"/>
      <w:bookmarkEnd w:id="375"/>
      <w:r w:rsidRPr="004F0FBE">
        <w:rPr>
          <w:rFonts w:ascii="Meiryo UI" w:eastAsia="Meiryo UI" w:hAnsi="Meiryo UI" w:cs="Meiryo UI"/>
          <w:b w:val="0"/>
          <w:sz w:val="24"/>
        </w:rPr>
        <w:t>品質保証計画の策定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76" w:name="____________32"/>
      <w:bookmarkEnd w:id="376"/>
      <w:r w:rsidRPr="004F0FBE">
        <w:rPr>
          <w:rFonts w:ascii="Meiryo UI" w:eastAsia="Meiryo UI" w:hAnsi="Meiryo UI" w:cs="Meiryo UI"/>
          <w:b w:val="0"/>
          <w:sz w:val="24"/>
        </w:rPr>
        <w:t>リスク管理計画の策定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77" w:name="________________9"/>
      <w:bookmarkEnd w:id="377"/>
      <w:r w:rsidRPr="004F0FBE">
        <w:rPr>
          <w:rFonts w:ascii="Meiryo UI" w:eastAsia="Meiryo UI" w:hAnsi="Meiryo UI" w:cs="Meiryo UI"/>
          <w:b w:val="0"/>
          <w:sz w:val="24"/>
        </w:rPr>
        <w:t>コミュニケーション計画の策定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78" w:name="______________19"/>
      <w:bookmarkEnd w:id="378"/>
      <w:r w:rsidRPr="004F0FBE">
        <w:rPr>
          <w:rFonts w:ascii="Meiryo UI" w:eastAsia="Meiryo UI" w:hAnsi="Meiryo UI" w:cs="Meiryo UI"/>
          <w:b w:val="0"/>
          <w:sz w:val="24"/>
        </w:rPr>
        <w:t>プロジェクト計画書の作成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379" w:name="_______________20"/>
      <w:bookmarkStart w:id="380" w:name="_Toc499811830"/>
      <w:bookmarkEnd w:id="379"/>
      <w:r w:rsidRPr="004F0FBE">
        <w:rPr>
          <w:rFonts w:ascii="Meiryo UI" w:eastAsia="Meiryo UI" w:hAnsi="Meiryo UI" w:cs="Meiryo UI"/>
          <w:b w:val="0"/>
          <w:sz w:val="24"/>
        </w:rPr>
        <w:t>プロジェクト追跡と実行管理</w:t>
      </w:r>
      <w:bookmarkEnd w:id="380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81" w:name="_____________31"/>
      <w:bookmarkEnd w:id="381"/>
      <w:r w:rsidRPr="004F0FBE">
        <w:rPr>
          <w:rFonts w:ascii="Meiryo UI" w:eastAsia="Meiryo UI" w:hAnsi="Meiryo UI" w:cs="Meiryo UI"/>
          <w:b w:val="0"/>
          <w:sz w:val="24"/>
        </w:rPr>
        <w:t>プロジェクトの実行管理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82" w:name="______________20"/>
      <w:bookmarkEnd w:id="382"/>
      <w:r w:rsidRPr="004F0FBE">
        <w:rPr>
          <w:rFonts w:ascii="Meiryo UI" w:eastAsia="Meiryo UI" w:hAnsi="Meiryo UI" w:cs="Meiryo UI"/>
          <w:b w:val="0"/>
          <w:sz w:val="24"/>
        </w:rPr>
        <w:t>プロジェクトの監視と追跡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83" w:name="______8"/>
      <w:bookmarkEnd w:id="383"/>
      <w:r w:rsidRPr="004F0FBE">
        <w:rPr>
          <w:rFonts w:ascii="Meiryo UI" w:eastAsia="Meiryo UI" w:hAnsi="Meiryo UI" w:cs="Meiryo UI"/>
          <w:b w:val="0"/>
          <w:sz w:val="24"/>
        </w:rPr>
        <w:t>問題管理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84" w:name="________8"/>
      <w:bookmarkEnd w:id="384"/>
      <w:r w:rsidRPr="004F0FBE">
        <w:rPr>
          <w:rFonts w:ascii="Meiryo UI" w:eastAsia="Meiryo UI" w:hAnsi="Meiryo UI" w:cs="Meiryo UI"/>
          <w:b w:val="0"/>
          <w:sz w:val="24"/>
        </w:rPr>
        <w:t>工程完了評価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85" w:name="_____________32"/>
      <w:bookmarkEnd w:id="385"/>
      <w:r w:rsidRPr="004F0FBE">
        <w:rPr>
          <w:rFonts w:ascii="Meiryo UI" w:eastAsia="Meiryo UI" w:hAnsi="Meiryo UI" w:cs="Meiryo UI"/>
          <w:b w:val="0"/>
          <w:sz w:val="24"/>
        </w:rPr>
        <w:t>プロジェクト状況の報告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86" w:name="______9"/>
      <w:bookmarkEnd w:id="386"/>
      <w:r w:rsidRPr="004F0FBE">
        <w:rPr>
          <w:rFonts w:ascii="Meiryo UI" w:eastAsia="Meiryo UI" w:hAnsi="Meiryo UI" w:cs="Meiryo UI"/>
          <w:b w:val="0"/>
          <w:sz w:val="24"/>
        </w:rPr>
        <w:t>進捗管理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87" w:name="______10"/>
      <w:bookmarkEnd w:id="387"/>
      <w:r w:rsidRPr="004F0FBE">
        <w:rPr>
          <w:rFonts w:ascii="Meiryo UI" w:eastAsia="Meiryo UI" w:hAnsi="Meiryo UI" w:cs="Meiryo UI"/>
          <w:b w:val="0"/>
          <w:sz w:val="24"/>
        </w:rPr>
        <w:t>資源管理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88" w:name="________9"/>
      <w:bookmarkEnd w:id="388"/>
      <w:r w:rsidRPr="004F0FBE">
        <w:rPr>
          <w:rFonts w:ascii="Meiryo UI" w:eastAsia="Meiryo UI" w:hAnsi="Meiryo UI" w:cs="Meiryo UI"/>
          <w:b w:val="0"/>
          <w:sz w:val="24"/>
        </w:rPr>
        <w:t>組織要員管理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89" w:name="______11"/>
      <w:bookmarkEnd w:id="389"/>
      <w:r w:rsidRPr="004F0FBE">
        <w:rPr>
          <w:rFonts w:ascii="Meiryo UI" w:eastAsia="Meiryo UI" w:hAnsi="Meiryo UI" w:cs="Meiryo UI"/>
          <w:b w:val="0"/>
          <w:sz w:val="24"/>
        </w:rPr>
        <w:t>調達管理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90" w:name="______12"/>
      <w:bookmarkEnd w:id="390"/>
      <w:r w:rsidRPr="004F0FBE">
        <w:rPr>
          <w:rFonts w:ascii="Meiryo UI" w:eastAsia="Meiryo UI" w:hAnsi="Meiryo UI" w:cs="Meiryo UI"/>
          <w:b w:val="0"/>
          <w:sz w:val="24"/>
        </w:rPr>
        <w:t>費用管理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91" w:name="______13"/>
      <w:bookmarkEnd w:id="391"/>
      <w:r w:rsidRPr="004F0FBE">
        <w:rPr>
          <w:rFonts w:ascii="Meiryo UI" w:eastAsia="Meiryo UI" w:hAnsi="Meiryo UI" w:cs="Meiryo UI"/>
          <w:b w:val="0"/>
          <w:sz w:val="24"/>
        </w:rPr>
        <w:t>品質管理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92" w:name="_______8"/>
      <w:bookmarkEnd w:id="392"/>
      <w:r w:rsidRPr="004F0FBE">
        <w:rPr>
          <w:rFonts w:ascii="Meiryo UI" w:eastAsia="Meiryo UI" w:hAnsi="Meiryo UI" w:cs="Meiryo UI"/>
          <w:b w:val="0"/>
          <w:sz w:val="24"/>
        </w:rPr>
        <w:t>リスク管理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93" w:name="_____________33"/>
      <w:bookmarkEnd w:id="393"/>
      <w:r w:rsidRPr="004F0FBE">
        <w:rPr>
          <w:rFonts w:ascii="Meiryo UI" w:eastAsia="Meiryo UI" w:hAnsi="Meiryo UI" w:cs="Meiryo UI"/>
          <w:b w:val="0"/>
          <w:sz w:val="24"/>
        </w:rPr>
        <w:t>コミュニケーション管理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94" w:name="______14"/>
      <w:bookmarkEnd w:id="394"/>
      <w:r w:rsidRPr="004F0FBE">
        <w:rPr>
          <w:rFonts w:ascii="Meiryo UI" w:eastAsia="Meiryo UI" w:hAnsi="Meiryo UI" w:cs="Meiryo UI"/>
          <w:b w:val="0"/>
          <w:sz w:val="24"/>
        </w:rPr>
        <w:t>変更管理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395" w:name="__________21"/>
      <w:bookmarkStart w:id="396" w:name="_Toc499811831"/>
      <w:bookmarkEnd w:id="395"/>
      <w:r w:rsidRPr="004F0FBE">
        <w:rPr>
          <w:rFonts w:ascii="Meiryo UI" w:eastAsia="Meiryo UI" w:hAnsi="Meiryo UI" w:cs="Meiryo UI"/>
          <w:b w:val="0"/>
          <w:sz w:val="24"/>
        </w:rPr>
        <w:t>プロジェクト終結</w:t>
      </w:r>
      <w:bookmarkEnd w:id="396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97" w:name="_____________34"/>
      <w:bookmarkEnd w:id="397"/>
      <w:r w:rsidRPr="004F0FBE">
        <w:rPr>
          <w:rFonts w:ascii="Meiryo UI" w:eastAsia="Meiryo UI" w:hAnsi="Meiryo UI" w:cs="Meiryo UI"/>
          <w:b w:val="0"/>
          <w:sz w:val="24"/>
        </w:rPr>
        <w:t>プロジェクト終結の確認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98" w:name="_____________35"/>
      <w:bookmarkEnd w:id="398"/>
      <w:r w:rsidRPr="004F0FBE">
        <w:rPr>
          <w:rFonts w:ascii="Meiryo UI" w:eastAsia="Meiryo UI" w:hAnsi="Meiryo UI" w:cs="Meiryo UI"/>
          <w:b w:val="0"/>
          <w:sz w:val="24"/>
        </w:rPr>
        <w:t>プロジェクトの完了報告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99" w:name="_____________36"/>
      <w:bookmarkEnd w:id="399"/>
      <w:r w:rsidRPr="004F0FBE">
        <w:rPr>
          <w:rFonts w:ascii="Meiryo UI" w:eastAsia="Meiryo UI" w:hAnsi="Meiryo UI" w:cs="Meiryo UI"/>
          <w:b w:val="0"/>
          <w:sz w:val="24"/>
        </w:rPr>
        <w:t>プロジェクトの完了評価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400" w:name="___________________16"/>
      <w:bookmarkStart w:id="401" w:name="_Toc499811832"/>
      <w:bookmarkEnd w:id="400"/>
      <w:r w:rsidRPr="004F0FBE">
        <w:rPr>
          <w:rFonts w:ascii="Meiryo UI" w:eastAsia="Meiryo UI" w:hAnsi="Meiryo UI" w:cs="Meiryo UI"/>
          <w:b w:val="0"/>
          <w:sz w:val="24"/>
        </w:rPr>
        <w:t>プロジェクト個別の品質マネジメント</w:t>
      </w:r>
      <w:bookmarkEnd w:id="401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02" w:name="_____________37"/>
      <w:bookmarkEnd w:id="402"/>
      <w:r w:rsidRPr="004F0FBE">
        <w:rPr>
          <w:rFonts w:ascii="Meiryo UI" w:eastAsia="Meiryo UI" w:hAnsi="Meiryo UI" w:cs="Meiryo UI"/>
          <w:b w:val="0"/>
          <w:sz w:val="24"/>
        </w:rPr>
        <w:t>レビューのマネジメント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03" w:name="____________33"/>
      <w:bookmarkEnd w:id="403"/>
      <w:r w:rsidRPr="004F0FBE">
        <w:rPr>
          <w:rFonts w:ascii="Meiryo UI" w:eastAsia="Meiryo UI" w:hAnsi="Meiryo UI" w:cs="Meiryo UI"/>
          <w:b w:val="0"/>
          <w:sz w:val="24"/>
        </w:rPr>
        <w:t>テストのマネジメント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04" w:name="________________10"/>
      <w:bookmarkEnd w:id="404"/>
      <w:r w:rsidRPr="004F0FBE">
        <w:rPr>
          <w:rFonts w:ascii="Meiryo UI" w:eastAsia="Meiryo UI" w:hAnsi="Meiryo UI" w:cs="Meiryo UI"/>
          <w:b w:val="0"/>
          <w:sz w:val="24"/>
        </w:rPr>
        <w:t>品質分析・評価のマネジメント</w:t>
      </w:r>
    </w:p>
    <w:p w:rsidR="00A77B3E" w:rsidRPr="004F0FBE" w:rsidRDefault="006F4643" w:rsidP="004F0FBE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405" w:name="____"/>
      <w:bookmarkStart w:id="406" w:name="_Toc499811833"/>
      <w:bookmarkEnd w:id="405"/>
      <w:r w:rsidRPr="004F0FBE">
        <w:rPr>
          <w:rFonts w:ascii="Meiryo UI" w:eastAsia="Meiryo UI" w:hAnsi="Meiryo UI" w:cs="Meiryo UI"/>
          <w:b w:val="0"/>
          <w:sz w:val="28"/>
        </w:rPr>
        <w:t>利活用</w:t>
      </w:r>
      <w:bookmarkEnd w:id="406"/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</w:rPr>
      </w:pPr>
      <w:bookmarkStart w:id="407" w:name="_________21"/>
      <w:bookmarkStart w:id="408" w:name="_Toc499811834"/>
      <w:bookmarkEnd w:id="407"/>
      <w:r w:rsidRPr="004F0FBE">
        <w:rPr>
          <w:rFonts w:ascii="Meiryo UI" w:eastAsia="Meiryo UI" w:hAnsi="Meiryo UI" w:cs="Meiryo UI"/>
          <w:b w:val="0"/>
          <w:i w:val="0"/>
          <w:sz w:val="24"/>
        </w:rPr>
        <w:t>サービスデスク</w:t>
      </w:r>
      <w:bookmarkEnd w:id="408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409" w:name="_IT___"/>
      <w:bookmarkStart w:id="410" w:name="_Toc499811835"/>
      <w:bookmarkEnd w:id="409"/>
      <w:r w:rsidRPr="004F0FBE">
        <w:rPr>
          <w:rFonts w:ascii="Meiryo UI" w:eastAsia="Meiryo UI" w:hAnsi="Meiryo UI" w:cs="Meiryo UI"/>
          <w:b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sz w:val="24"/>
        </w:rPr>
        <w:t>利活用</w:t>
      </w:r>
      <w:bookmarkEnd w:id="410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11" w:name="___IT________"/>
      <w:bookmarkEnd w:id="411"/>
      <w:r w:rsidRPr="004F0FBE">
        <w:rPr>
          <w:rFonts w:ascii="Meiryo UI" w:eastAsia="Meiryo UI" w:hAnsi="Meiryo UI" w:cs="Meiryo UI"/>
          <w:b w:val="0"/>
          <w:sz w:val="24"/>
        </w:rPr>
        <w:t>個別</w:t>
      </w:r>
      <w:r w:rsidRPr="004F0FBE">
        <w:rPr>
          <w:rFonts w:ascii="Meiryo UI" w:eastAsia="Meiryo UI" w:hAnsi="Meiryo UI" w:cs="Meiryo UI"/>
          <w:b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sz w:val="24"/>
        </w:rPr>
        <w:t>システム活用促進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12" w:name="______________21"/>
      <w:bookmarkEnd w:id="412"/>
      <w:r w:rsidRPr="004F0FBE">
        <w:rPr>
          <w:rFonts w:ascii="Meiryo UI" w:eastAsia="Meiryo UI" w:hAnsi="Meiryo UI" w:cs="Meiryo UI"/>
          <w:b w:val="0"/>
          <w:sz w:val="24"/>
        </w:rPr>
        <w:t>個別評価とフィードバック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13" w:name="____IT_______"/>
      <w:bookmarkEnd w:id="413"/>
      <w:r w:rsidRPr="004F0FBE">
        <w:rPr>
          <w:rFonts w:ascii="Meiryo UI" w:eastAsia="Meiryo UI" w:hAnsi="Meiryo UI" w:cs="Meiryo UI"/>
          <w:b w:val="0"/>
          <w:sz w:val="24"/>
        </w:rPr>
        <w:t>全体の</w:t>
      </w:r>
      <w:r w:rsidRPr="004F0FBE">
        <w:rPr>
          <w:rFonts w:ascii="Meiryo UI" w:eastAsia="Meiryo UI" w:hAnsi="Meiryo UI" w:cs="Meiryo UI"/>
          <w:b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sz w:val="24"/>
        </w:rPr>
        <w:t>活用能力底上げ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14" w:name="___________29"/>
      <w:bookmarkEnd w:id="414"/>
      <w:r w:rsidRPr="004F0FBE">
        <w:rPr>
          <w:rFonts w:ascii="Meiryo UI" w:eastAsia="Meiryo UI" w:hAnsi="Meiryo UI" w:cs="Meiryo UI"/>
          <w:b w:val="0"/>
          <w:sz w:val="24"/>
        </w:rPr>
        <w:t>活用シナジーの促進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415" w:name="___________30"/>
      <w:bookmarkStart w:id="416" w:name="_Toc499811836"/>
      <w:bookmarkEnd w:id="415"/>
      <w:r w:rsidRPr="004F0FBE">
        <w:rPr>
          <w:rFonts w:ascii="Meiryo UI" w:eastAsia="Meiryo UI" w:hAnsi="Meiryo UI" w:cs="Meiryo UI"/>
          <w:b w:val="0"/>
          <w:sz w:val="24"/>
        </w:rPr>
        <w:t>システム利用者対応</w:t>
      </w:r>
      <w:bookmarkEnd w:id="416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17" w:name="______15"/>
      <w:bookmarkEnd w:id="417"/>
      <w:r w:rsidRPr="004F0FBE">
        <w:rPr>
          <w:rFonts w:ascii="Meiryo UI" w:eastAsia="Meiryo UI" w:hAnsi="Meiryo UI" w:cs="Meiryo UI"/>
          <w:b w:val="0"/>
          <w:sz w:val="24"/>
        </w:rPr>
        <w:t>業務運用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18" w:name="__________22"/>
      <w:bookmarkEnd w:id="418"/>
      <w:r w:rsidRPr="004F0FBE">
        <w:rPr>
          <w:rFonts w:ascii="Meiryo UI" w:eastAsia="Meiryo UI" w:hAnsi="Meiryo UI" w:cs="Meiryo UI"/>
          <w:b w:val="0"/>
          <w:sz w:val="24"/>
        </w:rPr>
        <w:t>ユーザ教育と支援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19" w:name="__________23"/>
      <w:bookmarkEnd w:id="419"/>
      <w:r w:rsidRPr="004F0FBE">
        <w:rPr>
          <w:rFonts w:ascii="Meiryo UI" w:eastAsia="Meiryo UI" w:hAnsi="Meiryo UI" w:cs="Meiryo UI"/>
          <w:b w:val="0"/>
          <w:sz w:val="24"/>
        </w:rPr>
        <w:t>インシデント管理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420" w:name="________10"/>
      <w:bookmarkStart w:id="421" w:name="_Toc499811837"/>
      <w:bookmarkEnd w:id="420"/>
      <w:r w:rsidRPr="004F0FBE">
        <w:rPr>
          <w:rFonts w:ascii="Meiryo UI" w:eastAsia="Meiryo UI" w:hAnsi="Meiryo UI" w:cs="Meiryo UI"/>
          <w:b w:val="0"/>
          <w:sz w:val="24"/>
        </w:rPr>
        <w:t>顧客統括管理</w:t>
      </w:r>
      <w:bookmarkEnd w:id="421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22" w:name="________________11"/>
      <w:bookmarkEnd w:id="422"/>
      <w:r w:rsidRPr="004F0FBE">
        <w:rPr>
          <w:rFonts w:ascii="Meiryo UI" w:eastAsia="Meiryo UI" w:hAnsi="Meiryo UI" w:cs="Meiryo UI"/>
          <w:b w:val="0"/>
          <w:sz w:val="24"/>
        </w:rPr>
        <w:t>情報管理とコミュニケーション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23" w:name="__________24"/>
      <w:bookmarkEnd w:id="423"/>
      <w:r w:rsidRPr="004F0FBE">
        <w:rPr>
          <w:rFonts w:ascii="Meiryo UI" w:eastAsia="Meiryo UI" w:hAnsi="Meiryo UI" w:cs="Meiryo UI"/>
          <w:b w:val="0"/>
          <w:sz w:val="24"/>
        </w:rPr>
        <w:t>クレーム対応処理</w:t>
      </w:r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424" w:name="_IT_________2"/>
      <w:bookmarkStart w:id="425" w:name="_Toc499811838"/>
      <w:bookmarkEnd w:id="424"/>
      <w:r w:rsidRPr="004F0FBE">
        <w:rPr>
          <w:rFonts w:ascii="Meiryo UI" w:eastAsia="Meiryo UI" w:hAnsi="Meiryo UI" w:cs="Meiryo UI"/>
          <w:b w:val="0"/>
          <w:i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i w:val="0"/>
          <w:sz w:val="24"/>
        </w:rPr>
        <w:t>運用コントロール</w:t>
      </w:r>
      <w:bookmarkEnd w:id="425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426" w:name="_IT____"/>
      <w:bookmarkStart w:id="427" w:name="_Toc499811839"/>
      <w:bookmarkEnd w:id="426"/>
      <w:r w:rsidRPr="004F0FBE">
        <w:rPr>
          <w:rFonts w:ascii="Meiryo UI" w:eastAsia="Meiryo UI" w:hAnsi="Meiryo UI" w:cs="Meiryo UI"/>
          <w:b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sz w:val="24"/>
        </w:rPr>
        <w:t>運用管理</w:t>
      </w:r>
      <w:bookmarkEnd w:id="427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28" w:name="_______9"/>
      <w:bookmarkEnd w:id="428"/>
      <w:r w:rsidRPr="004F0FBE">
        <w:rPr>
          <w:rFonts w:ascii="Meiryo UI" w:eastAsia="Meiryo UI" w:hAnsi="Meiryo UI" w:cs="Meiryo UI"/>
          <w:b w:val="0"/>
          <w:sz w:val="24"/>
        </w:rPr>
        <w:t>ユーザ管理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29" w:name="___________31"/>
      <w:bookmarkEnd w:id="429"/>
      <w:r w:rsidRPr="004F0FBE">
        <w:rPr>
          <w:rFonts w:ascii="Meiryo UI" w:eastAsia="Meiryo UI" w:hAnsi="Meiryo UI" w:cs="Meiryo UI"/>
          <w:b w:val="0"/>
          <w:sz w:val="24"/>
        </w:rPr>
        <w:t>オペレーション管理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430" w:name="____________34"/>
      <w:bookmarkStart w:id="431" w:name="_Toc499811840"/>
      <w:bookmarkEnd w:id="430"/>
      <w:r w:rsidRPr="004F0FBE">
        <w:rPr>
          <w:rFonts w:ascii="Meiryo UI" w:eastAsia="Meiryo UI" w:hAnsi="Meiryo UI" w:cs="Meiryo UI"/>
          <w:b w:val="0"/>
          <w:sz w:val="24"/>
        </w:rPr>
        <w:t>情報セキュリティ管理</w:t>
      </w:r>
      <w:bookmarkEnd w:id="431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32" w:name="_____________38"/>
      <w:bookmarkEnd w:id="432"/>
      <w:r w:rsidRPr="004F0FBE">
        <w:rPr>
          <w:rFonts w:ascii="Meiryo UI" w:eastAsia="Meiryo UI" w:hAnsi="Meiryo UI" w:cs="Meiryo UI"/>
          <w:b w:val="0"/>
          <w:sz w:val="24"/>
        </w:rPr>
        <w:t>情報セキュリティの運用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33" w:name="________________12"/>
      <w:bookmarkEnd w:id="433"/>
      <w:r w:rsidRPr="004F0FBE">
        <w:rPr>
          <w:rFonts w:ascii="Meiryo UI" w:eastAsia="Meiryo UI" w:hAnsi="Meiryo UI" w:cs="Meiryo UI"/>
          <w:b w:val="0"/>
          <w:sz w:val="24"/>
        </w:rPr>
        <w:t>情報セキュリティの評価と検証</w:t>
      </w:r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434" w:name="__________25"/>
      <w:bookmarkStart w:id="435" w:name="_Toc499811841"/>
      <w:bookmarkEnd w:id="434"/>
      <w:r w:rsidRPr="004F0FBE">
        <w:rPr>
          <w:rFonts w:ascii="Meiryo UI" w:eastAsia="Meiryo UI" w:hAnsi="Meiryo UI" w:cs="Meiryo UI"/>
          <w:b w:val="0"/>
          <w:i w:val="0"/>
          <w:sz w:val="24"/>
        </w:rPr>
        <w:t>システム運用管理</w:t>
      </w:r>
      <w:bookmarkEnd w:id="435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436" w:name="______16"/>
      <w:bookmarkStart w:id="437" w:name="_Toc499811842"/>
      <w:bookmarkEnd w:id="436"/>
      <w:r w:rsidRPr="004F0FBE">
        <w:rPr>
          <w:rFonts w:ascii="Meiryo UI" w:eastAsia="Meiryo UI" w:hAnsi="Meiryo UI" w:cs="Meiryo UI"/>
          <w:b w:val="0"/>
          <w:sz w:val="24"/>
        </w:rPr>
        <w:t>障害管理</w:t>
      </w:r>
      <w:bookmarkEnd w:id="437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38" w:name="______17"/>
      <w:bookmarkEnd w:id="438"/>
      <w:r w:rsidRPr="004F0FBE">
        <w:rPr>
          <w:rFonts w:ascii="Meiryo UI" w:eastAsia="Meiryo UI" w:hAnsi="Meiryo UI" w:cs="Meiryo UI"/>
          <w:b w:val="0"/>
          <w:sz w:val="24"/>
        </w:rPr>
        <w:t>障害対応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39" w:name="___________32"/>
      <w:bookmarkEnd w:id="439"/>
      <w:r w:rsidRPr="004F0FBE">
        <w:rPr>
          <w:rFonts w:ascii="Meiryo UI" w:eastAsia="Meiryo UI" w:hAnsi="Meiryo UI" w:cs="Meiryo UI"/>
          <w:b w:val="0"/>
          <w:sz w:val="24"/>
        </w:rPr>
        <w:t>障害記録・再発防止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440" w:name="______18"/>
      <w:bookmarkStart w:id="441" w:name="_Toc499811843"/>
      <w:bookmarkEnd w:id="440"/>
      <w:r w:rsidRPr="004F0FBE">
        <w:rPr>
          <w:rFonts w:ascii="Meiryo UI" w:eastAsia="Meiryo UI" w:hAnsi="Meiryo UI" w:cs="Meiryo UI"/>
          <w:b w:val="0"/>
          <w:sz w:val="24"/>
        </w:rPr>
        <w:t>問題管理</w:t>
      </w:r>
      <w:bookmarkEnd w:id="441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42" w:name="_____________39"/>
      <w:bookmarkEnd w:id="442"/>
      <w:r w:rsidRPr="004F0FBE">
        <w:rPr>
          <w:rFonts w:ascii="Meiryo UI" w:eastAsia="Meiryo UI" w:hAnsi="Meiryo UI" w:cs="Meiryo UI"/>
          <w:b w:val="0"/>
          <w:sz w:val="24"/>
        </w:rPr>
        <w:t>問題コントロールの開始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43" w:name="___________33"/>
      <w:bookmarkEnd w:id="443"/>
      <w:r w:rsidRPr="004F0FBE">
        <w:rPr>
          <w:rFonts w:ascii="Meiryo UI" w:eastAsia="Meiryo UI" w:hAnsi="Meiryo UI" w:cs="Meiryo UI"/>
          <w:b w:val="0"/>
          <w:sz w:val="24"/>
        </w:rPr>
        <w:t>エラーコントロール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444" w:name="______19"/>
      <w:bookmarkStart w:id="445" w:name="_Toc499811844"/>
      <w:bookmarkEnd w:id="444"/>
      <w:r w:rsidRPr="004F0FBE">
        <w:rPr>
          <w:rFonts w:ascii="Meiryo UI" w:eastAsia="Meiryo UI" w:hAnsi="Meiryo UI" w:cs="Meiryo UI"/>
          <w:b w:val="0"/>
          <w:sz w:val="24"/>
        </w:rPr>
        <w:t>性能管理</w:t>
      </w:r>
      <w:bookmarkEnd w:id="445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46" w:name="___________________17"/>
      <w:bookmarkEnd w:id="446"/>
      <w:r w:rsidRPr="004F0FBE">
        <w:rPr>
          <w:rFonts w:ascii="Meiryo UI" w:eastAsia="Meiryo UI" w:hAnsi="Meiryo UI" w:cs="Meiryo UI"/>
          <w:b w:val="0"/>
          <w:sz w:val="24"/>
        </w:rPr>
        <w:t>パフォーマンスとキャパシティの管理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447" w:name="______20"/>
      <w:bookmarkStart w:id="448" w:name="_Toc499811845"/>
      <w:bookmarkEnd w:id="447"/>
      <w:r w:rsidRPr="004F0FBE">
        <w:rPr>
          <w:rFonts w:ascii="Meiryo UI" w:eastAsia="Meiryo UI" w:hAnsi="Meiryo UI" w:cs="Meiryo UI"/>
          <w:b w:val="0"/>
          <w:sz w:val="24"/>
        </w:rPr>
        <w:t>構成管理</w:t>
      </w:r>
      <w:bookmarkEnd w:id="448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49" w:name="______________22"/>
      <w:bookmarkEnd w:id="449"/>
      <w:r w:rsidRPr="004F0FBE">
        <w:rPr>
          <w:rFonts w:ascii="Meiryo UI" w:eastAsia="Meiryo UI" w:hAnsi="Meiryo UI" w:cs="Meiryo UI"/>
          <w:b w:val="0"/>
          <w:sz w:val="24"/>
        </w:rPr>
        <w:t>構成管理の計画策定と設計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50" w:name="_________22"/>
      <w:bookmarkEnd w:id="450"/>
      <w:r w:rsidRPr="004F0FBE">
        <w:rPr>
          <w:rFonts w:ascii="Meiryo UI" w:eastAsia="Meiryo UI" w:hAnsi="Meiryo UI" w:cs="Meiryo UI"/>
          <w:b w:val="0"/>
          <w:sz w:val="24"/>
        </w:rPr>
        <w:t>構成管理の実施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451" w:name="______21"/>
      <w:bookmarkStart w:id="452" w:name="_Toc499811846"/>
      <w:bookmarkEnd w:id="451"/>
      <w:r w:rsidRPr="004F0FBE">
        <w:rPr>
          <w:rFonts w:ascii="Meiryo UI" w:eastAsia="Meiryo UI" w:hAnsi="Meiryo UI" w:cs="Meiryo UI"/>
          <w:b w:val="0"/>
          <w:sz w:val="24"/>
        </w:rPr>
        <w:t>資源管理</w:t>
      </w:r>
      <w:bookmarkEnd w:id="452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53" w:name="___________34"/>
      <w:bookmarkEnd w:id="453"/>
      <w:r w:rsidRPr="004F0FBE">
        <w:rPr>
          <w:rFonts w:ascii="Meiryo UI" w:eastAsia="Meiryo UI" w:hAnsi="Meiryo UI" w:cs="Meiryo UI"/>
          <w:b w:val="0"/>
          <w:sz w:val="24"/>
        </w:rPr>
        <w:t>ハードウェアの管理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54" w:name="___________35"/>
      <w:bookmarkEnd w:id="454"/>
      <w:r w:rsidRPr="004F0FBE">
        <w:rPr>
          <w:rFonts w:ascii="Meiryo UI" w:eastAsia="Meiryo UI" w:hAnsi="Meiryo UI" w:cs="Meiryo UI"/>
          <w:b w:val="0"/>
          <w:sz w:val="24"/>
        </w:rPr>
        <w:t>ソフトウェアの管理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55" w:name="________11"/>
      <w:bookmarkEnd w:id="455"/>
      <w:r w:rsidRPr="004F0FBE">
        <w:rPr>
          <w:rFonts w:ascii="Meiryo UI" w:eastAsia="Meiryo UI" w:hAnsi="Meiryo UI" w:cs="Meiryo UI"/>
          <w:b w:val="0"/>
          <w:sz w:val="24"/>
        </w:rPr>
        <w:t>データの管理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56" w:name="_____________40"/>
      <w:bookmarkEnd w:id="456"/>
      <w:r w:rsidRPr="004F0FBE">
        <w:rPr>
          <w:rFonts w:ascii="Meiryo UI" w:eastAsia="Meiryo UI" w:hAnsi="Meiryo UI" w:cs="Meiryo UI"/>
          <w:b w:val="0"/>
          <w:sz w:val="24"/>
        </w:rPr>
        <w:t>ネットワーク資源の管理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457" w:name="________12"/>
      <w:bookmarkStart w:id="458" w:name="_Toc499811847"/>
      <w:bookmarkEnd w:id="457"/>
      <w:r w:rsidRPr="004F0FBE">
        <w:rPr>
          <w:rFonts w:ascii="Meiryo UI" w:eastAsia="Meiryo UI" w:hAnsi="Meiryo UI" w:cs="Meiryo UI"/>
          <w:b w:val="0"/>
          <w:sz w:val="24"/>
        </w:rPr>
        <w:t>リリース管理</w:t>
      </w:r>
      <w:bookmarkEnd w:id="458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59" w:name="_______________21"/>
      <w:bookmarkEnd w:id="459"/>
      <w:r w:rsidRPr="004F0FBE">
        <w:rPr>
          <w:rFonts w:ascii="Meiryo UI" w:eastAsia="Meiryo UI" w:hAnsi="Meiryo UI" w:cs="Meiryo UI"/>
          <w:b w:val="0"/>
          <w:sz w:val="24"/>
        </w:rPr>
        <w:t>リリースの計画、準備と実施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460" w:name="____________35"/>
      <w:bookmarkStart w:id="461" w:name="_Toc499811848"/>
      <w:bookmarkEnd w:id="460"/>
      <w:r w:rsidRPr="004F0FBE">
        <w:rPr>
          <w:rFonts w:ascii="Meiryo UI" w:eastAsia="Meiryo UI" w:hAnsi="Meiryo UI" w:cs="Meiryo UI"/>
          <w:b w:val="0"/>
          <w:sz w:val="24"/>
        </w:rPr>
        <w:t>セキュリティ障害管理</w:t>
      </w:r>
      <w:bookmarkEnd w:id="461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62" w:name="_______10"/>
      <w:bookmarkEnd w:id="462"/>
      <w:r w:rsidRPr="004F0FBE">
        <w:rPr>
          <w:rFonts w:ascii="Meiryo UI" w:eastAsia="Meiryo UI" w:hAnsi="Meiryo UI" w:cs="Meiryo UI"/>
          <w:b w:val="0"/>
          <w:sz w:val="24"/>
        </w:rPr>
        <w:t>事故の検知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63" w:name="_________23"/>
      <w:bookmarkEnd w:id="463"/>
      <w:r w:rsidRPr="004F0FBE">
        <w:rPr>
          <w:rFonts w:ascii="Meiryo UI" w:eastAsia="Meiryo UI" w:hAnsi="Meiryo UI" w:cs="Meiryo UI"/>
          <w:b w:val="0"/>
          <w:sz w:val="24"/>
        </w:rPr>
        <w:t>事故の初動処理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64" w:name="_______11"/>
      <w:bookmarkEnd w:id="464"/>
      <w:r w:rsidRPr="004F0FBE">
        <w:rPr>
          <w:rFonts w:ascii="Meiryo UI" w:eastAsia="Meiryo UI" w:hAnsi="Meiryo UI" w:cs="Meiryo UI"/>
          <w:b w:val="0"/>
          <w:sz w:val="24"/>
        </w:rPr>
        <w:t>事故の分析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65" w:name="_________24"/>
      <w:bookmarkEnd w:id="465"/>
      <w:r w:rsidRPr="004F0FBE">
        <w:rPr>
          <w:rFonts w:ascii="Meiryo UI" w:eastAsia="Meiryo UI" w:hAnsi="Meiryo UI" w:cs="Meiryo UI"/>
          <w:b w:val="0"/>
          <w:sz w:val="24"/>
        </w:rPr>
        <w:t>事故からの復旧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66" w:name="__________26"/>
      <w:bookmarkEnd w:id="466"/>
      <w:r w:rsidRPr="004F0FBE">
        <w:rPr>
          <w:rFonts w:ascii="Meiryo UI" w:eastAsia="Meiryo UI" w:hAnsi="Meiryo UI" w:cs="Meiryo UI"/>
          <w:b w:val="0"/>
          <w:sz w:val="24"/>
        </w:rPr>
        <w:t>再発防止策の実施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67" w:name="___________36"/>
      <w:bookmarkEnd w:id="467"/>
      <w:r w:rsidRPr="004F0FBE">
        <w:rPr>
          <w:rFonts w:ascii="Meiryo UI" w:eastAsia="Meiryo UI" w:hAnsi="Meiryo UI" w:cs="Meiryo UI"/>
          <w:b w:val="0"/>
          <w:sz w:val="24"/>
        </w:rPr>
        <w:t>セキュリティの評価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468" w:name="___________37"/>
      <w:bookmarkStart w:id="469" w:name="_Toc499811849"/>
      <w:bookmarkEnd w:id="468"/>
      <w:r w:rsidRPr="004F0FBE">
        <w:rPr>
          <w:rFonts w:ascii="Meiryo UI" w:eastAsia="Meiryo UI" w:hAnsi="Meiryo UI" w:cs="Meiryo UI"/>
          <w:b w:val="0"/>
          <w:sz w:val="24"/>
        </w:rPr>
        <w:t>障害対応・保守支援</w:t>
      </w:r>
      <w:bookmarkEnd w:id="469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70" w:name="_______________________3"/>
      <w:bookmarkEnd w:id="470"/>
      <w:r w:rsidRPr="004F0FBE">
        <w:rPr>
          <w:rFonts w:ascii="Meiryo UI" w:eastAsia="Meiryo UI" w:hAnsi="Meiryo UI" w:cs="Meiryo UI"/>
          <w:b w:val="0"/>
          <w:sz w:val="24"/>
        </w:rPr>
        <w:t>問題発生時のコントロール（問題・障害管理）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71" w:name="__________________7"/>
      <w:bookmarkEnd w:id="471"/>
      <w:r w:rsidRPr="004F0FBE">
        <w:rPr>
          <w:rFonts w:ascii="Meiryo UI" w:eastAsia="Meiryo UI" w:hAnsi="Meiryo UI" w:cs="Meiryo UI"/>
          <w:b w:val="0"/>
          <w:sz w:val="24"/>
        </w:rPr>
        <w:t>障害発生時の対応（一次障害対応）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72" w:name="_________________________3"/>
      <w:bookmarkEnd w:id="472"/>
      <w:r w:rsidRPr="004F0FBE">
        <w:rPr>
          <w:rFonts w:ascii="Meiryo UI" w:eastAsia="Meiryo UI" w:hAnsi="Meiryo UI" w:cs="Meiryo UI"/>
          <w:b w:val="0"/>
          <w:sz w:val="24"/>
        </w:rPr>
        <w:t>重大障害発生時の対応（二次障害対応、復旧対応）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73" w:name="______________23"/>
      <w:bookmarkEnd w:id="473"/>
      <w:r w:rsidRPr="004F0FBE">
        <w:rPr>
          <w:rFonts w:ascii="Meiryo UI" w:eastAsia="Meiryo UI" w:hAnsi="Meiryo UI" w:cs="Meiryo UI"/>
          <w:b w:val="0"/>
          <w:sz w:val="24"/>
        </w:rPr>
        <w:t>障害の根治（製品の対応）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474" w:name="______22"/>
      <w:bookmarkStart w:id="475" w:name="_Toc499811850"/>
      <w:bookmarkEnd w:id="474"/>
      <w:r w:rsidRPr="004F0FBE">
        <w:rPr>
          <w:rFonts w:ascii="Meiryo UI" w:eastAsia="Meiryo UI" w:hAnsi="Meiryo UI" w:cs="Meiryo UI"/>
          <w:b w:val="0"/>
          <w:sz w:val="24"/>
        </w:rPr>
        <w:t>予防保守</w:t>
      </w:r>
      <w:bookmarkEnd w:id="475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76" w:name="_____________41"/>
      <w:bookmarkEnd w:id="476"/>
      <w:r w:rsidRPr="004F0FBE">
        <w:rPr>
          <w:rFonts w:ascii="Meiryo UI" w:eastAsia="Meiryo UI" w:hAnsi="Meiryo UI" w:cs="Meiryo UI"/>
          <w:b w:val="0"/>
          <w:sz w:val="24"/>
        </w:rPr>
        <w:t>ハードウェアの予防保守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77" w:name="_____________42"/>
      <w:bookmarkEnd w:id="477"/>
      <w:r w:rsidRPr="004F0FBE">
        <w:rPr>
          <w:rFonts w:ascii="Meiryo UI" w:eastAsia="Meiryo UI" w:hAnsi="Meiryo UI" w:cs="Meiryo UI"/>
          <w:b w:val="0"/>
          <w:sz w:val="24"/>
        </w:rPr>
        <w:t>ソフトウェアの予防保守</w:t>
      </w:r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478" w:name="_Web________2"/>
      <w:bookmarkStart w:id="479" w:name="_Toc499811851"/>
      <w:bookmarkEnd w:id="478"/>
      <w:r w:rsidRPr="004F0FBE">
        <w:rPr>
          <w:rFonts w:ascii="Meiryo UI" w:eastAsia="Meiryo UI" w:hAnsi="Meiryo UI" w:cs="Meiryo UI"/>
          <w:b w:val="0"/>
          <w:i w:val="0"/>
          <w:sz w:val="24"/>
        </w:rPr>
        <w:t>Web</w:t>
      </w:r>
      <w:r w:rsidRPr="004F0FBE">
        <w:rPr>
          <w:rFonts w:ascii="Meiryo UI" w:eastAsia="Meiryo UI" w:hAnsi="Meiryo UI" w:cs="Meiryo UI"/>
          <w:b w:val="0"/>
          <w:i w:val="0"/>
          <w:sz w:val="24"/>
        </w:rPr>
        <w:t>サイト運用管理</w:t>
      </w:r>
      <w:bookmarkEnd w:id="479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480" w:name="_______________22"/>
      <w:bookmarkStart w:id="481" w:name="_Toc499811852"/>
      <w:bookmarkEnd w:id="480"/>
      <w:r w:rsidRPr="004F0FBE">
        <w:rPr>
          <w:rFonts w:ascii="Meiryo UI" w:eastAsia="Meiryo UI" w:hAnsi="Meiryo UI" w:cs="Meiryo UI"/>
          <w:b w:val="0"/>
          <w:sz w:val="24"/>
        </w:rPr>
        <w:t>利用者向けサービス運用管理</w:t>
      </w:r>
      <w:bookmarkEnd w:id="481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82" w:name="__________27"/>
      <w:bookmarkEnd w:id="482"/>
      <w:r w:rsidRPr="004F0FBE">
        <w:rPr>
          <w:rFonts w:ascii="Meiryo UI" w:eastAsia="Meiryo UI" w:hAnsi="Meiryo UI" w:cs="Meiryo UI"/>
          <w:b w:val="0"/>
          <w:sz w:val="24"/>
        </w:rPr>
        <w:t>キャンペーン管理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83" w:name="_________25"/>
      <w:bookmarkEnd w:id="483"/>
      <w:r w:rsidRPr="004F0FBE">
        <w:rPr>
          <w:rFonts w:ascii="Meiryo UI" w:eastAsia="Meiryo UI" w:hAnsi="Meiryo UI" w:cs="Meiryo UI"/>
          <w:b w:val="0"/>
          <w:sz w:val="24"/>
        </w:rPr>
        <w:t>メール配信管理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484" w:name="_Web_________3"/>
      <w:bookmarkStart w:id="485" w:name="_Toc499811853"/>
      <w:bookmarkEnd w:id="484"/>
      <w:r w:rsidRPr="004F0FBE">
        <w:rPr>
          <w:rFonts w:ascii="Meiryo UI" w:eastAsia="Meiryo UI" w:hAnsi="Meiryo UI" w:cs="Meiryo UI"/>
          <w:b w:val="0"/>
          <w:sz w:val="24"/>
        </w:rPr>
        <w:t>Web</w:t>
      </w:r>
      <w:r w:rsidRPr="004F0FBE">
        <w:rPr>
          <w:rFonts w:ascii="Meiryo UI" w:eastAsia="Meiryo UI" w:hAnsi="Meiryo UI" w:cs="Meiryo UI"/>
          <w:b w:val="0"/>
          <w:sz w:val="24"/>
        </w:rPr>
        <w:t>サービス運用管理</w:t>
      </w:r>
      <w:bookmarkEnd w:id="485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86" w:name="_Web___________2"/>
      <w:bookmarkEnd w:id="486"/>
      <w:r w:rsidRPr="004F0FBE">
        <w:rPr>
          <w:rFonts w:ascii="Meiryo UI" w:eastAsia="Meiryo UI" w:hAnsi="Meiryo UI" w:cs="Meiryo UI"/>
          <w:b w:val="0"/>
          <w:sz w:val="24"/>
        </w:rPr>
        <w:t>Web</w:t>
      </w:r>
      <w:r w:rsidRPr="004F0FBE">
        <w:rPr>
          <w:rFonts w:ascii="Meiryo UI" w:eastAsia="Meiryo UI" w:hAnsi="Meiryo UI" w:cs="Meiryo UI"/>
          <w:b w:val="0"/>
          <w:sz w:val="24"/>
        </w:rPr>
        <w:t>コンテンツの運用管理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87" w:name="_Web___________"/>
      <w:bookmarkEnd w:id="487"/>
      <w:r w:rsidRPr="004F0FBE">
        <w:rPr>
          <w:rFonts w:ascii="Meiryo UI" w:eastAsia="Meiryo UI" w:hAnsi="Meiryo UI" w:cs="Meiryo UI"/>
          <w:b w:val="0"/>
          <w:sz w:val="24"/>
        </w:rPr>
        <w:t>Web</w:t>
      </w:r>
      <w:r w:rsidRPr="004F0FBE">
        <w:rPr>
          <w:rFonts w:ascii="Meiryo UI" w:eastAsia="Meiryo UI" w:hAnsi="Meiryo UI" w:cs="Meiryo UI"/>
          <w:b w:val="0"/>
          <w:sz w:val="24"/>
        </w:rPr>
        <w:t>コンテンツの制作と更新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88" w:name="_Web____________"/>
      <w:bookmarkEnd w:id="488"/>
      <w:r w:rsidRPr="004F0FBE">
        <w:rPr>
          <w:rFonts w:ascii="Meiryo UI" w:eastAsia="Meiryo UI" w:hAnsi="Meiryo UI" w:cs="Meiryo UI"/>
          <w:b w:val="0"/>
          <w:sz w:val="24"/>
        </w:rPr>
        <w:t>Web</w:t>
      </w:r>
      <w:r w:rsidRPr="004F0FBE">
        <w:rPr>
          <w:rFonts w:ascii="Meiryo UI" w:eastAsia="Meiryo UI" w:hAnsi="Meiryo UI" w:cs="Meiryo UI"/>
          <w:b w:val="0"/>
          <w:sz w:val="24"/>
        </w:rPr>
        <w:t>マーケティング施策の支援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89" w:name="_Web____________2"/>
      <w:bookmarkEnd w:id="489"/>
      <w:r w:rsidRPr="004F0FBE">
        <w:rPr>
          <w:rFonts w:ascii="Meiryo UI" w:eastAsia="Meiryo UI" w:hAnsi="Meiryo UI" w:cs="Meiryo UI"/>
          <w:b w:val="0"/>
          <w:sz w:val="24"/>
        </w:rPr>
        <w:t>Web</w:t>
      </w:r>
      <w:r w:rsidRPr="004F0FBE">
        <w:rPr>
          <w:rFonts w:ascii="Meiryo UI" w:eastAsia="Meiryo UI" w:hAnsi="Meiryo UI" w:cs="Meiryo UI"/>
          <w:b w:val="0"/>
          <w:sz w:val="24"/>
        </w:rPr>
        <w:t>コンテンツ技術サポート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90" w:name="__________________8"/>
      <w:bookmarkEnd w:id="490"/>
      <w:r w:rsidRPr="004F0FBE">
        <w:rPr>
          <w:rFonts w:ascii="Meiryo UI" w:eastAsia="Meiryo UI" w:hAnsi="Meiryo UI" w:cs="Meiryo UI"/>
          <w:b w:val="0"/>
          <w:sz w:val="24"/>
        </w:rPr>
        <w:t>携帯・スマートフォンサイトの運用</w:t>
      </w:r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491" w:name="____________36"/>
      <w:bookmarkStart w:id="492" w:name="_Toc499811854"/>
      <w:bookmarkEnd w:id="491"/>
      <w:r w:rsidRPr="004F0FBE">
        <w:rPr>
          <w:rFonts w:ascii="Meiryo UI" w:eastAsia="Meiryo UI" w:hAnsi="Meiryo UI" w:cs="Meiryo UI"/>
          <w:b w:val="0"/>
          <w:i w:val="0"/>
          <w:sz w:val="24"/>
        </w:rPr>
        <w:t>ファシリティ運用管理</w:t>
      </w:r>
      <w:bookmarkEnd w:id="492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493" w:name="_____________43"/>
      <w:bookmarkStart w:id="494" w:name="_Toc499811855"/>
      <w:bookmarkEnd w:id="493"/>
      <w:r w:rsidRPr="004F0FBE">
        <w:rPr>
          <w:rFonts w:ascii="Meiryo UI" w:eastAsia="Meiryo UI" w:hAnsi="Meiryo UI" w:cs="Meiryo UI"/>
          <w:b w:val="0"/>
          <w:sz w:val="24"/>
        </w:rPr>
        <w:t>ファシリティ運用・保守</w:t>
      </w:r>
      <w:bookmarkEnd w:id="494"/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495" w:name="____________37"/>
      <w:bookmarkStart w:id="496" w:name="_Toc499811856"/>
      <w:bookmarkEnd w:id="495"/>
      <w:r w:rsidRPr="004F0FBE">
        <w:rPr>
          <w:rFonts w:ascii="Meiryo UI" w:eastAsia="Meiryo UI" w:hAnsi="Meiryo UI" w:cs="Meiryo UI"/>
          <w:b w:val="0"/>
          <w:i w:val="0"/>
          <w:sz w:val="24"/>
        </w:rPr>
        <w:t>サービスマネジメント</w:t>
      </w:r>
      <w:bookmarkEnd w:id="496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497" w:name="________13"/>
      <w:bookmarkStart w:id="498" w:name="_Toc499811857"/>
      <w:bookmarkEnd w:id="497"/>
      <w:r w:rsidRPr="004F0FBE">
        <w:rPr>
          <w:rFonts w:ascii="Meiryo UI" w:eastAsia="Meiryo UI" w:hAnsi="Meiryo UI" w:cs="Meiryo UI"/>
          <w:b w:val="0"/>
          <w:sz w:val="24"/>
        </w:rPr>
        <w:t>サービス管理</w:t>
      </w:r>
      <w:bookmarkEnd w:id="498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99" w:name="______23"/>
      <w:bookmarkEnd w:id="499"/>
      <w:r w:rsidRPr="004F0FBE">
        <w:rPr>
          <w:rFonts w:ascii="Meiryo UI" w:eastAsia="Meiryo UI" w:hAnsi="Meiryo UI" w:cs="Meiryo UI"/>
          <w:b w:val="0"/>
          <w:sz w:val="24"/>
        </w:rPr>
        <w:t>課金管理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00" w:name="_______12"/>
      <w:bookmarkEnd w:id="500"/>
      <w:r w:rsidRPr="004F0FBE">
        <w:rPr>
          <w:rFonts w:ascii="Meiryo UI" w:eastAsia="Meiryo UI" w:hAnsi="Meiryo UI" w:cs="Meiryo UI"/>
          <w:b w:val="0"/>
          <w:sz w:val="24"/>
        </w:rPr>
        <w:t>コスト管理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01" w:name="______24"/>
      <w:bookmarkEnd w:id="501"/>
      <w:r w:rsidRPr="004F0FBE">
        <w:rPr>
          <w:rFonts w:ascii="Meiryo UI" w:eastAsia="Meiryo UI" w:hAnsi="Meiryo UI" w:cs="Meiryo UI"/>
          <w:b w:val="0"/>
          <w:sz w:val="24"/>
        </w:rPr>
        <w:t>要員管理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02" w:name="____________38"/>
      <w:bookmarkEnd w:id="502"/>
      <w:r w:rsidRPr="004F0FBE">
        <w:rPr>
          <w:rFonts w:ascii="Meiryo UI" w:eastAsia="Meiryo UI" w:hAnsi="Meiryo UI" w:cs="Meiryo UI"/>
          <w:b w:val="0"/>
          <w:sz w:val="24"/>
        </w:rPr>
        <w:t>サービスレベルの管理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03" w:name="_____________44"/>
      <w:bookmarkEnd w:id="503"/>
      <w:r w:rsidRPr="004F0FBE">
        <w:rPr>
          <w:rFonts w:ascii="Meiryo UI" w:eastAsia="Meiryo UI" w:hAnsi="Meiryo UI" w:cs="Meiryo UI"/>
          <w:b w:val="0"/>
          <w:sz w:val="24"/>
        </w:rPr>
        <w:t>サービス実施体制の管理</w:t>
      </w:r>
    </w:p>
    <w:p w:rsidR="00A77B3E" w:rsidRPr="004F0FBE" w:rsidRDefault="006F4643" w:rsidP="004F0FBE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504" w:name="_______13"/>
      <w:bookmarkStart w:id="505" w:name="_Toc499811858"/>
      <w:bookmarkEnd w:id="504"/>
      <w:r w:rsidRPr="004F0FBE">
        <w:rPr>
          <w:rFonts w:ascii="Meiryo UI" w:eastAsia="Meiryo UI" w:hAnsi="Meiryo UI" w:cs="Meiryo UI"/>
          <w:b w:val="0"/>
          <w:sz w:val="28"/>
        </w:rPr>
        <w:t>評価・改善</w:t>
      </w:r>
      <w:bookmarkEnd w:id="505"/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</w:rPr>
      </w:pPr>
      <w:bookmarkStart w:id="506" w:name="___________38"/>
      <w:bookmarkStart w:id="507" w:name="_Toc499811859"/>
      <w:bookmarkEnd w:id="506"/>
      <w:r w:rsidRPr="004F0FBE">
        <w:rPr>
          <w:rFonts w:ascii="Meiryo UI" w:eastAsia="Meiryo UI" w:hAnsi="Meiryo UI" w:cs="Meiryo UI"/>
          <w:b w:val="0"/>
          <w:i w:val="0"/>
          <w:sz w:val="24"/>
        </w:rPr>
        <w:t>システム評価・改善</w:t>
      </w:r>
      <w:bookmarkEnd w:id="507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508" w:name="_IT________5"/>
      <w:bookmarkStart w:id="509" w:name="_Toc499811860"/>
      <w:bookmarkEnd w:id="508"/>
      <w:r w:rsidRPr="004F0FBE">
        <w:rPr>
          <w:rFonts w:ascii="Meiryo UI" w:eastAsia="Meiryo UI" w:hAnsi="Meiryo UI" w:cs="Meiryo UI"/>
          <w:b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sz w:val="24"/>
        </w:rPr>
        <w:t>システムの評価</w:t>
      </w:r>
      <w:bookmarkEnd w:id="509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10" w:name="_IT_____________"/>
      <w:bookmarkEnd w:id="510"/>
      <w:r w:rsidRPr="004F0FBE">
        <w:rPr>
          <w:rFonts w:ascii="Meiryo UI" w:eastAsia="Meiryo UI" w:hAnsi="Meiryo UI" w:cs="Meiryo UI"/>
          <w:b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sz w:val="24"/>
        </w:rPr>
        <w:t>システム評価指標による検証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11" w:name="_IT_____________2"/>
      <w:bookmarkEnd w:id="511"/>
      <w:r w:rsidRPr="004F0FBE">
        <w:rPr>
          <w:rFonts w:ascii="Meiryo UI" w:eastAsia="Meiryo UI" w:hAnsi="Meiryo UI" w:cs="Meiryo UI"/>
          <w:b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sz w:val="24"/>
        </w:rPr>
        <w:t>システム評価報告の成案化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512" w:name="_IT________6"/>
      <w:bookmarkStart w:id="513" w:name="_Toc499811861"/>
      <w:bookmarkEnd w:id="512"/>
      <w:r w:rsidRPr="004F0FBE">
        <w:rPr>
          <w:rFonts w:ascii="Meiryo UI" w:eastAsia="Meiryo UI" w:hAnsi="Meiryo UI" w:cs="Meiryo UI"/>
          <w:b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sz w:val="24"/>
        </w:rPr>
        <w:t>サービスの評価</w:t>
      </w:r>
      <w:bookmarkEnd w:id="513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14" w:name="_________26"/>
      <w:bookmarkEnd w:id="514"/>
      <w:r w:rsidRPr="004F0FBE">
        <w:rPr>
          <w:rFonts w:ascii="Meiryo UI" w:eastAsia="Meiryo UI" w:hAnsi="Meiryo UI" w:cs="Meiryo UI"/>
          <w:b w:val="0"/>
          <w:sz w:val="24"/>
        </w:rPr>
        <w:t>評価目標の設定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15" w:name="_IT______________2"/>
      <w:bookmarkEnd w:id="515"/>
      <w:r w:rsidRPr="004F0FBE">
        <w:rPr>
          <w:rFonts w:ascii="Meiryo UI" w:eastAsia="Meiryo UI" w:hAnsi="Meiryo UI" w:cs="Meiryo UI"/>
          <w:b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sz w:val="24"/>
        </w:rPr>
        <w:t>サービス評価指標による検証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16" w:name="_IT_____________3"/>
      <w:bookmarkEnd w:id="516"/>
      <w:r w:rsidRPr="004F0FBE">
        <w:rPr>
          <w:rFonts w:ascii="Meiryo UI" w:eastAsia="Meiryo UI" w:hAnsi="Meiryo UI" w:cs="Meiryo UI"/>
          <w:b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sz w:val="24"/>
        </w:rPr>
        <w:t>サービス評価報告の成案化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17" w:name="_______________________4"/>
      <w:bookmarkEnd w:id="517"/>
      <w:r w:rsidRPr="004F0FBE">
        <w:rPr>
          <w:rFonts w:ascii="Meiryo UI" w:eastAsia="Meiryo UI" w:hAnsi="Meiryo UI" w:cs="Meiryo UI"/>
          <w:b w:val="0"/>
          <w:sz w:val="24"/>
        </w:rPr>
        <w:t>利用状況からの課題の発見と新たな価値の創出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518" w:name="_Web______"/>
      <w:bookmarkStart w:id="519" w:name="_Toc499811862"/>
      <w:bookmarkEnd w:id="518"/>
      <w:r w:rsidRPr="004F0FBE">
        <w:rPr>
          <w:rFonts w:ascii="Meiryo UI" w:eastAsia="Meiryo UI" w:hAnsi="Meiryo UI" w:cs="Meiryo UI"/>
          <w:b w:val="0"/>
          <w:sz w:val="24"/>
        </w:rPr>
        <w:t>Web</w:t>
      </w:r>
      <w:r w:rsidRPr="004F0FBE">
        <w:rPr>
          <w:rFonts w:ascii="Meiryo UI" w:eastAsia="Meiryo UI" w:hAnsi="Meiryo UI" w:cs="Meiryo UI"/>
          <w:b w:val="0"/>
          <w:sz w:val="24"/>
        </w:rPr>
        <w:t>サイトの評価</w:t>
      </w:r>
      <w:bookmarkEnd w:id="519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20" w:name="_Web_______2"/>
      <w:bookmarkEnd w:id="520"/>
      <w:r w:rsidRPr="004F0FBE">
        <w:rPr>
          <w:rFonts w:ascii="Meiryo UI" w:eastAsia="Meiryo UI" w:hAnsi="Meiryo UI" w:cs="Meiryo UI"/>
          <w:b w:val="0"/>
          <w:sz w:val="24"/>
        </w:rPr>
        <w:t>Web</w:t>
      </w:r>
      <w:r w:rsidRPr="004F0FBE">
        <w:rPr>
          <w:rFonts w:ascii="Meiryo UI" w:eastAsia="Meiryo UI" w:hAnsi="Meiryo UI" w:cs="Meiryo UI"/>
          <w:b w:val="0"/>
          <w:sz w:val="24"/>
        </w:rPr>
        <w:t>サイトの評価</w:t>
      </w:r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521" w:name="_IT________7"/>
      <w:bookmarkStart w:id="522" w:name="_Toc499811863"/>
      <w:bookmarkEnd w:id="521"/>
      <w:r w:rsidRPr="004F0FBE">
        <w:rPr>
          <w:rFonts w:ascii="Meiryo UI" w:eastAsia="Meiryo UI" w:hAnsi="Meiryo UI" w:cs="Meiryo UI"/>
          <w:b w:val="0"/>
          <w:i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i w:val="0"/>
          <w:sz w:val="24"/>
        </w:rPr>
        <w:t>戦略評価・改善</w:t>
      </w:r>
      <w:bookmarkEnd w:id="522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523" w:name="_IT_____"/>
      <w:bookmarkStart w:id="524" w:name="_Toc499811864"/>
      <w:bookmarkEnd w:id="523"/>
      <w:r w:rsidRPr="004F0FBE">
        <w:rPr>
          <w:rFonts w:ascii="Meiryo UI" w:eastAsia="Meiryo UI" w:hAnsi="Meiryo UI" w:cs="Meiryo UI"/>
          <w:b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sz w:val="24"/>
        </w:rPr>
        <w:t>戦略の評価</w:t>
      </w:r>
      <w:bookmarkEnd w:id="524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25" w:name="______IT_______2"/>
      <w:bookmarkEnd w:id="525"/>
      <w:r w:rsidRPr="004F0FBE">
        <w:rPr>
          <w:rFonts w:ascii="Meiryo UI" w:eastAsia="Meiryo UI" w:hAnsi="Meiryo UI" w:cs="Meiryo UI"/>
          <w:b w:val="0"/>
          <w:sz w:val="24"/>
        </w:rPr>
        <w:t>事業部門の</w:t>
      </w:r>
      <w:r w:rsidRPr="004F0FBE">
        <w:rPr>
          <w:rFonts w:ascii="Meiryo UI" w:eastAsia="Meiryo UI" w:hAnsi="Meiryo UI" w:cs="Meiryo UI"/>
          <w:b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sz w:val="24"/>
        </w:rPr>
        <w:t>化計画の評価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26" w:name="_IT________8"/>
      <w:bookmarkEnd w:id="526"/>
      <w:r w:rsidRPr="004F0FBE">
        <w:rPr>
          <w:rFonts w:ascii="Meiryo UI" w:eastAsia="Meiryo UI" w:hAnsi="Meiryo UI" w:cs="Meiryo UI"/>
          <w:b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sz w:val="24"/>
        </w:rPr>
        <w:t>基盤計画の評価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27" w:name="_________27"/>
      <w:bookmarkEnd w:id="527"/>
      <w:r w:rsidRPr="004F0FBE">
        <w:rPr>
          <w:rFonts w:ascii="Meiryo UI" w:eastAsia="Meiryo UI" w:hAnsi="Meiryo UI" w:cs="Meiryo UI"/>
          <w:b w:val="0"/>
          <w:sz w:val="24"/>
        </w:rPr>
        <w:t>全体計画の評価</w:t>
      </w:r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528" w:name="_IT_______________2"/>
      <w:bookmarkStart w:id="529" w:name="_Toc499811865"/>
      <w:bookmarkEnd w:id="528"/>
      <w:r w:rsidRPr="004F0FBE">
        <w:rPr>
          <w:rFonts w:ascii="Meiryo UI" w:eastAsia="Meiryo UI" w:hAnsi="Meiryo UI" w:cs="Meiryo UI"/>
          <w:b w:val="0"/>
          <w:i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i w:val="0"/>
          <w:sz w:val="24"/>
        </w:rPr>
        <w:t>製品・サービス戦略評価・改善</w:t>
      </w:r>
      <w:bookmarkEnd w:id="529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530" w:name="_IT_____________4"/>
      <w:bookmarkStart w:id="531" w:name="_Toc499811866"/>
      <w:bookmarkEnd w:id="530"/>
      <w:r w:rsidRPr="004F0FBE">
        <w:rPr>
          <w:rFonts w:ascii="Meiryo UI" w:eastAsia="Meiryo UI" w:hAnsi="Meiryo UI" w:cs="Meiryo UI"/>
          <w:b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sz w:val="24"/>
        </w:rPr>
        <w:t>製品・サービス戦略の評価</w:t>
      </w:r>
      <w:bookmarkEnd w:id="531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32" w:name="____________39"/>
      <w:bookmarkEnd w:id="532"/>
      <w:r w:rsidRPr="004F0FBE">
        <w:rPr>
          <w:rFonts w:ascii="Meiryo UI" w:eastAsia="Meiryo UI" w:hAnsi="Meiryo UI" w:cs="Meiryo UI"/>
          <w:b w:val="0"/>
          <w:sz w:val="24"/>
        </w:rPr>
        <w:t>販売実績に基づく評価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33" w:name="_____________45"/>
      <w:bookmarkEnd w:id="533"/>
      <w:r w:rsidRPr="004F0FBE">
        <w:rPr>
          <w:rFonts w:ascii="Meiryo UI" w:eastAsia="Meiryo UI" w:hAnsi="Meiryo UI" w:cs="Meiryo UI"/>
          <w:b w:val="0"/>
          <w:sz w:val="24"/>
        </w:rPr>
        <w:t>調査・分析に基づく評価</w:t>
      </w:r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534" w:name="_____________46"/>
      <w:bookmarkStart w:id="535" w:name="_Toc499811867"/>
      <w:bookmarkEnd w:id="534"/>
      <w:r w:rsidRPr="004F0FBE">
        <w:rPr>
          <w:rFonts w:ascii="Meiryo UI" w:eastAsia="Meiryo UI" w:hAnsi="Meiryo UI" w:cs="Meiryo UI"/>
          <w:b w:val="0"/>
          <w:i w:val="0"/>
          <w:sz w:val="24"/>
        </w:rPr>
        <w:t>事業戦略評価・改善支援</w:t>
      </w:r>
      <w:bookmarkEnd w:id="535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536" w:name="____________40"/>
      <w:bookmarkStart w:id="537" w:name="_Toc499811868"/>
      <w:bookmarkEnd w:id="536"/>
      <w:r w:rsidRPr="004F0FBE">
        <w:rPr>
          <w:rFonts w:ascii="Meiryo UI" w:eastAsia="Meiryo UI" w:hAnsi="Meiryo UI" w:cs="Meiryo UI"/>
          <w:b w:val="0"/>
          <w:sz w:val="24"/>
        </w:rPr>
        <w:t>事業戦略達成度の評価</w:t>
      </w:r>
      <w:bookmarkEnd w:id="537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38" w:name="_______________23"/>
      <w:bookmarkEnd w:id="538"/>
      <w:r w:rsidRPr="004F0FBE">
        <w:rPr>
          <w:rFonts w:ascii="Meiryo UI" w:eastAsia="Meiryo UI" w:hAnsi="Meiryo UI" w:cs="Meiryo UI"/>
          <w:b w:val="0"/>
          <w:sz w:val="24"/>
        </w:rPr>
        <w:t>モニタリング指標による検証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39" w:name="_____________47"/>
      <w:bookmarkEnd w:id="539"/>
      <w:r w:rsidRPr="004F0FBE">
        <w:rPr>
          <w:rFonts w:ascii="Meiryo UI" w:eastAsia="Meiryo UI" w:hAnsi="Meiryo UI" w:cs="Meiryo UI"/>
          <w:b w:val="0"/>
          <w:sz w:val="24"/>
        </w:rPr>
        <w:t>事業戦略評価報告の作成</w:t>
      </w:r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540" w:name="________14"/>
      <w:bookmarkStart w:id="541" w:name="_Toc499811869"/>
      <w:bookmarkEnd w:id="540"/>
      <w:r w:rsidRPr="004F0FBE">
        <w:rPr>
          <w:rFonts w:ascii="Meiryo UI" w:eastAsia="Meiryo UI" w:hAnsi="Meiryo UI" w:cs="Meiryo UI"/>
          <w:b w:val="0"/>
          <w:i w:val="0"/>
          <w:sz w:val="24"/>
        </w:rPr>
        <w:t>システム監査</w:t>
      </w:r>
      <w:bookmarkEnd w:id="541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542" w:name="_____________48"/>
      <w:bookmarkStart w:id="543" w:name="_Toc499811870"/>
      <w:bookmarkEnd w:id="542"/>
      <w:r w:rsidRPr="004F0FBE">
        <w:rPr>
          <w:rFonts w:ascii="Meiryo UI" w:eastAsia="Meiryo UI" w:hAnsi="Meiryo UI" w:cs="Meiryo UI"/>
          <w:b w:val="0"/>
          <w:sz w:val="24"/>
        </w:rPr>
        <w:t>システム監査計画の策定</w:t>
      </w:r>
      <w:bookmarkEnd w:id="543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44" w:name="_________28"/>
      <w:bookmarkEnd w:id="544"/>
      <w:r w:rsidRPr="004F0FBE">
        <w:rPr>
          <w:rFonts w:ascii="Meiryo UI" w:eastAsia="Meiryo UI" w:hAnsi="Meiryo UI" w:cs="Meiryo UI"/>
          <w:b w:val="0"/>
          <w:sz w:val="24"/>
        </w:rPr>
        <w:t>基本計画の作成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45" w:name="__________28"/>
      <w:bookmarkEnd w:id="545"/>
      <w:r w:rsidRPr="004F0FBE">
        <w:rPr>
          <w:rFonts w:ascii="Meiryo UI" w:eastAsia="Meiryo UI" w:hAnsi="Meiryo UI" w:cs="Meiryo UI"/>
          <w:b w:val="0"/>
          <w:sz w:val="24"/>
        </w:rPr>
        <w:t>個別計画書の作成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46" w:name="___________39"/>
      <w:bookmarkEnd w:id="546"/>
      <w:r w:rsidRPr="004F0FBE">
        <w:rPr>
          <w:rFonts w:ascii="Meiryo UI" w:eastAsia="Meiryo UI" w:hAnsi="Meiryo UI" w:cs="Meiryo UI"/>
          <w:b w:val="0"/>
          <w:sz w:val="24"/>
        </w:rPr>
        <w:t>外部監査計画の作成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547" w:name="___________40"/>
      <w:bookmarkStart w:id="548" w:name="_Toc499811871"/>
      <w:bookmarkEnd w:id="547"/>
      <w:r w:rsidRPr="004F0FBE">
        <w:rPr>
          <w:rFonts w:ascii="Meiryo UI" w:eastAsia="Meiryo UI" w:hAnsi="Meiryo UI" w:cs="Meiryo UI"/>
          <w:b w:val="0"/>
          <w:sz w:val="24"/>
        </w:rPr>
        <w:t>システム監査の実施</w:t>
      </w:r>
      <w:bookmarkEnd w:id="548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49" w:name="______25"/>
      <w:bookmarkEnd w:id="549"/>
      <w:r w:rsidRPr="004F0FBE">
        <w:rPr>
          <w:rFonts w:ascii="Meiryo UI" w:eastAsia="Meiryo UI" w:hAnsi="Meiryo UI" w:cs="Meiryo UI"/>
          <w:b w:val="0"/>
          <w:sz w:val="24"/>
        </w:rPr>
        <w:t>実施準備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50" w:name="______26"/>
      <w:bookmarkEnd w:id="550"/>
      <w:r w:rsidRPr="004F0FBE">
        <w:rPr>
          <w:rFonts w:ascii="Meiryo UI" w:eastAsia="Meiryo UI" w:hAnsi="Meiryo UI" w:cs="Meiryo UI"/>
          <w:b w:val="0"/>
          <w:sz w:val="24"/>
        </w:rPr>
        <w:t>予備調査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51" w:name="__________29"/>
      <w:bookmarkEnd w:id="551"/>
      <w:r w:rsidRPr="004F0FBE">
        <w:rPr>
          <w:rFonts w:ascii="Meiryo UI" w:eastAsia="Meiryo UI" w:hAnsi="Meiryo UI" w:cs="Meiryo UI"/>
          <w:b w:val="0"/>
          <w:sz w:val="24"/>
        </w:rPr>
        <w:t>監査手続書の作成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52" w:name="_____2"/>
      <w:bookmarkEnd w:id="552"/>
      <w:r w:rsidRPr="004F0FBE">
        <w:rPr>
          <w:rFonts w:ascii="Meiryo UI" w:eastAsia="Meiryo UI" w:hAnsi="Meiryo UI" w:cs="Meiryo UI"/>
          <w:b w:val="0"/>
          <w:sz w:val="24"/>
        </w:rPr>
        <w:t>本調査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53" w:name="__________________9"/>
      <w:bookmarkEnd w:id="553"/>
      <w:r w:rsidRPr="004F0FBE">
        <w:rPr>
          <w:rFonts w:ascii="Meiryo UI" w:eastAsia="Meiryo UI" w:hAnsi="Meiryo UI" w:cs="Meiryo UI"/>
          <w:b w:val="0"/>
          <w:sz w:val="24"/>
        </w:rPr>
        <w:t>実施結果の記録（監査調書の作成）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54" w:name="__________30"/>
      <w:bookmarkEnd w:id="554"/>
      <w:r w:rsidRPr="004F0FBE">
        <w:rPr>
          <w:rFonts w:ascii="Meiryo UI" w:eastAsia="Meiryo UI" w:hAnsi="Meiryo UI" w:cs="Meiryo UI"/>
          <w:b w:val="0"/>
          <w:sz w:val="24"/>
        </w:rPr>
        <w:t>監査意見の明確化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55" w:name="___________41"/>
      <w:bookmarkEnd w:id="555"/>
      <w:r w:rsidRPr="004F0FBE">
        <w:rPr>
          <w:rFonts w:ascii="Meiryo UI" w:eastAsia="Meiryo UI" w:hAnsi="Meiryo UI" w:cs="Meiryo UI"/>
          <w:b w:val="0"/>
          <w:sz w:val="24"/>
        </w:rPr>
        <w:t>監査報告書案の作成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56" w:name="_____________49"/>
      <w:bookmarkEnd w:id="556"/>
      <w:r w:rsidRPr="004F0FBE">
        <w:rPr>
          <w:rFonts w:ascii="Meiryo UI" w:eastAsia="Meiryo UI" w:hAnsi="Meiryo UI" w:cs="Meiryo UI"/>
          <w:b w:val="0"/>
          <w:sz w:val="24"/>
        </w:rPr>
        <w:t>外部監査計画の実施対応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557" w:name="___________42"/>
      <w:bookmarkStart w:id="558" w:name="_Toc499811872"/>
      <w:bookmarkEnd w:id="557"/>
      <w:r w:rsidRPr="004F0FBE">
        <w:rPr>
          <w:rFonts w:ascii="Meiryo UI" w:eastAsia="Meiryo UI" w:hAnsi="Meiryo UI" w:cs="Meiryo UI"/>
          <w:b w:val="0"/>
          <w:sz w:val="24"/>
        </w:rPr>
        <w:t>システム監査の報告</w:t>
      </w:r>
      <w:bookmarkEnd w:id="558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59" w:name="_________29"/>
      <w:bookmarkEnd w:id="559"/>
      <w:r w:rsidRPr="004F0FBE">
        <w:rPr>
          <w:rFonts w:ascii="Meiryo UI" w:eastAsia="Meiryo UI" w:hAnsi="Meiryo UI" w:cs="Meiryo UI"/>
          <w:b w:val="0"/>
          <w:sz w:val="24"/>
        </w:rPr>
        <w:t>指摘事項の記載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60" w:name="_________30"/>
      <w:bookmarkEnd w:id="560"/>
      <w:r w:rsidRPr="004F0FBE">
        <w:rPr>
          <w:rFonts w:ascii="Meiryo UI" w:eastAsia="Meiryo UI" w:hAnsi="Meiryo UI" w:cs="Meiryo UI"/>
          <w:b w:val="0"/>
          <w:sz w:val="24"/>
        </w:rPr>
        <w:t>改善勧告の記載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61" w:name="_________31"/>
      <w:bookmarkEnd w:id="561"/>
      <w:r w:rsidRPr="004F0FBE">
        <w:rPr>
          <w:rFonts w:ascii="Meiryo UI" w:eastAsia="Meiryo UI" w:hAnsi="Meiryo UI" w:cs="Meiryo UI"/>
          <w:b w:val="0"/>
          <w:sz w:val="24"/>
        </w:rPr>
        <w:t>監査報告の実施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62" w:name="____________41"/>
      <w:bookmarkEnd w:id="562"/>
      <w:r w:rsidRPr="004F0FBE">
        <w:rPr>
          <w:rFonts w:ascii="Meiryo UI" w:eastAsia="Meiryo UI" w:hAnsi="Meiryo UI" w:cs="Meiryo UI"/>
          <w:b w:val="0"/>
          <w:sz w:val="24"/>
        </w:rPr>
        <w:t>フォローアップの実施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63" w:name="____________42"/>
      <w:bookmarkEnd w:id="563"/>
      <w:r w:rsidRPr="004F0FBE">
        <w:rPr>
          <w:rFonts w:ascii="Meiryo UI" w:eastAsia="Meiryo UI" w:hAnsi="Meiryo UI" w:cs="Meiryo UI"/>
          <w:b w:val="0"/>
          <w:sz w:val="24"/>
        </w:rPr>
        <w:t>年次監査報告書の作成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564" w:name="_____________50"/>
      <w:bookmarkStart w:id="565" w:name="_Toc499811873"/>
      <w:bookmarkEnd w:id="564"/>
      <w:r w:rsidRPr="004F0FBE">
        <w:rPr>
          <w:rFonts w:ascii="Meiryo UI" w:eastAsia="Meiryo UI" w:hAnsi="Meiryo UI" w:cs="Meiryo UI"/>
          <w:b w:val="0"/>
          <w:sz w:val="24"/>
        </w:rPr>
        <w:t>システム監査業務の管理</w:t>
      </w:r>
      <w:bookmarkEnd w:id="565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66" w:name="______27"/>
      <w:bookmarkEnd w:id="566"/>
      <w:r w:rsidRPr="004F0FBE">
        <w:rPr>
          <w:rFonts w:ascii="Meiryo UI" w:eastAsia="Meiryo UI" w:hAnsi="Meiryo UI" w:cs="Meiryo UI"/>
          <w:b w:val="0"/>
          <w:sz w:val="24"/>
        </w:rPr>
        <w:t>進捗管理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67" w:name="______28"/>
      <w:bookmarkEnd w:id="567"/>
      <w:r w:rsidRPr="004F0FBE">
        <w:rPr>
          <w:rFonts w:ascii="Meiryo UI" w:eastAsia="Meiryo UI" w:hAnsi="Meiryo UI" w:cs="Meiryo UI"/>
          <w:b w:val="0"/>
          <w:sz w:val="24"/>
        </w:rPr>
        <w:t>品質管理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68" w:name="_________32"/>
      <w:bookmarkEnd w:id="568"/>
      <w:r w:rsidRPr="004F0FBE">
        <w:rPr>
          <w:rFonts w:ascii="Meiryo UI" w:eastAsia="Meiryo UI" w:hAnsi="Meiryo UI" w:cs="Meiryo UI"/>
          <w:b w:val="0"/>
          <w:sz w:val="24"/>
        </w:rPr>
        <w:t>監査業務の改善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69" w:name="_________33"/>
      <w:bookmarkEnd w:id="569"/>
      <w:r w:rsidRPr="004F0FBE">
        <w:rPr>
          <w:rFonts w:ascii="Meiryo UI" w:eastAsia="Meiryo UI" w:hAnsi="Meiryo UI" w:cs="Meiryo UI"/>
          <w:b w:val="0"/>
          <w:sz w:val="24"/>
        </w:rPr>
        <w:t>監査体制の整備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570" w:name="__________31"/>
      <w:bookmarkStart w:id="571" w:name="_Toc499811874"/>
      <w:bookmarkEnd w:id="570"/>
      <w:r w:rsidRPr="004F0FBE">
        <w:rPr>
          <w:rFonts w:ascii="Meiryo UI" w:eastAsia="Meiryo UI" w:hAnsi="Meiryo UI" w:cs="Meiryo UI"/>
          <w:b w:val="0"/>
          <w:sz w:val="24"/>
        </w:rPr>
        <w:t>システム監査対応</w:t>
      </w:r>
      <w:bookmarkEnd w:id="571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72" w:name="______________24"/>
      <w:bookmarkEnd w:id="572"/>
      <w:r w:rsidRPr="004F0FBE">
        <w:rPr>
          <w:rFonts w:ascii="Meiryo UI" w:eastAsia="Meiryo UI" w:hAnsi="Meiryo UI" w:cs="Meiryo UI"/>
          <w:b w:val="0"/>
          <w:sz w:val="24"/>
        </w:rPr>
        <w:t>社外による監査の実施支援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73" w:name="___________________18"/>
      <w:bookmarkEnd w:id="573"/>
      <w:r w:rsidRPr="004F0FBE">
        <w:rPr>
          <w:rFonts w:ascii="Meiryo UI" w:eastAsia="Meiryo UI" w:hAnsi="Meiryo UI" w:cs="Meiryo UI"/>
          <w:b w:val="0"/>
          <w:sz w:val="24"/>
        </w:rPr>
        <w:t>社外による監査結果のフォローアップ</w:t>
      </w:r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574" w:name="_________34"/>
      <w:bookmarkStart w:id="575" w:name="_Toc499811875"/>
      <w:bookmarkEnd w:id="574"/>
      <w:r w:rsidRPr="004F0FBE">
        <w:rPr>
          <w:rFonts w:ascii="Meiryo UI" w:eastAsia="Meiryo UI" w:hAnsi="Meiryo UI" w:cs="Meiryo UI"/>
          <w:b w:val="0"/>
          <w:i w:val="0"/>
          <w:sz w:val="24"/>
        </w:rPr>
        <w:t>資産管理・評価</w:t>
      </w:r>
      <w:bookmarkEnd w:id="575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576" w:name="___________43"/>
      <w:bookmarkStart w:id="577" w:name="_Toc499811876"/>
      <w:bookmarkEnd w:id="576"/>
      <w:r w:rsidRPr="004F0FBE">
        <w:rPr>
          <w:rFonts w:ascii="Meiryo UI" w:eastAsia="Meiryo UI" w:hAnsi="Meiryo UI" w:cs="Meiryo UI"/>
          <w:b w:val="0"/>
          <w:sz w:val="24"/>
        </w:rPr>
        <w:t>資産管理規定の策定</w:t>
      </w:r>
      <w:bookmarkEnd w:id="577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78" w:name="______________25"/>
      <w:bookmarkEnd w:id="578"/>
      <w:r w:rsidRPr="004F0FBE">
        <w:rPr>
          <w:rFonts w:ascii="Meiryo UI" w:eastAsia="Meiryo UI" w:hAnsi="Meiryo UI" w:cs="Meiryo UI"/>
          <w:b w:val="0"/>
          <w:sz w:val="24"/>
        </w:rPr>
        <w:t>資産管理方針と体制の策定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79" w:name="______________26"/>
      <w:bookmarkEnd w:id="579"/>
      <w:r w:rsidRPr="004F0FBE">
        <w:rPr>
          <w:rFonts w:ascii="Meiryo UI" w:eastAsia="Meiryo UI" w:hAnsi="Meiryo UI" w:cs="Meiryo UI"/>
          <w:b w:val="0"/>
          <w:sz w:val="24"/>
        </w:rPr>
        <w:t>資産管理規定の作成と更新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580" w:name="_____________51"/>
      <w:bookmarkStart w:id="581" w:name="_Toc499811877"/>
      <w:bookmarkEnd w:id="580"/>
      <w:r w:rsidRPr="004F0FBE">
        <w:rPr>
          <w:rFonts w:ascii="Meiryo UI" w:eastAsia="Meiryo UI" w:hAnsi="Meiryo UI" w:cs="Meiryo UI"/>
          <w:b w:val="0"/>
          <w:sz w:val="24"/>
        </w:rPr>
        <w:t>資産管理プロセスの実施</w:t>
      </w:r>
      <w:bookmarkEnd w:id="581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82" w:name="___________________19"/>
      <w:bookmarkEnd w:id="582"/>
      <w:r w:rsidRPr="004F0FBE">
        <w:rPr>
          <w:rFonts w:ascii="Meiryo UI" w:eastAsia="Meiryo UI" w:hAnsi="Meiryo UI" w:cs="Meiryo UI"/>
          <w:b w:val="0"/>
          <w:sz w:val="24"/>
        </w:rPr>
        <w:t>資産管理規定に基づくプロセスの実施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83" w:name="_______________________5"/>
      <w:bookmarkEnd w:id="583"/>
      <w:r w:rsidRPr="004F0FBE">
        <w:rPr>
          <w:rFonts w:ascii="Meiryo UI" w:eastAsia="Meiryo UI" w:hAnsi="Meiryo UI" w:cs="Meiryo UI"/>
          <w:b w:val="0"/>
          <w:sz w:val="24"/>
        </w:rPr>
        <w:t>情報機器の導入・更新計画の作成・実施・評価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84" w:name="____________43"/>
      <w:bookmarkEnd w:id="584"/>
      <w:r w:rsidRPr="004F0FBE">
        <w:rPr>
          <w:rFonts w:ascii="Meiryo UI" w:eastAsia="Meiryo UI" w:hAnsi="Meiryo UI" w:cs="Meiryo UI"/>
          <w:b w:val="0"/>
          <w:sz w:val="24"/>
        </w:rPr>
        <w:t>廃棄計画の策定と実施</w:t>
      </w:r>
    </w:p>
    <w:p w:rsidR="00A77B3E" w:rsidRPr="004F0FBE" w:rsidRDefault="006F4643" w:rsidP="004F0FBE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585" w:name="_______14"/>
      <w:bookmarkStart w:id="586" w:name="_Toc499811878"/>
      <w:bookmarkEnd w:id="585"/>
      <w:r w:rsidRPr="004F0FBE">
        <w:rPr>
          <w:rFonts w:ascii="Meiryo UI" w:eastAsia="Meiryo UI" w:hAnsi="Meiryo UI" w:cs="Meiryo UI"/>
          <w:b w:val="0"/>
          <w:sz w:val="28"/>
        </w:rPr>
        <w:t>管理・統制</w:t>
      </w:r>
      <w:bookmarkEnd w:id="586"/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</w:rPr>
      </w:pPr>
      <w:bookmarkStart w:id="587" w:name="________15"/>
      <w:bookmarkStart w:id="588" w:name="_Toc499811879"/>
      <w:bookmarkEnd w:id="587"/>
      <w:r w:rsidRPr="004F0FBE">
        <w:rPr>
          <w:rFonts w:ascii="Meiryo UI" w:eastAsia="Meiryo UI" w:hAnsi="Meiryo UI" w:cs="Meiryo UI"/>
          <w:b w:val="0"/>
          <w:i w:val="0"/>
          <w:sz w:val="24"/>
        </w:rPr>
        <w:t>システム監査</w:t>
      </w:r>
      <w:bookmarkEnd w:id="588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589" w:name="_____________52"/>
      <w:bookmarkStart w:id="590" w:name="_Toc499811880"/>
      <w:bookmarkEnd w:id="589"/>
      <w:r w:rsidRPr="004F0FBE">
        <w:rPr>
          <w:rFonts w:ascii="Meiryo UI" w:eastAsia="Meiryo UI" w:hAnsi="Meiryo UI" w:cs="Meiryo UI"/>
          <w:b w:val="0"/>
          <w:sz w:val="24"/>
        </w:rPr>
        <w:t>システム監査計画の策定</w:t>
      </w:r>
      <w:bookmarkEnd w:id="590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591" w:name="___________44"/>
      <w:bookmarkStart w:id="592" w:name="_Toc499811881"/>
      <w:bookmarkEnd w:id="591"/>
      <w:r w:rsidRPr="004F0FBE">
        <w:rPr>
          <w:rFonts w:ascii="Meiryo UI" w:eastAsia="Meiryo UI" w:hAnsi="Meiryo UI" w:cs="Meiryo UI"/>
          <w:b w:val="0"/>
          <w:sz w:val="24"/>
        </w:rPr>
        <w:t>システム監査の実施</w:t>
      </w:r>
      <w:bookmarkEnd w:id="592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593" w:name="___________45"/>
      <w:bookmarkStart w:id="594" w:name="_Toc499811882"/>
      <w:bookmarkEnd w:id="593"/>
      <w:r w:rsidRPr="004F0FBE">
        <w:rPr>
          <w:rFonts w:ascii="Meiryo UI" w:eastAsia="Meiryo UI" w:hAnsi="Meiryo UI" w:cs="Meiryo UI"/>
          <w:b w:val="0"/>
          <w:sz w:val="24"/>
        </w:rPr>
        <w:t>システム監査の報告</w:t>
      </w:r>
      <w:bookmarkEnd w:id="594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595" w:name="_____________53"/>
      <w:bookmarkStart w:id="596" w:name="_Toc499811883"/>
      <w:bookmarkEnd w:id="595"/>
      <w:r w:rsidRPr="004F0FBE">
        <w:rPr>
          <w:rFonts w:ascii="Meiryo UI" w:eastAsia="Meiryo UI" w:hAnsi="Meiryo UI" w:cs="Meiryo UI"/>
          <w:b w:val="0"/>
          <w:sz w:val="24"/>
        </w:rPr>
        <w:t>システム監査業務の管理</w:t>
      </w:r>
      <w:bookmarkEnd w:id="596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597" w:name="__________32"/>
      <w:bookmarkStart w:id="598" w:name="_Toc499811884"/>
      <w:bookmarkEnd w:id="597"/>
      <w:r w:rsidRPr="004F0FBE">
        <w:rPr>
          <w:rFonts w:ascii="Meiryo UI" w:eastAsia="Meiryo UI" w:hAnsi="Meiryo UI" w:cs="Meiryo UI"/>
          <w:b w:val="0"/>
          <w:sz w:val="24"/>
        </w:rPr>
        <w:t>システム監査対応</w:t>
      </w:r>
      <w:bookmarkEnd w:id="598"/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599" w:name="_________35"/>
      <w:bookmarkStart w:id="600" w:name="_Toc499811885"/>
      <w:bookmarkEnd w:id="599"/>
      <w:r w:rsidRPr="004F0FBE">
        <w:rPr>
          <w:rFonts w:ascii="Meiryo UI" w:eastAsia="Meiryo UI" w:hAnsi="Meiryo UI" w:cs="Meiryo UI"/>
          <w:b w:val="0"/>
          <w:i w:val="0"/>
          <w:sz w:val="24"/>
        </w:rPr>
        <w:t>資産管理・評価</w:t>
      </w:r>
      <w:bookmarkEnd w:id="600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601" w:name="___________46"/>
      <w:bookmarkStart w:id="602" w:name="_Toc499811886"/>
      <w:bookmarkEnd w:id="601"/>
      <w:r w:rsidRPr="004F0FBE">
        <w:rPr>
          <w:rFonts w:ascii="Meiryo UI" w:eastAsia="Meiryo UI" w:hAnsi="Meiryo UI" w:cs="Meiryo UI"/>
          <w:b w:val="0"/>
          <w:sz w:val="24"/>
        </w:rPr>
        <w:t>資産管理規定の策定</w:t>
      </w:r>
      <w:bookmarkEnd w:id="602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603" w:name="_____________54"/>
      <w:bookmarkStart w:id="604" w:name="_Toc499811887"/>
      <w:bookmarkEnd w:id="603"/>
      <w:r w:rsidRPr="004F0FBE">
        <w:rPr>
          <w:rFonts w:ascii="Meiryo UI" w:eastAsia="Meiryo UI" w:hAnsi="Meiryo UI" w:cs="Meiryo UI"/>
          <w:b w:val="0"/>
          <w:sz w:val="24"/>
        </w:rPr>
        <w:t>資産管理プロセスの実施</w:t>
      </w:r>
      <w:bookmarkEnd w:id="604"/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605" w:name="____________44"/>
      <w:bookmarkStart w:id="606" w:name="_Toc499811888"/>
      <w:bookmarkEnd w:id="605"/>
      <w:r w:rsidRPr="004F0FBE">
        <w:rPr>
          <w:rFonts w:ascii="Meiryo UI" w:eastAsia="Meiryo UI" w:hAnsi="Meiryo UI" w:cs="Meiryo UI"/>
          <w:b w:val="0"/>
          <w:i w:val="0"/>
          <w:sz w:val="24"/>
        </w:rPr>
        <w:t>事業継続マネジメント</w:t>
      </w:r>
      <w:bookmarkEnd w:id="606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607" w:name="___________47"/>
      <w:bookmarkStart w:id="608" w:name="_Toc499811889"/>
      <w:bookmarkEnd w:id="607"/>
      <w:r w:rsidRPr="004F0FBE">
        <w:rPr>
          <w:rFonts w:ascii="Meiryo UI" w:eastAsia="Meiryo UI" w:hAnsi="Meiryo UI" w:cs="Meiryo UI"/>
          <w:b w:val="0"/>
          <w:sz w:val="24"/>
        </w:rPr>
        <w:t>事業継続計画の策定</w:t>
      </w:r>
      <w:bookmarkEnd w:id="608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09" w:name="_____________55"/>
      <w:bookmarkEnd w:id="609"/>
      <w:r w:rsidRPr="004F0FBE">
        <w:rPr>
          <w:rFonts w:ascii="Meiryo UI" w:eastAsia="Meiryo UI" w:hAnsi="Meiryo UI" w:cs="Meiryo UI"/>
          <w:b w:val="0"/>
          <w:sz w:val="24"/>
        </w:rPr>
        <w:t>事業継続計画策定の準備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10" w:name="_______________24"/>
      <w:bookmarkEnd w:id="610"/>
      <w:r w:rsidRPr="004F0FBE">
        <w:rPr>
          <w:rFonts w:ascii="Meiryo UI" w:eastAsia="Meiryo UI" w:hAnsi="Meiryo UI" w:cs="Meiryo UI"/>
          <w:b w:val="0"/>
          <w:sz w:val="24"/>
        </w:rPr>
        <w:t>対象事故・災害のリスク分析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11" w:name="___________48"/>
      <w:bookmarkEnd w:id="611"/>
      <w:r w:rsidRPr="004F0FBE">
        <w:rPr>
          <w:rFonts w:ascii="Meiryo UI" w:eastAsia="Meiryo UI" w:hAnsi="Meiryo UI" w:cs="Meiryo UI"/>
          <w:b w:val="0"/>
          <w:sz w:val="24"/>
        </w:rPr>
        <w:t>事業継続計画の策定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612" w:name="___________49"/>
      <w:bookmarkStart w:id="613" w:name="_Toc499811890"/>
      <w:bookmarkEnd w:id="612"/>
      <w:r w:rsidRPr="004F0FBE">
        <w:rPr>
          <w:rFonts w:ascii="Meiryo UI" w:eastAsia="Meiryo UI" w:hAnsi="Meiryo UI" w:cs="Meiryo UI"/>
          <w:b w:val="0"/>
          <w:sz w:val="24"/>
        </w:rPr>
        <w:t>事業継続計画の運用</w:t>
      </w:r>
      <w:bookmarkEnd w:id="613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14" w:name="____________45"/>
      <w:bookmarkEnd w:id="614"/>
      <w:r w:rsidRPr="004F0FBE">
        <w:rPr>
          <w:rFonts w:ascii="Meiryo UI" w:eastAsia="Meiryo UI" w:hAnsi="Meiryo UI" w:cs="Meiryo UI"/>
          <w:b w:val="0"/>
          <w:sz w:val="24"/>
        </w:rPr>
        <w:t>関連部門への周知徹底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15" w:name="_________________5"/>
      <w:bookmarkEnd w:id="615"/>
      <w:r w:rsidRPr="004F0FBE">
        <w:rPr>
          <w:rFonts w:ascii="Meiryo UI" w:eastAsia="Meiryo UI" w:hAnsi="Meiryo UI" w:cs="Meiryo UI"/>
          <w:b w:val="0"/>
          <w:sz w:val="24"/>
        </w:rPr>
        <w:t>事業継続のためのリソースの確保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616" w:name="____________46"/>
      <w:bookmarkStart w:id="617" w:name="_Toc499811891"/>
      <w:bookmarkEnd w:id="616"/>
      <w:r w:rsidRPr="004F0FBE">
        <w:rPr>
          <w:rFonts w:ascii="Meiryo UI" w:eastAsia="Meiryo UI" w:hAnsi="Meiryo UI" w:cs="Meiryo UI"/>
          <w:b w:val="0"/>
          <w:sz w:val="24"/>
        </w:rPr>
        <w:t>事業継続計画の見直し</w:t>
      </w:r>
      <w:bookmarkEnd w:id="617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18" w:name="____________47"/>
      <w:bookmarkEnd w:id="618"/>
      <w:r w:rsidRPr="004F0FBE">
        <w:rPr>
          <w:rFonts w:ascii="Meiryo UI" w:eastAsia="Meiryo UI" w:hAnsi="Meiryo UI" w:cs="Meiryo UI"/>
          <w:b w:val="0"/>
          <w:sz w:val="24"/>
        </w:rPr>
        <w:t>事業継続計画の見直し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619" w:name="___________50"/>
      <w:bookmarkStart w:id="620" w:name="_Toc499811892"/>
      <w:bookmarkEnd w:id="619"/>
      <w:r w:rsidRPr="004F0FBE">
        <w:rPr>
          <w:rFonts w:ascii="Meiryo UI" w:eastAsia="Meiryo UI" w:hAnsi="Meiryo UI" w:cs="Meiryo UI"/>
          <w:b w:val="0"/>
          <w:sz w:val="24"/>
        </w:rPr>
        <w:t>災害復旧計画の策定</w:t>
      </w:r>
      <w:bookmarkEnd w:id="620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21" w:name="___________51"/>
      <w:bookmarkEnd w:id="621"/>
      <w:r w:rsidRPr="004F0FBE">
        <w:rPr>
          <w:rFonts w:ascii="Meiryo UI" w:eastAsia="Meiryo UI" w:hAnsi="Meiryo UI" w:cs="Meiryo UI"/>
          <w:b w:val="0"/>
          <w:sz w:val="24"/>
        </w:rPr>
        <w:t>災害復旧計画の策定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22" w:name="_________________6"/>
      <w:bookmarkEnd w:id="622"/>
      <w:r w:rsidRPr="004F0FBE">
        <w:rPr>
          <w:rFonts w:ascii="Meiryo UI" w:eastAsia="Meiryo UI" w:hAnsi="Meiryo UI" w:cs="Meiryo UI"/>
          <w:b w:val="0"/>
          <w:sz w:val="24"/>
        </w:rPr>
        <w:t>災害復旧計画の実現可能性の検証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23" w:name="____________48"/>
      <w:bookmarkEnd w:id="623"/>
      <w:r w:rsidRPr="004F0FBE">
        <w:rPr>
          <w:rFonts w:ascii="Meiryo UI" w:eastAsia="Meiryo UI" w:hAnsi="Meiryo UI" w:cs="Meiryo UI"/>
          <w:b w:val="0"/>
          <w:sz w:val="24"/>
        </w:rPr>
        <w:t>緊急時対応体制の確立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624" w:name="___________52"/>
      <w:bookmarkStart w:id="625" w:name="_Toc499811893"/>
      <w:bookmarkEnd w:id="624"/>
      <w:r w:rsidRPr="004F0FBE">
        <w:rPr>
          <w:rFonts w:ascii="Meiryo UI" w:eastAsia="Meiryo UI" w:hAnsi="Meiryo UI" w:cs="Meiryo UI"/>
          <w:b w:val="0"/>
          <w:sz w:val="24"/>
        </w:rPr>
        <w:t>災害復旧計画の運用</w:t>
      </w:r>
      <w:bookmarkEnd w:id="625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26" w:name="____________49"/>
      <w:bookmarkEnd w:id="626"/>
      <w:r w:rsidRPr="004F0FBE">
        <w:rPr>
          <w:rFonts w:ascii="Meiryo UI" w:eastAsia="Meiryo UI" w:hAnsi="Meiryo UI" w:cs="Meiryo UI"/>
          <w:b w:val="0"/>
          <w:sz w:val="24"/>
        </w:rPr>
        <w:t>関連部門への周知徹底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27" w:name="________________13"/>
      <w:bookmarkEnd w:id="627"/>
      <w:r w:rsidRPr="004F0FBE">
        <w:rPr>
          <w:rFonts w:ascii="Meiryo UI" w:eastAsia="Meiryo UI" w:hAnsi="Meiryo UI" w:cs="Meiryo UI"/>
          <w:b w:val="0"/>
          <w:sz w:val="24"/>
        </w:rPr>
        <w:t>災害発生時の予行・訓練の実施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628" w:name="____________50"/>
      <w:bookmarkStart w:id="629" w:name="_Toc499811894"/>
      <w:bookmarkEnd w:id="628"/>
      <w:r w:rsidRPr="004F0FBE">
        <w:rPr>
          <w:rFonts w:ascii="Meiryo UI" w:eastAsia="Meiryo UI" w:hAnsi="Meiryo UI" w:cs="Meiryo UI"/>
          <w:b w:val="0"/>
          <w:sz w:val="24"/>
        </w:rPr>
        <w:t>災害復旧計画の見直し</w:t>
      </w:r>
      <w:bookmarkEnd w:id="629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30" w:name="____________51"/>
      <w:bookmarkEnd w:id="630"/>
      <w:r w:rsidRPr="004F0FBE">
        <w:rPr>
          <w:rFonts w:ascii="Meiryo UI" w:eastAsia="Meiryo UI" w:hAnsi="Meiryo UI" w:cs="Meiryo UI"/>
          <w:b w:val="0"/>
          <w:sz w:val="24"/>
        </w:rPr>
        <w:t>災害復旧計画の見直し</w:t>
      </w:r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631" w:name="________________14"/>
      <w:bookmarkStart w:id="632" w:name="_Toc499811895"/>
      <w:bookmarkEnd w:id="631"/>
      <w:r w:rsidRPr="004F0FBE">
        <w:rPr>
          <w:rFonts w:ascii="Meiryo UI" w:eastAsia="Meiryo UI" w:hAnsi="Meiryo UI" w:cs="Meiryo UI"/>
          <w:b w:val="0"/>
          <w:i w:val="0"/>
          <w:sz w:val="24"/>
        </w:rPr>
        <w:t>情報セキュリティマネジメント</w:t>
      </w:r>
      <w:bookmarkEnd w:id="632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633" w:name="__________________10"/>
      <w:bookmarkStart w:id="634" w:name="_Toc499811896"/>
      <w:bookmarkEnd w:id="633"/>
      <w:r w:rsidRPr="004F0FBE">
        <w:rPr>
          <w:rFonts w:ascii="Meiryo UI" w:eastAsia="Meiryo UI" w:hAnsi="Meiryo UI" w:cs="Meiryo UI"/>
          <w:b w:val="0"/>
          <w:sz w:val="24"/>
        </w:rPr>
        <w:t>情報セキュリティ戦略と方針の策定</w:t>
      </w:r>
      <w:bookmarkEnd w:id="634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35" w:name="_________36"/>
      <w:bookmarkEnd w:id="635"/>
      <w:r w:rsidRPr="004F0FBE">
        <w:rPr>
          <w:rFonts w:ascii="Meiryo UI" w:eastAsia="Meiryo UI" w:hAnsi="Meiryo UI" w:cs="Meiryo UI"/>
          <w:b w:val="0"/>
          <w:sz w:val="24"/>
        </w:rPr>
        <w:t>基本戦略の策定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36" w:name="_________37"/>
      <w:bookmarkEnd w:id="636"/>
      <w:r w:rsidRPr="004F0FBE">
        <w:rPr>
          <w:rFonts w:ascii="Meiryo UI" w:eastAsia="Meiryo UI" w:hAnsi="Meiryo UI" w:cs="Meiryo UI"/>
          <w:b w:val="0"/>
          <w:sz w:val="24"/>
        </w:rPr>
        <w:t>情報資産の評価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37" w:name="___________53"/>
      <w:bookmarkEnd w:id="637"/>
      <w:r w:rsidRPr="004F0FBE">
        <w:rPr>
          <w:rFonts w:ascii="Meiryo UI" w:eastAsia="Meiryo UI" w:hAnsi="Meiryo UI" w:cs="Meiryo UI"/>
          <w:b w:val="0"/>
          <w:sz w:val="24"/>
        </w:rPr>
        <w:t>脅威とリスクの識別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38" w:name="________16"/>
      <w:bookmarkEnd w:id="638"/>
      <w:r w:rsidRPr="004F0FBE">
        <w:rPr>
          <w:rFonts w:ascii="Meiryo UI" w:eastAsia="Meiryo UI" w:hAnsi="Meiryo UI" w:cs="Meiryo UI"/>
          <w:b w:val="0"/>
          <w:sz w:val="24"/>
        </w:rPr>
        <w:t>リスクの評価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39" w:name="_______________25"/>
      <w:bookmarkEnd w:id="639"/>
      <w:r w:rsidRPr="004F0FBE">
        <w:rPr>
          <w:rFonts w:ascii="Meiryo UI" w:eastAsia="Meiryo UI" w:hAnsi="Meiryo UI" w:cs="Meiryo UI"/>
          <w:b w:val="0"/>
          <w:sz w:val="24"/>
        </w:rPr>
        <w:t>セキュリティポリシーの策定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640" w:name="_____________56"/>
      <w:bookmarkStart w:id="641" w:name="_Toc499811897"/>
      <w:bookmarkEnd w:id="640"/>
      <w:r w:rsidRPr="004F0FBE">
        <w:rPr>
          <w:rFonts w:ascii="Meiryo UI" w:eastAsia="Meiryo UI" w:hAnsi="Meiryo UI" w:cs="Meiryo UI"/>
          <w:b w:val="0"/>
          <w:sz w:val="24"/>
        </w:rPr>
        <w:t>情報セキュリティの運用</w:t>
      </w:r>
      <w:bookmarkEnd w:id="641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42" w:name="_______________26"/>
      <w:bookmarkEnd w:id="642"/>
      <w:r w:rsidRPr="004F0FBE">
        <w:rPr>
          <w:rFonts w:ascii="Meiryo UI" w:eastAsia="Meiryo UI" w:hAnsi="Meiryo UI" w:cs="Meiryo UI"/>
          <w:b w:val="0"/>
          <w:sz w:val="24"/>
        </w:rPr>
        <w:t>情報セキュリティガバナンス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43" w:name="________________15"/>
      <w:bookmarkEnd w:id="643"/>
      <w:r w:rsidRPr="004F0FBE">
        <w:rPr>
          <w:rFonts w:ascii="Meiryo UI" w:eastAsia="Meiryo UI" w:hAnsi="Meiryo UI" w:cs="Meiryo UI"/>
          <w:b w:val="0"/>
          <w:sz w:val="24"/>
        </w:rPr>
        <w:t>情報セキュリティの周知と教育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644" w:name="______________27"/>
      <w:bookmarkStart w:id="645" w:name="_Toc499811898"/>
      <w:bookmarkEnd w:id="644"/>
      <w:r w:rsidRPr="004F0FBE">
        <w:rPr>
          <w:rFonts w:ascii="Meiryo UI" w:eastAsia="Meiryo UI" w:hAnsi="Meiryo UI" w:cs="Meiryo UI"/>
          <w:b w:val="0"/>
          <w:sz w:val="24"/>
        </w:rPr>
        <w:t>情報セキュリティの見直し</w:t>
      </w:r>
      <w:bookmarkEnd w:id="645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46" w:name="__________33"/>
      <w:bookmarkEnd w:id="646"/>
      <w:r w:rsidRPr="004F0FBE">
        <w:rPr>
          <w:rFonts w:ascii="Meiryo UI" w:eastAsia="Meiryo UI" w:hAnsi="Meiryo UI" w:cs="Meiryo UI"/>
          <w:b w:val="0"/>
          <w:sz w:val="24"/>
        </w:rPr>
        <w:t>情報の収集と評価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47" w:name="______________28"/>
      <w:bookmarkEnd w:id="647"/>
      <w:r w:rsidRPr="004F0FBE">
        <w:rPr>
          <w:rFonts w:ascii="Meiryo UI" w:eastAsia="Meiryo UI" w:hAnsi="Meiryo UI" w:cs="Meiryo UI"/>
          <w:b w:val="0"/>
          <w:sz w:val="24"/>
        </w:rPr>
        <w:t>運用上の問題点整理と分析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48" w:name="______________29"/>
      <w:bookmarkEnd w:id="648"/>
      <w:r w:rsidRPr="004F0FBE">
        <w:rPr>
          <w:rFonts w:ascii="Meiryo UI" w:eastAsia="Meiryo UI" w:hAnsi="Meiryo UI" w:cs="Meiryo UI"/>
          <w:b w:val="0"/>
          <w:sz w:val="24"/>
        </w:rPr>
        <w:t>技術上の問題点整理と分析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49" w:name="______________30"/>
      <w:bookmarkEnd w:id="649"/>
      <w:r w:rsidRPr="004F0FBE">
        <w:rPr>
          <w:rFonts w:ascii="Meiryo UI" w:eastAsia="Meiryo UI" w:hAnsi="Meiryo UI" w:cs="Meiryo UI"/>
          <w:b w:val="0"/>
          <w:sz w:val="24"/>
        </w:rPr>
        <w:t>新たなリスクの整理と分析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50" w:name="_______________27"/>
      <w:bookmarkEnd w:id="650"/>
      <w:r w:rsidRPr="004F0FBE">
        <w:rPr>
          <w:rFonts w:ascii="Meiryo UI" w:eastAsia="Meiryo UI" w:hAnsi="Meiryo UI" w:cs="Meiryo UI"/>
          <w:b w:val="0"/>
          <w:sz w:val="24"/>
        </w:rPr>
        <w:t>セキュリティポリシーの更新</w:t>
      </w:r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651" w:name="__________34"/>
      <w:bookmarkStart w:id="652" w:name="_Toc499811899"/>
      <w:bookmarkEnd w:id="651"/>
      <w:r w:rsidRPr="004F0FBE">
        <w:rPr>
          <w:rFonts w:ascii="Meiryo UI" w:eastAsia="Meiryo UI" w:hAnsi="Meiryo UI" w:cs="Meiryo UI"/>
          <w:b w:val="0"/>
          <w:i w:val="0"/>
          <w:sz w:val="24"/>
        </w:rPr>
        <w:t>品質マネジメント</w:t>
      </w:r>
      <w:bookmarkEnd w:id="652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653" w:name="_____________57"/>
      <w:bookmarkStart w:id="654" w:name="_Toc499811900"/>
      <w:bookmarkEnd w:id="653"/>
      <w:r w:rsidRPr="004F0FBE">
        <w:rPr>
          <w:rFonts w:ascii="Meiryo UI" w:eastAsia="Meiryo UI" w:hAnsi="Meiryo UI" w:cs="Meiryo UI"/>
          <w:b w:val="0"/>
          <w:sz w:val="24"/>
        </w:rPr>
        <w:t>品質管理のコントロール</w:t>
      </w:r>
      <w:bookmarkEnd w:id="654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55" w:name="_________________7"/>
      <w:bookmarkEnd w:id="655"/>
      <w:r w:rsidRPr="004F0FBE">
        <w:rPr>
          <w:rFonts w:ascii="Meiryo UI" w:eastAsia="Meiryo UI" w:hAnsi="Meiryo UI" w:cs="Meiryo UI"/>
          <w:b w:val="0"/>
          <w:sz w:val="24"/>
        </w:rPr>
        <w:t>品質マネジメントシステムの運用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56" w:name="____________________9"/>
      <w:bookmarkEnd w:id="656"/>
      <w:r w:rsidRPr="004F0FBE">
        <w:rPr>
          <w:rFonts w:ascii="Meiryo UI" w:eastAsia="Meiryo UI" w:hAnsi="Meiryo UI" w:cs="Meiryo UI"/>
          <w:b w:val="0"/>
          <w:sz w:val="24"/>
        </w:rPr>
        <w:t>品質標準および品質管理実践基準の定義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57" w:name="___________________20"/>
      <w:bookmarkEnd w:id="657"/>
      <w:r w:rsidRPr="004F0FBE">
        <w:rPr>
          <w:rFonts w:ascii="Meiryo UI" w:eastAsia="Meiryo UI" w:hAnsi="Meiryo UI" w:cs="Meiryo UI"/>
          <w:b w:val="0"/>
          <w:sz w:val="24"/>
        </w:rPr>
        <w:t>品質の測定、モニタリングおよび改善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658" w:name="_______________28"/>
      <w:bookmarkStart w:id="659" w:name="_Toc499811901"/>
      <w:bookmarkEnd w:id="658"/>
      <w:r w:rsidRPr="004F0FBE">
        <w:rPr>
          <w:rFonts w:ascii="Meiryo UI" w:eastAsia="Meiryo UI" w:hAnsi="Meiryo UI" w:cs="Meiryo UI"/>
          <w:b w:val="0"/>
          <w:sz w:val="24"/>
        </w:rPr>
        <w:t>組織全体の品質マネジメント</w:t>
      </w:r>
      <w:bookmarkEnd w:id="659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60" w:name="___________54"/>
      <w:bookmarkEnd w:id="660"/>
      <w:r w:rsidRPr="004F0FBE">
        <w:rPr>
          <w:rFonts w:ascii="Meiryo UI" w:eastAsia="Meiryo UI" w:hAnsi="Meiryo UI" w:cs="Meiryo UI"/>
          <w:b w:val="0"/>
          <w:sz w:val="24"/>
        </w:rPr>
        <w:t>検査のマネジメント</w:t>
      </w:r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661" w:name="______29"/>
      <w:bookmarkStart w:id="662" w:name="_Toc499811902"/>
      <w:bookmarkEnd w:id="661"/>
      <w:r w:rsidRPr="004F0FBE">
        <w:rPr>
          <w:rFonts w:ascii="Meiryo UI" w:eastAsia="Meiryo UI" w:hAnsi="Meiryo UI" w:cs="Meiryo UI"/>
          <w:b w:val="0"/>
          <w:i w:val="0"/>
          <w:sz w:val="24"/>
        </w:rPr>
        <w:t>契約管理</w:t>
      </w:r>
      <w:bookmarkEnd w:id="662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663" w:name="________17"/>
      <w:bookmarkStart w:id="664" w:name="_Toc499811903"/>
      <w:bookmarkEnd w:id="663"/>
      <w:r w:rsidRPr="004F0FBE">
        <w:rPr>
          <w:rFonts w:ascii="Meiryo UI" w:eastAsia="Meiryo UI" w:hAnsi="Meiryo UI" w:cs="Meiryo UI"/>
          <w:b w:val="0"/>
          <w:sz w:val="24"/>
        </w:rPr>
        <w:t>契約締結管理</w:t>
      </w:r>
      <w:bookmarkEnd w:id="664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65" w:name="_____________________3"/>
      <w:bookmarkEnd w:id="665"/>
      <w:r w:rsidRPr="004F0FBE">
        <w:rPr>
          <w:rFonts w:ascii="Meiryo UI" w:eastAsia="Meiryo UI" w:hAnsi="Meiryo UI" w:cs="Meiryo UI"/>
          <w:b w:val="0"/>
          <w:sz w:val="24"/>
        </w:rPr>
        <w:t>委託／受託業務の内容と責任分担の明確化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66" w:name="__________________11"/>
      <w:bookmarkEnd w:id="666"/>
      <w:r w:rsidRPr="004F0FBE">
        <w:rPr>
          <w:rFonts w:ascii="Meiryo UI" w:eastAsia="Meiryo UI" w:hAnsi="Meiryo UI" w:cs="Meiryo UI"/>
          <w:b w:val="0"/>
          <w:sz w:val="24"/>
        </w:rPr>
        <w:t>法的要件を満たした契約内容の作成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67" w:name="_______15"/>
      <w:bookmarkEnd w:id="667"/>
      <w:r w:rsidRPr="004F0FBE">
        <w:rPr>
          <w:rFonts w:ascii="Meiryo UI" w:eastAsia="Meiryo UI" w:hAnsi="Meiryo UI" w:cs="Meiryo UI"/>
          <w:b w:val="0"/>
          <w:sz w:val="24"/>
        </w:rPr>
        <w:t>契約の締結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68" w:name="______________31"/>
      <w:bookmarkEnd w:id="668"/>
      <w:r w:rsidRPr="004F0FBE">
        <w:rPr>
          <w:rFonts w:ascii="Meiryo UI" w:eastAsia="Meiryo UI" w:hAnsi="Meiryo UI" w:cs="Meiryo UI"/>
          <w:b w:val="0"/>
          <w:sz w:val="24"/>
        </w:rPr>
        <w:t>委託／受託契約ルール遵守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69" w:name="______________32"/>
      <w:bookmarkEnd w:id="669"/>
      <w:r w:rsidRPr="004F0FBE">
        <w:rPr>
          <w:rFonts w:ascii="Meiryo UI" w:eastAsia="Meiryo UI" w:hAnsi="Meiryo UI" w:cs="Meiryo UI"/>
          <w:b w:val="0"/>
          <w:sz w:val="24"/>
        </w:rPr>
        <w:t>供給／委託先の選択・交渉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670" w:name="________18"/>
      <w:bookmarkStart w:id="671" w:name="_Toc499811904"/>
      <w:bookmarkEnd w:id="670"/>
      <w:r w:rsidRPr="004F0FBE">
        <w:rPr>
          <w:rFonts w:ascii="Meiryo UI" w:eastAsia="Meiryo UI" w:hAnsi="Meiryo UI" w:cs="Meiryo UI"/>
          <w:b w:val="0"/>
          <w:sz w:val="24"/>
        </w:rPr>
        <w:t>契約変更管理</w:t>
      </w:r>
      <w:bookmarkEnd w:id="671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72" w:name="____________52"/>
      <w:bookmarkEnd w:id="672"/>
      <w:r w:rsidRPr="004F0FBE">
        <w:rPr>
          <w:rFonts w:ascii="Meiryo UI" w:eastAsia="Meiryo UI" w:hAnsi="Meiryo UI" w:cs="Meiryo UI"/>
          <w:b w:val="0"/>
          <w:sz w:val="24"/>
        </w:rPr>
        <w:t>追加変更発生時の対応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73" w:name="_________________8"/>
      <w:bookmarkEnd w:id="673"/>
      <w:r w:rsidRPr="004F0FBE">
        <w:rPr>
          <w:rFonts w:ascii="Meiryo UI" w:eastAsia="Meiryo UI" w:hAnsi="Meiryo UI" w:cs="Meiryo UI"/>
          <w:b w:val="0"/>
          <w:sz w:val="24"/>
        </w:rPr>
        <w:t>契約の変更要求の受付と影響分析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74" w:name="____________53"/>
      <w:bookmarkEnd w:id="674"/>
      <w:r w:rsidRPr="004F0FBE">
        <w:rPr>
          <w:rFonts w:ascii="Meiryo UI" w:eastAsia="Meiryo UI" w:hAnsi="Meiryo UI" w:cs="Meiryo UI"/>
          <w:b w:val="0"/>
          <w:sz w:val="24"/>
        </w:rPr>
        <w:t>契約変更の協議と締結</w:t>
      </w:r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675" w:name="__________35"/>
      <w:bookmarkStart w:id="676" w:name="_Toc499811905"/>
      <w:bookmarkEnd w:id="675"/>
      <w:r w:rsidRPr="004F0FBE">
        <w:rPr>
          <w:rFonts w:ascii="Meiryo UI" w:eastAsia="Meiryo UI" w:hAnsi="Meiryo UI" w:cs="Meiryo UI"/>
          <w:b w:val="0"/>
          <w:i w:val="0"/>
          <w:sz w:val="24"/>
        </w:rPr>
        <w:t>コンプライアンス</w:t>
      </w:r>
      <w:bookmarkEnd w:id="676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677" w:name="_________38"/>
      <w:bookmarkStart w:id="678" w:name="_Toc499811906"/>
      <w:bookmarkEnd w:id="677"/>
      <w:r w:rsidRPr="004F0FBE">
        <w:rPr>
          <w:rFonts w:ascii="Meiryo UI" w:eastAsia="Meiryo UI" w:hAnsi="Meiryo UI" w:cs="Meiryo UI"/>
          <w:b w:val="0"/>
          <w:sz w:val="24"/>
        </w:rPr>
        <w:t>管理方針と体制</w:t>
      </w:r>
      <w:bookmarkEnd w:id="678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79" w:name="________________16"/>
      <w:bookmarkEnd w:id="679"/>
      <w:r w:rsidRPr="004F0FBE">
        <w:rPr>
          <w:rFonts w:ascii="Meiryo UI" w:eastAsia="Meiryo UI" w:hAnsi="Meiryo UI" w:cs="Meiryo UI"/>
          <w:b w:val="0"/>
          <w:sz w:val="24"/>
        </w:rPr>
        <w:t>法令および規範の管理体制確立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80" w:name="_________________9"/>
      <w:bookmarkEnd w:id="680"/>
      <w:r w:rsidRPr="004F0FBE">
        <w:rPr>
          <w:rFonts w:ascii="Meiryo UI" w:eastAsia="Meiryo UI" w:hAnsi="Meiryo UI" w:cs="Meiryo UI"/>
          <w:b w:val="0"/>
          <w:sz w:val="24"/>
        </w:rPr>
        <w:t>遵守すべき法令および規範の識別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81" w:name="___________55"/>
      <w:bookmarkEnd w:id="681"/>
      <w:r w:rsidRPr="004F0FBE">
        <w:rPr>
          <w:rFonts w:ascii="Meiryo UI" w:eastAsia="Meiryo UI" w:hAnsi="Meiryo UI" w:cs="Meiryo UI"/>
          <w:b w:val="0"/>
          <w:sz w:val="24"/>
        </w:rPr>
        <w:t>情報倫理規定の策定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82" w:name="_________39"/>
      <w:bookmarkEnd w:id="682"/>
      <w:r w:rsidRPr="004F0FBE">
        <w:rPr>
          <w:rFonts w:ascii="Meiryo UI" w:eastAsia="Meiryo UI" w:hAnsi="Meiryo UI" w:cs="Meiryo UI"/>
          <w:b w:val="0"/>
          <w:sz w:val="24"/>
        </w:rPr>
        <w:t>個人情報の保護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83" w:name="__________36"/>
      <w:bookmarkEnd w:id="683"/>
      <w:r w:rsidRPr="004F0FBE">
        <w:rPr>
          <w:rFonts w:ascii="Meiryo UI" w:eastAsia="Meiryo UI" w:hAnsi="Meiryo UI" w:cs="Meiryo UI"/>
          <w:b w:val="0"/>
          <w:sz w:val="24"/>
        </w:rPr>
        <w:t>知的財産権の保護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84" w:name="__________37"/>
      <w:bookmarkEnd w:id="684"/>
      <w:r w:rsidRPr="004F0FBE">
        <w:rPr>
          <w:rFonts w:ascii="Meiryo UI" w:eastAsia="Meiryo UI" w:hAnsi="Meiryo UI" w:cs="Meiryo UI"/>
          <w:b w:val="0"/>
          <w:sz w:val="24"/>
        </w:rPr>
        <w:t>外部への情報提供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685" w:name="_______16"/>
      <w:bookmarkStart w:id="686" w:name="_Toc499811907"/>
      <w:bookmarkEnd w:id="685"/>
      <w:r w:rsidRPr="004F0FBE">
        <w:rPr>
          <w:rFonts w:ascii="Meiryo UI" w:eastAsia="Meiryo UI" w:hAnsi="Meiryo UI" w:cs="Meiryo UI"/>
          <w:b w:val="0"/>
          <w:sz w:val="24"/>
        </w:rPr>
        <w:t>実施と評価</w:t>
      </w:r>
      <w:bookmarkEnd w:id="686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87" w:name="_________40"/>
      <w:bookmarkEnd w:id="687"/>
      <w:r w:rsidRPr="004F0FBE">
        <w:rPr>
          <w:rFonts w:ascii="Meiryo UI" w:eastAsia="Meiryo UI" w:hAnsi="Meiryo UI" w:cs="Meiryo UI"/>
          <w:b w:val="0"/>
          <w:sz w:val="24"/>
        </w:rPr>
        <w:t>教育と周知徹底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88" w:name="____________54"/>
      <w:bookmarkEnd w:id="688"/>
      <w:r w:rsidRPr="004F0FBE">
        <w:rPr>
          <w:rFonts w:ascii="Meiryo UI" w:eastAsia="Meiryo UI" w:hAnsi="Meiryo UI" w:cs="Meiryo UI"/>
          <w:b w:val="0"/>
          <w:sz w:val="24"/>
        </w:rPr>
        <w:t>遵守状況の評価と改善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89" w:name="_____________________4"/>
      <w:bookmarkEnd w:id="689"/>
      <w:r w:rsidRPr="004F0FBE">
        <w:rPr>
          <w:rFonts w:ascii="Meiryo UI" w:eastAsia="Meiryo UI" w:hAnsi="Meiryo UI" w:cs="Meiryo UI"/>
          <w:b w:val="0"/>
          <w:sz w:val="24"/>
        </w:rPr>
        <w:t>外部要件に対するコンプライアンスの保証</w:t>
      </w:r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690" w:name="________19"/>
      <w:bookmarkStart w:id="691" w:name="_Toc499811908"/>
      <w:bookmarkEnd w:id="690"/>
      <w:r w:rsidRPr="004F0FBE">
        <w:rPr>
          <w:rFonts w:ascii="Meiryo UI" w:eastAsia="Meiryo UI" w:hAnsi="Meiryo UI" w:cs="Meiryo UI"/>
          <w:b w:val="0"/>
          <w:i w:val="0"/>
          <w:sz w:val="24"/>
        </w:rPr>
        <w:t>人的資源管理</w:t>
      </w:r>
      <w:bookmarkEnd w:id="691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692" w:name="_________41"/>
      <w:bookmarkStart w:id="693" w:name="_Toc499811909"/>
      <w:bookmarkEnd w:id="692"/>
      <w:r w:rsidRPr="004F0FBE">
        <w:rPr>
          <w:rFonts w:ascii="Meiryo UI" w:eastAsia="Meiryo UI" w:hAnsi="Meiryo UI" w:cs="Meiryo UI"/>
          <w:b w:val="0"/>
          <w:sz w:val="24"/>
        </w:rPr>
        <w:t>人材戦略の策定</w:t>
      </w:r>
      <w:bookmarkEnd w:id="693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94" w:name="______________33"/>
      <w:bookmarkEnd w:id="694"/>
      <w:r w:rsidRPr="004F0FBE">
        <w:rPr>
          <w:rFonts w:ascii="Meiryo UI" w:eastAsia="Meiryo UI" w:hAnsi="Meiryo UI" w:cs="Meiryo UI"/>
          <w:b w:val="0"/>
          <w:sz w:val="24"/>
        </w:rPr>
        <w:t>人材育成施策・体制の維持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95" w:name="_________42"/>
      <w:bookmarkEnd w:id="695"/>
      <w:r w:rsidRPr="004F0FBE">
        <w:rPr>
          <w:rFonts w:ascii="Meiryo UI" w:eastAsia="Meiryo UI" w:hAnsi="Meiryo UI" w:cs="Meiryo UI"/>
          <w:b w:val="0"/>
          <w:sz w:val="24"/>
        </w:rPr>
        <w:t>人的資源の把握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696" w:name="_________43"/>
      <w:bookmarkStart w:id="697" w:name="_Toc499811910"/>
      <w:bookmarkEnd w:id="696"/>
      <w:r w:rsidRPr="004F0FBE">
        <w:rPr>
          <w:rFonts w:ascii="Meiryo UI" w:eastAsia="Meiryo UI" w:hAnsi="Meiryo UI" w:cs="Meiryo UI"/>
          <w:b w:val="0"/>
          <w:sz w:val="24"/>
        </w:rPr>
        <w:t>人材戦略の運用</w:t>
      </w:r>
      <w:bookmarkEnd w:id="697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98" w:name="_______________29"/>
      <w:bookmarkEnd w:id="698"/>
      <w:r w:rsidRPr="004F0FBE">
        <w:rPr>
          <w:rFonts w:ascii="Meiryo UI" w:eastAsia="Meiryo UI" w:hAnsi="Meiryo UI" w:cs="Meiryo UI"/>
          <w:b w:val="0"/>
          <w:sz w:val="24"/>
        </w:rPr>
        <w:t>人材育成・教育の運営・実行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699" w:name="____________55"/>
      <w:bookmarkStart w:id="700" w:name="_Toc499811911"/>
      <w:bookmarkEnd w:id="699"/>
      <w:r w:rsidRPr="004F0FBE">
        <w:rPr>
          <w:rFonts w:ascii="Meiryo UI" w:eastAsia="Meiryo UI" w:hAnsi="Meiryo UI" w:cs="Meiryo UI"/>
          <w:b w:val="0"/>
          <w:sz w:val="24"/>
        </w:rPr>
        <w:t>人材戦略の評価と分析</w:t>
      </w:r>
      <w:bookmarkEnd w:id="700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01" w:name="_______________30"/>
      <w:bookmarkEnd w:id="701"/>
      <w:r w:rsidRPr="004F0FBE">
        <w:rPr>
          <w:rFonts w:ascii="Meiryo UI" w:eastAsia="Meiryo UI" w:hAnsi="Meiryo UI" w:cs="Meiryo UI"/>
          <w:b w:val="0"/>
          <w:sz w:val="24"/>
        </w:rPr>
        <w:t>人材育成・教育の評価・分析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702" w:name="____7"/>
      <w:bookmarkStart w:id="703" w:name="_Toc499811912"/>
      <w:bookmarkEnd w:id="702"/>
      <w:r w:rsidRPr="004F0FBE">
        <w:rPr>
          <w:rFonts w:ascii="Meiryo UI" w:eastAsia="Meiryo UI" w:hAnsi="Meiryo UI" w:cs="Meiryo UI"/>
          <w:b w:val="0"/>
          <w:sz w:val="24"/>
        </w:rPr>
        <w:t>研修</w:t>
      </w:r>
      <w:bookmarkEnd w:id="703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04" w:name="_______17"/>
      <w:bookmarkEnd w:id="704"/>
      <w:r w:rsidRPr="004F0FBE">
        <w:rPr>
          <w:rFonts w:ascii="Meiryo UI" w:eastAsia="Meiryo UI" w:hAnsi="Meiryo UI" w:cs="Meiryo UI"/>
          <w:b w:val="0"/>
          <w:sz w:val="24"/>
        </w:rPr>
        <w:t>研修の企画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05" w:name="____________56"/>
      <w:bookmarkEnd w:id="705"/>
      <w:r w:rsidRPr="004F0FBE">
        <w:rPr>
          <w:rFonts w:ascii="Meiryo UI" w:eastAsia="Meiryo UI" w:hAnsi="Meiryo UI" w:cs="Meiryo UI"/>
          <w:b w:val="0"/>
          <w:sz w:val="24"/>
        </w:rPr>
        <w:t>研修コンテンツの開発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06" w:name="_______18"/>
      <w:bookmarkEnd w:id="706"/>
      <w:r w:rsidRPr="004F0FBE">
        <w:rPr>
          <w:rFonts w:ascii="Meiryo UI" w:eastAsia="Meiryo UI" w:hAnsi="Meiryo UI" w:cs="Meiryo UI"/>
          <w:b w:val="0"/>
          <w:sz w:val="24"/>
        </w:rPr>
        <w:t>研修の実施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07" w:name="_______19"/>
      <w:bookmarkEnd w:id="707"/>
      <w:r w:rsidRPr="004F0FBE">
        <w:rPr>
          <w:rFonts w:ascii="Meiryo UI" w:eastAsia="Meiryo UI" w:hAnsi="Meiryo UI" w:cs="Meiryo UI"/>
          <w:b w:val="0"/>
          <w:sz w:val="24"/>
        </w:rPr>
        <w:t>研修の評価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708" w:name="________20"/>
      <w:bookmarkStart w:id="709" w:name="_Toc499811913"/>
      <w:bookmarkEnd w:id="708"/>
      <w:r w:rsidRPr="004F0FBE">
        <w:rPr>
          <w:rFonts w:ascii="Meiryo UI" w:eastAsia="Meiryo UI" w:hAnsi="Meiryo UI" w:cs="Meiryo UI"/>
          <w:b w:val="0"/>
          <w:sz w:val="24"/>
        </w:rPr>
        <w:t>知的資産管理</w:t>
      </w:r>
      <w:bookmarkEnd w:id="709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10" w:name="______________34"/>
      <w:bookmarkEnd w:id="710"/>
      <w:r w:rsidRPr="004F0FBE">
        <w:rPr>
          <w:rFonts w:ascii="Meiryo UI" w:eastAsia="Meiryo UI" w:hAnsi="Meiryo UI" w:cs="Meiryo UI"/>
          <w:b w:val="0"/>
          <w:sz w:val="24"/>
        </w:rPr>
        <w:t>知識管理体制の確立と実施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11" w:name="_________________10"/>
      <w:bookmarkEnd w:id="711"/>
      <w:r w:rsidRPr="004F0FBE">
        <w:rPr>
          <w:rFonts w:ascii="Meiryo UI" w:eastAsia="Meiryo UI" w:hAnsi="Meiryo UI" w:cs="Meiryo UI"/>
          <w:b w:val="0"/>
          <w:sz w:val="24"/>
        </w:rPr>
        <w:t>ナレッジ管理システム構築・運用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712" w:name="______30"/>
      <w:bookmarkStart w:id="713" w:name="_Toc499811914"/>
      <w:bookmarkEnd w:id="712"/>
      <w:r w:rsidRPr="004F0FBE">
        <w:rPr>
          <w:rFonts w:ascii="Meiryo UI" w:eastAsia="Meiryo UI" w:hAnsi="Meiryo UI" w:cs="Meiryo UI"/>
          <w:b w:val="0"/>
          <w:sz w:val="24"/>
        </w:rPr>
        <w:t>健康管理</w:t>
      </w:r>
      <w:bookmarkEnd w:id="713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14" w:name="__________________12"/>
      <w:bookmarkEnd w:id="714"/>
      <w:r w:rsidRPr="004F0FBE">
        <w:rPr>
          <w:rFonts w:ascii="Meiryo UI" w:eastAsia="Meiryo UI" w:hAnsi="Meiryo UI" w:cs="Meiryo UI"/>
          <w:b w:val="0"/>
          <w:sz w:val="24"/>
        </w:rPr>
        <w:t>健康管理を考慮した作業環境の提供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15" w:name="________________17"/>
      <w:bookmarkEnd w:id="715"/>
      <w:r w:rsidRPr="004F0FBE">
        <w:rPr>
          <w:rFonts w:ascii="Meiryo UI" w:eastAsia="Meiryo UI" w:hAnsi="Meiryo UI" w:cs="Meiryo UI"/>
          <w:b w:val="0"/>
          <w:sz w:val="24"/>
        </w:rPr>
        <w:t>健康診断とメンタルヘルスケア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716" w:name="_________44"/>
      <w:bookmarkStart w:id="717" w:name="_Toc499811915"/>
      <w:bookmarkEnd w:id="716"/>
      <w:r w:rsidRPr="004F0FBE">
        <w:rPr>
          <w:rFonts w:ascii="Meiryo UI" w:eastAsia="Meiryo UI" w:hAnsi="Meiryo UI" w:cs="Meiryo UI"/>
          <w:b w:val="0"/>
          <w:sz w:val="24"/>
        </w:rPr>
        <w:t>人事・労務管理</w:t>
      </w:r>
      <w:bookmarkEnd w:id="717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18" w:name="_______________31"/>
      <w:bookmarkEnd w:id="718"/>
      <w:r w:rsidRPr="004F0FBE">
        <w:rPr>
          <w:rFonts w:ascii="Meiryo UI" w:eastAsia="Meiryo UI" w:hAnsi="Meiryo UI" w:cs="Meiryo UI"/>
          <w:b w:val="0"/>
          <w:sz w:val="24"/>
        </w:rPr>
        <w:t>要員の責任および権限の定義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19" w:name="__________________13"/>
      <w:bookmarkEnd w:id="719"/>
      <w:r w:rsidRPr="004F0FBE">
        <w:rPr>
          <w:rFonts w:ascii="Meiryo UI" w:eastAsia="Meiryo UI" w:hAnsi="Meiryo UI" w:cs="Meiryo UI"/>
          <w:b w:val="0"/>
          <w:sz w:val="24"/>
        </w:rPr>
        <w:t>要員の責任および権限の随時見直し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20" w:name="_________________11"/>
      <w:bookmarkEnd w:id="720"/>
      <w:r w:rsidRPr="004F0FBE">
        <w:rPr>
          <w:rFonts w:ascii="Meiryo UI" w:eastAsia="Meiryo UI" w:hAnsi="Meiryo UI" w:cs="Meiryo UI"/>
          <w:b w:val="0"/>
          <w:sz w:val="24"/>
        </w:rPr>
        <w:t>要員の責任および権限の周知徹底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21" w:name="_________45"/>
      <w:bookmarkEnd w:id="721"/>
      <w:r w:rsidRPr="004F0FBE">
        <w:rPr>
          <w:rFonts w:ascii="Meiryo UI" w:eastAsia="Meiryo UI" w:hAnsi="Meiryo UI" w:cs="Meiryo UI"/>
          <w:b w:val="0"/>
          <w:sz w:val="24"/>
        </w:rPr>
        <w:t>要員の業績評価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22" w:name="_________46"/>
      <w:bookmarkEnd w:id="722"/>
      <w:r w:rsidRPr="004F0FBE">
        <w:rPr>
          <w:rFonts w:ascii="Meiryo UI" w:eastAsia="Meiryo UI" w:hAnsi="Meiryo UI" w:cs="Meiryo UI"/>
          <w:b w:val="0"/>
          <w:sz w:val="24"/>
        </w:rPr>
        <w:t>適切な要員配置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23" w:name="__________38"/>
      <w:bookmarkEnd w:id="723"/>
      <w:r w:rsidRPr="004F0FBE">
        <w:rPr>
          <w:rFonts w:ascii="Meiryo UI" w:eastAsia="Meiryo UI" w:hAnsi="Meiryo UI" w:cs="Meiryo UI"/>
          <w:b w:val="0"/>
          <w:sz w:val="24"/>
        </w:rPr>
        <w:t>適切な人材の確保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24" w:name="___________56"/>
      <w:bookmarkEnd w:id="724"/>
      <w:r w:rsidRPr="004F0FBE">
        <w:rPr>
          <w:rFonts w:ascii="Meiryo UI" w:eastAsia="Meiryo UI" w:hAnsi="Meiryo UI" w:cs="Meiryo UI"/>
          <w:b w:val="0"/>
          <w:sz w:val="24"/>
        </w:rPr>
        <w:t>要員の交替時の留意</w:t>
      </w:r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725" w:name="______________35"/>
      <w:bookmarkStart w:id="726" w:name="_Toc499811916"/>
      <w:bookmarkEnd w:id="725"/>
      <w:r w:rsidRPr="004F0FBE">
        <w:rPr>
          <w:rFonts w:ascii="Meiryo UI" w:eastAsia="Meiryo UI" w:hAnsi="Meiryo UI" w:cs="Meiryo UI"/>
          <w:b w:val="0"/>
          <w:i w:val="0"/>
          <w:sz w:val="24"/>
        </w:rPr>
        <w:t>内部統制状況モニタリング</w:t>
      </w:r>
      <w:bookmarkEnd w:id="726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727" w:name="___________________21"/>
      <w:bookmarkStart w:id="728" w:name="_Toc499811917"/>
      <w:bookmarkEnd w:id="727"/>
      <w:r w:rsidRPr="004F0FBE">
        <w:rPr>
          <w:rFonts w:ascii="Meiryo UI" w:eastAsia="Meiryo UI" w:hAnsi="Meiryo UI" w:cs="Meiryo UI"/>
          <w:b w:val="0"/>
          <w:sz w:val="24"/>
        </w:rPr>
        <w:t>実行責任者によるモニタリングと評価</w:t>
      </w:r>
      <w:bookmarkEnd w:id="728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29" w:name="_IT__________3"/>
      <w:bookmarkEnd w:id="729"/>
      <w:r w:rsidRPr="004F0FBE">
        <w:rPr>
          <w:rFonts w:ascii="Meiryo UI" w:eastAsia="Meiryo UI" w:hAnsi="Meiryo UI" w:cs="Meiryo UI"/>
          <w:b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sz w:val="24"/>
        </w:rPr>
        <w:t>成果のモニタリング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30" w:name="______________36"/>
      <w:bookmarkEnd w:id="730"/>
      <w:r w:rsidRPr="004F0FBE">
        <w:rPr>
          <w:rFonts w:ascii="Meiryo UI" w:eastAsia="Meiryo UI" w:hAnsi="Meiryo UI" w:cs="Meiryo UI"/>
          <w:b w:val="0"/>
          <w:sz w:val="24"/>
        </w:rPr>
        <w:t>成果改善策の明確化と実施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31" w:name="________________18"/>
      <w:bookmarkEnd w:id="731"/>
      <w:r w:rsidRPr="004F0FBE">
        <w:rPr>
          <w:rFonts w:ascii="Meiryo UI" w:eastAsia="Meiryo UI" w:hAnsi="Meiryo UI" w:cs="Meiryo UI"/>
          <w:b w:val="0"/>
          <w:sz w:val="24"/>
        </w:rPr>
        <w:t>内部統制のモニタリングと評価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732" w:name="____________57"/>
      <w:bookmarkStart w:id="733" w:name="_Toc499811918"/>
      <w:bookmarkEnd w:id="732"/>
      <w:r w:rsidRPr="004F0FBE">
        <w:rPr>
          <w:rFonts w:ascii="Meiryo UI" w:eastAsia="Meiryo UI" w:hAnsi="Meiryo UI" w:cs="Meiryo UI"/>
          <w:b w:val="0"/>
          <w:sz w:val="24"/>
        </w:rPr>
        <w:t>ガバナンスによる評価</w:t>
      </w:r>
      <w:bookmarkEnd w:id="733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34" w:name="_IT_________3"/>
      <w:bookmarkEnd w:id="734"/>
      <w:r w:rsidRPr="004F0FBE">
        <w:rPr>
          <w:rFonts w:ascii="Meiryo UI" w:eastAsia="Meiryo UI" w:hAnsi="Meiryo UI" w:cs="Meiryo UI"/>
          <w:b w:val="0"/>
          <w:sz w:val="24"/>
        </w:rPr>
        <w:t>IT</w:t>
      </w:r>
      <w:r w:rsidRPr="004F0FBE">
        <w:rPr>
          <w:rFonts w:ascii="Meiryo UI" w:eastAsia="Meiryo UI" w:hAnsi="Meiryo UI" w:cs="Meiryo UI"/>
          <w:b w:val="0"/>
          <w:sz w:val="24"/>
        </w:rPr>
        <w:t>ガバナンスの提供</w:t>
      </w:r>
    </w:p>
    <w:p w:rsidR="00A77B3E" w:rsidRPr="004F0FBE" w:rsidRDefault="006F4643" w:rsidP="004F0FBE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735" w:name="_______20"/>
      <w:bookmarkStart w:id="736" w:name="_Toc499811919"/>
      <w:bookmarkEnd w:id="735"/>
      <w:r w:rsidRPr="004F0FBE">
        <w:rPr>
          <w:rFonts w:ascii="Meiryo UI" w:eastAsia="Meiryo UI" w:hAnsi="Meiryo UI" w:cs="Meiryo UI"/>
          <w:b w:val="0"/>
          <w:sz w:val="28"/>
        </w:rPr>
        <w:t>推進・支援</w:t>
      </w:r>
      <w:bookmarkEnd w:id="736"/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</w:rPr>
      </w:pPr>
      <w:bookmarkStart w:id="737" w:name="______________37"/>
      <w:bookmarkStart w:id="738" w:name="_Toc499811920"/>
      <w:bookmarkEnd w:id="737"/>
      <w:r w:rsidRPr="004F0FBE">
        <w:rPr>
          <w:rFonts w:ascii="Meiryo UI" w:eastAsia="Meiryo UI" w:hAnsi="Meiryo UI" w:cs="Meiryo UI"/>
          <w:b w:val="0"/>
          <w:i w:val="0"/>
          <w:sz w:val="24"/>
        </w:rPr>
        <w:t>マーケティング・セールス</w:t>
      </w:r>
      <w:bookmarkEnd w:id="738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739" w:name="_________47"/>
      <w:bookmarkStart w:id="740" w:name="_Toc499811921"/>
      <w:bookmarkEnd w:id="739"/>
      <w:r w:rsidRPr="004F0FBE">
        <w:rPr>
          <w:rFonts w:ascii="Meiryo UI" w:eastAsia="Meiryo UI" w:hAnsi="Meiryo UI" w:cs="Meiryo UI"/>
          <w:b w:val="0"/>
          <w:sz w:val="24"/>
        </w:rPr>
        <w:t>販売戦略の策定</w:t>
      </w:r>
      <w:bookmarkEnd w:id="740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741" w:name="_______________32"/>
      <w:bookmarkStart w:id="742" w:name="_Toc499811922"/>
      <w:bookmarkEnd w:id="741"/>
      <w:r w:rsidRPr="004F0FBE">
        <w:rPr>
          <w:rFonts w:ascii="Meiryo UI" w:eastAsia="Meiryo UI" w:hAnsi="Meiryo UI" w:cs="Meiryo UI"/>
          <w:b w:val="0"/>
          <w:sz w:val="24"/>
        </w:rPr>
        <w:t>プロモーションの計画と実施</w:t>
      </w:r>
      <w:bookmarkEnd w:id="742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743" w:name="_________48"/>
      <w:bookmarkStart w:id="744" w:name="_Toc499811923"/>
      <w:bookmarkEnd w:id="743"/>
      <w:r w:rsidRPr="004F0FBE">
        <w:rPr>
          <w:rFonts w:ascii="Meiryo UI" w:eastAsia="Meiryo UI" w:hAnsi="Meiryo UI" w:cs="Meiryo UI"/>
          <w:b w:val="0"/>
          <w:sz w:val="24"/>
        </w:rPr>
        <w:t>顧客満足度管理</w:t>
      </w:r>
      <w:bookmarkEnd w:id="744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745" w:name="_____________58"/>
      <w:bookmarkStart w:id="746" w:name="_Toc499811924"/>
      <w:bookmarkEnd w:id="745"/>
      <w:r w:rsidRPr="004F0FBE">
        <w:rPr>
          <w:rFonts w:ascii="Meiryo UI" w:eastAsia="Meiryo UI" w:hAnsi="Meiryo UI" w:cs="Meiryo UI"/>
          <w:b w:val="0"/>
          <w:sz w:val="24"/>
        </w:rPr>
        <w:t>販売チャネル戦略の策定</w:t>
      </w:r>
      <w:bookmarkEnd w:id="746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747" w:name="_________49"/>
      <w:bookmarkStart w:id="748" w:name="_Toc499811925"/>
      <w:bookmarkEnd w:id="747"/>
      <w:r w:rsidRPr="004F0FBE">
        <w:rPr>
          <w:rFonts w:ascii="Meiryo UI" w:eastAsia="Meiryo UI" w:hAnsi="Meiryo UI" w:cs="Meiryo UI"/>
          <w:b w:val="0"/>
          <w:sz w:val="24"/>
        </w:rPr>
        <w:t>販売機会の創出</w:t>
      </w:r>
      <w:bookmarkEnd w:id="748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749" w:name="____________58"/>
      <w:bookmarkStart w:id="750" w:name="_Toc499811926"/>
      <w:bookmarkEnd w:id="749"/>
      <w:r w:rsidRPr="004F0FBE">
        <w:rPr>
          <w:rFonts w:ascii="Meiryo UI" w:eastAsia="Meiryo UI" w:hAnsi="Meiryo UI" w:cs="Meiryo UI"/>
          <w:b w:val="0"/>
          <w:sz w:val="24"/>
        </w:rPr>
        <w:t>アカウント戦略の策定</w:t>
      </w:r>
      <w:bookmarkEnd w:id="750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751" w:name="____________59"/>
      <w:bookmarkStart w:id="752" w:name="_Toc499811927"/>
      <w:bookmarkEnd w:id="751"/>
      <w:r w:rsidRPr="004F0FBE">
        <w:rPr>
          <w:rFonts w:ascii="Meiryo UI" w:eastAsia="Meiryo UI" w:hAnsi="Meiryo UI" w:cs="Meiryo UI"/>
          <w:b w:val="0"/>
          <w:sz w:val="24"/>
        </w:rPr>
        <w:t>ソリューションの企画</w:t>
      </w:r>
      <w:bookmarkEnd w:id="752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753" w:name="_____________59"/>
      <w:bookmarkStart w:id="754" w:name="_Toc499811928"/>
      <w:bookmarkEnd w:id="753"/>
      <w:r w:rsidRPr="004F0FBE">
        <w:rPr>
          <w:rFonts w:ascii="Meiryo UI" w:eastAsia="Meiryo UI" w:hAnsi="Meiryo UI" w:cs="Meiryo UI"/>
          <w:b w:val="0"/>
          <w:sz w:val="24"/>
        </w:rPr>
        <w:t>ソリューションの組立て</w:t>
      </w:r>
      <w:bookmarkEnd w:id="754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755" w:name="____________60"/>
      <w:bookmarkStart w:id="756" w:name="_Toc499811929"/>
      <w:bookmarkEnd w:id="755"/>
      <w:r w:rsidRPr="004F0FBE">
        <w:rPr>
          <w:rFonts w:ascii="Meiryo UI" w:eastAsia="Meiryo UI" w:hAnsi="Meiryo UI" w:cs="Meiryo UI"/>
          <w:b w:val="0"/>
          <w:sz w:val="24"/>
        </w:rPr>
        <w:t>ソリューションの提案</w:t>
      </w:r>
      <w:bookmarkEnd w:id="756"/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757" w:name="_____3"/>
      <w:bookmarkStart w:id="758" w:name="_Toc499811930"/>
      <w:bookmarkEnd w:id="757"/>
      <w:r w:rsidRPr="004F0FBE">
        <w:rPr>
          <w:rFonts w:ascii="Meiryo UI" w:eastAsia="Meiryo UI" w:hAnsi="Meiryo UI" w:cs="Meiryo UI"/>
          <w:b w:val="0"/>
          <w:i w:val="0"/>
          <w:sz w:val="24"/>
        </w:rPr>
        <w:t>再利用</w:t>
      </w:r>
      <w:bookmarkEnd w:id="758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759" w:name="_________50"/>
      <w:bookmarkStart w:id="760" w:name="_Toc499811931"/>
      <w:bookmarkEnd w:id="759"/>
      <w:r w:rsidRPr="004F0FBE">
        <w:rPr>
          <w:rFonts w:ascii="Meiryo UI" w:eastAsia="Meiryo UI" w:hAnsi="Meiryo UI" w:cs="Meiryo UI"/>
          <w:b w:val="0"/>
          <w:sz w:val="24"/>
        </w:rPr>
        <w:t>再利用資産管理</w:t>
      </w:r>
      <w:bookmarkEnd w:id="760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61" w:name="____________61"/>
      <w:bookmarkEnd w:id="761"/>
      <w:r w:rsidRPr="004F0FBE">
        <w:rPr>
          <w:rFonts w:ascii="Meiryo UI" w:eastAsia="Meiryo UI" w:hAnsi="Meiryo UI" w:cs="Meiryo UI"/>
          <w:b w:val="0"/>
          <w:sz w:val="24"/>
        </w:rPr>
        <w:t>再利用資産管理の準備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62" w:name="_____________60"/>
      <w:bookmarkEnd w:id="762"/>
      <w:r w:rsidRPr="004F0FBE">
        <w:rPr>
          <w:rFonts w:ascii="Meiryo UI" w:eastAsia="Meiryo UI" w:hAnsi="Meiryo UI" w:cs="Meiryo UI"/>
          <w:b w:val="0"/>
          <w:sz w:val="24"/>
        </w:rPr>
        <w:t>再利用資産の保管と管理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763" w:name="_________51"/>
      <w:bookmarkStart w:id="764" w:name="_Toc499811932"/>
      <w:bookmarkEnd w:id="763"/>
      <w:r w:rsidRPr="004F0FBE">
        <w:rPr>
          <w:rFonts w:ascii="Meiryo UI" w:eastAsia="Meiryo UI" w:hAnsi="Meiryo UI" w:cs="Meiryo UI"/>
          <w:b w:val="0"/>
          <w:sz w:val="24"/>
        </w:rPr>
        <w:t>再利用施策管理</w:t>
      </w:r>
      <w:bookmarkEnd w:id="764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65" w:name="__________39"/>
      <w:bookmarkEnd w:id="765"/>
      <w:r w:rsidRPr="004F0FBE">
        <w:rPr>
          <w:rFonts w:ascii="Meiryo UI" w:eastAsia="Meiryo UI" w:hAnsi="Meiryo UI" w:cs="Meiryo UI"/>
          <w:b w:val="0"/>
          <w:sz w:val="24"/>
        </w:rPr>
        <w:t>再利用施策の計画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66" w:name="__________40"/>
      <w:bookmarkEnd w:id="766"/>
      <w:r w:rsidRPr="004F0FBE">
        <w:rPr>
          <w:rFonts w:ascii="Meiryo UI" w:eastAsia="Meiryo UI" w:hAnsi="Meiryo UI" w:cs="Meiryo UI"/>
          <w:b w:val="0"/>
          <w:sz w:val="24"/>
        </w:rPr>
        <w:t>再利用施策の実施</w:t>
      </w:r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767" w:name="_______21"/>
      <w:bookmarkStart w:id="768" w:name="_Toc499811933"/>
      <w:bookmarkEnd w:id="767"/>
      <w:r w:rsidRPr="004F0FBE">
        <w:rPr>
          <w:rFonts w:ascii="Meiryo UI" w:eastAsia="Meiryo UI" w:hAnsi="Meiryo UI" w:cs="Meiryo UI"/>
          <w:b w:val="0"/>
          <w:i w:val="0"/>
          <w:sz w:val="24"/>
        </w:rPr>
        <w:t>調達・委託</w:t>
      </w:r>
      <w:bookmarkEnd w:id="768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769" w:name="___________57"/>
      <w:bookmarkStart w:id="770" w:name="_Toc499811934"/>
      <w:bookmarkEnd w:id="769"/>
      <w:r w:rsidRPr="004F0FBE">
        <w:rPr>
          <w:rFonts w:ascii="Meiryo UI" w:eastAsia="Meiryo UI" w:hAnsi="Meiryo UI" w:cs="Meiryo UI"/>
          <w:b w:val="0"/>
          <w:sz w:val="24"/>
        </w:rPr>
        <w:t>調達・委託先の選定</w:t>
      </w:r>
      <w:bookmarkEnd w:id="770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71" w:name="___________58"/>
      <w:bookmarkEnd w:id="771"/>
      <w:r w:rsidRPr="004F0FBE">
        <w:rPr>
          <w:rFonts w:ascii="Meiryo UI" w:eastAsia="Meiryo UI" w:hAnsi="Meiryo UI" w:cs="Meiryo UI"/>
          <w:b w:val="0"/>
          <w:sz w:val="24"/>
        </w:rPr>
        <w:t>調達関連情報の収集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72" w:name="____________62"/>
      <w:bookmarkEnd w:id="772"/>
      <w:r w:rsidRPr="004F0FBE">
        <w:rPr>
          <w:rFonts w:ascii="Meiryo UI" w:eastAsia="Meiryo UI" w:hAnsi="Meiryo UI" w:cs="Meiryo UI"/>
          <w:b w:val="0"/>
          <w:sz w:val="24"/>
        </w:rPr>
        <w:t>調達・委託方法の検討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73" w:name="___________59"/>
      <w:bookmarkEnd w:id="773"/>
      <w:r w:rsidRPr="004F0FBE">
        <w:rPr>
          <w:rFonts w:ascii="Meiryo UI" w:eastAsia="Meiryo UI" w:hAnsi="Meiryo UI" w:cs="Meiryo UI"/>
          <w:b w:val="0"/>
          <w:sz w:val="24"/>
        </w:rPr>
        <w:t>提案評価基準の作成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74" w:name="_____________61"/>
      <w:bookmarkEnd w:id="774"/>
      <w:r w:rsidRPr="004F0FBE">
        <w:rPr>
          <w:rFonts w:ascii="Meiryo UI" w:eastAsia="Meiryo UI" w:hAnsi="Meiryo UI" w:cs="Meiryo UI"/>
          <w:b w:val="0"/>
          <w:sz w:val="24"/>
        </w:rPr>
        <w:t>提案依頼書の作成と発行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75" w:name="________________19"/>
      <w:bookmarkEnd w:id="775"/>
      <w:r w:rsidRPr="004F0FBE">
        <w:rPr>
          <w:rFonts w:ascii="Meiryo UI" w:eastAsia="Meiryo UI" w:hAnsi="Meiryo UI" w:cs="Meiryo UI"/>
          <w:b w:val="0"/>
          <w:sz w:val="24"/>
        </w:rPr>
        <w:t>提案書の比較検討と委託先選定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776" w:name="________21"/>
      <w:bookmarkStart w:id="777" w:name="_Toc499811935"/>
      <w:bookmarkEnd w:id="776"/>
      <w:r w:rsidRPr="004F0FBE">
        <w:rPr>
          <w:rFonts w:ascii="Meiryo UI" w:eastAsia="Meiryo UI" w:hAnsi="Meiryo UI" w:cs="Meiryo UI"/>
          <w:b w:val="0"/>
          <w:sz w:val="24"/>
        </w:rPr>
        <w:t>委託業務管理</w:t>
      </w:r>
      <w:bookmarkEnd w:id="777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78" w:name="___________60"/>
      <w:bookmarkEnd w:id="778"/>
      <w:r w:rsidRPr="004F0FBE">
        <w:rPr>
          <w:rFonts w:ascii="Meiryo UI" w:eastAsia="Meiryo UI" w:hAnsi="Meiryo UI" w:cs="Meiryo UI"/>
          <w:b w:val="0"/>
          <w:sz w:val="24"/>
        </w:rPr>
        <w:t>セキュリティの調査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79" w:name="____________63"/>
      <w:bookmarkEnd w:id="779"/>
      <w:r w:rsidRPr="004F0FBE">
        <w:rPr>
          <w:rFonts w:ascii="Meiryo UI" w:eastAsia="Meiryo UI" w:hAnsi="Meiryo UI" w:cs="Meiryo UI"/>
          <w:b w:val="0"/>
          <w:sz w:val="24"/>
        </w:rPr>
        <w:t>委託業務の開始・推進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80" w:name="______________________7"/>
      <w:bookmarkEnd w:id="780"/>
      <w:r w:rsidRPr="004F0FBE">
        <w:rPr>
          <w:rFonts w:ascii="Meiryo UI" w:eastAsia="Meiryo UI" w:hAnsi="Meiryo UI" w:cs="Meiryo UI"/>
          <w:b w:val="0"/>
          <w:sz w:val="24"/>
        </w:rPr>
        <w:t>進捗状況の把握と遅延、その他のリスク対策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81" w:name="________22"/>
      <w:bookmarkEnd w:id="781"/>
      <w:r w:rsidRPr="004F0FBE">
        <w:rPr>
          <w:rFonts w:ascii="Meiryo UI" w:eastAsia="Meiryo UI" w:hAnsi="Meiryo UI" w:cs="Meiryo UI"/>
          <w:b w:val="0"/>
          <w:sz w:val="24"/>
        </w:rPr>
        <w:t>成果物の検収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82" w:name="_______________________6"/>
      <w:bookmarkEnd w:id="782"/>
      <w:r w:rsidRPr="004F0FBE">
        <w:rPr>
          <w:rFonts w:ascii="Meiryo UI" w:eastAsia="Meiryo UI" w:hAnsi="Meiryo UI" w:cs="Meiryo UI"/>
          <w:b w:val="0"/>
          <w:sz w:val="24"/>
        </w:rPr>
        <w:t>業務終了後のデータ、資料等の回収と廃棄確認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83" w:name="____________64"/>
      <w:bookmarkEnd w:id="783"/>
      <w:r w:rsidRPr="004F0FBE">
        <w:rPr>
          <w:rFonts w:ascii="Meiryo UI" w:eastAsia="Meiryo UI" w:hAnsi="Meiryo UI" w:cs="Meiryo UI"/>
          <w:b w:val="0"/>
          <w:sz w:val="24"/>
        </w:rPr>
        <w:t>業務結果の分析と評価</w:t>
      </w:r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784" w:name="_____________62"/>
      <w:bookmarkStart w:id="785" w:name="_Toc499811936"/>
      <w:bookmarkEnd w:id="784"/>
      <w:r w:rsidRPr="004F0FBE">
        <w:rPr>
          <w:rFonts w:ascii="Meiryo UI" w:eastAsia="Meiryo UI" w:hAnsi="Meiryo UI" w:cs="Meiryo UI"/>
          <w:b w:val="0"/>
          <w:i w:val="0"/>
          <w:sz w:val="24"/>
        </w:rPr>
        <w:t>標準の策定・維持・管理</w:t>
      </w:r>
      <w:bookmarkEnd w:id="785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786" w:name="_______22"/>
      <w:bookmarkStart w:id="787" w:name="_Toc499811937"/>
      <w:bookmarkEnd w:id="786"/>
      <w:r w:rsidRPr="004F0FBE">
        <w:rPr>
          <w:rFonts w:ascii="Meiryo UI" w:eastAsia="Meiryo UI" w:hAnsi="Meiryo UI" w:cs="Meiryo UI"/>
          <w:b w:val="0"/>
          <w:sz w:val="24"/>
        </w:rPr>
        <w:t>標準の策定</w:t>
      </w:r>
      <w:bookmarkEnd w:id="787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88" w:name="_________52"/>
      <w:bookmarkEnd w:id="788"/>
      <w:r w:rsidRPr="004F0FBE">
        <w:rPr>
          <w:rFonts w:ascii="Meiryo UI" w:eastAsia="Meiryo UI" w:hAnsi="Meiryo UI" w:cs="Meiryo UI"/>
          <w:b w:val="0"/>
          <w:sz w:val="24"/>
        </w:rPr>
        <w:t>標準体系の策定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89" w:name="___________61"/>
      <w:bookmarkEnd w:id="789"/>
      <w:r w:rsidRPr="004F0FBE">
        <w:rPr>
          <w:rFonts w:ascii="Meiryo UI" w:eastAsia="Meiryo UI" w:hAnsi="Meiryo UI" w:cs="Meiryo UI"/>
          <w:b w:val="0"/>
          <w:sz w:val="24"/>
        </w:rPr>
        <w:t>ベースモデルの選定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90" w:name="_______23"/>
      <w:bookmarkEnd w:id="790"/>
      <w:r w:rsidRPr="004F0FBE">
        <w:rPr>
          <w:rFonts w:ascii="Meiryo UI" w:eastAsia="Meiryo UI" w:hAnsi="Meiryo UI" w:cs="Meiryo UI"/>
          <w:b w:val="0"/>
          <w:sz w:val="24"/>
        </w:rPr>
        <w:t>標準の作成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791" w:name="_________53"/>
      <w:bookmarkStart w:id="792" w:name="_Toc499811938"/>
      <w:bookmarkEnd w:id="791"/>
      <w:r w:rsidRPr="004F0FBE">
        <w:rPr>
          <w:rFonts w:ascii="Meiryo UI" w:eastAsia="Meiryo UI" w:hAnsi="Meiryo UI" w:cs="Meiryo UI"/>
          <w:b w:val="0"/>
          <w:sz w:val="24"/>
        </w:rPr>
        <w:t>標準の維持管理</w:t>
      </w:r>
      <w:bookmarkEnd w:id="792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93" w:name="______31"/>
      <w:bookmarkEnd w:id="793"/>
      <w:r w:rsidRPr="004F0FBE">
        <w:rPr>
          <w:rFonts w:ascii="Meiryo UI" w:eastAsia="Meiryo UI" w:hAnsi="Meiryo UI" w:cs="Meiryo UI"/>
          <w:b w:val="0"/>
          <w:sz w:val="24"/>
        </w:rPr>
        <w:t>実状調査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94" w:name="________23"/>
      <w:bookmarkEnd w:id="794"/>
      <w:r w:rsidRPr="004F0FBE">
        <w:rPr>
          <w:rFonts w:ascii="Meiryo UI" w:eastAsia="Meiryo UI" w:hAnsi="Meiryo UI" w:cs="Meiryo UI"/>
          <w:b w:val="0"/>
          <w:sz w:val="24"/>
        </w:rPr>
        <w:t>標準の見直し</w:t>
      </w:r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795" w:name="______________________8"/>
      <w:bookmarkStart w:id="796" w:name="_Toc499811939"/>
      <w:bookmarkEnd w:id="795"/>
      <w:r w:rsidRPr="004F0FBE">
        <w:rPr>
          <w:rFonts w:ascii="Meiryo UI" w:eastAsia="Meiryo UI" w:hAnsi="Meiryo UI" w:cs="Meiryo UI"/>
          <w:b w:val="0"/>
          <w:i w:val="0"/>
          <w:sz w:val="24"/>
        </w:rPr>
        <w:t>新ビジネス・新技術の調査・分析と技術支援</w:t>
      </w:r>
      <w:bookmarkEnd w:id="796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797" w:name="____________65"/>
      <w:bookmarkStart w:id="798" w:name="_Toc499811940"/>
      <w:bookmarkEnd w:id="797"/>
      <w:r w:rsidRPr="004F0FBE">
        <w:rPr>
          <w:rFonts w:ascii="Meiryo UI" w:eastAsia="Meiryo UI" w:hAnsi="Meiryo UI" w:cs="Meiryo UI"/>
          <w:b w:val="0"/>
          <w:sz w:val="24"/>
        </w:rPr>
        <w:t>最新技術の研究・検証</w:t>
      </w:r>
      <w:bookmarkEnd w:id="798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99" w:name="______________38"/>
      <w:bookmarkEnd w:id="799"/>
      <w:r w:rsidRPr="004F0FBE">
        <w:rPr>
          <w:rFonts w:ascii="Meiryo UI" w:eastAsia="Meiryo UI" w:hAnsi="Meiryo UI" w:cs="Meiryo UI"/>
          <w:b w:val="0"/>
          <w:sz w:val="24"/>
        </w:rPr>
        <w:t>調査対象の設定と情報収集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00" w:name="____________66"/>
      <w:bookmarkEnd w:id="800"/>
      <w:r w:rsidRPr="004F0FBE">
        <w:rPr>
          <w:rFonts w:ascii="Meiryo UI" w:eastAsia="Meiryo UI" w:hAnsi="Meiryo UI" w:cs="Meiryo UI"/>
          <w:b w:val="0"/>
          <w:sz w:val="24"/>
        </w:rPr>
        <w:t>最新技術の評価・検証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801" w:name="______32"/>
      <w:bookmarkStart w:id="802" w:name="_Toc499811941"/>
      <w:bookmarkEnd w:id="801"/>
      <w:r w:rsidRPr="004F0FBE">
        <w:rPr>
          <w:rFonts w:ascii="Meiryo UI" w:eastAsia="Meiryo UI" w:hAnsi="Meiryo UI" w:cs="Meiryo UI"/>
          <w:b w:val="0"/>
          <w:sz w:val="24"/>
        </w:rPr>
        <w:t>技術支援</w:t>
      </w:r>
      <w:bookmarkEnd w:id="802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03" w:name="_____________63"/>
      <w:bookmarkEnd w:id="803"/>
      <w:r w:rsidRPr="004F0FBE">
        <w:rPr>
          <w:rFonts w:ascii="Meiryo UI" w:eastAsia="Meiryo UI" w:hAnsi="Meiryo UI" w:cs="Meiryo UI"/>
          <w:b w:val="0"/>
          <w:sz w:val="24"/>
        </w:rPr>
        <w:t>技術伝承活動と技術支援</w:t>
      </w:r>
    </w:p>
    <w:p w:rsidR="00A77B3E" w:rsidRPr="004F0FBE" w:rsidRDefault="006F4643" w:rsidP="004F0FBE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804" w:name="____8"/>
      <w:bookmarkStart w:id="805" w:name="_Toc499811942"/>
      <w:bookmarkEnd w:id="804"/>
      <w:r w:rsidRPr="004F0FBE">
        <w:rPr>
          <w:rFonts w:ascii="Meiryo UI" w:eastAsia="Meiryo UI" w:hAnsi="Meiryo UI" w:cs="Meiryo UI"/>
          <w:b w:val="0"/>
          <w:sz w:val="28"/>
        </w:rPr>
        <w:t>業務</w:t>
      </w:r>
      <w:bookmarkEnd w:id="805"/>
    </w:p>
    <w:p w:rsidR="00A77B3E" w:rsidRPr="004F0FBE" w:rsidRDefault="006F4643" w:rsidP="004F0FBE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</w:rPr>
      </w:pPr>
      <w:bookmarkStart w:id="806" w:name="__________41"/>
      <w:bookmarkStart w:id="807" w:name="_Toc499811943"/>
      <w:bookmarkEnd w:id="806"/>
      <w:r w:rsidRPr="004F0FBE">
        <w:rPr>
          <w:rFonts w:ascii="Meiryo UI" w:eastAsia="Meiryo UI" w:hAnsi="Meiryo UI" w:cs="Meiryo UI"/>
          <w:b w:val="0"/>
          <w:i w:val="0"/>
          <w:sz w:val="24"/>
        </w:rPr>
        <w:t>データサイエンス</w:t>
      </w:r>
      <w:bookmarkEnd w:id="807"/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808" w:name="___________62"/>
      <w:bookmarkStart w:id="809" w:name="_Toc499811944"/>
      <w:bookmarkEnd w:id="808"/>
      <w:r w:rsidRPr="004F0FBE">
        <w:rPr>
          <w:rFonts w:ascii="Meiryo UI" w:eastAsia="Meiryo UI" w:hAnsi="Meiryo UI" w:cs="Meiryo UI"/>
          <w:b w:val="0"/>
          <w:sz w:val="24"/>
        </w:rPr>
        <w:t>ビジネス目標の決定</w:t>
      </w:r>
      <w:bookmarkEnd w:id="809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10" w:name="_____________64"/>
      <w:bookmarkEnd w:id="810"/>
      <w:r w:rsidRPr="004F0FBE">
        <w:rPr>
          <w:rFonts w:ascii="Meiryo UI" w:eastAsia="Meiryo UI" w:hAnsi="Meiryo UI" w:cs="Meiryo UI"/>
          <w:b w:val="0"/>
          <w:sz w:val="24"/>
        </w:rPr>
        <w:t>ビジネス背景情報の収集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11" w:name="___________63"/>
      <w:bookmarkEnd w:id="811"/>
      <w:r w:rsidRPr="004F0FBE">
        <w:rPr>
          <w:rFonts w:ascii="Meiryo UI" w:eastAsia="Meiryo UI" w:hAnsi="Meiryo UI" w:cs="Meiryo UI"/>
          <w:b w:val="0"/>
          <w:sz w:val="24"/>
        </w:rPr>
        <w:t>ビジネス目標の決定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12" w:name="_____________65"/>
      <w:bookmarkEnd w:id="812"/>
      <w:r w:rsidRPr="004F0FBE">
        <w:rPr>
          <w:rFonts w:ascii="Meiryo UI" w:eastAsia="Meiryo UI" w:hAnsi="Meiryo UI" w:cs="Meiryo UI"/>
          <w:b w:val="0"/>
          <w:sz w:val="24"/>
        </w:rPr>
        <w:t>ビジネス成功基準の設定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813" w:name="_______24"/>
      <w:bookmarkStart w:id="814" w:name="_Toc499811945"/>
      <w:bookmarkEnd w:id="813"/>
      <w:r w:rsidRPr="004F0FBE">
        <w:rPr>
          <w:rFonts w:ascii="Meiryo UI" w:eastAsia="Meiryo UI" w:hAnsi="Meiryo UI" w:cs="Meiryo UI"/>
          <w:b w:val="0"/>
          <w:sz w:val="24"/>
        </w:rPr>
        <w:t>状況の評価</w:t>
      </w:r>
      <w:bookmarkEnd w:id="814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15" w:name="_________54"/>
      <w:bookmarkEnd w:id="815"/>
      <w:r w:rsidRPr="004F0FBE">
        <w:rPr>
          <w:rFonts w:ascii="Meiryo UI" w:eastAsia="Meiryo UI" w:hAnsi="Meiryo UI" w:cs="Meiryo UI"/>
          <w:b w:val="0"/>
          <w:sz w:val="24"/>
        </w:rPr>
        <w:t>リソースの調査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16" w:name="_______________________7"/>
      <w:bookmarkEnd w:id="816"/>
      <w:r w:rsidRPr="004F0FBE">
        <w:rPr>
          <w:rFonts w:ascii="Meiryo UI" w:eastAsia="Meiryo UI" w:hAnsi="Meiryo UI" w:cs="Meiryo UI"/>
          <w:b w:val="0"/>
          <w:sz w:val="24"/>
        </w:rPr>
        <w:t>要件、仮説、制約、リスクおよび用語の明確化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17" w:name="___________64"/>
      <w:bookmarkEnd w:id="817"/>
      <w:r w:rsidRPr="004F0FBE">
        <w:rPr>
          <w:rFonts w:ascii="Meiryo UI" w:eastAsia="Meiryo UI" w:hAnsi="Meiryo UI" w:cs="Meiryo UI"/>
          <w:b w:val="0"/>
          <w:sz w:val="24"/>
        </w:rPr>
        <w:t>コストと利益の分析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818" w:name="___________________22"/>
      <w:bookmarkStart w:id="819" w:name="_Toc499811946"/>
      <w:bookmarkEnd w:id="818"/>
      <w:r w:rsidRPr="004F0FBE">
        <w:rPr>
          <w:rFonts w:ascii="Meiryo UI" w:eastAsia="Meiryo UI" w:hAnsi="Meiryo UI" w:cs="Meiryo UI"/>
          <w:b w:val="0"/>
          <w:sz w:val="24"/>
        </w:rPr>
        <w:t>目標の決定とプロジェクト計画の策定</w:t>
      </w:r>
      <w:bookmarkEnd w:id="819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20" w:name="_____________66"/>
      <w:bookmarkEnd w:id="820"/>
      <w:r w:rsidRPr="004F0FBE">
        <w:rPr>
          <w:rFonts w:ascii="Meiryo UI" w:eastAsia="Meiryo UI" w:hAnsi="Meiryo UI" w:cs="Meiryo UI"/>
          <w:b w:val="0"/>
          <w:sz w:val="24"/>
        </w:rPr>
        <w:t>プロジェクト目標の設定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21" w:name="________________20"/>
      <w:bookmarkEnd w:id="821"/>
      <w:r w:rsidRPr="004F0FBE">
        <w:rPr>
          <w:rFonts w:ascii="Meiryo UI" w:eastAsia="Meiryo UI" w:hAnsi="Meiryo UI" w:cs="Meiryo UI"/>
          <w:b w:val="0"/>
          <w:sz w:val="24"/>
        </w:rPr>
        <w:t>プロジェクトの成功基準の設定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22" w:name="_____________67"/>
      <w:bookmarkEnd w:id="822"/>
      <w:r w:rsidRPr="004F0FBE">
        <w:rPr>
          <w:rFonts w:ascii="Meiryo UI" w:eastAsia="Meiryo UI" w:hAnsi="Meiryo UI" w:cs="Meiryo UI"/>
          <w:b w:val="0"/>
          <w:sz w:val="24"/>
        </w:rPr>
        <w:t>プロジェクト計画の策定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823" w:name="________24"/>
      <w:bookmarkStart w:id="824" w:name="_Toc499811947"/>
      <w:bookmarkEnd w:id="823"/>
      <w:r w:rsidRPr="004F0FBE">
        <w:rPr>
          <w:rFonts w:ascii="Meiryo UI" w:eastAsia="Meiryo UI" w:hAnsi="Meiryo UI" w:cs="Meiryo UI"/>
          <w:b w:val="0"/>
          <w:sz w:val="24"/>
        </w:rPr>
        <w:t>データの理解</w:t>
      </w:r>
      <w:bookmarkEnd w:id="824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25" w:name="__________42"/>
      <w:bookmarkEnd w:id="825"/>
      <w:r w:rsidRPr="004F0FBE">
        <w:rPr>
          <w:rFonts w:ascii="Meiryo UI" w:eastAsia="Meiryo UI" w:hAnsi="Meiryo UI" w:cs="Meiryo UI"/>
          <w:b w:val="0"/>
          <w:sz w:val="24"/>
        </w:rPr>
        <w:t>初期データの収集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26" w:name="________25"/>
      <w:bookmarkEnd w:id="826"/>
      <w:r w:rsidRPr="004F0FBE">
        <w:rPr>
          <w:rFonts w:ascii="Meiryo UI" w:eastAsia="Meiryo UI" w:hAnsi="Meiryo UI" w:cs="Meiryo UI"/>
          <w:b w:val="0"/>
          <w:sz w:val="24"/>
        </w:rPr>
        <w:t>データの説明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27" w:name="________26"/>
      <w:bookmarkEnd w:id="827"/>
      <w:r w:rsidRPr="004F0FBE">
        <w:rPr>
          <w:rFonts w:ascii="Meiryo UI" w:eastAsia="Meiryo UI" w:hAnsi="Meiryo UI" w:cs="Meiryo UI"/>
          <w:b w:val="0"/>
          <w:sz w:val="24"/>
        </w:rPr>
        <w:t>データの探索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28" w:name="__________43"/>
      <w:bookmarkEnd w:id="828"/>
      <w:r w:rsidRPr="004F0FBE">
        <w:rPr>
          <w:rFonts w:ascii="Meiryo UI" w:eastAsia="Meiryo UI" w:hAnsi="Meiryo UI" w:cs="Meiryo UI"/>
          <w:b w:val="0"/>
          <w:sz w:val="24"/>
        </w:rPr>
        <w:t>データ品質の検証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829" w:name="____________________10"/>
      <w:bookmarkStart w:id="830" w:name="_Toc499811948"/>
      <w:bookmarkEnd w:id="829"/>
      <w:r w:rsidRPr="004F0FBE">
        <w:rPr>
          <w:rFonts w:ascii="Meiryo UI" w:eastAsia="Meiryo UI" w:hAnsi="Meiryo UI" w:cs="Meiryo UI"/>
          <w:b w:val="0"/>
          <w:sz w:val="24"/>
        </w:rPr>
        <w:t>データマイニングのためのデータの準備</w:t>
      </w:r>
      <w:bookmarkEnd w:id="830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31" w:name="________27"/>
      <w:bookmarkEnd w:id="831"/>
      <w:r w:rsidRPr="004F0FBE">
        <w:rPr>
          <w:rFonts w:ascii="Meiryo UI" w:eastAsia="Meiryo UI" w:hAnsi="Meiryo UI" w:cs="Meiryo UI"/>
          <w:b w:val="0"/>
          <w:sz w:val="24"/>
        </w:rPr>
        <w:t>データの選択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32" w:name="____________67"/>
      <w:bookmarkEnd w:id="832"/>
      <w:r w:rsidRPr="004F0FBE">
        <w:rPr>
          <w:rFonts w:ascii="Meiryo UI" w:eastAsia="Meiryo UI" w:hAnsi="Meiryo UI" w:cs="Meiryo UI"/>
          <w:b w:val="0"/>
          <w:sz w:val="24"/>
        </w:rPr>
        <w:t>データのクリーニング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33" w:name="____________________11"/>
      <w:bookmarkEnd w:id="833"/>
      <w:r w:rsidRPr="004F0FBE">
        <w:rPr>
          <w:rFonts w:ascii="Meiryo UI" w:eastAsia="Meiryo UI" w:hAnsi="Meiryo UI" w:cs="Meiryo UI"/>
          <w:b w:val="0"/>
          <w:sz w:val="24"/>
        </w:rPr>
        <w:t>新規データの作成・統合・フォーマット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834" w:name="_______25"/>
      <w:bookmarkStart w:id="835" w:name="_Toc499811949"/>
      <w:bookmarkEnd w:id="834"/>
      <w:r w:rsidRPr="004F0FBE">
        <w:rPr>
          <w:rFonts w:ascii="Meiryo UI" w:eastAsia="Meiryo UI" w:hAnsi="Meiryo UI" w:cs="Meiryo UI"/>
          <w:b w:val="0"/>
          <w:sz w:val="24"/>
        </w:rPr>
        <w:t>モデリング</w:t>
      </w:r>
      <w:bookmarkEnd w:id="835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36" w:name="____________68"/>
      <w:bookmarkEnd w:id="836"/>
      <w:r w:rsidRPr="004F0FBE">
        <w:rPr>
          <w:rFonts w:ascii="Meiryo UI" w:eastAsia="Meiryo UI" w:hAnsi="Meiryo UI" w:cs="Meiryo UI"/>
          <w:b w:val="0"/>
          <w:sz w:val="24"/>
        </w:rPr>
        <w:t>モデリング手法の選択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37" w:name="_______26"/>
      <w:bookmarkEnd w:id="837"/>
      <w:r w:rsidRPr="004F0FBE">
        <w:rPr>
          <w:rFonts w:ascii="Meiryo UI" w:eastAsia="Meiryo UI" w:hAnsi="Meiryo UI" w:cs="Meiryo UI"/>
          <w:b w:val="0"/>
          <w:sz w:val="24"/>
        </w:rPr>
        <w:t>テスト設計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38" w:name="________28"/>
      <w:bookmarkEnd w:id="838"/>
      <w:r w:rsidRPr="004F0FBE">
        <w:rPr>
          <w:rFonts w:ascii="Meiryo UI" w:eastAsia="Meiryo UI" w:hAnsi="Meiryo UI" w:cs="Meiryo UI"/>
          <w:b w:val="0"/>
          <w:sz w:val="24"/>
        </w:rPr>
        <w:t>モデルの構築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39" w:name="________29"/>
      <w:bookmarkEnd w:id="839"/>
      <w:r w:rsidRPr="004F0FBE">
        <w:rPr>
          <w:rFonts w:ascii="Meiryo UI" w:eastAsia="Meiryo UI" w:hAnsi="Meiryo UI" w:cs="Meiryo UI"/>
          <w:b w:val="0"/>
          <w:sz w:val="24"/>
        </w:rPr>
        <w:t>モデルの評価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840" w:name="____9"/>
      <w:bookmarkStart w:id="841" w:name="_Toc499811950"/>
      <w:bookmarkEnd w:id="840"/>
      <w:r w:rsidRPr="004F0FBE">
        <w:rPr>
          <w:rFonts w:ascii="Meiryo UI" w:eastAsia="Meiryo UI" w:hAnsi="Meiryo UI" w:cs="Meiryo UI"/>
          <w:b w:val="0"/>
          <w:sz w:val="24"/>
        </w:rPr>
        <w:t>評価</w:t>
      </w:r>
      <w:bookmarkEnd w:id="841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42" w:name="________________21"/>
      <w:bookmarkEnd w:id="842"/>
      <w:r w:rsidRPr="004F0FBE">
        <w:rPr>
          <w:rFonts w:ascii="Meiryo UI" w:eastAsia="Meiryo UI" w:hAnsi="Meiryo UI" w:cs="Meiryo UI"/>
          <w:b w:val="0"/>
          <w:sz w:val="24"/>
        </w:rPr>
        <w:t>結果の評価と次ステップの決定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43" w:name="__________44"/>
      <w:bookmarkEnd w:id="843"/>
      <w:r w:rsidRPr="004F0FBE">
        <w:rPr>
          <w:rFonts w:ascii="Meiryo UI" w:eastAsia="Meiryo UI" w:hAnsi="Meiryo UI" w:cs="Meiryo UI"/>
          <w:b w:val="0"/>
          <w:sz w:val="24"/>
        </w:rPr>
        <w:t>プロセスの見直し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844" w:name="___________65"/>
      <w:bookmarkStart w:id="845" w:name="_Toc499811951"/>
      <w:bookmarkEnd w:id="844"/>
      <w:r w:rsidRPr="004F0FBE">
        <w:rPr>
          <w:rFonts w:ascii="Meiryo UI" w:eastAsia="Meiryo UI" w:hAnsi="Meiryo UI" w:cs="Meiryo UI"/>
          <w:b w:val="0"/>
          <w:sz w:val="24"/>
        </w:rPr>
        <w:t>結果とモデルの展開</w:t>
      </w:r>
      <w:bookmarkEnd w:id="845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46" w:name="___________66"/>
      <w:bookmarkEnd w:id="846"/>
      <w:r w:rsidRPr="004F0FBE">
        <w:rPr>
          <w:rFonts w:ascii="Meiryo UI" w:eastAsia="Meiryo UI" w:hAnsi="Meiryo UI" w:cs="Meiryo UI"/>
          <w:b w:val="0"/>
          <w:sz w:val="24"/>
        </w:rPr>
        <w:t>展開のプランニング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47" w:name="______________39"/>
      <w:bookmarkEnd w:id="847"/>
      <w:r w:rsidRPr="004F0FBE">
        <w:rPr>
          <w:rFonts w:ascii="Meiryo UI" w:eastAsia="Meiryo UI" w:hAnsi="Meiryo UI" w:cs="Meiryo UI"/>
          <w:b w:val="0"/>
          <w:sz w:val="24"/>
        </w:rPr>
        <w:t>監視と保守のプランニング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48" w:name="__________45"/>
      <w:bookmarkEnd w:id="848"/>
      <w:r w:rsidRPr="004F0FBE">
        <w:rPr>
          <w:rFonts w:ascii="Meiryo UI" w:eastAsia="Meiryo UI" w:hAnsi="Meiryo UI" w:cs="Meiryo UI"/>
          <w:b w:val="0"/>
          <w:sz w:val="24"/>
        </w:rPr>
        <w:t>最終報告書の作成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49" w:name="_________________12"/>
      <w:bookmarkEnd w:id="849"/>
      <w:r w:rsidRPr="004F0FBE">
        <w:rPr>
          <w:rFonts w:ascii="Meiryo UI" w:eastAsia="Meiryo UI" w:hAnsi="Meiryo UI" w:cs="Meiryo UI"/>
          <w:b w:val="0"/>
          <w:sz w:val="24"/>
        </w:rPr>
        <w:t>最終プロジェクトレビューの実施</w:t>
      </w:r>
    </w:p>
    <w:p w:rsidR="00A77B3E" w:rsidRPr="004F0FBE" w:rsidRDefault="006F4643" w:rsidP="004F0FBE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850" w:name="_____________68"/>
      <w:bookmarkStart w:id="851" w:name="_Toc499811952"/>
      <w:bookmarkEnd w:id="850"/>
      <w:r w:rsidRPr="004F0FBE">
        <w:rPr>
          <w:rFonts w:ascii="Meiryo UI" w:eastAsia="Meiryo UI" w:hAnsi="Meiryo UI" w:cs="Meiryo UI"/>
          <w:b w:val="0"/>
          <w:sz w:val="24"/>
        </w:rPr>
        <w:t>ビジネスでの活用と評価</w:t>
      </w:r>
      <w:bookmarkEnd w:id="851"/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52" w:name="__________46"/>
      <w:bookmarkEnd w:id="852"/>
      <w:r w:rsidRPr="004F0FBE">
        <w:rPr>
          <w:rFonts w:ascii="Meiryo UI" w:eastAsia="Meiryo UI" w:hAnsi="Meiryo UI" w:cs="Meiryo UI"/>
          <w:b w:val="0"/>
          <w:sz w:val="24"/>
        </w:rPr>
        <w:t>ビジネスでの活用</w:t>
      </w:r>
    </w:p>
    <w:p w:rsidR="00A77B3E" w:rsidRPr="004F0FBE" w:rsidRDefault="006F4643" w:rsidP="004F0FBE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53" w:name="___________67"/>
      <w:bookmarkEnd w:id="853"/>
      <w:r w:rsidRPr="004F0FBE">
        <w:rPr>
          <w:rFonts w:ascii="Meiryo UI" w:eastAsia="Meiryo UI" w:hAnsi="Meiryo UI" w:cs="Meiryo UI"/>
          <w:b w:val="0"/>
          <w:sz w:val="24"/>
        </w:rPr>
        <w:t>ビジネス成果の確認</w:t>
      </w:r>
    </w:p>
    <w:sectPr w:rsidR="00A77B3E" w:rsidRPr="004F0F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643" w:rsidRDefault="006F4643">
      <w:r>
        <w:separator/>
      </w:r>
    </w:p>
  </w:endnote>
  <w:endnote w:type="continuationSeparator" w:id="0">
    <w:p w:rsidR="006F4643" w:rsidRDefault="006F4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912" w:rsidRDefault="006F4643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643" w:rsidRDefault="006F4643">
      <w:r>
        <w:separator/>
      </w:r>
    </w:p>
  </w:footnote>
  <w:footnote w:type="continuationSeparator" w:id="0">
    <w:p w:rsidR="006F4643" w:rsidRDefault="006F4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200"/>
  <w:noPunctuationKerning/>
  <w:characterSpacingControl w:val="doNotCompress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912"/>
    <w:rsid w:val="004F0FBE"/>
    <w:rsid w:val="006B2912"/>
    <w:rsid w:val="006F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805BCE"/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805BCE"/>
    <w:pPr>
      <w:ind w:left="240"/>
    </w:pPr>
  </w:style>
  <w:style w:type="paragraph" w:styleId="30">
    <w:name w:val="toc 3"/>
    <w:basedOn w:val="a"/>
    <w:next w:val="a"/>
    <w:autoRedefine/>
    <w:uiPriority w:val="39"/>
    <w:rsid w:val="00805BCE"/>
    <w:pPr>
      <w:ind w:left="480"/>
    </w:pPr>
  </w:style>
  <w:style w:type="paragraph" w:styleId="a5">
    <w:name w:val="header"/>
    <w:basedOn w:val="a"/>
    <w:link w:val="a6"/>
    <w:rsid w:val="004F0FB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4F0FBE"/>
    <w:rPr>
      <w:sz w:val="24"/>
      <w:szCs w:val="24"/>
    </w:rPr>
  </w:style>
  <w:style w:type="paragraph" w:styleId="a7">
    <w:name w:val="footer"/>
    <w:basedOn w:val="a"/>
    <w:link w:val="a8"/>
    <w:rsid w:val="004F0FB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4F0FBE"/>
    <w:rPr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4F0FBE"/>
    <w:pPr>
      <w:widowControl w:val="0"/>
      <w:ind w:leftChars="300" w:left="63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4F0FBE"/>
    <w:pPr>
      <w:widowControl w:val="0"/>
      <w:ind w:leftChars="400" w:left="84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4F0FBE"/>
    <w:pPr>
      <w:widowControl w:val="0"/>
      <w:ind w:leftChars="500" w:left="105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4F0FBE"/>
    <w:pPr>
      <w:widowControl w:val="0"/>
      <w:ind w:leftChars="600" w:left="126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4F0FBE"/>
    <w:pPr>
      <w:widowControl w:val="0"/>
      <w:ind w:leftChars="700" w:left="147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4F0FBE"/>
    <w:pPr>
      <w:widowControl w:val="0"/>
      <w:ind w:leftChars="800" w:left="1680"/>
      <w:jc w:val="both"/>
    </w:pPr>
    <w:rPr>
      <w:rFonts w:asciiTheme="minorHAnsi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805BCE"/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805BCE"/>
    <w:pPr>
      <w:ind w:left="240"/>
    </w:pPr>
  </w:style>
  <w:style w:type="paragraph" w:styleId="30">
    <w:name w:val="toc 3"/>
    <w:basedOn w:val="a"/>
    <w:next w:val="a"/>
    <w:autoRedefine/>
    <w:uiPriority w:val="39"/>
    <w:rsid w:val="00805BCE"/>
    <w:pPr>
      <w:ind w:left="480"/>
    </w:pPr>
  </w:style>
  <w:style w:type="paragraph" w:styleId="a5">
    <w:name w:val="header"/>
    <w:basedOn w:val="a"/>
    <w:link w:val="a6"/>
    <w:rsid w:val="004F0FB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4F0FBE"/>
    <w:rPr>
      <w:sz w:val="24"/>
      <w:szCs w:val="24"/>
    </w:rPr>
  </w:style>
  <w:style w:type="paragraph" w:styleId="a7">
    <w:name w:val="footer"/>
    <w:basedOn w:val="a"/>
    <w:link w:val="a8"/>
    <w:rsid w:val="004F0FB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4F0FBE"/>
    <w:rPr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4F0FBE"/>
    <w:pPr>
      <w:widowControl w:val="0"/>
      <w:ind w:leftChars="300" w:left="63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4F0FBE"/>
    <w:pPr>
      <w:widowControl w:val="0"/>
      <w:ind w:leftChars="400" w:left="84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4F0FBE"/>
    <w:pPr>
      <w:widowControl w:val="0"/>
      <w:ind w:leftChars="500" w:left="105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4F0FBE"/>
    <w:pPr>
      <w:widowControl w:val="0"/>
      <w:ind w:leftChars="600" w:left="126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4F0FBE"/>
    <w:pPr>
      <w:widowControl w:val="0"/>
      <w:ind w:leftChars="700" w:left="147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4F0FBE"/>
    <w:pPr>
      <w:widowControl w:val="0"/>
      <w:ind w:leftChars="800" w:left="1680"/>
      <w:jc w:val="both"/>
    </w:pPr>
    <w:rPr>
      <w:rFonts w:asciiTheme="minorHAnsi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3847</Words>
  <Characters>21928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東京都</cp:lastModifiedBy>
  <cp:revision>2</cp:revision>
  <dcterms:created xsi:type="dcterms:W3CDTF">2017-11-30T04:18:00Z</dcterms:created>
  <dcterms:modified xsi:type="dcterms:W3CDTF">2017-11-30T04:19:00Z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heme">
    <vt:lpwstr>brainy.defaultGenre.comic</vt:lpwstr>
  </property>
</Properties>
</file>