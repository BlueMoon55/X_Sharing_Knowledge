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7B3E" w:rsidRPr="003B71BC" w:rsidRDefault="00FC0937" w:rsidP="003B71BC">
      <w:pPr>
        <w:pStyle w:val="a3"/>
        <w:spacing w:before="0" w:after="0"/>
        <w:rPr>
          <w:rFonts w:ascii="Meiryo UI" w:eastAsia="Meiryo UI" w:hAnsi="Meiryo UI" w:cs="Meiryo UI"/>
          <w:b w:val="0"/>
        </w:rPr>
      </w:pPr>
      <w:bookmarkStart w:id="0" w:name="_Bib05_03_____"/>
      <w:bookmarkStart w:id="1" w:name="_Toc256000000"/>
      <w:bookmarkEnd w:id="0"/>
      <w:r w:rsidRPr="003B71BC">
        <w:rPr>
          <w:rFonts w:ascii="Meiryo UI" w:eastAsia="Meiryo UI" w:hAnsi="Meiryo UI" w:cs="Meiryo UI"/>
          <w:b w:val="0"/>
        </w:rPr>
        <w:t xml:space="preserve">Bib05-03 </w:t>
      </w:r>
      <w:r w:rsidRPr="003B71BC">
        <w:rPr>
          <w:rFonts w:ascii="Meiryo UI" w:eastAsia="Meiryo UI" w:hAnsi="Meiryo UI" w:cs="Meiryo UI"/>
          <w:b w:val="0"/>
        </w:rPr>
        <w:t>離散数学</w:t>
      </w:r>
      <w:bookmarkEnd w:id="1"/>
      <w:r w:rsidRPr="003B71BC">
        <w:rPr>
          <w:rFonts w:ascii="Meiryo UI" w:eastAsia="Meiryo UI" w:hAnsi="Meiryo UI" w:cs="Meiryo UI"/>
          <w:b w:val="0"/>
        </w:rPr>
        <w:fldChar w:fldCharType="begin"/>
      </w:r>
      <w:r w:rsidRPr="003B71BC">
        <w:rPr>
          <w:rFonts w:ascii="Meiryo UI" w:eastAsia="Meiryo UI" w:hAnsi="Meiryo UI" w:cs="Meiryo UI"/>
          <w:b w:val="0"/>
        </w:rPr>
        <w:instrText>TOC \o "1-3" \h \z \u</w:instrText>
      </w:r>
      <w:r w:rsidRPr="003B71BC">
        <w:rPr>
          <w:rFonts w:ascii="Meiryo UI" w:eastAsia="Meiryo UI" w:hAnsi="Meiryo UI" w:cs="Meiryo UI"/>
          <w:b w:val="0"/>
        </w:rPr>
        <w:fldChar w:fldCharType="separate"/>
      </w:r>
    </w:p>
    <w:p w:rsidR="00E82A2C" w:rsidRPr="003B71BC" w:rsidRDefault="00FC0937" w:rsidP="003B71BC">
      <w:pPr>
        <w:pStyle w:val="10"/>
        <w:tabs>
          <w:tab w:val="right" w:leader="dot" w:pos="8630"/>
        </w:tabs>
        <w:rPr>
          <w:rFonts w:ascii="Meiryo UI" w:eastAsia="Meiryo UI" w:hAnsi="Meiryo UI" w:cs="Meiryo UI"/>
          <w:noProof/>
          <w:sz w:val="22"/>
        </w:rPr>
      </w:pPr>
      <w:hyperlink w:anchor="_Toc256000000" w:history="1">
        <w:r w:rsidRPr="003B71BC">
          <w:rPr>
            <w:rStyle w:val="a4"/>
            <w:rFonts w:ascii="Meiryo UI" w:eastAsia="Meiryo UI" w:hAnsi="Meiryo UI" w:cs="Meiryo UI"/>
          </w:rPr>
          <w:t xml:space="preserve">Bib05-03 </w:t>
        </w:r>
        <w:r w:rsidRPr="003B71BC">
          <w:rPr>
            <w:rStyle w:val="a4"/>
            <w:rFonts w:ascii="Meiryo UI" w:eastAsia="Meiryo UI" w:hAnsi="Meiryo UI" w:cs="Meiryo UI"/>
          </w:rPr>
          <w:t>離散数学</w:t>
        </w:r>
        <w:r w:rsidRPr="003B71BC">
          <w:rPr>
            <w:rStyle w:val="a4"/>
            <w:rFonts w:ascii="Meiryo UI" w:eastAsia="Meiryo UI" w:hAnsi="Meiryo UI" w:cs="Meiryo UI"/>
          </w:rPr>
          <w:tab/>
        </w:r>
        <w:r w:rsidRPr="003B71BC">
          <w:rPr>
            <w:rFonts w:ascii="Meiryo UI" w:eastAsia="Meiryo UI" w:hAnsi="Meiryo UI" w:cs="Meiryo UI"/>
          </w:rPr>
          <w:fldChar w:fldCharType="begin"/>
        </w:r>
        <w:r w:rsidRPr="003B71BC">
          <w:rPr>
            <w:rStyle w:val="a4"/>
            <w:rFonts w:ascii="Meiryo UI" w:eastAsia="Meiryo UI" w:hAnsi="Meiryo UI" w:cs="Meiryo UI"/>
          </w:rPr>
          <w:instrText xml:space="preserve"> PAGEREF _Toc256000000 \h </w:instrText>
        </w:r>
        <w:r w:rsidRPr="003B71BC">
          <w:rPr>
            <w:rFonts w:ascii="Meiryo UI" w:eastAsia="Meiryo UI" w:hAnsi="Meiryo UI" w:cs="Meiryo UI"/>
          </w:rPr>
        </w:r>
        <w:r w:rsidRPr="003B71BC">
          <w:rPr>
            <w:rFonts w:ascii="Meiryo UI" w:eastAsia="Meiryo UI" w:hAnsi="Meiryo UI" w:cs="Meiryo UI"/>
          </w:rPr>
          <w:fldChar w:fldCharType="separate"/>
        </w:r>
        <w:r w:rsidRPr="003B71BC">
          <w:rPr>
            <w:rStyle w:val="a4"/>
            <w:rFonts w:ascii="Meiryo UI" w:eastAsia="Meiryo UI" w:hAnsi="Meiryo UI" w:cs="Meiryo UI"/>
          </w:rPr>
          <w:t>1</w:t>
        </w:r>
        <w:r w:rsidRPr="003B71BC">
          <w:rPr>
            <w:rFonts w:ascii="Meiryo UI" w:eastAsia="Meiryo UI" w:hAnsi="Meiryo UI" w:cs="Meiryo UI"/>
          </w:rPr>
          <w:fldChar w:fldCharType="end"/>
        </w:r>
      </w:hyperlink>
    </w:p>
    <w:p w:rsidR="00E82A2C" w:rsidRPr="003B71BC" w:rsidRDefault="00FC0937" w:rsidP="003B71BC">
      <w:pPr>
        <w:pStyle w:val="10"/>
        <w:tabs>
          <w:tab w:val="left" w:pos="440"/>
          <w:tab w:val="right" w:leader="dot" w:pos="8630"/>
        </w:tabs>
        <w:rPr>
          <w:rFonts w:ascii="Meiryo UI" w:eastAsia="Meiryo UI" w:hAnsi="Meiryo UI" w:cs="Meiryo UI"/>
          <w:noProof/>
          <w:sz w:val="22"/>
        </w:rPr>
      </w:pPr>
      <w:hyperlink w:anchor="_Toc256000002" w:history="1">
        <w:r w:rsidRPr="003B71BC">
          <w:rPr>
            <w:rStyle w:val="a4"/>
            <w:rFonts w:ascii="Meiryo UI" w:eastAsia="Meiryo UI" w:hAnsi="Meiryo UI" w:cs="Meiryo UI"/>
          </w:rPr>
          <w:t>1.</w:t>
        </w:r>
        <w:r w:rsidRPr="003B71BC">
          <w:rPr>
            <w:rStyle w:val="a4"/>
            <w:rFonts w:ascii="Meiryo UI" w:eastAsia="Meiryo UI" w:hAnsi="Meiryo UI" w:cs="Meiryo UI"/>
            <w:noProof/>
            <w:sz w:val="22"/>
          </w:rPr>
          <w:tab/>
        </w:r>
        <w:r w:rsidRPr="003B71BC">
          <w:rPr>
            <w:rStyle w:val="a4"/>
            <w:rFonts w:ascii="Meiryo UI" w:eastAsia="Meiryo UI" w:hAnsi="Meiryo UI" w:cs="Meiryo UI"/>
          </w:rPr>
          <w:t>２進数</w:t>
        </w:r>
        <w:r w:rsidRPr="003B71BC">
          <w:rPr>
            <w:rStyle w:val="a4"/>
            <w:rFonts w:ascii="Meiryo UI" w:eastAsia="Meiryo UI" w:hAnsi="Meiryo UI" w:cs="Meiryo UI"/>
          </w:rPr>
          <w:tab/>
        </w:r>
        <w:r w:rsidRPr="003B71BC">
          <w:rPr>
            <w:rFonts w:ascii="Meiryo UI" w:eastAsia="Meiryo UI" w:hAnsi="Meiryo UI" w:cs="Meiryo UI"/>
          </w:rPr>
          <w:fldChar w:fldCharType="begin"/>
        </w:r>
        <w:r w:rsidRPr="003B71BC">
          <w:rPr>
            <w:rStyle w:val="a4"/>
            <w:rFonts w:ascii="Meiryo UI" w:eastAsia="Meiryo UI" w:hAnsi="Meiryo UI" w:cs="Meiryo UI"/>
          </w:rPr>
          <w:instrText xml:space="preserve"> PAGEREF _Toc256000002 \h </w:instrText>
        </w:r>
        <w:r w:rsidRPr="003B71BC">
          <w:rPr>
            <w:rFonts w:ascii="Meiryo UI" w:eastAsia="Meiryo UI" w:hAnsi="Meiryo UI" w:cs="Meiryo UI"/>
          </w:rPr>
        </w:r>
        <w:r w:rsidRPr="003B71BC">
          <w:rPr>
            <w:rFonts w:ascii="Meiryo UI" w:eastAsia="Meiryo UI" w:hAnsi="Meiryo UI" w:cs="Meiryo UI"/>
          </w:rPr>
          <w:fldChar w:fldCharType="separate"/>
        </w:r>
        <w:r w:rsidRPr="003B71BC">
          <w:rPr>
            <w:rStyle w:val="a4"/>
            <w:rFonts w:ascii="Meiryo UI" w:eastAsia="Meiryo UI" w:hAnsi="Meiryo UI" w:cs="Meiryo UI"/>
          </w:rPr>
          <w:t>4</w:t>
        </w:r>
        <w:r w:rsidRPr="003B71BC">
          <w:rPr>
            <w:rFonts w:ascii="Meiryo UI" w:eastAsia="Meiryo UI" w:hAnsi="Meiryo UI" w:cs="Meiryo UI"/>
          </w:rPr>
          <w:fldChar w:fldCharType="end"/>
        </w:r>
      </w:hyperlink>
    </w:p>
    <w:p w:rsidR="00E82A2C" w:rsidRPr="003B71BC" w:rsidRDefault="00FC0937" w:rsidP="003B71BC">
      <w:pPr>
        <w:pStyle w:val="10"/>
        <w:tabs>
          <w:tab w:val="left" w:pos="440"/>
          <w:tab w:val="right" w:leader="dot" w:pos="8630"/>
        </w:tabs>
        <w:rPr>
          <w:rFonts w:ascii="Meiryo UI" w:eastAsia="Meiryo UI" w:hAnsi="Meiryo UI" w:cs="Meiryo UI"/>
          <w:noProof/>
          <w:sz w:val="22"/>
        </w:rPr>
      </w:pPr>
      <w:hyperlink w:anchor="_Toc256000003" w:history="1">
        <w:r w:rsidRPr="003B71BC">
          <w:rPr>
            <w:rStyle w:val="a4"/>
            <w:rFonts w:ascii="Meiryo UI" w:eastAsia="Meiryo UI" w:hAnsi="Meiryo UI" w:cs="Meiryo UI"/>
          </w:rPr>
          <w:t>2.</w:t>
        </w:r>
        <w:r w:rsidRPr="003B71BC">
          <w:rPr>
            <w:rStyle w:val="a4"/>
            <w:rFonts w:ascii="Meiryo UI" w:eastAsia="Meiryo UI" w:hAnsi="Meiryo UI" w:cs="Meiryo UI"/>
            <w:noProof/>
            <w:sz w:val="22"/>
          </w:rPr>
          <w:tab/>
        </w:r>
        <w:r w:rsidRPr="003B71BC">
          <w:rPr>
            <w:rStyle w:val="a4"/>
            <w:rFonts w:ascii="Meiryo UI" w:eastAsia="Meiryo UI" w:hAnsi="Meiryo UI" w:cs="Meiryo UI"/>
          </w:rPr>
          <w:t>アナロジー</w:t>
        </w:r>
        <w:r w:rsidRPr="003B71BC">
          <w:rPr>
            <w:rStyle w:val="a4"/>
            <w:rFonts w:ascii="Meiryo UI" w:eastAsia="Meiryo UI" w:hAnsi="Meiryo UI" w:cs="Meiryo UI"/>
          </w:rPr>
          <w:tab/>
        </w:r>
        <w:r w:rsidRPr="003B71BC">
          <w:rPr>
            <w:rFonts w:ascii="Meiryo UI" w:eastAsia="Meiryo UI" w:hAnsi="Meiryo UI" w:cs="Meiryo UI"/>
          </w:rPr>
          <w:fldChar w:fldCharType="begin"/>
        </w:r>
        <w:r w:rsidRPr="003B71BC">
          <w:rPr>
            <w:rStyle w:val="a4"/>
            <w:rFonts w:ascii="Meiryo UI" w:eastAsia="Meiryo UI" w:hAnsi="Meiryo UI" w:cs="Meiryo UI"/>
          </w:rPr>
          <w:instrText xml:space="preserve"> PAGEREF _Toc</w:instrText>
        </w:r>
        <w:r w:rsidRPr="003B71BC">
          <w:rPr>
            <w:rStyle w:val="a4"/>
            <w:rFonts w:ascii="Meiryo UI" w:eastAsia="Meiryo UI" w:hAnsi="Meiryo UI" w:cs="Meiryo UI"/>
          </w:rPr>
          <w:instrText xml:space="preserve">256000003 \h </w:instrText>
        </w:r>
        <w:r w:rsidRPr="003B71BC">
          <w:rPr>
            <w:rFonts w:ascii="Meiryo UI" w:eastAsia="Meiryo UI" w:hAnsi="Meiryo UI" w:cs="Meiryo UI"/>
          </w:rPr>
        </w:r>
        <w:r w:rsidRPr="003B71BC">
          <w:rPr>
            <w:rFonts w:ascii="Meiryo UI" w:eastAsia="Meiryo UI" w:hAnsi="Meiryo UI" w:cs="Meiryo UI"/>
          </w:rPr>
          <w:fldChar w:fldCharType="separate"/>
        </w:r>
        <w:r w:rsidRPr="003B71BC">
          <w:rPr>
            <w:rStyle w:val="a4"/>
            <w:rFonts w:ascii="Meiryo UI" w:eastAsia="Meiryo UI" w:hAnsi="Meiryo UI" w:cs="Meiryo UI"/>
          </w:rPr>
          <w:t>4</w:t>
        </w:r>
        <w:r w:rsidRPr="003B71BC">
          <w:rPr>
            <w:rFonts w:ascii="Meiryo UI" w:eastAsia="Meiryo UI" w:hAnsi="Meiryo UI" w:cs="Meiryo UI"/>
          </w:rPr>
          <w:fldChar w:fldCharType="end"/>
        </w:r>
      </w:hyperlink>
    </w:p>
    <w:bookmarkStart w:id="2" w:name="_GoBack"/>
    <w:p w:rsidR="00E82A2C" w:rsidRPr="003B71BC" w:rsidRDefault="00FC0937" w:rsidP="003B71BC">
      <w:pPr>
        <w:pStyle w:val="10"/>
        <w:tabs>
          <w:tab w:val="left" w:pos="440"/>
          <w:tab w:val="right" w:leader="dot" w:pos="8630"/>
        </w:tabs>
        <w:rPr>
          <w:rFonts w:ascii="Meiryo UI" w:eastAsia="Meiryo UI" w:hAnsi="Meiryo UI" w:cs="Meiryo UI"/>
          <w:noProof/>
          <w:sz w:val="22"/>
        </w:rPr>
      </w:pPr>
      <w:r w:rsidRPr="003B71BC">
        <w:rPr>
          <w:rFonts w:ascii="Meiryo UI" w:eastAsia="Meiryo UI" w:hAnsi="Meiryo UI" w:cs="Meiryo UI"/>
        </w:rPr>
        <w:fldChar w:fldCharType="begin"/>
      </w:r>
      <w:r w:rsidRPr="003B71BC">
        <w:rPr>
          <w:rStyle w:val="a4"/>
          <w:rFonts w:ascii="Meiryo UI" w:eastAsia="Meiryo UI" w:hAnsi="Meiryo UI" w:cs="Meiryo UI"/>
        </w:rPr>
        <w:instrText xml:space="preserve"> HYPERLINK \l "_Toc256000004" </w:instrText>
      </w:r>
      <w:r w:rsidRPr="003B71BC">
        <w:rPr>
          <w:rFonts w:ascii="Meiryo UI" w:eastAsia="Meiryo UI" w:hAnsi="Meiryo UI" w:cs="Meiryo UI"/>
        </w:rPr>
        <w:fldChar w:fldCharType="separate"/>
      </w:r>
      <w:r w:rsidRPr="003B71BC">
        <w:rPr>
          <w:rStyle w:val="a4"/>
          <w:rFonts w:ascii="Meiryo UI" w:eastAsia="Meiryo UI" w:hAnsi="Meiryo UI" w:cs="Meiryo UI"/>
        </w:rPr>
        <w:t>3.</w:t>
      </w:r>
      <w:r w:rsidRPr="003B71BC">
        <w:rPr>
          <w:rStyle w:val="a4"/>
          <w:rFonts w:ascii="Meiryo UI" w:eastAsia="Meiryo UI" w:hAnsi="Meiryo UI" w:cs="Meiryo UI"/>
          <w:noProof/>
          <w:sz w:val="22"/>
        </w:rPr>
        <w:tab/>
      </w:r>
      <w:r w:rsidRPr="003B71BC">
        <w:rPr>
          <w:rStyle w:val="a4"/>
          <w:rFonts w:ascii="Meiryo UI" w:eastAsia="Meiryo UI" w:hAnsi="Meiryo UI" w:cs="Meiryo UI"/>
        </w:rPr>
        <w:t>オイラー経路とハミルトン経路</w:t>
      </w:r>
      <w:r w:rsidRPr="003B71BC">
        <w:rPr>
          <w:rStyle w:val="a4"/>
          <w:rFonts w:ascii="Meiryo UI" w:eastAsia="Meiryo UI" w:hAnsi="Meiryo UI" w:cs="Meiryo UI"/>
        </w:rPr>
        <w:tab/>
      </w:r>
      <w:r w:rsidRPr="003B71BC">
        <w:rPr>
          <w:rFonts w:ascii="Meiryo UI" w:eastAsia="Meiryo UI" w:hAnsi="Meiryo UI" w:cs="Meiryo UI"/>
        </w:rPr>
        <w:fldChar w:fldCharType="begin"/>
      </w:r>
      <w:r w:rsidRPr="003B71BC">
        <w:rPr>
          <w:rStyle w:val="a4"/>
          <w:rFonts w:ascii="Meiryo UI" w:eastAsia="Meiryo UI" w:hAnsi="Meiryo UI" w:cs="Meiryo UI"/>
        </w:rPr>
        <w:instrText xml:space="preserve"> PAGEREF _Toc256000004 \h </w:instrText>
      </w:r>
      <w:r w:rsidRPr="003B71BC">
        <w:rPr>
          <w:rFonts w:ascii="Meiryo UI" w:eastAsia="Meiryo UI" w:hAnsi="Meiryo UI" w:cs="Meiryo UI"/>
        </w:rPr>
      </w:r>
      <w:r w:rsidRPr="003B71BC">
        <w:rPr>
          <w:rFonts w:ascii="Meiryo UI" w:eastAsia="Meiryo UI" w:hAnsi="Meiryo UI" w:cs="Meiryo UI"/>
        </w:rPr>
        <w:fldChar w:fldCharType="separate"/>
      </w:r>
      <w:r w:rsidRPr="003B71BC">
        <w:rPr>
          <w:rStyle w:val="a4"/>
          <w:rFonts w:ascii="Meiryo UI" w:eastAsia="Meiryo UI" w:hAnsi="Meiryo UI" w:cs="Meiryo UI"/>
        </w:rPr>
        <w:t>4</w:t>
      </w:r>
      <w:r w:rsidRPr="003B71BC">
        <w:rPr>
          <w:rFonts w:ascii="Meiryo UI" w:eastAsia="Meiryo UI" w:hAnsi="Meiryo UI" w:cs="Meiryo UI"/>
        </w:rPr>
        <w:fldChar w:fldCharType="end"/>
      </w:r>
      <w:r w:rsidRPr="003B71BC">
        <w:rPr>
          <w:rFonts w:ascii="Meiryo UI" w:eastAsia="Meiryo UI" w:hAnsi="Meiryo UI" w:cs="Meiryo UI"/>
        </w:rPr>
        <w:fldChar w:fldCharType="end"/>
      </w:r>
    </w:p>
    <w:bookmarkEnd w:id="2"/>
    <w:p w:rsidR="00E82A2C" w:rsidRPr="003B71BC" w:rsidRDefault="00FC0937" w:rsidP="003B71BC">
      <w:pPr>
        <w:pStyle w:val="10"/>
        <w:tabs>
          <w:tab w:val="left" w:pos="440"/>
          <w:tab w:val="right" w:leader="dot" w:pos="8630"/>
        </w:tabs>
        <w:rPr>
          <w:rFonts w:ascii="Meiryo UI" w:eastAsia="Meiryo UI" w:hAnsi="Meiryo UI" w:cs="Meiryo UI"/>
          <w:noProof/>
          <w:sz w:val="22"/>
        </w:rPr>
      </w:pPr>
      <w:r w:rsidRPr="003B71BC">
        <w:rPr>
          <w:rFonts w:ascii="Meiryo UI" w:eastAsia="Meiryo UI" w:hAnsi="Meiryo UI" w:cs="Meiryo UI"/>
        </w:rPr>
        <w:fldChar w:fldCharType="begin"/>
      </w:r>
      <w:r w:rsidRPr="003B71BC">
        <w:rPr>
          <w:rStyle w:val="a4"/>
          <w:rFonts w:ascii="Meiryo UI" w:eastAsia="Meiryo UI" w:hAnsi="Meiryo UI" w:cs="Meiryo UI"/>
        </w:rPr>
        <w:instrText xml:space="preserve"> HYPERLINK \l "_Toc25600</w:instrText>
      </w:r>
      <w:r w:rsidRPr="003B71BC">
        <w:rPr>
          <w:rStyle w:val="a4"/>
          <w:rFonts w:ascii="Meiryo UI" w:eastAsia="Meiryo UI" w:hAnsi="Meiryo UI" w:cs="Meiryo UI"/>
        </w:rPr>
        <w:instrText xml:space="preserve">0005" </w:instrText>
      </w:r>
      <w:r w:rsidRPr="003B71BC">
        <w:rPr>
          <w:rFonts w:ascii="Meiryo UI" w:eastAsia="Meiryo UI" w:hAnsi="Meiryo UI" w:cs="Meiryo UI"/>
        </w:rPr>
        <w:fldChar w:fldCharType="separate"/>
      </w:r>
      <w:r w:rsidRPr="003B71BC">
        <w:rPr>
          <w:rStyle w:val="a4"/>
          <w:rFonts w:ascii="Meiryo UI" w:eastAsia="Meiryo UI" w:hAnsi="Meiryo UI" w:cs="Meiryo UI"/>
        </w:rPr>
        <w:t>4.</w:t>
      </w:r>
      <w:r w:rsidRPr="003B71BC">
        <w:rPr>
          <w:rStyle w:val="a4"/>
          <w:rFonts w:ascii="Meiryo UI" w:eastAsia="Meiryo UI" w:hAnsi="Meiryo UI" w:cs="Meiryo UI"/>
          <w:noProof/>
          <w:sz w:val="22"/>
        </w:rPr>
        <w:tab/>
      </w:r>
      <w:r w:rsidRPr="003B71BC">
        <w:rPr>
          <w:rStyle w:val="a4"/>
          <w:rFonts w:ascii="Meiryo UI" w:eastAsia="Meiryo UI" w:hAnsi="Meiryo UI" w:cs="Meiryo UI"/>
        </w:rPr>
        <w:t>オートマトンと正規表現</w:t>
      </w:r>
      <w:r w:rsidRPr="003B71BC">
        <w:rPr>
          <w:rStyle w:val="a4"/>
          <w:rFonts w:ascii="Meiryo UI" w:eastAsia="Meiryo UI" w:hAnsi="Meiryo UI" w:cs="Meiryo UI"/>
        </w:rPr>
        <w:tab/>
      </w:r>
      <w:r w:rsidRPr="003B71BC">
        <w:rPr>
          <w:rFonts w:ascii="Meiryo UI" w:eastAsia="Meiryo UI" w:hAnsi="Meiryo UI" w:cs="Meiryo UI"/>
        </w:rPr>
        <w:fldChar w:fldCharType="begin"/>
      </w:r>
      <w:r w:rsidRPr="003B71BC">
        <w:rPr>
          <w:rStyle w:val="a4"/>
          <w:rFonts w:ascii="Meiryo UI" w:eastAsia="Meiryo UI" w:hAnsi="Meiryo UI" w:cs="Meiryo UI"/>
        </w:rPr>
        <w:instrText xml:space="preserve"> PAGEREF _Toc256000005 \h </w:instrText>
      </w:r>
      <w:r w:rsidRPr="003B71BC">
        <w:rPr>
          <w:rFonts w:ascii="Meiryo UI" w:eastAsia="Meiryo UI" w:hAnsi="Meiryo UI" w:cs="Meiryo UI"/>
        </w:rPr>
      </w:r>
      <w:r w:rsidRPr="003B71BC">
        <w:rPr>
          <w:rFonts w:ascii="Meiryo UI" w:eastAsia="Meiryo UI" w:hAnsi="Meiryo UI" w:cs="Meiryo UI"/>
        </w:rPr>
        <w:fldChar w:fldCharType="separate"/>
      </w:r>
      <w:r w:rsidRPr="003B71BC">
        <w:rPr>
          <w:rStyle w:val="a4"/>
          <w:rFonts w:ascii="Meiryo UI" w:eastAsia="Meiryo UI" w:hAnsi="Meiryo UI" w:cs="Meiryo UI"/>
        </w:rPr>
        <w:t>4</w:t>
      </w:r>
      <w:r w:rsidRPr="003B71BC">
        <w:rPr>
          <w:rFonts w:ascii="Meiryo UI" w:eastAsia="Meiryo UI" w:hAnsi="Meiryo UI" w:cs="Meiryo UI"/>
        </w:rPr>
        <w:fldChar w:fldCharType="end"/>
      </w:r>
      <w:r w:rsidRPr="003B71BC">
        <w:rPr>
          <w:rFonts w:ascii="Meiryo UI" w:eastAsia="Meiryo UI" w:hAnsi="Meiryo UI" w:cs="Meiryo UI"/>
        </w:rPr>
        <w:fldChar w:fldCharType="end"/>
      </w:r>
    </w:p>
    <w:p w:rsidR="00E82A2C" w:rsidRPr="003B71BC" w:rsidRDefault="00FC0937" w:rsidP="003B71BC">
      <w:pPr>
        <w:pStyle w:val="10"/>
        <w:tabs>
          <w:tab w:val="left" w:pos="440"/>
          <w:tab w:val="right" w:leader="dot" w:pos="8630"/>
        </w:tabs>
        <w:rPr>
          <w:rFonts w:ascii="Meiryo UI" w:eastAsia="Meiryo UI" w:hAnsi="Meiryo UI" w:cs="Meiryo UI"/>
          <w:noProof/>
          <w:sz w:val="22"/>
        </w:rPr>
      </w:pPr>
      <w:hyperlink w:anchor="_Toc256000006" w:history="1">
        <w:r w:rsidRPr="003B71BC">
          <w:rPr>
            <w:rStyle w:val="a4"/>
            <w:rFonts w:ascii="Meiryo UI" w:eastAsia="Meiryo UI" w:hAnsi="Meiryo UI" w:cs="Meiryo UI"/>
          </w:rPr>
          <w:t>5.</w:t>
        </w:r>
        <w:r w:rsidRPr="003B71BC">
          <w:rPr>
            <w:rStyle w:val="a4"/>
            <w:rFonts w:ascii="Meiryo UI" w:eastAsia="Meiryo UI" w:hAnsi="Meiryo UI" w:cs="Meiryo UI"/>
            <w:noProof/>
            <w:sz w:val="22"/>
          </w:rPr>
          <w:tab/>
        </w:r>
        <w:r w:rsidRPr="003B71BC">
          <w:rPr>
            <w:rStyle w:val="a4"/>
            <w:rFonts w:ascii="Meiryo UI" w:eastAsia="Meiryo UI" w:hAnsi="Meiryo UI" w:cs="Meiryo UI"/>
          </w:rPr>
          <w:t>グラフ</w:t>
        </w:r>
        <w:r w:rsidRPr="003B71BC">
          <w:rPr>
            <w:rStyle w:val="a4"/>
            <w:rFonts w:ascii="Meiryo UI" w:eastAsia="Meiryo UI" w:hAnsi="Meiryo UI" w:cs="Meiryo UI"/>
          </w:rPr>
          <w:tab/>
        </w:r>
        <w:r w:rsidRPr="003B71BC">
          <w:rPr>
            <w:rFonts w:ascii="Meiryo UI" w:eastAsia="Meiryo UI" w:hAnsi="Meiryo UI" w:cs="Meiryo UI"/>
          </w:rPr>
          <w:fldChar w:fldCharType="begin"/>
        </w:r>
        <w:r w:rsidRPr="003B71BC">
          <w:rPr>
            <w:rStyle w:val="a4"/>
            <w:rFonts w:ascii="Meiryo UI" w:eastAsia="Meiryo UI" w:hAnsi="Meiryo UI" w:cs="Meiryo UI"/>
          </w:rPr>
          <w:instrText xml:space="preserve"> PAGEREF _Toc256000006 \h </w:instrText>
        </w:r>
        <w:r w:rsidRPr="003B71BC">
          <w:rPr>
            <w:rFonts w:ascii="Meiryo UI" w:eastAsia="Meiryo UI" w:hAnsi="Meiryo UI" w:cs="Meiryo UI"/>
          </w:rPr>
        </w:r>
        <w:r w:rsidRPr="003B71BC">
          <w:rPr>
            <w:rFonts w:ascii="Meiryo UI" w:eastAsia="Meiryo UI" w:hAnsi="Meiryo UI" w:cs="Meiryo UI"/>
          </w:rPr>
          <w:fldChar w:fldCharType="separate"/>
        </w:r>
        <w:r w:rsidRPr="003B71BC">
          <w:rPr>
            <w:rStyle w:val="a4"/>
            <w:rFonts w:ascii="Meiryo UI" w:eastAsia="Meiryo UI" w:hAnsi="Meiryo UI" w:cs="Meiryo UI"/>
          </w:rPr>
          <w:t>4</w:t>
        </w:r>
        <w:r w:rsidRPr="003B71BC">
          <w:rPr>
            <w:rFonts w:ascii="Meiryo UI" w:eastAsia="Meiryo UI" w:hAnsi="Meiryo UI" w:cs="Meiryo UI"/>
          </w:rPr>
          <w:fldChar w:fldCharType="end"/>
        </w:r>
      </w:hyperlink>
    </w:p>
    <w:p w:rsidR="00E82A2C" w:rsidRPr="003B71BC" w:rsidRDefault="00FC0937" w:rsidP="003B71BC">
      <w:pPr>
        <w:pStyle w:val="10"/>
        <w:tabs>
          <w:tab w:val="left" w:pos="440"/>
          <w:tab w:val="right" w:leader="dot" w:pos="8630"/>
        </w:tabs>
        <w:rPr>
          <w:rFonts w:ascii="Meiryo UI" w:eastAsia="Meiryo UI" w:hAnsi="Meiryo UI" w:cs="Meiryo UI"/>
          <w:noProof/>
          <w:sz w:val="22"/>
        </w:rPr>
      </w:pPr>
      <w:hyperlink w:anchor="_Toc256000007" w:history="1">
        <w:r w:rsidRPr="003B71BC">
          <w:rPr>
            <w:rStyle w:val="a4"/>
            <w:rFonts w:ascii="Meiryo UI" w:eastAsia="Meiryo UI" w:hAnsi="Meiryo UI" w:cs="Meiryo UI"/>
          </w:rPr>
          <w:t>6.</w:t>
        </w:r>
        <w:r w:rsidRPr="003B71BC">
          <w:rPr>
            <w:rStyle w:val="a4"/>
            <w:rFonts w:ascii="Meiryo UI" w:eastAsia="Meiryo UI" w:hAnsi="Meiryo UI" w:cs="Meiryo UI"/>
            <w:noProof/>
            <w:sz w:val="22"/>
          </w:rPr>
          <w:tab/>
        </w:r>
        <w:r w:rsidRPr="003B71BC">
          <w:rPr>
            <w:rStyle w:val="a4"/>
            <w:rFonts w:ascii="Meiryo UI" w:eastAsia="Meiryo UI" w:hAnsi="Meiryo UI" w:cs="Meiryo UI"/>
          </w:rPr>
          <w:t>グラフとツリー</w:t>
        </w:r>
        <w:r w:rsidRPr="003B71BC">
          <w:rPr>
            <w:rStyle w:val="a4"/>
            <w:rFonts w:ascii="Meiryo UI" w:eastAsia="Meiryo UI" w:hAnsi="Meiryo UI" w:cs="Meiryo UI"/>
          </w:rPr>
          <w:tab/>
        </w:r>
        <w:r w:rsidRPr="003B71BC">
          <w:rPr>
            <w:rFonts w:ascii="Meiryo UI" w:eastAsia="Meiryo UI" w:hAnsi="Meiryo UI" w:cs="Meiryo UI"/>
          </w:rPr>
          <w:fldChar w:fldCharType="begin"/>
        </w:r>
        <w:r w:rsidRPr="003B71BC">
          <w:rPr>
            <w:rStyle w:val="a4"/>
            <w:rFonts w:ascii="Meiryo UI" w:eastAsia="Meiryo UI" w:hAnsi="Meiryo UI" w:cs="Meiryo UI"/>
          </w:rPr>
          <w:instrText xml:space="preserve"> PAGEREF _Toc256000007 \h </w:instrText>
        </w:r>
        <w:r w:rsidRPr="003B71BC">
          <w:rPr>
            <w:rFonts w:ascii="Meiryo UI" w:eastAsia="Meiryo UI" w:hAnsi="Meiryo UI" w:cs="Meiryo UI"/>
          </w:rPr>
        </w:r>
        <w:r w:rsidRPr="003B71BC">
          <w:rPr>
            <w:rFonts w:ascii="Meiryo UI" w:eastAsia="Meiryo UI" w:hAnsi="Meiryo UI" w:cs="Meiryo UI"/>
          </w:rPr>
          <w:fldChar w:fldCharType="separate"/>
        </w:r>
        <w:r w:rsidRPr="003B71BC">
          <w:rPr>
            <w:rStyle w:val="a4"/>
            <w:rFonts w:ascii="Meiryo UI" w:eastAsia="Meiryo UI" w:hAnsi="Meiryo UI" w:cs="Meiryo UI"/>
          </w:rPr>
          <w:t>4</w:t>
        </w:r>
        <w:r w:rsidRPr="003B71BC">
          <w:rPr>
            <w:rFonts w:ascii="Meiryo UI" w:eastAsia="Meiryo UI" w:hAnsi="Meiryo UI" w:cs="Meiryo UI"/>
          </w:rPr>
          <w:fldChar w:fldCharType="end"/>
        </w:r>
      </w:hyperlink>
    </w:p>
    <w:p w:rsidR="00E82A2C" w:rsidRPr="003B71BC" w:rsidRDefault="00FC0937" w:rsidP="003B71BC">
      <w:pPr>
        <w:pStyle w:val="10"/>
        <w:tabs>
          <w:tab w:val="left" w:pos="440"/>
          <w:tab w:val="right" w:leader="dot" w:pos="8630"/>
        </w:tabs>
        <w:rPr>
          <w:rFonts w:ascii="Meiryo UI" w:eastAsia="Meiryo UI" w:hAnsi="Meiryo UI" w:cs="Meiryo UI"/>
          <w:noProof/>
          <w:sz w:val="22"/>
        </w:rPr>
      </w:pPr>
      <w:hyperlink w:anchor="_Toc256000008" w:history="1">
        <w:r w:rsidRPr="003B71BC">
          <w:rPr>
            <w:rStyle w:val="a4"/>
            <w:rFonts w:ascii="Meiryo UI" w:eastAsia="Meiryo UI" w:hAnsi="Meiryo UI" w:cs="Meiryo UI"/>
          </w:rPr>
          <w:t>7.</w:t>
        </w:r>
        <w:r w:rsidRPr="003B71BC">
          <w:rPr>
            <w:rStyle w:val="a4"/>
            <w:rFonts w:ascii="Meiryo UI" w:eastAsia="Meiryo UI" w:hAnsi="Meiryo UI" w:cs="Meiryo UI"/>
            <w:noProof/>
            <w:sz w:val="22"/>
          </w:rPr>
          <w:tab/>
        </w:r>
        <w:r w:rsidRPr="003B71BC">
          <w:rPr>
            <w:rStyle w:val="a4"/>
            <w:rFonts w:ascii="Meiryo UI" w:eastAsia="Meiryo UI" w:hAnsi="Meiryo UI" w:cs="Meiryo UI"/>
          </w:rPr>
          <w:t>この分野に貢献した人物</w:t>
        </w:r>
        <w:r w:rsidRPr="003B71BC">
          <w:rPr>
            <w:rStyle w:val="a4"/>
            <w:rFonts w:ascii="Meiryo UI" w:eastAsia="Meiryo UI" w:hAnsi="Meiryo UI" w:cs="Meiryo UI"/>
          </w:rPr>
          <w:tab/>
        </w:r>
        <w:r w:rsidRPr="003B71BC">
          <w:rPr>
            <w:rFonts w:ascii="Meiryo UI" w:eastAsia="Meiryo UI" w:hAnsi="Meiryo UI" w:cs="Meiryo UI"/>
          </w:rPr>
          <w:fldChar w:fldCharType="begin"/>
        </w:r>
        <w:r w:rsidRPr="003B71BC">
          <w:rPr>
            <w:rStyle w:val="a4"/>
            <w:rFonts w:ascii="Meiryo UI" w:eastAsia="Meiryo UI" w:hAnsi="Meiryo UI" w:cs="Meiryo UI"/>
          </w:rPr>
          <w:instrText xml:space="preserve"> PAGEREF _Toc256000008 \h </w:instrText>
        </w:r>
        <w:r w:rsidRPr="003B71BC">
          <w:rPr>
            <w:rFonts w:ascii="Meiryo UI" w:eastAsia="Meiryo UI" w:hAnsi="Meiryo UI" w:cs="Meiryo UI"/>
          </w:rPr>
        </w:r>
        <w:r w:rsidRPr="003B71BC">
          <w:rPr>
            <w:rFonts w:ascii="Meiryo UI" w:eastAsia="Meiryo UI" w:hAnsi="Meiryo UI" w:cs="Meiryo UI"/>
          </w:rPr>
          <w:fldChar w:fldCharType="separate"/>
        </w:r>
        <w:r w:rsidRPr="003B71BC">
          <w:rPr>
            <w:rStyle w:val="a4"/>
            <w:rFonts w:ascii="Meiryo UI" w:eastAsia="Meiryo UI" w:hAnsi="Meiryo UI" w:cs="Meiryo UI"/>
          </w:rPr>
          <w:t>4</w:t>
        </w:r>
        <w:r w:rsidRPr="003B71BC">
          <w:rPr>
            <w:rFonts w:ascii="Meiryo UI" w:eastAsia="Meiryo UI" w:hAnsi="Meiryo UI" w:cs="Meiryo UI"/>
          </w:rPr>
          <w:fldChar w:fldCharType="end"/>
        </w:r>
      </w:hyperlink>
    </w:p>
    <w:p w:rsidR="00E82A2C" w:rsidRPr="003B71BC" w:rsidRDefault="00FC0937" w:rsidP="003B71BC">
      <w:pPr>
        <w:pStyle w:val="10"/>
        <w:tabs>
          <w:tab w:val="left" w:pos="440"/>
          <w:tab w:val="right" w:leader="dot" w:pos="8630"/>
        </w:tabs>
        <w:rPr>
          <w:rFonts w:ascii="Meiryo UI" w:eastAsia="Meiryo UI" w:hAnsi="Meiryo UI" w:cs="Meiryo UI"/>
          <w:noProof/>
          <w:sz w:val="22"/>
        </w:rPr>
      </w:pPr>
      <w:hyperlink w:anchor="_Toc256000009" w:history="1">
        <w:r w:rsidRPr="003B71BC">
          <w:rPr>
            <w:rStyle w:val="a4"/>
            <w:rFonts w:ascii="Meiryo UI" w:eastAsia="Meiryo UI" w:hAnsi="Meiryo UI" w:cs="Meiryo UI"/>
          </w:rPr>
          <w:t>8.</w:t>
        </w:r>
        <w:r w:rsidRPr="003B71BC">
          <w:rPr>
            <w:rStyle w:val="a4"/>
            <w:rFonts w:ascii="Meiryo UI" w:eastAsia="Meiryo UI" w:hAnsi="Meiryo UI" w:cs="Meiryo UI"/>
            <w:noProof/>
            <w:sz w:val="22"/>
          </w:rPr>
          <w:tab/>
        </w:r>
        <w:r w:rsidRPr="003B71BC">
          <w:rPr>
            <w:rStyle w:val="a4"/>
            <w:rFonts w:ascii="Meiryo UI" w:eastAsia="Meiryo UI" w:hAnsi="Meiryo UI" w:cs="Meiryo UI"/>
          </w:rPr>
          <w:t>コンピュータ工学における離散数学の目的と役割</w:t>
        </w:r>
        <w:r w:rsidRPr="003B71BC">
          <w:rPr>
            <w:rStyle w:val="a4"/>
            <w:rFonts w:ascii="Meiryo UI" w:eastAsia="Meiryo UI" w:hAnsi="Meiryo UI" w:cs="Meiryo UI"/>
          </w:rPr>
          <w:tab/>
        </w:r>
        <w:r w:rsidRPr="003B71BC">
          <w:rPr>
            <w:rFonts w:ascii="Meiryo UI" w:eastAsia="Meiryo UI" w:hAnsi="Meiryo UI" w:cs="Meiryo UI"/>
          </w:rPr>
          <w:fldChar w:fldCharType="begin"/>
        </w:r>
        <w:r w:rsidRPr="003B71BC">
          <w:rPr>
            <w:rStyle w:val="a4"/>
            <w:rFonts w:ascii="Meiryo UI" w:eastAsia="Meiryo UI" w:hAnsi="Meiryo UI" w:cs="Meiryo UI"/>
          </w:rPr>
          <w:instrText xml:space="preserve"> PAGEREF _Toc256000009 \h </w:instrText>
        </w:r>
        <w:r w:rsidRPr="003B71BC">
          <w:rPr>
            <w:rFonts w:ascii="Meiryo UI" w:eastAsia="Meiryo UI" w:hAnsi="Meiryo UI" w:cs="Meiryo UI"/>
          </w:rPr>
        </w:r>
        <w:r w:rsidRPr="003B71BC">
          <w:rPr>
            <w:rFonts w:ascii="Meiryo UI" w:eastAsia="Meiryo UI" w:hAnsi="Meiryo UI" w:cs="Meiryo UI"/>
          </w:rPr>
          <w:fldChar w:fldCharType="separate"/>
        </w:r>
        <w:r w:rsidRPr="003B71BC">
          <w:rPr>
            <w:rStyle w:val="a4"/>
            <w:rFonts w:ascii="Meiryo UI" w:eastAsia="Meiryo UI" w:hAnsi="Meiryo UI" w:cs="Meiryo UI"/>
          </w:rPr>
          <w:t>4</w:t>
        </w:r>
        <w:r w:rsidRPr="003B71BC">
          <w:rPr>
            <w:rFonts w:ascii="Meiryo UI" w:eastAsia="Meiryo UI" w:hAnsi="Meiryo UI" w:cs="Meiryo UI"/>
          </w:rPr>
          <w:fldChar w:fldCharType="end"/>
        </w:r>
      </w:hyperlink>
    </w:p>
    <w:p w:rsidR="00E82A2C" w:rsidRPr="003B71BC" w:rsidRDefault="00FC0937" w:rsidP="003B71BC">
      <w:pPr>
        <w:pStyle w:val="10"/>
        <w:tabs>
          <w:tab w:val="left" w:pos="440"/>
          <w:tab w:val="right" w:leader="dot" w:pos="8630"/>
        </w:tabs>
        <w:rPr>
          <w:rFonts w:ascii="Meiryo UI" w:eastAsia="Meiryo UI" w:hAnsi="Meiryo UI" w:cs="Meiryo UI"/>
          <w:noProof/>
          <w:sz w:val="22"/>
        </w:rPr>
      </w:pPr>
      <w:hyperlink w:anchor="_Toc256000010" w:history="1">
        <w:r w:rsidRPr="003B71BC">
          <w:rPr>
            <w:rStyle w:val="a4"/>
            <w:rFonts w:ascii="Meiryo UI" w:eastAsia="Meiryo UI" w:hAnsi="Meiryo UI" w:cs="Meiryo UI"/>
          </w:rPr>
          <w:t>9.</w:t>
        </w:r>
        <w:r w:rsidRPr="003B71BC">
          <w:rPr>
            <w:rStyle w:val="a4"/>
            <w:rFonts w:ascii="Meiryo UI" w:eastAsia="Meiryo UI" w:hAnsi="Meiryo UI" w:cs="Meiryo UI"/>
            <w:noProof/>
            <w:sz w:val="22"/>
          </w:rPr>
          <w:tab/>
        </w:r>
        <w:r w:rsidRPr="003B71BC">
          <w:rPr>
            <w:rStyle w:val="a4"/>
            <w:rFonts w:ascii="Meiryo UI" w:eastAsia="Meiryo UI" w:hAnsi="Meiryo UI" w:cs="Meiryo UI"/>
          </w:rPr>
          <w:t>コンピュータ工学への応用</w:t>
        </w:r>
        <w:r w:rsidRPr="003B71BC">
          <w:rPr>
            <w:rStyle w:val="a4"/>
            <w:rFonts w:ascii="Meiryo UI" w:eastAsia="Meiryo UI" w:hAnsi="Meiryo UI" w:cs="Meiryo UI"/>
          </w:rPr>
          <w:tab/>
        </w:r>
        <w:r w:rsidRPr="003B71BC">
          <w:rPr>
            <w:rFonts w:ascii="Meiryo UI" w:eastAsia="Meiryo UI" w:hAnsi="Meiryo UI" w:cs="Meiryo UI"/>
          </w:rPr>
          <w:fldChar w:fldCharType="begin"/>
        </w:r>
        <w:r w:rsidRPr="003B71BC">
          <w:rPr>
            <w:rStyle w:val="a4"/>
            <w:rFonts w:ascii="Meiryo UI" w:eastAsia="Meiryo UI" w:hAnsi="Meiryo UI" w:cs="Meiryo UI"/>
          </w:rPr>
          <w:instrText xml:space="preserve"> PAGEREF _Toc256000010 \h </w:instrText>
        </w:r>
        <w:r w:rsidRPr="003B71BC">
          <w:rPr>
            <w:rFonts w:ascii="Meiryo UI" w:eastAsia="Meiryo UI" w:hAnsi="Meiryo UI" w:cs="Meiryo UI"/>
          </w:rPr>
        </w:r>
        <w:r w:rsidRPr="003B71BC">
          <w:rPr>
            <w:rFonts w:ascii="Meiryo UI" w:eastAsia="Meiryo UI" w:hAnsi="Meiryo UI" w:cs="Meiryo UI"/>
          </w:rPr>
          <w:fldChar w:fldCharType="separate"/>
        </w:r>
        <w:r w:rsidRPr="003B71BC">
          <w:rPr>
            <w:rStyle w:val="a4"/>
            <w:rFonts w:ascii="Meiryo UI" w:eastAsia="Meiryo UI" w:hAnsi="Meiryo UI" w:cs="Meiryo UI"/>
          </w:rPr>
          <w:t>4</w:t>
        </w:r>
        <w:r w:rsidRPr="003B71BC">
          <w:rPr>
            <w:rFonts w:ascii="Meiryo UI" w:eastAsia="Meiryo UI" w:hAnsi="Meiryo UI" w:cs="Meiryo UI"/>
          </w:rPr>
          <w:fldChar w:fldCharType="end"/>
        </w:r>
      </w:hyperlink>
    </w:p>
    <w:p w:rsidR="00E82A2C" w:rsidRPr="003B71BC" w:rsidRDefault="00FC0937" w:rsidP="003B71BC">
      <w:pPr>
        <w:pStyle w:val="10"/>
        <w:tabs>
          <w:tab w:val="left" w:pos="660"/>
          <w:tab w:val="right" w:leader="dot" w:pos="8630"/>
        </w:tabs>
        <w:rPr>
          <w:rFonts w:ascii="Meiryo UI" w:eastAsia="Meiryo UI" w:hAnsi="Meiryo UI" w:cs="Meiryo UI"/>
          <w:noProof/>
          <w:sz w:val="22"/>
        </w:rPr>
      </w:pPr>
      <w:hyperlink w:anchor="_Toc256000011" w:history="1">
        <w:r w:rsidRPr="003B71BC">
          <w:rPr>
            <w:rStyle w:val="a4"/>
            <w:rFonts w:ascii="Meiryo UI" w:eastAsia="Meiryo UI" w:hAnsi="Meiryo UI" w:cs="Meiryo UI"/>
          </w:rPr>
          <w:t>10.</w:t>
        </w:r>
        <w:r w:rsidRPr="003B71BC">
          <w:rPr>
            <w:rStyle w:val="a4"/>
            <w:rFonts w:ascii="Meiryo UI" w:eastAsia="Meiryo UI" w:hAnsi="Meiryo UI" w:cs="Meiryo UI"/>
            <w:noProof/>
            <w:sz w:val="22"/>
          </w:rPr>
          <w:tab/>
        </w:r>
        <w:r w:rsidRPr="003B71BC">
          <w:rPr>
            <w:rStyle w:val="a4"/>
            <w:rFonts w:ascii="Meiryo UI" w:eastAsia="Meiryo UI" w:hAnsi="Meiryo UI" w:cs="Meiryo UI"/>
          </w:rPr>
          <w:t>ド・モルガンの法則</w:t>
        </w:r>
        <w:r w:rsidRPr="003B71BC">
          <w:rPr>
            <w:rStyle w:val="a4"/>
            <w:rFonts w:ascii="Meiryo UI" w:eastAsia="Meiryo UI" w:hAnsi="Meiryo UI" w:cs="Meiryo UI"/>
          </w:rPr>
          <w:tab/>
        </w:r>
        <w:r w:rsidRPr="003B71BC">
          <w:rPr>
            <w:rFonts w:ascii="Meiryo UI" w:eastAsia="Meiryo UI" w:hAnsi="Meiryo UI" w:cs="Meiryo UI"/>
          </w:rPr>
          <w:fldChar w:fldCharType="begin"/>
        </w:r>
        <w:r w:rsidRPr="003B71BC">
          <w:rPr>
            <w:rStyle w:val="a4"/>
            <w:rFonts w:ascii="Meiryo UI" w:eastAsia="Meiryo UI" w:hAnsi="Meiryo UI" w:cs="Meiryo UI"/>
          </w:rPr>
          <w:instrText xml:space="preserve"> PAGEREF _Toc256000011 \h </w:instrText>
        </w:r>
        <w:r w:rsidRPr="003B71BC">
          <w:rPr>
            <w:rFonts w:ascii="Meiryo UI" w:eastAsia="Meiryo UI" w:hAnsi="Meiryo UI" w:cs="Meiryo UI"/>
          </w:rPr>
        </w:r>
        <w:r w:rsidRPr="003B71BC">
          <w:rPr>
            <w:rFonts w:ascii="Meiryo UI" w:eastAsia="Meiryo UI" w:hAnsi="Meiryo UI" w:cs="Meiryo UI"/>
          </w:rPr>
          <w:fldChar w:fldCharType="separate"/>
        </w:r>
        <w:r w:rsidRPr="003B71BC">
          <w:rPr>
            <w:rStyle w:val="a4"/>
            <w:rFonts w:ascii="Meiryo UI" w:eastAsia="Meiryo UI" w:hAnsi="Meiryo UI" w:cs="Meiryo UI"/>
          </w:rPr>
          <w:t>4</w:t>
        </w:r>
        <w:r w:rsidRPr="003B71BC">
          <w:rPr>
            <w:rFonts w:ascii="Meiryo UI" w:eastAsia="Meiryo UI" w:hAnsi="Meiryo UI" w:cs="Meiryo UI"/>
          </w:rPr>
          <w:fldChar w:fldCharType="end"/>
        </w:r>
      </w:hyperlink>
    </w:p>
    <w:p w:rsidR="00E82A2C" w:rsidRPr="003B71BC" w:rsidRDefault="00FC0937" w:rsidP="003B71BC">
      <w:pPr>
        <w:pStyle w:val="10"/>
        <w:tabs>
          <w:tab w:val="left" w:pos="660"/>
          <w:tab w:val="right" w:leader="dot" w:pos="8630"/>
        </w:tabs>
        <w:rPr>
          <w:rFonts w:ascii="Meiryo UI" w:eastAsia="Meiryo UI" w:hAnsi="Meiryo UI" w:cs="Meiryo UI"/>
          <w:noProof/>
          <w:sz w:val="22"/>
        </w:rPr>
      </w:pPr>
      <w:hyperlink w:anchor="_Toc256000012" w:history="1">
        <w:r w:rsidRPr="003B71BC">
          <w:rPr>
            <w:rStyle w:val="a4"/>
            <w:rFonts w:ascii="Meiryo UI" w:eastAsia="Meiryo UI" w:hAnsi="Meiryo UI" w:cs="Meiryo UI"/>
          </w:rPr>
          <w:t>11.</w:t>
        </w:r>
        <w:r w:rsidRPr="003B71BC">
          <w:rPr>
            <w:rStyle w:val="a4"/>
            <w:rFonts w:ascii="Meiryo UI" w:eastAsia="Meiryo UI" w:hAnsi="Meiryo UI" w:cs="Meiryo UI"/>
            <w:noProof/>
            <w:sz w:val="22"/>
          </w:rPr>
          <w:tab/>
        </w:r>
        <w:r w:rsidRPr="003B71BC">
          <w:rPr>
            <w:rStyle w:val="a4"/>
            <w:rFonts w:ascii="Meiryo UI" w:eastAsia="Meiryo UI" w:hAnsi="Meiryo UI" w:cs="Meiryo UI"/>
          </w:rPr>
          <w:t>ファジー集合とクリス</w:t>
        </w:r>
        <w:r w:rsidRPr="003B71BC">
          <w:rPr>
            <w:rStyle w:val="a4"/>
            <w:rFonts w:ascii="Meiryo UI" w:eastAsia="Meiryo UI" w:hAnsi="Meiryo UI" w:cs="Meiryo UI"/>
          </w:rPr>
          <w:t>プ集合</w:t>
        </w:r>
        <w:r w:rsidRPr="003B71BC">
          <w:rPr>
            <w:rStyle w:val="a4"/>
            <w:rFonts w:ascii="Meiryo UI" w:eastAsia="Meiryo UI" w:hAnsi="Meiryo UI" w:cs="Meiryo UI"/>
          </w:rPr>
          <w:tab/>
        </w:r>
        <w:r w:rsidRPr="003B71BC">
          <w:rPr>
            <w:rFonts w:ascii="Meiryo UI" w:eastAsia="Meiryo UI" w:hAnsi="Meiryo UI" w:cs="Meiryo UI"/>
          </w:rPr>
          <w:fldChar w:fldCharType="begin"/>
        </w:r>
        <w:r w:rsidRPr="003B71BC">
          <w:rPr>
            <w:rStyle w:val="a4"/>
            <w:rFonts w:ascii="Meiryo UI" w:eastAsia="Meiryo UI" w:hAnsi="Meiryo UI" w:cs="Meiryo UI"/>
          </w:rPr>
          <w:instrText xml:space="preserve"> PAGEREF _Toc256000012 \h </w:instrText>
        </w:r>
        <w:r w:rsidRPr="003B71BC">
          <w:rPr>
            <w:rFonts w:ascii="Meiryo UI" w:eastAsia="Meiryo UI" w:hAnsi="Meiryo UI" w:cs="Meiryo UI"/>
          </w:rPr>
        </w:r>
        <w:r w:rsidRPr="003B71BC">
          <w:rPr>
            <w:rFonts w:ascii="Meiryo UI" w:eastAsia="Meiryo UI" w:hAnsi="Meiryo UI" w:cs="Meiryo UI"/>
          </w:rPr>
          <w:fldChar w:fldCharType="separate"/>
        </w:r>
        <w:r w:rsidRPr="003B71BC">
          <w:rPr>
            <w:rStyle w:val="a4"/>
            <w:rFonts w:ascii="Meiryo UI" w:eastAsia="Meiryo UI" w:hAnsi="Meiryo UI" w:cs="Meiryo UI"/>
          </w:rPr>
          <w:t>4</w:t>
        </w:r>
        <w:r w:rsidRPr="003B71BC">
          <w:rPr>
            <w:rFonts w:ascii="Meiryo UI" w:eastAsia="Meiryo UI" w:hAnsi="Meiryo UI" w:cs="Meiryo UI"/>
          </w:rPr>
          <w:fldChar w:fldCharType="end"/>
        </w:r>
      </w:hyperlink>
    </w:p>
    <w:p w:rsidR="00E82A2C" w:rsidRPr="003B71BC" w:rsidRDefault="00FC0937" w:rsidP="003B71BC">
      <w:pPr>
        <w:pStyle w:val="10"/>
        <w:tabs>
          <w:tab w:val="left" w:pos="660"/>
          <w:tab w:val="right" w:leader="dot" w:pos="8630"/>
        </w:tabs>
        <w:rPr>
          <w:rFonts w:ascii="Meiryo UI" w:eastAsia="Meiryo UI" w:hAnsi="Meiryo UI" w:cs="Meiryo UI"/>
          <w:noProof/>
          <w:sz w:val="22"/>
        </w:rPr>
      </w:pPr>
      <w:hyperlink w:anchor="_Toc256000013" w:history="1">
        <w:r w:rsidRPr="003B71BC">
          <w:rPr>
            <w:rStyle w:val="a4"/>
            <w:rFonts w:ascii="Meiryo UI" w:eastAsia="Meiryo UI" w:hAnsi="Meiryo UI" w:cs="Meiryo UI"/>
          </w:rPr>
          <w:t>12.</w:t>
        </w:r>
        <w:r w:rsidRPr="003B71BC">
          <w:rPr>
            <w:rStyle w:val="a4"/>
            <w:rFonts w:ascii="Meiryo UI" w:eastAsia="Meiryo UI" w:hAnsi="Meiryo UI" w:cs="Meiryo UI"/>
            <w:noProof/>
            <w:sz w:val="22"/>
          </w:rPr>
          <w:tab/>
        </w:r>
        <w:r w:rsidRPr="003B71BC">
          <w:rPr>
            <w:rStyle w:val="a4"/>
            <w:rFonts w:ascii="Meiryo UI" w:eastAsia="Meiryo UI" w:hAnsi="Meiryo UI" w:cs="Meiryo UI"/>
          </w:rPr>
          <w:t>ファジー集合の基本演算（代数和、代数積、限界和、限界差、限界積、激烈和、激烈積）</w:t>
        </w:r>
        <w:r w:rsidRPr="003B71BC">
          <w:rPr>
            <w:rStyle w:val="a4"/>
            <w:rFonts w:ascii="Meiryo UI" w:eastAsia="Meiryo UI" w:hAnsi="Meiryo UI" w:cs="Meiryo UI"/>
          </w:rPr>
          <w:tab/>
        </w:r>
        <w:r w:rsidRPr="003B71BC">
          <w:rPr>
            <w:rFonts w:ascii="Meiryo UI" w:eastAsia="Meiryo UI" w:hAnsi="Meiryo UI" w:cs="Meiryo UI"/>
          </w:rPr>
          <w:fldChar w:fldCharType="begin"/>
        </w:r>
        <w:r w:rsidRPr="003B71BC">
          <w:rPr>
            <w:rStyle w:val="a4"/>
            <w:rFonts w:ascii="Meiryo UI" w:eastAsia="Meiryo UI" w:hAnsi="Meiryo UI" w:cs="Meiryo UI"/>
          </w:rPr>
          <w:instrText xml:space="preserve"> PAGEREF _Toc256000013 \h </w:instrText>
        </w:r>
        <w:r w:rsidRPr="003B71BC">
          <w:rPr>
            <w:rFonts w:ascii="Meiryo UI" w:eastAsia="Meiryo UI" w:hAnsi="Meiryo UI" w:cs="Meiryo UI"/>
          </w:rPr>
        </w:r>
        <w:r w:rsidRPr="003B71BC">
          <w:rPr>
            <w:rFonts w:ascii="Meiryo UI" w:eastAsia="Meiryo UI" w:hAnsi="Meiryo UI" w:cs="Meiryo UI"/>
          </w:rPr>
          <w:fldChar w:fldCharType="separate"/>
        </w:r>
        <w:r w:rsidRPr="003B71BC">
          <w:rPr>
            <w:rStyle w:val="a4"/>
            <w:rFonts w:ascii="Meiryo UI" w:eastAsia="Meiryo UI" w:hAnsi="Meiryo UI" w:cs="Meiryo UI"/>
          </w:rPr>
          <w:t>4</w:t>
        </w:r>
        <w:r w:rsidRPr="003B71BC">
          <w:rPr>
            <w:rFonts w:ascii="Meiryo UI" w:eastAsia="Meiryo UI" w:hAnsi="Meiryo UI" w:cs="Meiryo UI"/>
          </w:rPr>
          <w:fldChar w:fldCharType="end"/>
        </w:r>
      </w:hyperlink>
    </w:p>
    <w:p w:rsidR="00E82A2C" w:rsidRPr="003B71BC" w:rsidRDefault="00FC0937" w:rsidP="003B71BC">
      <w:pPr>
        <w:pStyle w:val="10"/>
        <w:tabs>
          <w:tab w:val="left" w:pos="660"/>
          <w:tab w:val="right" w:leader="dot" w:pos="8630"/>
        </w:tabs>
        <w:rPr>
          <w:rFonts w:ascii="Meiryo UI" w:eastAsia="Meiryo UI" w:hAnsi="Meiryo UI" w:cs="Meiryo UI"/>
          <w:noProof/>
          <w:sz w:val="22"/>
        </w:rPr>
      </w:pPr>
      <w:hyperlink w:anchor="_Toc256000014" w:history="1">
        <w:r w:rsidRPr="003B71BC">
          <w:rPr>
            <w:rStyle w:val="a4"/>
            <w:rFonts w:ascii="Meiryo UI" w:eastAsia="Meiryo UI" w:hAnsi="Meiryo UI" w:cs="Meiryo UI"/>
          </w:rPr>
          <w:t>13.</w:t>
        </w:r>
        <w:r w:rsidRPr="003B71BC">
          <w:rPr>
            <w:rStyle w:val="a4"/>
            <w:rFonts w:ascii="Meiryo UI" w:eastAsia="Meiryo UI" w:hAnsi="Meiryo UI" w:cs="Meiryo UI"/>
            <w:noProof/>
            <w:sz w:val="22"/>
          </w:rPr>
          <w:tab/>
        </w:r>
        <w:r w:rsidRPr="003B71BC">
          <w:rPr>
            <w:rStyle w:val="a4"/>
            <w:rFonts w:ascii="Meiryo UI" w:eastAsia="Meiryo UI" w:hAnsi="Meiryo UI" w:cs="Meiryo UI"/>
          </w:rPr>
          <w:t>ファジー集合の基本概念</w:t>
        </w:r>
        <w:r w:rsidRPr="003B71BC">
          <w:rPr>
            <w:rStyle w:val="a4"/>
            <w:rFonts w:ascii="Meiryo UI" w:eastAsia="Meiryo UI" w:hAnsi="Meiryo UI" w:cs="Meiryo UI"/>
          </w:rPr>
          <w:tab/>
        </w:r>
        <w:r w:rsidRPr="003B71BC">
          <w:rPr>
            <w:rFonts w:ascii="Meiryo UI" w:eastAsia="Meiryo UI" w:hAnsi="Meiryo UI" w:cs="Meiryo UI"/>
          </w:rPr>
          <w:fldChar w:fldCharType="begin"/>
        </w:r>
        <w:r w:rsidRPr="003B71BC">
          <w:rPr>
            <w:rStyle w:val="a4"/>
            <w:rFonts w:ascii="Meiryo UI" w:eastAsia="Meiryo UI" w:hAnsi="Meiryo UI" w:cs="Meiryo UI"/>
          </w:rPr>
          <w:instrText xml:space="preserve"> PAGEREF _Toc256000014 \h </w:instrText>
        </w:r>
        <w:r w:rsidRPr="003B71BC">
          <w:rPr>
            <w:rFonts w:ascii="Meiryo UI" w:eastAsia="Meiryo UI" w:hAnsi="Meiryo UI" w:cs="Meiryo UI"/>
          </w:rPr>
        </w:r>
        <w:r w:rsidRPr="003B71BC">
          <w:rPr>
            <w:rFonts w:ascii="Meiryo UI" w:eastAsia="Meiryo UI" w:hAnsi="Meiryo UI" w:cs="Meiryo UI"/>
          </w:rPr>
          <w:fldChar w:fldCharType="separate"/>
        </w:r>
        <w:r w:rsidRPr="003B71BC">
          <w:rPr>
            <w:rStyle w:val="a4"/>
            <w:rFonts w:ascii="Meiryo UI" w:eastAsia="Meiryo UI" w:hAnsi="Meiryo UI" w:cs="Meiryo UI"/>
          </w:rPr>
          <w:t>4</w:t>
        </w:r>
        <w:r w:rsidRPr="003B71BC">
          <w:rPr>
            <w:rFonts w:ascii="Meiryo UI" w:eastAsia="Meiryo UI" w:hAnsi="Meiryo UI" w:cs="Meiryo UI"/>
          </w:rPr>
          <w:fldChar w:fldCharType="end"/>
        </w:r>
      </w:hyperlink>
    </w:p>
    <w:p w:rsidR="00E82A2C" w:rsidRPr="003B71BC" w:rsidRDefault="00FC0937" w:rsidP="003B71BC">
      <w:pPr>
        <w:pStyle w:val="10"/>
        <w:tabs>
          <w:tab w:val="left" w:pos="660"/>
          <w:tab w:val="right" w:leader="dot" w:pos="8630"/>
        </w:tabs>
        <w:rPr>
          <w:rFonts w:ascii="Meiryo UI" w:eastAsia="Meiryo UI" w:hAnsi="Meiryo UI" w:cs="Meiryo UI"/>
          <w:noProof/>
          <w:sz w:val="22"/>
        </w:rPr>
      </w:pPr>
      <w:hyperlink w:anchor="_Toc256000015" w:history="1">
        <w:r w:rsidRPr="003B71BC">
          <w:rPr>
            <w:rStyle w:val="a4"/>
            <w:rFonts w:ascii="Meiryo UI" w:eastAsia="Meiryo UI" w:hAnsi="Meiryo UI" w:cs="Meiryo UI"/>
          </w:rPr>
          <w:t>14.</w:t>
        </w:r>
        <w:r w:rsidRPr="003B71BC">
          <w:rPr>
            <w:rStyle w:val="a4"/>
            <w:rFonts w:ascii="Meiryo UI" w:eastAsia="Meiryo UI" w:hAnsi="Meiryo UI" w:cs="Meiryo UI"/>
            <w:noProof/>
            <w:sz w:val="22"/>
          </w:rPr>
          <w:tab/>
        </w:r>
        <w:r w:rsidRPr="003B71BC">
          <w:rPr>
            <w:rStyle w:val="a4"/>
            <w:rFonts w:ascii="Meiryo UI" w:eastAsia="Meiryo UI" w:hAnsi="Meiryo UI" w:cs="Meiryo UI"/>
          </w:rPr>
          <w:t>ベン図</w:t>
        </w:r>
        <w:r w:rsidRPr="003B71BC">
          <w:rPr>
            <w:rStyle w:val="a4"/>
            <w:rFonts w:ascii="Meiryo UI" w:eastAsia="Meiryo UI" w:hAnsi="Meiryo UI" w:cs="Meiryo UI"/>
          </w:rPr>
          <w:tab/>
        </w:r>
        <w:r w:rsidRPr="003B71BC">
          <w:rPr>
            <w:rFonts w:ascii="Meiryo UI" w:eastAsia="Meiryo UI" w:hAnsi="Meiryo UI" w:cs="Meiryo UI"/>
          </w:rPr>
          <w:fldChar w:fldCharType="begin"/>
        </w:r>
        <w:r w:rsidRPr="003B71BC">
          <w:rPr>
            <w:rStyle w:val="a4"/>
            <w:rFonts w:ascii="Meiryo UI" w:eastAsia="Meiryo UI" w:hAnsi="Meiryo UI" w:cs="Meiryo UI"/>
          </w:rPr>
          <w:instrText xml:space="preserve"> PAGER</w:instrText>
        </w:r>
        <w:r w:rsidRPr="003B71BC">
          <w:rPr>
            <w:rStyle w:val="a4"/>
            <w:rFonts w:ascii="Meiryo UI" w:eastAsia="Meiryo UI" w:hAnsi="Meiryo UI" w:cs="Meiryo UI"/>
          </w:rPr>
          <w:instrText xml:space="preserve">EF _Toc256000015 \h </w:instrText>
        </w:r>
        <w:r w:rsidRPr="003B71BC">
          <w:rPr>
            <w:rFonts w:ascii="Meiryo UI" w:eastAsia="Meiryo UI" w:hAnsi="Meiryo UI" w:cs="Meiryo UI"/>
          </w:rPr>
        </w:r>
        <w:r w:rsidRPr="003B71BC">
          <w:rPr>
            <w:rFonts w:ascii="Meiryo UI" w:eastAsia="Meiryo UI" w:hAnsi="Meiryo UI" w:cs="Meiryo UI"/>
          </w:rPr>
          <w:fldChar w:fldCharType="separate"/>
        </w:r>
        <w:r w:rsidRPr="003B71BC">
          <w:rPr>
            <w:rStyle w:val="a4"/>
            <w:rFonts w:ascii="Meiryo UI" w:eastAsia="Meiryo UI" w:hAnsi="Meiryo UI" w:cs="Meiryo UI"/>
          </w:rPr>
          <w:t>4</w:t>
        </w:r>
        <w:r w:rsidRPr="003B71BC">
          <w:rPr>
            <w:rFonts w:ascii="Meiryo UI" w:eastAsia="Meiryo UI" w:hAnsi="Meiryo UI" w:cs="Meiryo UI"/>
          </w:rPr>
          <w:fldChar w:fldCharType="end"/>
        </w:r>
      </w:hyperlink>
    </w:p>
    <w:p w:rsidR="00E82A2C" w:rsidRPr="003B71BC" w:rsidRDefault="00FC0937" w:rsidP="003B71BC">
      <w:pPr>
        <w:pStyle w:val="10"/>
        <w:tabs>
          <w:tab w:val="left" w:pos="660"/>
          <w:tab w:val="right" w:leader="dot" w:pos="8630"/>
        </w:tabs>
        <w:rPr>
          <w:rFonts w:ascii="Meiryo UI" w:eastAsia="Meiryo UI" w:hAnsi="Meiryo UI" w:cs="Meiryo UI"/>
          <w:noProof/>
          <w:sz w:val="22"/>
        </w:rPr>
      </w:pPr>
      <w:hyperlink w:anchor="_Toc256000016" w:history="1">
        <w:r w:rsidRPr="003B71BC">
          <w:rPr>
            <w:rStyle w:val="a4"/>
            <w:rFonts w:ascii="Meiryo UI" w:eastAsia="Meiryo UI" w:hAnsi="Meiryo UI" w:cs="Meiryo UI"/>
          </w:rPr>
          <w:t>15.</w:t>
        </w:r>
        <w:r w:rsidRPr="003B71BC">
          <w:rPr>
            <w:rStyle w:val="a4"/>
            <w:rFonts w:ascii="Meiryo UI" w:eastAsia="Meiryo UI" w:hAnsi="Meiryo UI" w:cs="Meiryo UI"/>
            <w:noProof/>
            <w:sz w:val="22"/>
          </w:rPr>
          <w:tab/>
        </w:r>
        <w:r w:rsidRPr="003B71BC">
          <w:rPr>
            <w:rStyle w:val="a4"/>
            <w:rFonts w:ascii="Meiryo UI" w:eastAsia="Meiryo UI" w:hAnsi="Meiryo UI" w:cs="Meiryo UI"/>
          </w:rPr>
          <w:t>演算精度</w:t>
        </w:r>
        <w:r w:rsidRPr="003B71BC">
          <w:rPr>
            <w:rStyle w:val="a4"/>
            <w:rFonts w:ascii="Meiryo UI" w:eastAsia="Meiryo UI" w:hAnsi="Meiryo UI" w:cs="Meiryo UI"/>
          </w:rPr>
          <w:tab/>
        </w:r>
        <w:r w:rsidRPr="003B71BC">
          <w:rPr>
            <w:rFonts w:ascii="Meiryo UI" w:eastAsia="Meiryo UI" w:hAnsi="Meiryo UI" w:cs="Meiryo UI"/>
          </w:rPr>
          <w:fldChar w:fldCharType="begin"/>
        </w:r>
        <w:r w:rsidRPr="003B71BC">
          <w:rPr>
            <w:rStyle w:val="a4"/>
            <w:rFonts w:ascii="Meiryo UI" w:eastAsia="Meiryo UI" w:hAnsi="Meiryo UI" w:cs="Meiryo UI"/>
          </w:rPr>
          <w:instrText xml:space="preserve"> PAGEREF _Toc256000016 \h </w:instrText>
        </w:r>
        <w:r w:rsidRPr="003B71BC">
          <w:rPr>
            <w:rFonts w:ascii="Meiryo UI" w:eastAsia="Meiryo UI" w:hAnsi="Meiryo UI" w:cs="Meiryo UI"/>
          </w:rPr>
        </w:r>
        <w:r w:rsidRPr="003B71BC">
          <w:rPr>
            <w:rFonts w:ascii="Meiryo UI" w:eastAsia="Meiryo UI" w:hAnsi="Meiryo UI" w:cs="Meiryo UI"/>
          </w:rPr>
          <w:fldChar w:fldCharType="separate"/>
        </w:r>
        <w:r w:rsidRPr="003B71BC">
          <w:rPr>
            <w:rStyle w:val="a4"/>
            <w:rFonts w:ascii="Meiryo UI" w:eastAsia="Meiryo UI" w:hAnsi="Meiryo UI" w:cs="Meiryo UI"/>
          </w:rPr>
          <w:t>4</w:t>
        </w:r>
        <w:r w:rsidRPr="003B71BC">
          <w:rPr>
            <w:rFonts w:ascii="Meiryo UI" w:eastAsia="Meiryo UI" w:hAnsi="Meiryo UI" w:cs="Meiryo UI"/>
          </w:rPr>
          <w:fldChar w:fldCharType="end"/>
        </w:r>
      </w:hyperlink>
    </w:p>
    <w:p w:rsidR="00E82A2C" w:rsidRPr="003B71BC" w:rsidRDefault="00FC0937" w:rsidP="003B71BC">
      <w:pPr>
        <w:pStyle w:val="10"/>
        <w:tabs>
          <w:tab w:val="left" w:pos="660"/>
          <w:tab w:val="right" w:leader="dot" w:pos="8630"/>
        </w:tabs>
        <w:rPr>
          <w:rFonts w:ascii="Meiryo UI" w:eastAsia="Meiryo UI" w:hAnsi="Meiryo UI" w:cs="Meiryo UI"/>
          <w:noProof/>
          <w:sz w:val="22"/>
        </w:rPr>
      </w:pPr>
      <w:hyperlink w:anchor="_Toc256000017" w:history="1">
        <w:r w:rsidRPr="003B71BC">
          <w:rPr>
            <w:rStyle w:val="a4"/>
            <w:rFonts w:ascii="Meiryo UI" w:eastAsia="Meiryo UI" w:hAnsi="Meiryo UI" w:cs="Meiryo UI"/>
          </w:rPr>
          <w:t>16.</w:t>
        </w:r>
        <w:r w:rsidRPr="003B71BC">
          <w:rPr>
            <w:rStyle w:val="a4"/>
            <w:rFonts w:ascii="Meiryo UI" w:eastAsia="Meiryo UI" w:hAnsi="Meiryo UI" w:cs="Meiryo UI"/>
            <w:noProof/>
            <w:sz w:val="22"/>
          </w:rPr>
          <w:tab/>
        </w:r>
        <w:r w:rsidRPr="003B71BC">
          <w:rPr>
            <w:rStyle w:val="a4"/>
            <w:rFonts w:ascii="Meiryo UI" w:eastAsia="Meiryo UI" w:hAnsi="Meiryo UI" w:cs="Meiryo UI"/>
          </w:rPr>
          <w:t>還元法</w:t>
        </w:r>
        <w:r w:rsidRPr="003B71BC">
          <w:rPr>
            <w:rStyle w:val="a4"/>
            <w:rFonts w:ascii="Meiryo UI" w:eastAsia="Meiryo UI" w:hAnsi="Meiryo UI" w:cs="Meiryo UI"/>
          </w:rPr>
          <w:tab/>
        </w:r>
        <w:r w:rsidRPr="003B71BC">
          <w:rPr>
            <w:rFonts w:ascii="Meiryo UI" w:eastAsia="Meiryo UI" w:hAnsi="Meiryo UI" w:cs="Meiryo UI"/>
          </w:rPr>
          <w:fldChar w:fldCharType="begin"/>
        </w:r>
        <w:r w:rsidRPr="003B71BC">
          <w:rPr>
            <w:rStyle w:val="a4"/>
            <w:rFonts w:ascii="Meiryo UI" w:eastAsia="Meiryo UI" w:hAnsi="Meiryo UI" w:cs="Meiryo UI"/>
          </w:rPr>
          <w:instrText xml:space="preserve"> PAGEREF _Toc256000017 \h </w:instrText>
        </w:r>
        <w:r w:rsidRPr="003B71BC">
          <w:rPr>
            <w:rFonts w:ascii="Meiryo UI" w:eastAsia="Meiryo UI" w:hAnsi="Meiryo UI" w:cs="Meiryo UI"/>
          </w:rPr>
        </w:r>
        <w:r w:rsidRPr="003B71BC">
          <w:rPr>
            <w:rFonts w:ascii="Meiryo UI" w:eastAsia="Meiryo UI" w:hAnsi="Meiryo UI" w:cs="Meiryo UI"/>
          </w:rPr>
          <w:fldChar w:fldCharType="separate"/>
        </w:r>
        <w:r w:rsidRPr="003B71BC">
          <w:rPr>
            <w:rStyle w:val="a4"/>
            <w:rFonts w:ascii="Meiryo UI" w:eastAsia="Meiryo UI" w:hAnsi="Meiryo UI" w:cs="Meiryo UI"/>
          </w:rPr>
          <w:t>4</w:t>
        </w:r>
        <w:r w:rsidRPr="003B71BC">
          <w:rPr>
            <w:rFonts w:ascii="Meiryo UI" w:eastAsia="Meiryo UI" w:hAnsi="Meiryo UI" w:cs="Meiryo UI"/>
          </w:rPr>
          <w:fldChar w:fldCharType="end"/>
        </w:r>
      </w:hyperlink>
    </w:p>
    <w:p w:rsidR="00E82A2C" w:rsidRPr="003B71BC" w:rsidRDefault="00FC0937" w:rsidP="003B71BC">
      <w:pPr>
        <w:pStyle w:val="10"/>
        <w:tabs>
          <w:tab w:val="left" w:pos="660"/>
          <w:tab w:val="right" w:leader="dot" w:pos="8630"/>
        </w:tabs>
        <w:rPr>
          <w:rFonts w:ascii="Meiryo UI" w:eastAsia="Meiryo UI" w:hAnsi="Meiryo UI" w:cs="Meiryo UI"/>
          <w:noProof/>
          <w:sz w:val="22"/>
        </w:rPr>
      </w:pPr>
      <w:hyperlink w:anchor="_Toc256000018" w:history="1">
        <w:r w:rsidRPr="003B71BC">
          <w:rPr>
            <w:rStyle w:val="a4"/>
            <w:rFonts w:ascii="Meiryo UI" w:eastAsia="Meiryo UI" w:hAnsi="Meiryo UI" w:cs="Meiryo UI"/>
          </w:rPr>
          <w:t>17.</w:t>
        </w:r>
        <w:r w:rsidRPr="003B71BC">
          <w:rPr>
            <w:rStyle w:val="a4"/>
            <w:rFonts w:ascii="Meiryo UI" w:eastAsia="Meiryo UI" w:hAnsi="Meiryo UI" w:cs="Meiryo UI"/>
            <w:noProof/>
            <w:sz w:val="22"/>
          </w:rPr>
          <w:tab/>
        </w:r>
        <w:r w:rsidRPr="003B71BC">
          <w:rPr>
            <w:rStyle w:val="a4"/>
            <w:rFonts w:ascii="Meiryo UI" w:eastAsia="Meiryo UI" w:hAnsi="Meiryo UI" w:cs="Meiryo UI"/>
          </w:rPr>
          <w:t>関係（反射、対称、推移、等価）</w:t>
        </w:r>
        <w:r w:rsidRPr="003B71BC">
          <w:rPr>
            <w:rStyle w:val="a4"/>
            <w:rFonts w:ascii="Meiryo UI" w:eastAsia="Meiryo UI" w:hAnsi="Meiryo UI" w:cs="Meiryo UI"/>
          </w:rPr>
          <w:tab/>
        </w:r>
        <w:r w:rsidRPr="003B71BC">
          <w:rPr>
            <w:rFonts w:ascii="Meiryo UI" w:eastAsia="Meiryo UI" w:hAnsi="Meiryo UI" w:cs="Meiryo UI"/>
          </w:rPr>
          <w:fldChar w:fldCharType="begin"/>
        </w:r>
        <w:r w:rsidRPr="003B71BC">
          <w:rPr>
            <w:rStyle w:val="a4"/>
            <w:rFonts w:ascii="Meiryo UI" w:eastAsia="Meiryo UI" w:hAnsi="Meiryo UI" w:cs="Meiryo UI"/>
          </w:rPr>
          <w:instrText xml:space="preserve"> PAGEREF _Toc256000018 \h </w:instrText>
        </w:r>
        <w:r w:rsidRPr="003B71BC">
          <w:rPr>
            <w:rFonts w:ascii="Meiryo UI" w:eastAsia="Meiryo UI" w:hAnsi="Meiryo UI" w:cs="Meiryo UI"/>
          </w:rPr>
        </w:r>
        <w:r w:rsidRPr="003B71BC">
          <w:rPr>
            <w:rFonts w:ascii="Meiryo UI" w:eastAsia="Meiryo UI" w:hAnsi="Meiryo UI" w:cs="Meiryo UI"/>
          </w:rPr>
          <w:fldChar w:fldCharType="separate"/>
        </w:r>
        <w:r w:rsidRPr="003B71BC">
          <w:rPr>
            <w:rStyle w:val="a4"/>
            <w:rFonts w:ascii="Meiryo UI" w:eastAsia="Meiryo UI" w:hAnsi="Meiryo UI" w:cs="Meiryo UI"/>
          </w:rPr>
          <w:t>4</w:t>
        </w:r>
        <w:r w:rsidRPr="003B71BC">
          <w:rPr>
            <w:rFonts w:ascii="Meiryo UI" w:eastAsia="Meiryo UI" w:hAnsi="Meiryo UI" w:cs="Meiryo UI"/>
          </w:rPr>
          <w:fldChar w:fldCharType="end"/>
        </w:r>
      </w:hyperlink>
    </w:p>
    <w:p w:rsidR="00E82A2C" w:rsidRPr="003B71BC" w:rsidRDefault="00FC0937" w:rsidP="003B71BC">
      <w:pPr>
        <w:pStyle w:val="10"/>
        <w:tabs>
          <w:tab w:val="left" w:pos="660"/>
          <w:tab w:val="right" w:leader="dot" w:pos="8630"/>
        </w:tabs>
        <w:rPr>
          <w:rFonts w:ascii="Meiryo UI" w:eastAsia="Meiryo UI" w:hAnsi="Meiryo UI" w:cs="Meiryo UI"/>
          <w:noProof/>
          <w:sz w:val="22"/>
        </w:rPr>
      </w:pPr>
      <w:hyperlink w:anchor="_Toc256000019" w:history="1">
        <w:r w:rsidRPr="003B71BC">
          <w:rPr>
            <w:rStyle w:val="a4"/>
            <w:rFonts w:ascii="Meiryo UI" w:eastAsia="Meiryo UI" w:hAnsi="Meiryo UI" w:cs="Meiryo UI"/>
          </w:rPr>
          <w:t>18.</w:t>
        </w:r>
        <w:r w:rsidRPr="003B71BC">
          <w:rPr>
            <w:rStyle w:val="a4"/>
            <w:rFonts w:ascii="Meiryo UI" w:eastAsia="Meiryo UI" w:hAnsi="Meiryo UI" w:cs="Meiryo UI"/>
            <w:noProof/>
            <w:sz w:val="22"/>
          </w:rPr>
          <w:tab/>
        </w:r>
        <w:r w:rsidRPr="003B71BC">
          <w:rPr>
            <w:rStyle w:val="a4"/>
            <w:rFonts w:ascii="Meiryo UI" w:eastAsia="Meiryo UI" w:hAnsi="Meiryo UI" w:cs="Meiryo UI"/>
          </w:rPr>
          <w:t>関数（１対１、全射、逆、合成）</w:t>
        </w:r>
        <w:r w:rsidRPr="003B71BC">
          <w:rPr>
            <w:rStyle w:val="a4"/>
            <w:rFonts w:ascii="Meiryo UI" w:eastAsia="Meiryo UI" w:hAnsi="Meiryo UI" w:cs="Meiryo UI"/>
          </w:rPr>
          <w:tab/>
        </w:r>
        <w:r w:rsidRPr="003B71BC">
          <w:rPr>
            <w:rFonts w:ascii="Meiryo UI" w:eastAsia="Meiryo UI" w:hAnsi="Meiryo UI" w:cs="Meiryo UI"/>
          </w:rPr>
          <w:fldChar w:fldCharType="begin"/>
        </w:r>
        <w:r w:rsidRPr="003B71BC">
          <w:rPr>
            <w:rStyle w:val="a4"/>
            <w:rFonts w:ascii="Meiryo UI" w:eastAsia="Meiryo UI" w:hAnsi="Meiryo UI" w:cs="Meiryo UI"/>
          </w:rPr>
          <w:instrText xml:space="preserve"> PAGEREF _Toc256000019 \h </w:instrText>
        </w:r>
        <w:r w:rsidRPr="003B71BC">
          <w:rPr>
            <w:rFonts w:ascii="Meiryo UI" w:eastAsia="Meiryo UI" w:hAnsi="Meiryo UI" w:cs="Meiryo UI"/>
          </w:rPr>
        </w:r>
        <w:r w:rsidRPr="003B71BC">
          <w:rPr>
            <w:rFonts w:ascii="Meiryo UI" w:eastAsia="Meiryo UI" w:hAnsi="Meiryo UI" w:cs="Meiryo UI"/>
          </w:rPr>
          <w:fldChar w:fldCharType="separate"/>
        </w:r>
        <w:r w:rsidRPr="003B71BC">
          <w:rPr>
            <w:rStyle w:val="a4"/>
            <w:rFonts w:ascii="Meiryo UI" w:eastAsia="Meiryo UI" w:hAnsi="Meiryo UI" w:cs="Meiryo UI"/>
          </w:rPr>
          <w:t>5</w:t>
        </w:r>
        <w:r w:rsidRPr="003B71BC">
          <w:rPr>
            <w:rFonts w:ascii="Meiryo UI" w:eastAsia="Meiryo UI" w:hAnsi="Meiryo UI" w:cs="Meiryo UI"/>
          </w:rPr>
          <w:fldChar w:fldCharType="end"/>
        </w:r>
      </w:hyperlink>
    </w:p>
    <w:p w:rsidR="00E82A2C" w:rsidRPr="003B71BC" w:rsidRDefault="00FC0937" w:rsidP="003B71BC">
      <w:pPr>
        <w:pStyle w:val="10"/>
        <w:tabs>
          <w:tab w:val="left" w:pos="660"/>
          <w:tab w:val="right" w:leader="dot" w:pos="8630"/>
        </w:tabs>
        <w:rPr>
          <w:rFonts w:ascii="Meiryo UI" w:eastAsia="Meiryo UI" w:hAnsi="Meiryo UI" w:cs="Meiryo UI"/>
          <w:noProof/>
          <w:sz w:val="22"/>
        </w:rPr>
      </w:pPr>
      <w:hyperlink w:anchor="_Toc256000020" w:history="1">
        <w:r w:rsidRPr="003B71BC">
          <w:rPr>
            <w:rStyle w:val="a4"/>
            <w:rFonts w:ascii="Meiryo UI" w:eastAsia="Meiryo UI" w:hAnsi="Meiryo UI" w:cs="Meiryo UI"/>
          </w:rPr>
          <w:t>19.</w:t>
        </w:r>
        <w:r w:rsidRPr="003B71BC">
          <w:rPr>
            <w:rStyle w:val="a4"/>
            <w:rFonts w:ascii="Meiryo UI" w:eastAsia="Meiryo UI" w:hAnsi="Meiryo UI" w:cs="Meiryo UI"/>
            <w:noProof/>
            <w:sz w:val="22"/>
          </w:rPr>
          <w:tab/>
        </w:r>
        <w:r w:rsidRPr="003B71BC">
          <w:rPr>
            <w:rStyle w:val="a4"/>
            <w:rFonts w:ascii="Meiryo UI" w:eastAsia="Meiryo UI" w:hAnsi="Meiryo UI" w:cs="Meiryo UI"/>
          </w:rPr>
          <w:t>関数、関係、集合</w:t>
        </w:r>
        <w:r w:rsidRPr="003B71BC">
          <w:rPr>
            <w:rStyle w:val="a4"/>
            <w:rFonts w:ascii="Meiryo UI" w:eastAsia="Meiryo UI" w:hAnsi="Meiryo UI" w:cs="Meiryo UI"/>
          </w:rPr>
          <w:tab/>
        </w:r>
        <w:r w:rsidRPr="003B71BC">
          <w:rPr>
            <w:rFonts w:ascii="Meiryo UI" w:eastAsia="Meiryo UI" w:hAnsi="Meiryo UI" w:cs="Meiryo UI"/>
          </w:rPr>
          <w:fldChar w:fldCharType="begin"/>
        </w:r>
        <w:r w:rsidRPr="003B71BC">
          <w:rPr>
            <w:rStyle w:val="a4"/>
            <w:rFonts w:ascii="Meiryo UI" w:eastAsia="Meiryo UI" w:hAnsi="Meiryo UI" w:cs="Meiryo UI"/>
          </w:rPr>
          <w:instrText xml:space="preserve"> PAGEREF _Toc256000020 \h </w:instrText>
        </w:r>
        <w:r w:rsidRPr="003B71BC">
          <w:rPr>
            <w:rFonts w:ascii="Meiryo UI" w:eastAsia="Meiryo UI" w:hAnsi="Meiryo UI" w:cs="Meiryo UI"/>
          </w:rPr>
        </w:r>
        <w:r w:rsidRPr="003B71BC">
          <w:rPr>
            <w:rFonts w:ascii="Meiryo UI" w:eastAsia="Meiryo UI" w:hAnsi="Meiryo UI" w:cs="Meiryo UI"/>
          </w:rPr>
          <w:fldChar w:fldCharType="separate"/>
        </w:r>
        <w:r w:rsidRPr="003B71BC">
          <w:rPr>
            <w:rStyle w:val="a4"/>
            <w:rFonts w:ascii="Meiryo UI" w:eastAsia="Meiryo UI" w:hAnsi="Meiryo UI" w:cs="Meiryo UI"/>
          </w:rPr>
          <w:t>5</w:t>
        </w:r>
        <w:r w:rsidRPr="003B71BC">
          <w:rPr>
            <w:rFonts w:ascii="Meiryo UI" w:eastAsia="Meiryo UI" w:hAnsi="Meiryo UI" w:cs="Meiryo UI"/>
          </w:rPr>
          <w:fldChar w:fldCharType="end"/>
        </w:r>
      </w:hyperlink>
    </w:p>
    <w:p w:rsidR="00E82A2C" w:rsidRPr="003B71BC" w:rsidRDefault="00FC0937" w:rsidP="003B71BC">
      <w:pPr>
        <w:pStyle w:val="10"/>
        <w:tabs>
          <w:tab w:val="left" w:pos="660"/>
          <w:tab w:val="right" w:leader="dot" w:pos="8630"/>
        </w:tabs>
        <w:rPr>
          <w:rFonts w:ascii="Meiryo UI" w:eastAsia="Meiryo UI" w:hAnsi="Meiryo UI" w:cs="Meiryo UI"/>
          <w:noProof/>
          <w:sz w:val="22"/>
        </w:rPr>
      </w:pPr>
      <w:hyperlink w:anchor="_Toc256000021" w:history="1">
        <w:r w:rsidRPr="003B71BC">
          <w:rPr>
            <w:rStyle w:val="a4"/>
            <w:rFonts w:ascii="Meiryo UI" w:eastAsia="Meiryo UI" w:hAnsi="Meiryo UI" w:cs="Meiryo UI"/>
          </w:rPr>
          <w:t>20.</w:t>
        </w:r>
        <w:r w:rsidRPr="003B71BC">
          <w:rPr>
            <w:rStyle w:val="a4"/>
            <w:rFonts w:ascii="Meiryo UI" w:eastAsia="Meiryo UI" w:hAnsi="Meiryo UI" w:cs="Meiryo UI"/>
            <w:noProof/>
            <w:sz w:val="22"/>
          </w:rPr>
          <w:tab/>
        </w:r>
        <w:r w:rsidRPr="003B71BC">
          <w:rPr>
            <w:rStyle w:val="a4"/>
            <w:rFonts w:ascii="Meiryo UI" w:eastAsia="Meiryo UI" w:hAnsi="Meiryo UI" w:cs="Meiryo UI"/>
          </w:rPr>
          <w:t>関数の生成</w:t>
        </w:r>
        <w:r w:rsidRPr="003B71BC">
          <w:rPr>
            <w:rStyle w:val="a4"/>
            <w:rFonts w:ascii="Meiryo UI" w:eastAsia="Meiryo UI" w:hAnsi="Meiryo UI" w:cs="Meiryo UI"/>
          </w:rPr>
          <w:tab/>
        </w:r>
        <w:r w:rsidRPr="003B71BC">
          <w:rPr>
            <w:rFonts w:ascii="Meiryo UI" w:eastAsia="Meiryo UI" w:hAnsi="Meiryo UI" w:cs="Meiryo UI"/>
          </w:rPr>
          <w:fldChar w:fldCharType="begin"/>
        </w:r>
        <w:r w:rsidRPr="003B71BC">
          <w:rPr>
            <w:rStyle w:val="a4"/>
            <w:rFonts w:ascii="Meiryo UI" w:eastAsia="Meiryo UI" w:hAnsi="Meiryo UI" w:cs="Meiryo UI"/>
          </w:rPr>
          <w:instrText xml:space="preserve"> PAGER</w:instrText>
        </w:r>
        <w:r w:rsidRPr="003B71BC">
          <w:rPr>
            <w:rStyle w:val="a4"/>
            <w:rFonts w:ascii="Meiryo UI" w:eastAsia="Meiryo UI" w:hAnsi="Meiryo UI" w:cs="Meiryo UI"/>
          </w:rPr>
          <w:instrText xml:space="preserve">EF _Toc256000021 \h </w:instrText>
        </w:r>
        <w:r w:rsidRPr="003B71BC">
          <w:rPr>
            <w:rFonts w:ascii="Meiryo UI" w:eastAsia="Meiryo UI" w:hAnsi="Meiryo UI" w:cs="Meiryo UI"/>
          </w:rPr>
        </w:r>
        <w:r w:rsidRPr="003B71BC">
          <w:rPr>
            <w:rFonts w:ascii="Meiryo UI" w:eastAsia="Meiryo UI" w:hAnsi="Meiryo UI" w:cs="Meiryo UI"/>
          </w:rPr>
          <w:fldChar w:fldCharType="separate"/>
        </w:r>
        <w:r w:rsidRPr="003B71BC">
          <w:rPr>
            <w:rStyle w:val="a4"/>
            <w:rFonts w:ascii="Meiryo UI" w:eastAsia="Meiryo UI" w:hAnsi="Meiryo UI" w:cs="Meiryo UI"/>
          </w:rPr>
          <w:t>5</w:t>
        </w:r>
        <w:r w:rsidRPr="003B71BC">
          <w:rPr>
            <w:rFonts w:ascii="Meiryo UI" w:eastAsia="Meiryo UI" w:hAnsi="Meiryo UI" w:cs="Meiryo UI"/>
          </w:rPr>
          <w:fldChar w:fldCharType="end"/>
        </w:r>
      </w:hyperlink>
    </w:p>
    <w:p w:rsidR="00E82A2C" w:rsidRPr="003B71BC" w:rsidRDefault="00FC0937" w:rsidP="003B71BC">
      <w:pPr>
        <w:pStyle w:val="10"/>
        <w:tabs>
          <w:tab w:val="left" w:pos="660"/>
          <w:tab w:val="right" w:leader="dot" w:pos="8630"/>
        </w:tabs>
        <w:rPr>
          <w:rFonts w:ascii="Meiryo UI" w:eastAsia="Meiryo UI" w:hAnsi="Meiryo UI" w:cs="Meiryo UI"/>
          <w:noProof/>
          <w:sz w:val="22"/>
        </w:rPr>
      </w:pPr>
      <w:hyperlink w:anchor="_Toc256000022" w:history="1">
        <w:r w:rsidRPr="003B71BC">
          <w:rPr>
            <w:rStyle w:val="a4"/>
            <w:rFonts w:ascii="Meiryo UI" w:eastAsia="Meiryo UI" w:hAnsi="Meiryo UI" w:cs="Meiryo UI"/>
          </w:rPr>
          <w:t>21.</w:t>
        </w:r>
        <w:r w:rsidRPr="003B71BC">
          <w:rPr>
            <w:rStyle w:val="a4"/>
            <w:rFonts w:ascii="Meiryo UI" w:eastAsia="Meiryo UI" w:hAnsi="Meiryo UI" w:cs="Meiryo UI"/>
            <w:noProof/>
            <w:sz w:val="22"/>
          </w:rPr>
          <w:tab/>
        </w:r>
        <w:r w:rsidRPr="003B71BC">
          <w:rPr>
            <w:rStyle w:val="a4"/>
            <w:rFonts w:ascii="Meiryo UI" w:eastAsia="Meiryo UI" w:hAnsi="Meiryo UI" w:cs="Meiryo UI"/>
          </w:rPr>
          <w:t>含意、逆、否定、対偶、否定、矛盾の概念</w:t>
        </w:r>
        <w:r w:rsidRPr="003B71BC">
          <w:rPr>
            <w:rStyle w:val="a4"/>
            <w:rFonts w:ascii="Meiryo UI" w:eastAsia="Meiryo UI" w:hAnsi="Meiryo UI" w:cs="Meiryo UI"/>
          </w:rPr>
          <w:tab/>
        </w:r>
        <w:r w:rsidRPr="003B71BC">
          <w:rPr>
            <w:rFonts w:ascii="Meiryo UI" w:eastAsia="Meiryo UI" w:hAnsi="Meiryo UI" w:cs="Meiryo UI"/>
          </w:rPr>
          <w:fldChar w:fldCharType="begin"/>
        </w:r>
        <w:r w:rsidRPr="003B71BC">
          <w:rPr>
            <w:rStyle w:val="a4"/>
            <w:rFonts w:ascii="Meiryo UI" w:eastAsia="Meiryo UI" w:hAnsi="Meiryo UI" w:cs="Meiryo UI"/>
          </w:rPr>
          <w:instrText xml:space="preserve"> PAGEREF _Toc256000022 \h </w:instrText>
        </w:r>
        <w:r w:rsidRPr="003B71BC">
          <w:rPr>
            <w:rFonts w:ascii="Meiryo UI" w:eastAsia="Meiryo UI" w:hAnsi="Meiryo UI" w:cs="Meiryo UI"/>
          </w:rPr>
        </w:r>
        <w:r w:rsidRPr="003B71BC">
          <w:rPr>
            <w:rFonts w:ascii="Meiryo UI" w:eastAsia="Meiryo UI" w:hAnsi="Meiryo UI" w:cs="Meiryo UI"/>
          </w:rPr>
          <w:fldChar w:fldCharType="separate"/>
        </w:r>
        <w:r w:rsidRPr="003B71BC">
          <w:rPr>
            <w:rStyle w:val="a4"/>
            <w:rFonts w:ascii="Meiryo UI" w:eastAsia="Meiryo UI" w:hAnsi="Meiryo UI" w:cs="Meiryo UI"/>
          </w:rPr>
          <w:t>5</w:t>
        </w:r>
        <w:r w:rsidRPr="003B71BC">
          <w:rPr>
            <w:rFonts w:ascii="Meiryo UI" w:eastAsia="Meiryo UI" w:hAnsi="Meiryo UI" w:cs="Meiryo UI"/>
          </w:rPr>
          <w:fldChar w:fldCharType="end"/>
        </w:r>
      </w:hyperlink>
    </w:p>
    <w:p w:rsidR="00E82A2C" w:rsidRPr="003B71BC" w:rsidRDefault="00FC0937" w:rsidP="003B71BC">
      <w:pPr>
        <w:pStyle w:val="10"/>
        <w:tabs>
          <w:tab w:val="left" w:pos="660"/>
          <w:tab w:val="right" w:leader="dot" w:pos="8630"/>
        </w:tabs>
        <w:rPr>
          <w:rFonts w:ascii="Meiryo UI" w:eastAsia="Meiryo UI" w:hAnsi="Meiryo UI" w:cs="Meiryo UI"/>
          <w:noProof/>
          <w:sz w:val="22"/>
        </w:rPr>
      </w:pPr>
      <w:hyperlink w:anchor="_Toc256000023" w:history="1">
        <w:r w:rsidRPr="003B71BC">
          <w:rPr>
            <w:rStyle w:val="a4"/>
            <w:rFonts w:ascii="Meiryo UI" w:eastAsia="Meiryo UI" w:hAnsi="Meiryo UI" w:cs="Meiryo UI"/>
          </w:rPr>
          <w:t>22.</w:t>
        </w:r>
        <w:r w:rsidRPr="003B71BC">
          <w:rPr>
            <w:rStyle w:val="a4"/>
            <w:rFonts w:ascii="Meiryo UI" w:eastAsia="Meiryo UI" w:hAnsi="Meiryo UI" w:cs="Meiryo UI"/>
            <w:noProof/>
            <w:sz w:val="22"/>
          </w:rPr>
          <w:tab/>
        </w:r>
        <w:r w:rsidRPr="003B71BC">
          <w:rPr>
            <w:rStyle w:val="a4"/>
            <w:rFonts w:ascii="Meiryo UI" w:eastAsia="Meiryo UI" w:hAnsi="Meiryo UI" w:cs="Meiryo UI"/>
          </w:rPr>
          <w:t>基数</w:t>
        </w:r>
        <w:r w:rsidRPr="003B71BC">
          <w:rPr>
            <w:rStyle w:val="a4"/>
            <w:rFonts w:ascii="Meiryo UI" w:eastAsia="Meiryo UI" w:hAnsi="Meiryo UI" w:cs="Meiryo UI"/>
          </w:rPr>
          <w:tab/>
        </w:r>
        <w:r w:rsidRPr="003B71BC">
          <w:rPr>
            <w:rFonts w:ascii="Meiryo UI" w:eastAsia="Meiryo UI" w:hAnsi="Meiryo UI" w:cs="Meiryo UI"/>
          </w:rPr>
          <w:fldChar w:fldCharType="begin"/>
        </w:r>
        <w:r w:rsidRPr="003B71BC">
          <w:rPr>
            <w:rStyle w:val="a4"/>
            <w:rFonts w:ascii="Meiryo UI" w:eastAsia="Meiryo UI" w:hAnsi="Meiryo UI" w:cs="Meiryo UI"/>
          </w:rPr>
          <w:instrText xml:space="preserve"> PAGEREF _Toc256000023 \h </w:instrText>
        </w:r>
        <w:r w:rsidRPr="003B71BC">
          <w:rPr>
            <w:rFonts w:ascii="Meiryo UI" w:eastAsia="Meiryo UI" w:hAnsi="Meiryo UI" w:cs="Meiryo UI"/>
          </w:rPr>
        </w:r>
        <w:r w:rsidRPr="003B71BC">
          <w:rPr>
            <w:rFonts w:ascii="Meiryo UI" w:eastAsia="Meiryo UI" w:hAnsi="Meiryo UI" w:cs="Meiryo UI"/>
          </w:rPr>
          <w:fldChar w:fldCharType="separate"/>
        </w:r>
        <w:r w:rsidRPr="003B71BC">
          <w:rPr>
            <w:rStyle w:val="a4"/>
            <w:rFonts w:ascii="Meiryo UI" w:eastAsia="Meiryo UI" w:hAnsi="Meiryo UI" w:cs="Meiryo UI"/>
          </w:rPr>
          <w:t>5</w:t>
        </w:r>
        <w:r w:rsidRPr="003B71BC">
          <w:rPr>
            <w:rFonts w:ascii="Meiryo UI" w:eastAsia="Meiryo UI" w:hAnsi="Meiryo UI" w:cs="Meiryo UI"/>
          </w:rPr>
          <w:fldChar w:fldCharType="end"/>
        </w:r>
      </w:hyperlink>
    </w:p>
    <w:p w:rsidR="00E82A2C" w:rsidRPr="003B71BC" w:rsidRDefault="00FC0937" w:rsidP="003B71BC">
      <w:pPr>
        <w:pStyle w:val="10"/>
        <w:tabs>
          <w:tab w:val="left" w:pos="660"/>
          <w:tab w:val="right" w:leader="dot" w:pos="8630"/>
        </w:tabs>
        <w:rPr>
          <w:rFonts w:ascii="Meiryo UI" w:eastAsia="Meiryo UI" w:hAnsi="Meiryo UI" w:cs="Meiryo UI"/>
          <w:noProof/>
          <w:sz w:val="22"/>
        </w:rPr>
      </w:pPr>
      <w:hyperlink w:anchor="_Toc256000024" w:history="1">
        <w:r w:rsidRPr="003B71BC">
          <w:rPr>
            <w:rStyle w:val="a4"/>
            <w:rFonts w:ascii="Meiryo UI" w:eastAsia="Meiryo UI" w:hAnsi="Meiryo UI" w:cs="Meiryo UI"/>
          </w:rPr>
          <w:t>23.</w:t>
        </w:r>
        <w:r w:rsidRPr="003B71BC">
          <w:rPr>
            <w:rStyle w:val="a4"/>
            <w:rFonts w:ascii="Meiryo UI" w:eastAsia="Meiryo UI" w:hAnsi="Meiryo UI" w:cs="Meiryo UI"/>
            <w:noProof/>
            <w:sz w:val="22"/>
          </w:rPr>
          <w:tab/>
        </w:r>
        <w:r w:rsidRPr="003B71BC">
          <w:rPr>
            <w:rStyle w:val="a4"/>
            <w:rFonts w:ascii="Meiryo UI" w:eastAsia="Meiryo UI" w:hAnsi="Meiryo UI" w:cs="Meiryo UI"/>
          </w:rPr>
          <w:t>帰納法</w:t>
        </w:r>
        <w:r w:rsidRPr="003B71BC">
          <w:rPr>
            <w:rStyle w:val="a4"/>
            <w:rFonts w:ascii="Meiryo UI" w:eastAsia="Meiryo UI" w:hAnsi="Meiryo UI" w:cs="Meiryo UI"/>
          </w:rPr>
          <w:tab/>
        </w:r>
        <w:r w:rsidRPr="003B71BC">
          <w:rPr>
            <w:rFonts w:ascii="Meiryo UI" w:eastAsia="Meiryo UI" w:hAnsi="Meiryo UI" w:cs="Meiryo UI"/>
          </w:rPr>
          <w:fldChar w:fldCharType="begin"/>
        </w:r>
        <w:r w:rsidRPr="003B71BC">
          <w:rPr>
            <w:rStyle w:val="a4"/>
            <w:rFonts w:ascii="Meiryo UI" w:eastAsia="Meiryo UI" w:hAnsi="Meiryo UI" w:cs="Meiryo UI"/>
          </w:rPr>
          <w:instrText xml:space="preserve"> PAGEREF _Toc256000024 \h </w:instrText>
        </w:r>
        <w:r w:rsidRPr="003B71BC">
          <w:rPr>
            <w:rFonts w:ascii="Meiryo UI" w:eastAsia="Meiryo UI" w:hAnsi="Meiryo UI" w:cs="Meiryo UI"/>
          </w:rPr>
        </w:r>
        <w:r w:rsidRPr="003B71BC">
          <w:rPr>
            <w:rFonts w:ascii="Meiryo UI" w:eastAsia="Meiryo UI" w:hAnsi="Meiryo UI" w:cs="Meiryo UI"/>
          </w:rPr>
          <w:fldChar w:fldCharType="separate"/>
        </w:r>
        <w:r w:rsidRPr="003B71BC">
          <w:rPr>
            <w:rStyle w:val="a4"/>
            <w:rFonts w:ascii="Meiryo UI" w:eastAsia="Meiryo UI" w:hAnsi="Meiryo UI" w:cs="Meiryo UI"/>
          </w:rPr>
          <w:t>5</w:t>
        </w:r>
        <w:r w:rsidRPr="003B71BC">
          <w:rPr>
            <w:rFonts w:ascii="Meiryo UI" w:eastAsia="Meiryo UI" w:hAnsi="Meiryo UI" w:cs="Meiryo UI"/>
          </w:rPr>
          <w:fldChar w:fldCharType="end"/>
        </w:r>
      </w:hyperlink>
    </w:p>
    <w:p w:rsidR="00E82A2C" w:rsidRPr="003B71BC" w:rsidRDefault="00FC0937" w:rsidP="003B71BC">
      <w:pPr>
        <w:pStyle w:val="10"/>
        <w:tabs>
          <w:tab w:val="left" w:pos="660"/>
          <w:tab w:val="right" w:leader="dot" w:pos="8630"/>
        </w:tabs>
        <w:rPr>
          <w:rFonts w:ascii="Meiryo UI" w:eastAsia="Meiryo UI" w:hAnsi="Meiryo UI" w:cs="Meiryo UI"/>
          <w:noProof/>
          <w:sz w:val="22"/>
        </w:rPr>
      </w:pPr>
      <w:hyperlink w:anchor="_Toc256000025" w:history="1">
        <w:r w:rsidRPr="003B71BC">
          <w:rPr>
            <w:rStyle w:val="a4"/>
            <w:rFonts w:ascii="Meiryo UI" w:eastAsia="Meiryo UI" w:hAnsi="Meiryo UI" w:cs="Meiryo UI"/>
          </w:rPr>
          <w:t>24.</w:t>
        </w:r>
        <w:r w:rsidRPr="003B71BC">
          <w:rPr>
            <w:rStyle w:val="a4"/>
            <w:rFonts w:ascii="Meiryo UI" w:eastAsia="Meiryo UI" w:hAnsi="Meiryo UI" w:cs="Meiryo UI"/>
            <w:noProof/>
            <w:sz w:val="22"/>
          </w:rPr>
          <w:tab/>
        </w:r>
        <w:r w:rsidRPr="003B71BC">
          <w:rPr>
            <w:rStyle w:val="a4"/>
            <w:rFonts w:ascii="Meiryo UI" w:eastAsia="Meiryo UI" w:hAnsi="Meiryo UI" w:cs="Meiryo UI"/>
          </w:rPr>
          <w:t>形式的証明の構造</w:t>
        </w:r>
        <w:r w:rsidRPr="003B71BC">
          <w:rPr>
            <w:rStyle w:val="a4"/>
            <w:rFonts w:ascii="Meiryo UI" w:eastAsia="Meiryo UI" w:hAnsi="Meiryo UI" w:cs="Meiryo UI"/>
          </w:rPr>
          <w:tab/>
        </w:r>
        <w:r w:rsidRPr="003B71BC">
          <w:rPr>
            <w:rFonts w:ascii="Meiryo UI" w:eastAsia="Meiryo UI" w:hAnsi="Meiryo UI" w:cs="Meiryo UI"/>
          </w:rPr>
          <w:fldChar w:fldCharType="begin"/>
        </w:r>
        <w:r w:rsidRPr="003B71BC">
          <w:rPr>
            <w:rStyle w:val="a4"/>
            <w:rFonts w:ascii="Meiryo UI" w:eastAsia="Meiryo UI" w:hAnsi="Meiryo UI" w:cs="Meiryo UI"/>
          </w:rPr>
          <w:instrText xml:space="preserve"> PAGEREF _Toc256000025 \h </w:instrText>
        </w:r>
        <w:r w:rsidRPr="003B71BC">
          <w:rPr>
            <w:rFonts w:ascii="Meiryo UI" w:eastAsia="Meiryo UI" w:hAnsi="Meiryo UI" w:cs="Meiryo UI"/>
          </w:rPr>
        </w:r>
        <w:r w:rsidRPr="003B71BC">
          <w:rPr>
            <w:rFonts w:ascii="Meiryo UI" w:eastAsia="Meiryo UI" w:hAnsi="Meiryo UI" w:cs="Meiryo UI"/>
          </w:rPr>
          <w:fldChar w:fldCharType="separate"/>
        </w:r>
        <w:r w:rsidRPr="003B71BC">
          <w:rPr>
            <w:rStyle w:val="a4"/>
            <w:rFonts w:ascii="Meiryo UI" w:eastAsia="Meiryo UI" w:hAnsi="Meiryo UI" w:cs="Meiryo UI"/>
          </w:rPr>
          <w:t>5</w:t>
        </w:r>
        <w:r w:rsidRPr="003B71BC">
          <w:rPr>
            <w:rFonts w:ascii="Meiryo UI" w:eastAsia="Meiryo UI" w:hAnsi="Meiryo UI" w:cs="Meiryo UI"/>
          </w:rPr>
          <w:fldChar w:fldCharType="end"/>
        </w:r>
      </w:hyperlink>
    </w:p>
    <w:p w:rsidR="00E82A2C" w:rsidRPr="003B71BC" w:rsidRDefault="00FC0937" w:rsidP="003B71BC">
      <w:pPr>
        <w:pStyle w:val="10"/>
        <w:tabs>
          <w:tab w:val="left" w:pos="660"/>
          <w:tab w:val="right" w:leader="dot" w:pos="8630"/>
        </w:tabs>
        <w:rPr>
          <w:rFonts w:ascii="Meiryo UI" w:eastAsia="Meiryo UI" w:hAnsi="Meiryo UI" w:cs="Meiryo UI"/>
          <w:noProof/>
          <w:sz w:val="22"/>
        </w:rPr>
      </w:pPr>
      <w:hyperlink w:anchor="_Toc256000026" w:history="1">
        <w:r w:rsidRPr="003B71BC">
          <w:rPr>
            <w:rStyle w:val="a4"/>
            <w:rFonts w:ascii="Meiryo UI" w:eastAsia="Meiryo UI" w:hAnsi="Meiryo UI" w:cs="Meiryo UI"/>
          </w:rPr>
          <w:t>25.</w:t>
        </w:r>
        <w:r w:rsidRPr="003B71BC">
          <w:rPr>
            <w:rStyle w:val="a4"/>
            <w:rFonts w:ascii="Meiryo UI" w:eastAsia="Meiryo UI" w:hAnsi="Meiryo UI" w:cs="Meiryo UI"/>
            <w:noProof/>
            <w:sz w:val="22"/>
          </w:rPr>
          <w:tab/>
        </w:r>
        <w:r w:rsidRPr="003B71BC">
          <w:rPr>
            <w:rStyle w:val="a4"/>
            <w:rFonts w:ascii="Meiryo UI" w:eastAsia="Meiryo UI" w:hAnsi="Meiryo UI" w:cs="Meiryo UI"/>
          </w:rPr>
          <w:t>計算論</w:t>
        </w:r>
        <w:r w:rsidRPr="003B71BC">
          <w:rPr>
            <w:rStyle w:val="a4"/>
            <w:rFonts w:ascii="Meiryo UI" w:eastAsia="Meiryo UI" w:hAnsi="Meiryo UI" w:cs="Meiryo UI"/>
          </w:rPr>
          <w:tab/>
        </w:r>
        <w:r w:rsidRPr="003B71BC">
          <w:rPr>
            <w:rFonts w:ascii="Meiryo UI" w:eastAsia="Meiryo UI" w:hAnsi="Meiryo UI" w:cs="Meiryo UI"/>
          </w:rPr>
          <w:fldChar w:fldCharType="begin"/>
        </w:r>
        <w:r w:rsidRPr="003B71BC">
          <w:rPr>
            <w:rStyle w:val="a4"/>
            <w:rFonts w:ascii="Meiryo UI" w:eastAsia="Meiryo UI" w:hAnsi="Meiryo UI" w:cs="Meiryo UI"/>
          </w:rPr>
          <w:instrText xml:space="preserve"> PAGEREF _Toc256000026 \h </w:instrText>
        </w:r>
        <w:r w:rsidRPr="003B71BC">
          <w:rPr>
            <w:rFonts w:ascii="Meiryo UI" w:eastAsia="Meiryo UI" w:hAnsi="Meiryo UI" w:cs="Meiryo UI"/>
          </w:rPr>
        </w:r>
        <w:r w:rsidRPr="003B71BC">
          <w:rPr>
            <w:rFonts w:ascii="Meiryo UI" w:eastAsia="Meiryo UI" w:hAnsi="Meiryo UI" w:cs="Meiryo UI"/>
          </w:rPr>
          <w:fldChar w:fldCharType="separate"/>
        </w:r>
        <w:r w:rsidRPr="003B71BC">
          <w:rPr>
            <w:rStyle w:val="a4"/>
            <w:rFonts w:ascii="Meiryo UI" w:eastAsia="Meiryo UI" w:hAnsi="Meiryo UI" w:cs="Meiryo UI"/>
          </w:rPr>
          <w:t>5</w:t>
        </w:r>
        <w:r w:rsidRPr="003B71BC">
          <w:rPr>
            <w:rFonts w:ascii="Meiryo UI" w:eastAsia="Meiryo UI" w:hAnsi="Meiryo UI" w:cs="Meiryo UI"/>
          </w:rPr>
          <w:fldChar w:fldCharType="end"/>
        </w:r>
      </w:hyperlink>
    </w:p>
    <w:p w:rsidR="00E82A2C" w:rsidRPr="003B71BC" w:rsidRDefault="00FC0937" w:rsidP="003B71BC">
      <w:pPr>
        <w:pStyle w:val="10"/>
        <w:tabs>
          <w:tab w:val="left" w:pos="660"/>
          <w:tab w:val="right" w:leader="dot" w:pos="8630"/>
        </w:tabs>
        <w:rPr>
          <w:rFonts w:ascii="Meiryo UI" w:eastAsia="Meiryo UI" w:hAnsi="Meiryo UI" w:cs="Meiryo UI"/>
          <w:noProof/>
          <w:sz w:val="22"/>
        </w:rPr>
      </w:pPr>
      <w:hyperlink w:anchor="_Toc256000027" w:history="1">
        <w:r w:rsidRPr="003B71BC">
          <w:rPr>
            <w:rStyle w:val="a4"/>
            <w:rFonts w:ascii="Meiryo UI" w:eastAsia="Meiryo UI" w:hAnsi="Meiryo UI" w:cs="Meiryo UI"/>
          </w:rPr>
          <w:t>26.</w:t>
        </w:r>
        <w:r w:rsidRPr="003B71BC">
          <w:rPr>
            <w:rStyle w:val="a4"/>
            <w:rFonts w:ascii="Meiryo UI" w:eastAsia="Meiryo UI" w:hAnsi="Meiryo UI" w:cs="Meiryo UI"/>
            <w:noProof/>
            <w:sz w:val="22"/>
          </w:rPr>
          <w:tab/>
        </w:r>
        <w:r w:rsidRPr="003B71BC">
          <w:rPr>
            <w:rStyle w:val="a4"/>
            <w:rFonts w:ascii="Meiryo UI" w:eastAsia="Meiryo UI" w:hAnsi="Meiryo UI" w:cs="Meiryo UI"/>
          </w:rPr>
          <w:t>計算論概論</w:t>
        </w:r>
        <w:r w:rsidRPr="003B71BC">
          <w:rPr>
            <w:rStyle w:val="a4"/>
            <w:rFonts w:ascii="Meiryo UI" w:eastAsia="Meiryo UI" w:hAnsi="Meiryo UI" w:cs="Meiryo UI"/>
          </w:rPr>
          <w:tab/>
        </w:r>
        <w:r w:rsidRPr="003B71BC">
          <w:rPr>
            <w:rFonts w:ascii="Meiryo UI" w:eastAsia="Meiryo UI" w:hAnsi="Meiryo UI" w:cs="Meiryo UI"/>
          </w:rPr>
          <w:fldChar w:fldCharType="begin"/>
        </w:r>
        <w:r w:rsidRPr="003B71BC">
          <w:rPr>
            <w:rStyle w:val="a4"/>
            <w:rFonts w:ascii="Meiryo UI" w:eastAsia="Meiryo UI" w:hAnsi="Meiryo UI" w:cs="Meiryo UI"/>
          </w:rPr>
          <w:instrText xml:space="preserve"> PAGEREF _Toc256000027 \h </w:instrText>
        </w:r>
        <w:r w:rsidRPr="003B71BC">
          <w:rPr>
            <w:rFonts w:ascii="Meiryo UI" w:eastAsia="Meiryo UI" w:hAnsi="Meiryo UI" w:cs="Meiryo UI"/>
          </w:rPr>
        </w:r>
        <w:r w:rsidRPr="003B71BC">
          <w:rPr>
            <w:rFonts w:ascii="Meiryo UI" w:eastAsia="Meiryo UI" w:hAnsi="Meiryo UI" w:cs="Meiryo UI"/>
          </w:rPr>
          <w:fldChar w:fldCharType="separate"/>
        </w:r>
        <w:r w:rsidRPr="003B71BC">
          <w:rPr>
            <w:rStyle w:val="a4"/>
            <w:rFonts w:ascii="Meiryo UI" w:eastAsia="Meiryo UI" w:hAnsi="Meiryo UI" w:cs="Meiryo UI"/>
          </w:rPr>
          <w:t>5</w:t>
        </w:r>
        <w:r w:rsidRPr="003B71BC">
          <w:rPr>
            <w:rFonts w:ascii="Meiryo UI" w:eastAsia="Meiryo UI" w:hAnsi="Meiryo UI" w:cs="Meiryo UI"/>
          </w:rPr>
          <w:fldChar w:fldCharType="end"/>
        </w:r>
      </w:hyperlink>
    </w:p>
    <w:p w:rsidR="00E82A2C" w:rsidRPr="003B71BC" w:rsidRDefault="00FC0937" w:rsidP="003B71BC">
      <w:pPr>
        <w:pStyle w:val="10"/>
        <w:tabs>
          <w:tab w:val="left" w:pos="660"/>
          <w:tab w:val="right" w:leader="dot" w:pos="8630"/>
        </w:tabs>
        <w:rPr>
          <w:rFonts w:ascii="Meiryo UI" w:eastAsia="Meiryo UI" w:hAnsi="Meiryo UI" w:cs="Meiryo UI"/>
          <w:noProof/>
          <w:sz w:val="22"/>
        </w:rPr>
      </w:pPr>
      <w:hyperlink w:anchor="_Toc256000028" w:history="1">
        <w:r w:rsidRPr="003B71BC">
          <w:rPr>
            <w:rStyle w:val="a4"/>
            <w:rFonts w:ascii="Meiryo UI" w:eastAsia="Meiryo UI" w:hAnsi="Meiryo UI" w:cs="Meiryo UI"/>
          </w:rPr>
          <w:t>27.</w:t>
        </w:r>
        <w:r w:rsidRPr="003B71BC">
          <w:rPr>
            <w:rStyle w:val="a4"/>
            <w:rFonts w:ascii="Meiryo UI" w:eastAsia="Meiryo UI" w:hAnsi="Meiryo UI" w:cs="Meiryo UI"/>
            <w:noProof/>
            <w:sz w:val="22"/>
          </w:rPr>
          <w:tab/>
        </w:r>
        <w:r w:rsidRPr="003B71BC">
          <w:rPr>
            <w:rStyle w:val="a4"/>
            <w:rFonts w:ascii="Meiryo UI" w:eastAsia="Meiryo UI" w:hAnsi="Meiryo UI" w:cs="Meiryo UI"/>
          </w:rPr>
          <w:t>最短経路</w:t>
        </w:r>
        <w:r w:rsidRPr="003B71BC">
          <w:rPr>
            <w:rStyle w:val="a4"/>
            <w:rFonts w:ascii="Meiryo UI" w:eastAsia="Meiryo UI" w:hAnsi="Meiryo UI" w:cs="Meiryo UI"/>
          </w:rPr>
          <w:tab/>
        </w:r>
        <w:r w:rsidRPr="003B71BC">
          <w:rPr>
            <w:rFonts w:ascii="Meiryo UI" w:eastAsia="Meiryo UI" w:hAnsi="Meiryo UI" w:cs="Meiryo UI"/>
          </w:rPr>
          <w:fldChar w:fldCharType="begin"/>
        </w:r>
        <w:r w:rsidRPr="003B71BC">
          <w:rPr>
            <w:rStyle w:val="a4"/>
            <w:rFonts w:ascii="Meiryo UI" w:eastAsia="Meiryo UI" w:hAnsi="Meiryo UI" w:cs="Meiryo UI"/>
          </w:rPr>
          <w:instrText xml:space="preserve"> PAGEREF _T</w:instrText>
        </w:r>
        <w:r w:rsidRPr="003B71BC">
          <w:rPr>
            <w:rStyle w:val="a4"/>
            <w:rFonts w:ascii="Meiryo UI" w:eastAsia="Meiryo UI" w:hAnsi="Meiryo UI" w:cs="Meiryo UI"/>
          </w:rPr>
          <w:instrText xml:space="preserve">oc256000028 \h </w:instrText>
        </w:r>
        <w:r w:rsidRPr="003B71BC">
          <w:rPr>
            <w:rFonts w:ascii="Meiryo UI" w:eastAsia="Meiryo UI" w:hAnsi="Meiryo UI" w:cs="Meiryo UI"/>
          </w:rPr>
        </w:r>
        <w:r w:rsidRPr="003B71BC">
          <w:rPr>
            <w:rFonts w:ascii="Meiryo UI" w:eastAsia="Meiryo UI" w:hAnsi="Meiryo UI" w:cs="Meiryo UI"/>
          </w:rPr>
          <w:fldChar w:fldCharType="separate"/>
        </w:r>
        <w:r w:rsidRPr="003B71BC">
          <w:rPr>
            <w:rStyle w:val="a4"/>
            <w:rFonts w:ascii="Meiryo UI" w:eastAsia="Meiryo UI" w:hAnsi="Meiryo UI" w:cs="Meiryo UI"/>
          </w:rPr>
          <w:t>5</w:t>
        </w:r>
        <w:r w:rsidRPr="003B71BC">
          <w:rPr>
            <w:rFonts w:ascii="Meiryo UI" w:eastAsia="Meiryo UI" w:hAnsi="Meiryo UI" w:cs="Meiryo UI"/>
          </w:rPr>
          <w:fldChar w:fldCharType="end"/>
        </w:r>
      </w:hyperlink>
    </w:p>
    <w:p w:rsidR="00E82A2C" w:rsidRPr="003B71BC" w:rsidRDefault="00FC0937" w:rsidP="003B71BC">
      <w:pPr>
        <w:pStyle w:val="10"/>
        <w:tabs>
          <w:tab w:val="left" w:pos="660"/>
          <w:tab w:val="right" w:leader="dot" w:pos="8630"/>
        </w:tabs>
        <w:rPr>
          <w:rFonts w:ascii="Meiryo UI" w:eastAsia="Meiryo UI" w:hAnsi="Meiryo UI" w:cs="Meiryo UI"/>
          <w:noProof/>
          <w:sz w:val="22"/>
        </w:rPr>
      </w:pPr>
      <w:hyperlink w:anchor="_Toc256000029" w:history="1">
        <w:r w:rsidRPr="003B71BC">
          <w:rPr>
            <w:rStyle w:val="a4"/>
            <w:rFonts w:ascii="Meiryo UI" w:eastAsia="Meiryo UI" w:hAnsi="Meiryo UI" w:cs="Meiryo UI"/>
          </w:rPr>
          <w:t>28.</w:t>
        </w:r>
        <w:r w:rsidRPr="003B71BC">
          <w:rPr>
            <w:rStyle w:val="a4"/>
            <w:rFonts w:ascii="Meiryo UI" w:eastAsia="Meiryo UI" w:hAnsi="Meiryo UI" w:cs="Meiryo UI"/>
            <w:noProof/>
            <w:sz w:val="22"/>
          </w:rPr>
          <w:tab/>
        </w:r>
        <w:r w:rsidRPr="003B71BC">
          <w:rPr>
            <w:rStyle w:val="a4"/>
            <w:rFonts w:ascii="Meiryo UI" w:eastAsia="Meiryo UI" w:hAnsi="Meiryo UI" w:cs="Meiryo UI"/>
          </w:rPr>
          <w:t>自動定理証明</w:t>
        </w:r>
        <w:r w:rsidRPr="003B71BC">
          <w:rPr>
            <w:rStyle w:val="a4"/>
            <w:rFonts w:ascii="Meiryo UI" w:eastAsia="Meiryo UI" w:hAnsi="Meiryo UI" w:cs="Meiryo UI"/>
          </w:rPr>
          <w:tab/>
        </w:r>
        <w:r w:rsidRPr="003B71BC">
          <w:rPr>
            <w:rFonts w:ascii="Meiryo UI" w:eastAsia="Meiryo UI" w:hAnsi="Meiryo UI" w:cs="Meiryo UI"/>
          </w:rPr>
          <w:fldChar w:fldCharType="begin"/>
        </w:r>
        <w:r w:rsidRPr="003B71BC">
          <w:rPr>
            <w:rStyle w:val="a4"/>
            <w:rFonts w:ascii="Meiryo UI" w:eastAsia="Meiryo UI" w:hAnsi="Meiryo UI" w:cs="Meiryo UI"/>
          </w:rPr>
          <w:instrText xml:space="preserve"> PAGEREF _Toc256000029 \h </w:instrText>
        </w:r>
        <w:r w:rsidRPr="003B71BC">
          <w:rPr>
            <w:rFonts w:ascii="Meiryo UI" w:eastAsia="Meiryo UI" w:hAnsi="Meiryo UI" w:cs="Meiryo UI"/>
          </w:rPr>
        </w:r>
        <w:r w:rsidRPr="003B71BC">
          <w:rPr>
            <w:rFonts w:ascii="Meiryo UI" w:eastAsia="Meiryo UI" w:hAnsi="Meiryo UI" w:cs="Meiryo UI"/>
          </w:rPr>
          <w:fldChar w:fldCharType="separate"/>
        </w:r>
        <w:r w:rsidRPr="003B71BC">
          <w:rPr>
            <w:rStyle w:val="a4"/>
            <w:rFonts w:ascii="Meiryo UI" w:eastAsia="Meiryo UI" w:hAnsi="Meiryo UI" w:cs="Meiryo UI"/>
          </w:rPr>
          <w:t>5</w:t>
        </w:r>
        <w:r w:rsidRPr="003B71BC">
          <w:rPr>
            <w:rFonts w:ascii="Meiryo UI" w:eastAsia="Meiryo UI" w:hAnsi="Meiryo UI" w:cs="Meiryo UI"/>
          </w:rPr>
          <w:fldChar w:fldCharType="end"/>
        </w:r>
      </w:hyperlink>
    </w:p>
    <w:p w:rsidR="00E82A2C" w:rsidRPr="003B71BC" w:rsidRDefault="00FC0937" w:rsidP="003B71BC">
      <w:pPr>
        <w:pStyle w:val="10"/>
        <w:tabs>
          <w:tab w:val="left" w:pos="660"/>
          <w:tab w:val="right" w:leader="dot" w:pos="8630"/>
        </w:tabs>
        <w:rPr>
          <w:rFonts w:ascii="Meiryo UI" w:eastAsia="Meiryo UI" w:hAnsi="Meiryo UI" w:cs="Meiryo UI"/>
          <w:noProof/>
          <w:sz w:val="22"/>
        </w:rPr>
      </w:pPr>
      <w:hyperlink w:anchor="_Toc256000030" w:history="1">
        <w:r w:rsidRPr="003B71BC">
          <w:rPr>
            <w:rStyle w:val="a4"/>
            <w:rFonts w:ascii="Meiryo UI" w:eastAsia="Meiryo UI" w:hAnsi="Meiryo UI" w:cs="Meiryo UI"/>
          </w:rPr>
          <w:t>29.</w:t>
        </w:r>
        <w:r w:rsidRPr="003B71BC">
          <w:rPr>
            <w:rStyle w:val="a4"/>
            <w:rFonts w:ascii="Meiryo UI" w:eastAsia="Meiryo UI" w:hAnsi="Meiryo UI" w:cs="Meiryo UI"/>
            <w:noProof/>
            <w:sz w:val="22"/>
          </w:rPr>
          <w:tab/>
        </w:r>
        <w:r w:rsidRPr="003B71BC">
          <w:rPr>
            <w:rStyle w:val="a4"/>
            <w:rFonts w:ascii="Meiryo UI" w:eastAsia="Meiryo UI" w:hAnsi="Meiryo UI" w:cs="Meiryo UI"/>
          </w:rPr>
          <w:t>集合</w:t>
        </w:r>
        <w:r w:rsidRPr="003B71BC">
          <w:rPr>
            <w:rStyle w:val="a4"/>
            <w:rFonts w:ascii="Meiryo UI" w:eastAsia="Meiryo UI" w:hAnsi="Meiryo UI" w:cs="Meiryo UI"/>
          </w:rPr>
          <w:tab/>
        </w:r>
        <w:r w:rsidRPr="003B71BC">
          <w:rPr>
            <w:rFonts w:ascii="Meiryo UI" w:eastAsia="Meiryo UI" w:hAnsi="Meiryo UI" w:cs="Meiryo UI"/>
          </w:rPr>
          <w:fldChar w:fldCharType="begin"/>
        </w:r>
        <w:r w:rsidRPr="003B71BC">
          <w:rPr>
            <w:rStyle w:val="a4"/>
            <w:rFonts w:ascii="Meiryo UI" w:eastAsia="Meiryo UI" w:hAnsi="Meiryo UI" w:cs="Meiryo UI"/>
          </w:rPr>
          <w:instrText xml:space="preserve"> PAGEREF _Toc256000030 \h </w:instrText>
        </w:r>
        <w:r w:rsidRPr="003B71BC">
          <w:rPr>
            <w:rFonts w:ascii="Meiryo UI" w:eastAsia="Meiryo UI" w:hAnsi="Meiryo UI" w:cs="Meiryo UI"/>
          </w:rPr>
        </w:r>
        <w:r w:rsidRPr="003B71BC">
          <w:rPr>
            <w:rFonts w:ascii="Meiryo UI" w:eastAsia="Meiryo UI" w:hAnsi="Meiryo UI" w:cs="Meiryo UI"/>
          </w:rPr>
          <w:fldChar w:fldCharType="separate"/>
        </w:r>
        <w:r w:rsidRPr="003B71BC">
          <w:rPr>
            <w:rStyle w:val="a4"/>
            <w:rFonts w:ascii="Meiryo UI" w:eastAsia="Meiryo UI" w:hAnsi="Meiryo UI" w:cs="Meiryo UI"/>
          </w:rPr>
          <w:t>5</w:t>
        </w:r>
        <w:r w:rsidRPr="003B71BC">
          <w:rPr>
            <w:rFonts w:ascii="Meiryo UI" w:eastAsia="Meiryo UI" w:hAnsi="Meiryo UI" w:cs="Meiryo UI"/>
          </w:rPr>
          <w:fldChar w:fldCharType="end"/>
        </w:r>
      </w:hyperlink>
    </w:p>
    <w:p w:rsidR="00E82A2C" w:rsidRPr="003B71BC" w:rsidRDefault="00FC0937" w:rsidP="003B71BC">
      <w:pPr>
        <w:pStyle w:val="10"/>
        <w:tabs>
          <w:tab w:val="left" w:pos="660"/>
          <w:tab w:val="right" w:leader="dot" w:pos="8630"/>
        </w:tabs>
        <w:rPr>
          <w:rFonts w:ascii="Meiryo UI" w:eastAsia="Meiryo UI" w:hAnsi="Meiryo UI" w:cs="Meiryo UI"/>
          <w:noProof/>
          <w:sz w:val="22"/>
        </w:rPr>
      </w:pPr>
      <w:hyperlink w:anchor="_Toc256000031" w:history="1">
        <w:r w:rsidRPr="003B71BC">
          <w:rPr>
            <w:rStyle w:val="a4"/>
            <w:rFonts w:ascii="Meiryo UI" w:eastAsia="Meiryo UI" w:hAnsi="Meiryo UI" w:cs="Meiryo UI"/>
          </w:rPr>
          <w:t>30.</w:t>
        </w:r>
        <w:r w:rsidRPr="003B71BC">
          <w:rPr>
            <w:rStyle w:val="a4"/>
            <w:rFonts w:ascii="Meiryo UI" w:eastAsia="Meiryo UI" w:hAnsi="Meiryo UI" w:cs="Meiryo UI"/>
            <w:noProof/>
            <w:sz w:val="22"/>
          </w:rPr>
          <w:tab/>
        </w:r>
        <w:r w:rsidRPr="003B71BC">
          <w:rPr>
            <w:rStyle w:val="a4"/>
            <w:rFonts w:ascii="Meiryo UI" w:eastAsia="Meiryo UI" w:hAnsi="Meiryo UI" w:cs="Meiryo UI"/>
          </w:rPr>
          <w:t>集合（ベン図、補集合、デカルト積、べき集合）</w:t>
        </w:r>
        <w:r w:rsidRPr="003B71BC">
          <w:rPr>
            <w:rStyle w:val="a4"/>
            <w:rFonts w:ascii="Meiryo UI" w:eastAsia="Meiryo UI" w:hAnsi="Meiryo UI" w:cs="Meiryo UI"/>
          </w:rPr>
          <w:tab/>
        </w:r>
        <w:r w:rsidRPr="003B71BC">
          <w:rPr>
            <w:rFonts w:ascii="Meiryo UI" w:eastAsia="Meiryo UI" w:hAnsi="Meiryo UI" w:cs="Meiryo UI"/>
          </w:rPr>
          <w:fldChar w:fldCharType="begin"/>
        </w:r>
        <w:r w:rsidRPr="003B71BC">
          <w:rPr>
            <w:rStyle w:val="a4"/>
            <w:rFonts w:ascii="Meiryo UI" w:eastAsia="Meiryo UI" w:hAnsi="Meiryo UI" w:cs="Meiryo UI"/>
          </w:rPr>
          <w:instrText xml:space="preserve"> PAGEREF _Toc256000031 \h </w:instrText>
        </w:r>
        <w:r w:rsidRPr="003B71BC">
          <w:rPr>
            <w:rFonts w:ascii="Meiryo UI" w:eastAsia="Meiryo UI" w:hAnsi="Meiryo UI" w:cs="Meiryo UI"/>
          </w:rPr>
        </w:r>
        <w:r w:rsidRPr="003B71BC">
          <w:rPr>
            <w:rFonts w:ascii="Meiryo UI" w:eastAsia="Meiryo UI" w:hAnsi="Meiryo UI" w:cs="Meiryo UI"/>
          </w:rPr>
          <w:fldChar w:fldCharType="separate"/>
        </w:r>
        <w:r w:rsidRPr="003B71BC">
          <w:rPr>
            <w:rStyle w:val="a4"/>
            <w:rFonts w:ascii="Meiryo UI" w:eastAsia="Meiryo UI" w:hAnsi="Meiryo UI" w:cs="Meiryo UI"/>
          </w:rPr>
          <w:t>5</w:t>
        </w:r>
        <w:r w:rsidRPr="003B71BC">
          <w:rPr>
            <w:rFonts w:ascii="Meiryo UI" w:eastAsia="Meiryo UI" w:hAnsi="Meiryo UI" w:cs="Meiryo UI"/>
          </w:rPr>
          <w:fldChar w:fldCharType="end"/>
        </w:r>
      </w:hyperlink>
    </w:p>
    <w:p w:rsidR="00E82A2C" w:rsidRPr="003B71BC" w:rsidRDefault="00FC0937" w:rsidP="003B71BC">
      <w:pPr>
        <w:pStyle w:val="10"/>
        <w:tabs>
          <w:tab w:val="left" w:pos="660"/>
          <w:tab w:val="right" w:leader="dot" w:pos="8630"/>
        </w:tabs>
        <w:rPr>
          <w:rFonts w:ascii="Meiryo UI" w:eastAsia="Meiryo UI" w:hAnsi="Meiryo UI" w:cs="Meiryo UI"/>
          <w:noProof/>
          <w:sz w:val="22"/>
        </w:rPr>
      </w:pPr>
      <w:hyperlink w:anchor="_Toc256000032" w:history="1">
        <w:r w:rsidRPr="003B71BC">
          <w:rPr>
            <w:rStyle w:val="a4"/>
            <w:rFonts w:ascii="Meiryo UI" w:eastAsia="Meiryo UI" w:hAnsi="Meiryo UI" w:cs="Meiryo UI"/>
          </w:rPr>
          <w:t>31.</w:t>
        </w:r>
        <w:r w:rsidRPr="003B71BC">
          <w:rPr>
            <w:rStyle w:val="a4"/>
            <w:rFonts w:ascii="Meiryo UI" w:eastAsia="Meiryo UI" w:hAnsi="Meiryo UI" w:cs="Meiryo UI"/>
            <w:noProof/>
            <w:sz w:val="22"/>
          </w:rPr>
          <w:tab/>
        </w:r>
        <w:r w:rsidRPr="003B71BC">
          <w:rPr>
            <w:rStyle w:val="a4"/>
            <w:rFonts w:ascii="Meiryo UI" w:eastAsia="Meiryo UI" w:hAnsi="Meiryo UI" w:cs="Meiryo UI"/>
          </w:rPr>
          <w:t>巡回戦略</w:t>
        </w:r>
        <w:r w:rsidRPr="003B71BC">
          <w:rPr>
            <w:rStyle w:val="a4"/>
            <w:rFonts w:ascii="Meiryo UI" w:eastAsia="Meiryo UI" w:hAnsi="Meiryo UI" w:cs="Meiryo UI"/>
          </w:rPr>
          <w:tab/>
        </w:r>
        <w:r w:rsidRPr="003B71BC">
          <w:rPr>
            <w:rFonts w:ascii="Meiryo UI" w:eastAsia="Meiryo UI" w:hAnsi="Meiryo UI" w:cs="Meiryo UI"/>
          </w:rPr>
          <w:fldChar w:fldCharType="begin"/>
        </w:r>
        <w:r w:rsidRPr="003B71BC">
          <w:rPr>
            <w:rStyle w:val="a4"/>
            <w:rFonts w:ascii="Meiryo UI" w:eastAsia="Meiryo UI" w:hAnsi="Meiryo UI" w:cs="Meiryo UI"/>
          </w:rPr>
          <w:instrText xml:space="preserve"> PAGEREF _Toc256000032 \h </w:instrText>
        </w:r>
        <w:r w:rsidRPr="003B71BC">
          <w:rPr>
            <w:rFonts w:ascii="Meiryo UI" w:eastAsia="Meiryo UI" w:hAnsi="Meiryo UI" w:cs="Meiryo UI"/>
          </w:rPr>
        </w:r>
        <w:r w:rsidRPr="003B71BC">
          <w:rPr>
            <w:rFonts w:ascii="Meiryo UI" w:eastAsia="Meiryo UI" w:hAnsi="Meiryo UI" w:cs="Meiryo UI"/>
          </w:rPr>
          <w:fldChar w:fldCharType="separate"/>
        </w:r>
        <w:r w:rsidRPr="003B71BC">
          <w:rPr>
            <w:rStyle w:val="a4"/>
            <w:rFonts w:ascii="Meiryo UI" w:eastAsia="Meiryo UI" w:hAnsi="Meiryo UI" w:cs="Meiryo UI"/>
          </w:rPr>
          <w:t>5</w:t>
        </w:r>
        <w:r w:rsidRPr="003B71BC">
          <w:rPr>
            <w:rFonts w:ascii="Meiryo UI" w:eastAsia="Meiryo UI" w:hAnsi="Meiryo UI" w:cs="Meiryo UI"/>
          </w:rPr>
          <w:fldChar w:fldCharType="end"/>
        </w:r>
      </w:hyperlink>
    </w:p>
    <w:p w:rsidR="00E82A2C" w:rsidRPr="003B71BC" w:rsidRDefault="00FC0937" w:rsidP="003B71BC">
      <w:pPr>
        <w:pStyle w:val="10"/>
        <w:tabs>
          <w:tab w:val="left" w:pos="660"/>
          <w:tab w:val="right" w:leader="dot" w:pos="8630"/>
        </w:tabs>
        <w:rPr>
          <w:rFonts w:ascii="Meiryo UI" w:eastAsia="Meiryo UI" w:hAnsi="Meiryo UI" w:cs="Meiryo UI"/>
          <w:noProof/>
          <w:sz w:val="22"/>
        </w:rPr>
      </w:pPr>
      <w:hyperlink w:anchor="_Toc256000033" w:history="1">
        <w:r w:rsidRPr="003B71BC">
          <w:rPr>
            <w:rStyle w:val="a4"/>
            <w:rFonts w:ascii="Meiryo UI" w:eastAsia="Meiryo UI" w:hAnsi="Meiryo UI" w:cs="Meiryo UI"/>
          </w:rPr>
          <w:t>32.</w:t>
        </w:r>
        <w:r w:rsidRPr="003B71BC">
          <w:rPr>
            <w:rStyle w:val="a4"/>
            <w:rFonts w:ascii="Meiryo UI" w:eastAsia="Meiryo UI" w:hAnsi="Meiryo UI" w:cs="Meiryo UI"/>
            <w:noProof/>
            <w:sz w:val="22"/>
          </w:rPr>
          <w:tab/>
        </w:r>
        <w:r w:rsidRPr="003B71BC">
          <w:rPr>
            <w:rStyle w:val="a4"/>
            <w:rFonts w:ascii="Meiryo UI" w:eastAsia="Meiryo UI" w:hAnsi="Meiryo UI" w:cs="Meiryo UI"/>
          </w:rPr>
          <w:t>順列と組合せ</w:t>
        </w:r>
        <w:r w:rsidRPr="003B71BC">
          <w:rPr>
            <w:rStyle w:val="a4"/>
            <w:rFonts w:ascii="Meiryo UI" w:eastAsia="Meiryo UI" w:hAnsi="Meiryo UI" w:cs="Meiryo UI"/>
          </w:rPr>
          <w:tab/>
        </w:r>
        <w:r w:rsidRPr="003B71BC">
          <w:rPr>
            <w:rFonts w:ascii="Meiryo UI" w:eastAsia="Meiryo UI" w:hAnsi="Meiryo UI" w:cs="Meiryo UI"/>
          </w:rPr>
          <w:fldChar w:fldCharType="begin"/>
        </w:r>
        <w:r w:rsidRPr="003B71BC">
          <w:rPr>
            <w:rStyle w:val="a4"/>
            <w:rFonts w:ascii="Meiryo UI" w:eastAsia="Meiryo UI" w:hAnsi="Meiryo UI" w:cs="Meiryo UI"/>
          </w:rPr>
          <w:instrText xml:space="preserve"> PAGEREF _Toc256000033 \h </w:instrText>
        </w:r>
        <w:r w:rsidRPr="003B71BC">
          <w:rPr>
            <w:rFonts w:ascii="Meiryo UI" w:eastAsia="Meiryo UI" w:hAnsi="Meiryo UI" w:cs="Meiryo UI"/>
          </w:rPr>
        </w:r>
        <w:r w:rsidRPr="003B71BC">
          <w:rPr>
            <w:rFonts w:ascii="Meiryo UI" w:eastAsia="Meiryo UI" w:hAnsi="Meiryo UI" w:cs="Meiryo UI"/>
          </w:rPr>
          <w:fldChar w:fldCharType="separate"/>
        </w:r>
        <w:r w:rsidRPr="003B71BC">
          <w:rPr>
            <w:rStyle w:val="a4"/>
            <w:rFonts w:ascii="Meiryo UI" w:eastAsia="Meiryo UI" w:hAnsi="Meiryo UI" w:cs="Meiryo UI"/>
          </w:rPr>
          <w:t>5</w:t>
        </w:r>
        <w:r w:rsidRPr="003B71BC">
          <w:rPr>
            <w:rFonts w:ascii="Meiryo UI" w:eastAsia="Meiryo UI" w:hAnsi="Meiryo UI" w:cs="Meiryo UI"/>
          </w:rPr>
          <w:fldChar w:fldCharType="end"/>
        </w:r>
      </w:hyperlink>
    </w:p>
    <w:p w:rsidR="00E82A2C" w:rsidRPr="003B71BC" w:rsidRDefault="00FC0937" w:rsidP="003B71BC">
      <w:pPr>
        <w:pStyle w:val="10"/>
        <w:tabs>
          <w:tab w:val="left" w:pos="660"/>
          <w:tab w:val="right" w:leader="dot" w:pos="8630"/>
        </w:tabs>
        <w:rPr>
          <w:rFonts w:ascii="Meiryo UI" w:eastAsia="Meiryo UI" w:hAnsi="Meiryo UI" w:cs="Meiryo UI"/>
          <w:noProof/>
          <w:sz w:val="22"/>
        </w:rPr>
      </w:pPr>
      <w:hyperlink w:anchor="_Toc256000034" w:history="1">
        <w:r w:rsidRPr="003B71BC">
          <w:rPr>
            <w:rStyle w:val="a4"/>
            <w:rFonts w:ascii="Meiryo UI" w:eastAsia="Meiryo UI" w:hAnsi="Meiryo UI" w:cs="Meiryo UI"/>
          </w:rPr>
          <w:t>33.</w:t>
        </w:r>
        <w:r w:rsidRPr="003B71BC">
          <w:rPr>
            <w:rStyle w:val="a4"/>
            <w:rFonts w:ascii="Meiryo UI" w:eastAsia="Meiryo UI" w:hAnsi="Meiryo UI" w:cs="Meiryo UI"/>
            <w:noProof/>
            <w:sz w:val="22"/>
          </w:rPr>
          <w:tab/>
        </w:r>
        <w:r w:rsidRPr="003B71BC">
          <w:rPr>
            <w:rStyle w:val="a4"/>
            <w:rFonts w:ascii="Meiryo UI" w:eastAsia="Meiryo UI" w:hAnsi="Meiryo UI" w:cs="Meiryo UI"/>
          </w:rPr>
          <w:t>証明技法</w:t>
        </w:r>
        <w:r w:rsidRPr="003B71BC">
          <w:rPr>
            <w:rStyle w:val="a4"/>
            <w:rFonts w:ascii="Meiryo UI" w:eastAsia="Meiryo UI" w:hAnsi="Meiryo UI" w:cs="Meiryo UI"/>
          </w:rPr>
          <w:tab/>
        </w:r>
        <w:r w:rsidRPr="003B71BC">
          <w:rPr>
            <w:rFonts w:ascii="Meiryo UI" w:eastAsia="Meiryo UI" w:hAnsi="Meiryo UI" w:cs="Meiryo UI"/>
          </w:rPr>
          <w:fldChar w:fldCharType="begin"/>
        </w:r>
        <w:r w:rsidRPr="003B71BC">
          <w:rPr>
            <w:rStyle w:val="a4"/>
            <w:rFonts w:ascii="Meiryo UI" w:eastAsia="Meiryo UI" w:hAnsi="Meiryo UI" w:cs="Meiryo UI"/>
          </w:rPr>
          <w:instrText xml:space="preserve"> PAGEREF </w:instrText>
        </w:r>
        <w:r w:rsidRPr="003B71BC">
          <w:rPr>
            <w:rStyle w:val="a4"/>
            <w:rFonts w:ascii="Meiryo UI" w:eastAsia="Meiryo UI" w:hAnsi="Meiryo UI" w:cs="Meiryo UI"/>
          </w:rPr>
          <w:instrText xml:space="preserve">_Toc256000034 \h </w:instrText>
        </w:r>
        <w:r w:rsidRPr="003B71BC">
          <w:rPr>
            <w:rFonts w:ascii="Meiryo UI" w:eastAsia="Meiryo UI" w:hAnsi="Meiryo UI" w:cs="Meiryo UI"/>
          </w:rPr>
        </w:r>
        <w:r w:rsidRPr="003B71BC">
          <w:rPr>
            <w:rFonts w:ascii="Meiryo UI" w:eastAsia="Meiryo UI" w:hAnsi="Meiryo UI" w:cs="Meiryo UI"/>
          </w:rPr>
          <w:fldChar w:fldCharType="separate"/>
        </w:r>
        <w:r w:rsidRPr="003B71BC">
          <w:rPr>
            <w:rStyle w:val="a4"/>
            <w:rFonts w:ascii="Meiryo UI" w:eastAsia="Meiryo UI" w:hAnsi="Meiryo UI" w:cs="Meiryo UI"/>
          </w:rPr>
          <w:t>5</w:t>
        </w:r>
        <w:r w:rsidRPr="003B71BC">
          <w:rPr>
            <w:rFonts w:ascii="Meiryo UI" w:eastAsia="Meiryo UI" w:hAnsi="Meiryo UI" w:cs="Meiryo UI"/>
          </w:rPr>
          <w:fldChar w:fldCharType="end"/>
        </w:r>
      </w:hyperlink>
    </w:p>
    <w:p w:rsidR="00E82A2C" w:rsidRPr="003B71BC" w:rsidRDefault="00FC0937" w:rsidP="003B71BC">
      <w:pPr>
        <w:pStyle w:val="10"/>
        <w:tabs>
          <w:tab w:val="left" w:pos="660"/>
          <w:tab w:val="right" w:leader="dot" w:pos="8630"/>
        </w:tabs>
        <w:rPr>
          <w:rFonts w:ascii="Meiryo UI" w:eastAsia="Meiryo UI" w:hAnsi="Meiryo UI" w:cs="Meiryo UI"/>
          <w:noProof/>
          <w:sz w:val="22"/>
        </w:rPr>
      </w:pPr>
      <w:hyperlink w:anchor="_Toc256000035" w:history="1">
        <w:r w:rsidRPr="003B71BC">
          <w:rPr>
            <w:rStyle w:val="a4"/>
            <w:rFonts w:ascii="Meiryo UI" w:eastAsia="Meiryo UI" w:hAnsi="Meiryo UI" w:cs="Meiryo UI"/>
          </w:rPr>
          <w:t>34.</w:t>
        </w:r>
        <w:r w:rsidRPr="003B71BC">
          <w:rPr>
            <w:rStyle w:val="a4"/>
            <w:rFonts w:ascii="Meiryo UI" w:eastAsia="Meiryo UI" w:hAnsi="Meiryo UI" w:cs="Meiryo UI"/>
            <w:noProof/>
            <w:sz w:val="22"/>
          </w:rPr>
          <w:tab/>
        </w:r>
        <w:r w:rsidRPr="003B71BC">
          <w:rPr>
            <w:rStyle w:val="a4"/>
            <w:rFonts w:ascii="Meiryo UI" w:eastAsia="Meiryo UI" w:hAnsi="Meiryo UI" w:cs="Meiryo UI"/>
          </w:rPr>
          <w:t>人工知能</w:t>
        </w:r>
        <w:r w:rsidRPr="003B71BC">
          <w:rPr>
            <w:rStyle w:val="a4"/>
            <w:rFonts w:ascii="Meiryo UI" w:eastAsia="Meiryo UI" w:hAnsi="Meiryo UI" w:cs="Meiryo UI"/>
          </w:rPr>
          <w:tab/>
        </w:r>
        <w:r w:rsidRPr="003B71BC">
          <w:rPr>
            <w:rFonts w:ascii="Meiryo UI" w:eastAsia="Meiryo UI" w:hAnsi="Meiryo UI" w:cs="Meiryo UI"/>
          </w:rPr>
          <w:fldChar w:fldCharType="begin"/>
        </w:r>
        <w:r w:rsidRPr="003B71BC">
          <w:rPr>
            <w:rStyle w:val="a4"/>
            <w:rFonts w:ascii="Meiryo UI" w:eastAsia="Meiryo UI" w:hAnsi="Meiryo UI" w:cs="Meiryo UI"/>
          </w:rPr>
          <w:instrText xml:space="preserve"> PAGEREF _Toc256000035 \h </w:instrText>
        </w:r>
        <w:r w:rsidRPr="003B71BC">
          <w:rPr>
            <w:rFonts w:ascii="Meiryo UI" w:eastAsia="Meiryo UI" w:hAnsi="Meiryo UI" w:cs="Meiryo UI"/>
          </w:rPr>
        </w:r>
        <w:r w:rsidRPr="003B71BC">
          <w:rPr>
            <w:rFonts w:ascii="Meiryo UI" w:eastAsia="Meiryo UI" w:hAnsi="Meiryo UI" w:cs="Meiryo UI"/>
          </w:rPr>
          <w:fldChar w:fldCharType="separate"/>
        </w:r>
        <w:r w:rsidRPr="003B71BC">
          <w:rPr>
            <w:rStyle w:val="a4"/>
            <w:rFonts w:ascii="Meiryo UI" w:eastAsia="Meiryo UI" w:hAnsi="Meiryo UI" w:cs="Meiryo UI"/>
          </w:rPr>
          <w:t>5</w:t>
        </w:r>
        <w:r w:rsidRPr="003B71BC">
          <w:rPr>
            <w:rFonts w:ascii="Meiryo UI" w:eastAsia="Meiryo UI" w:hAnsi="Meiryo UI" w:cs="Meiryo UI"/>
          </w:rPr>
          <w:fldChar w:fldCharType="end"/>
        </w:r>
      </w:hyperlink>
    </w:p>
    <w:p w:rsidR="00E82A2C" w:rsidRPr="003B71BC" w:rsidRDefault="00FC0937" w:rsidP="003B71BC">
      <w:pPr>
        <w:pStyle w:val="10"/>
        <w:tabs>
          <w:tab w:val="left" w:pos="660"/>
          <w:tab w:val="right" w:leader="dot" w:pos="8630"/>
        </w:tabs>
        <w:rPr>
          <w:rFonts w:ascii="Meiryo UI" w:eastAsia="Meiryo UI" w:hAnsi="Meiryo UI" w:cs="Meiryo UI"/>
          <w:noProof/>
          <w:sz w:val="22"/>
        </w:rPr>
      </w:pPr>
      <w:hyperlink w:anchor="_Toc256000036" w:history="1">
        <w:r w:rsidRPr="003B71BC">
          <w:rPr>
            <w:rStyle w:val="a4"/>
            <w:rFonts w:ascii="Meiryo UI" w:eastAsia="Meiryo UI" w:hAnsi="Meiryo UI" w:cs="Meiryo UI"/>
          </w:rPr>
          <w:t>35.</w:t>
        </w:r>
        <w:r w:rsidRPr="003B71BC">
          <w:rPr>
            <w:rStyle w:val="a4"/>
            <w:rFonts w:ascii="Meiryo UI" w:eastAsia="Meiryo UI" w:hAnsi="Meiryo UI" w:cs="Meiryo UI"/>
            <w:noProof/>
            <w:sz w:val="22"/>
          </w:rPr>
          <w:tab/>
        </w:r>
        <w:r w:rsidRPr="003B71BC">
          <w:rPr>
            <w:rStyle w:val="a4"/>
            <w:rFonts w:ascii="Meiryo UI" w:eastAsia="Meiryo UI" w:hAnsi="Meiryo UI" w:cs="Meiryo UI"/>
          </w:rPr>
          <w:t>数え上げと離散確率の基礎</w:t>
        </w:r>
        <w:r w:rsidRPr="003B71BC">
          <w:rPr>
            <w:rStyle w:val="a4"/>
            <w:rFonts w:ascii="Meiryo UI" w:eastAsia="Meiryo UI" w:hAnsi="Meiryo UI" w:cs="Meiryo UI"/>
          </w:rPr>
          <w:tab/>
        </w:r>
        <w:r w:rsidRPr="003B71BC">
          <w:rPr>
            <w:rFonts w:ascii="Meiryo UI" w:eastAsia="Meiryo UI" w:hAnsi="Meiryo UI" w:cs="Meiryo UI"/>
          </w:rPr>
          <w:fldChar w:fldCharType="begin"/>
        </w:r>
        <w:r w:rsidRPr="003B71BC">
          <w:rPr>
            <w:rStyle w:val="a4"/>
            <w:rFonts w:ascii="Meiryo UI" w:eastAsia="Meiryo UI" w:hAnsi="Meiryo UI" w:cs="Meiryo UI"/>
          </w:rPr>
          <w:instrText xml:space="preserve"> PAGEREF _Toc256000036 \h </w:instrText>
        </w:r>
        <w:r w:rsidRPr="003B71BC">
          <w:rPr>
            <w:rFonts w:ascii="Meiryo UI" w:eastAsia="Meiryo UI" w:hAnsi="Meiryo UI" w:cs="Meiryo UI"/>
          </w:rPr>
        </w:r>
        <w:r w:rsidRPr="003B71BC">
          <w:rPr>
            <w:rFonts w:ascii="Meiryo UI" w:eastAsia="Meiryo UI" w:hAnsi="Meiryo UI" w:cs="Meiryo UI"/>
          </w:rPr>
          <w:fldChar w:fldCharType="separate"/>
        </w:r>
        <w:r w:rsidRPr="003B71BC">
          <w:rPr>
            <w:rStyle w:val="a4"/>
            <w:rFonts w:ascii="Meiryo UI" w:eastAsia="Meiryo UI" w:hAnsi="Meiryo UI" w:cs="Meiryo UI"/>
          </w:rPr>
          <w:t>6</w:t>
        </w:r>
        <w:r w:rsidRPr="003B71BC">
          <w:rPr>
            <w:rFonts w:ascii="Meiryo UI" w:eastAsia="Meiryo UI" w:hAnsi="Meiryo UI" w:cs="Meiryo UI"/>
          </w:rPr>
          <w:fldChar w:fldCharType="end"/>
        </w:r>
      </w:hyperlink>
    </w:p>
    <w:p w:rsidR="00E82A2C" w:rsidRPr="003B71BC" w:rsidRDefault="00FC0937" w:rsidP="003B71BC">
      <w:pPr>
        <w:pStyle w:val="10"/>
        <w:tabs>
          <w:tab w:val="left" w:pos="660"/>
          <w:tab w:val="right" w:leader="dot" w:pos="8630"/>
        </w:tabs>
        <w:rPr>
          <w:rFonts w:ascii="Meiryo UI" w:eastAsia="Meiryo UI" w:hAnsi="Meiryo UI" w:cs="Meiryo UI"/>
          <w:noProof/>
          <w:sz w:val="22"/>
        </w:rPr>
      </w:pPr>
      <w:hyperlink w:anchor="_Toc256000037" w:history="1">
        <w:r w:rsidRPr="003B71BC">
          <w:rPr>
            <w:rStyle w:val="a4"/>
            <w:rFonts w:ascii="Meiryo UI" w:eastAsia="Meiryo UI" w:hAnsi="Meiryo UI" w:cs="Meiryo UI"/>
          </w:rPr>
          <w:t>36.</w:t>
        </w:r>
        <w:r w:rsidRPr="003B71BC">
          <w:rPr>
            <w:rStyle w:val="a4"/>
            <w:rFonts w:ascii="Meiryo UI" w:eastAsia="Meiryo UI" w:hAnsi="Meiryo UI" w:cs="Meiryo UI"/>
            <w:noProof/>
            <w:sz w:val="22"/>
          </w:rPr>
          <w:tab/>
        </w:r>
        <w:r w:rsidRPr="003B71BC">
          <w:rPr>
            <w:rStyle w:val="a4"/>
            <w:rFonts w:ascii="Meiryo UI" w:eastAsia="Meiryo UI" w:hAnsi="Meiryo UI" w:cs="Meiryo UI"/>
          </w:rPr>
          <w:t>数え上げ論法：和と積の法則</w:t>
        </w:r>
        <w:r w:rsidRPr="003B71BC">
          <w:rPr>
            <w:rStyle w:val="a4"/>
            <w:rFonts w:ascii="Meiryo UI" w:eastAsia="Meiryo UI" w:hAnsi="Meiryo UI" w:cs="Meiryo UI"/>
          </w:rPr>
          <w:tab/>
        </w:r>
        <w:r w:rsidRPr="003B71BC">
          <w:rPr>
            <w:rFonts w:ascii="Meiryo UI" w:eastAsia="Meiryo UI" w:hAnsi="Meiryo UI" w:cs="Meiryo UI"/>
          </w:rPr>
          <w:fldChar w:fldCharType="begin"/>
        </w:r>
        <w:r w:rsidRPr="003B71BC">
          <w:rPr>
            <w:rStyle w:val="a4"/>
            <w:rFonts w:ascii="Meiryo UI" w:eastAsia="Meiryo UI" w:hAnsi="Meiryo UI" w:cs="Meiryo UI"/>
          </w:rPr>
          <w:instrText xml:space="preserve"> PAGEREF _Toc256000037 \h </w:instrText>
        </w:r>
        <w:r w:rsidRPr="003B71BC">
          <w:rPr>
            <w:rFonts w:ascii="Meiryo UI" w:eastAsia="Meiryo UI" w:hAnsi="Meiryo UI" w:cs="Meiryo UI"/>
          </w:rPr>
        </w:r>
        <w:r w:rsidRPr="003B71BC">
          <w:rPr>
            <w:rFonts w:ascii="Meiryo UI" w:eastAsia="Meiryo UI" w:hAnsi="Meiryo UI" w:cs="Meiryo UI"/>
          </w:rPr>
          <w:fldChar w:fldCharType="separate"/>
        </w:r>
        <w:r w:rsidRPr="003B71BC">
          <w:rPr>
            <w:rStyle w:val="a4"/>
            <w:rFonts w:ascii="Meiryo UI" w:eastAsia="Meiryo UI" w:hAnsi="Meiryo UI" w:cs="Meiryo UI"/>
          </w:rPr>
          <w:t>6</w:t>
        </w:r>
        <w:r w:rsidRPr="003B71BC">
          <w:rPr>
            <w:rFonts w:ascii="Meiryo UI" w:eastAsia="Meiryo UI" w:hAnsi="Meiryo UI" w:cs="Meiryo UI"/>
          </w:rPr>
          <w:fldChar w:fldCharType="end"/>
        </w:r>
      </w:hyperlink>
    </w:p>
    <w:p w:rsidR="00E82A2C" w:rsidRPr="003B71BC" w:rsidRDefault="00FC0937" w:rsidP="003B71BC">
      <w:pPr>
        <w:pStyle w:val="10"/>
        <w:tabs>
          <w:tab w:val="left" w:pos="660"/>
          <w:tab w:val="right" w:leader="dot" w:pos="8630"/>
        </w:tabs>
        <w:rPr>
          <w:rFonts w:ascii="Meiryo UI" w:eastAsia="Meiryo UI" w:hAnsi="Meiryo UI" w:cs="Meiryo UI"/>
          <w:noProof/>
          <w:sz w:val="22"/>
        </w:rPr>
      </w:pPr>
      <w:hyperlink w:anchor="_Toc256000038" w:history="1">
        <w:r w:rsidRPr="003B71BC">
          <w:rPr>
            <w:rStyle w:val="a4"/>
            <w:rFonts w:ascii="Meiryo UI" w:eastAsia="Meiryo UI" w:hAnsi="Meiryo UI" w:cs="Meiryo UI"/>
          </w:rPr>
          <w:t>37.</w:t>
        </w:r>
        <w:r w:rsidRPr="003B71BC">
          <w:rPr>
            <w:rStyle w:val="a4"/>
            <w:rFonts w:ascii="Meiryo UI" w:eastAsia="Meiryo UI" w:hAnsi="Meiryo UI" w:cs="Meiryo UI"/>
            <w:noProof/>
            <w:sz w:val="22"/>
          </w:rPr>
          <w:tab/>
        </w:r>
        <w:r w:rsidRPr="003B71BC">
          <w:rPr>
            <w:rStyle w:val="a4"/>
            <w:rFonts w:ascii="Meiryo UI" w:eastAsia="Meiryo UI" w:hAnsi="Meiryo UI" w:cs="Meiryo UI"/>
          </w:rPr>
          <w:t>数学的帰納法と強帰納法</w:t>
        </w:r>
        <w:r w:rsidRPr="003B71BC">
          <w:rPr>
            <w:rStyle w:val="a4"/>
            <w:rFonts w:ascii="Meiryo UI" w:eastAsia="Meiryo UI" w:hAnsi="Meiryo UI" w:cs="Meiryo UI"/>
          </w:rPr>
          <w:tab/>
        </w:r>
        <w:r w:rsidRPr="003B71BC">
          <w:rPr>
            <w:rFonts w:ascii="Meiryo UI" w:eastAsia="Meiryo UI" w:hAnsi="Meiryo UI" w:cs="Meiryo UI"/>
          </w:rPr>
          <w:fldChar w:fldCharType="begin"/>
        </w:r>
        <w:r w:rsidRPr="003B71BC">
          <w:rPr>
            <w:rStyle w:val="a4"/>
            <w:rFonts w:ascii="Meiryo UI" w:eastAsia="Meiryo UI" w:hAnsi="Meiryo UI" w:cs="Meiryo UI"/>
          </w:rPr>
          <w:instrText xml:space="preserve"> PAGEREF _Toc256000038 \h </w:instrText>
        </w:r>
        <w:r w:rsidRPr="003B71BC">
          <w:rPr>
            <w:rFonts w:ascii="Meiryo UI" w:eastAsia="Meiryo UI" w:hAnsi="Meiryo UI" w:cs="Meiryo UI"/>
          </w:rPr>
        </w:r>
        <w:r w:rsidRPr="003B71BC">
          <w:rPr>
            <w:rFonts w:ascii="Meiryo UI" w:eastAsia="Meiryo UI" w:hAnsi="Meiryo UI" w:cs="Meiryo UI"/>
          </w:rPr>
          <w:fldChar w:fldCharType="separate"/>
        </w:r>
        <w:r w:rsidRPr="003B71BC">
          <w:rPr>
            <w:rStyle w:val="a4"/>
            <w:rFonts w:ascii="Meiryo UI" w:eastAsia="Meiryo UI" w:hAnsi="Meiryo UI" w:cs="Meiryo UI"/>
          </w:rPr>
          <w:t>6</w:t>
        </w:r>
        <w:r w:rsidRPr="003B71BC">
          <w:rPr>
            <w:rFonts w:ascii="Meiryo UI" w:eastAsia="Meiryo UI" w:hAnsi="Meiryo UI" w:cs="Meiryo UI"/>
          </w:rPr>
          <w:fldChar w:fldCharType="end"/>
        </w:r>
      </w:hyperlink>
    </w:p>
    <w:p w:rsidR="00E82A2C" w:rsidRPr="003B71BC" w:rsidRDefault="00FC0937" w:rsidP="003B71BC">
      <w:pPr>
        <w:pStyle w:val="10"/>
        <w:tabs>
          <w:tab w:val="left" w:pos="660"/>
          <w:tab w:val="right" w:leader="dot" w:pos="8630"/>
        </w:tabs>
        <w:rPr>
          <w:rFonts w:ascii="Meiryo UI" w:eastAsia="Meiryo UI" w:hAnsi="Meiryo UI" w:cs="Meiryo UI"/>
          <w:noProof/>
          <w:sz w:val="22"/>
        </w:rPr>
      </w:pPr>
      <w:hyperlink w:anchor="_Toc256000039" w:history="1">
        <w:r w:rsidRPr="003B71BC">
          <w:rPr>
            <w:rStyle w:val="a4"/>
            <w:rFonts w:ascii="Meiryo UI" w:eastAsia="Meiryo UI" w:hAnsi="Meiryo UI" w:cs="Meiryo UI"/>
          </w:rPr>
          <w:t>38.</w:t>
        </w:r>
        <w:r w:rsidRPr="003B71BC">
          <w:rPr>
            <w:rStyle w:val="a4"/>
            <w:rFonts w:ascii="Meiryo UI" w:eastAsia="Meiryo UI" w:hAnsi="Meiryo UI" w:cs="Meiryo UI"/>
            <w:noProof/>
            <w:sz w:val="22"/>
          </w:rPr>
          <w:tab/>
        </w:r>
        <w:r w:rsidRPr="003B71BC">
          <w:rPr>
            <w:rStyle w:val="a4"/>
            <w:rFonts w:ascii="Meiryo UI" w:eastAsia="Meiryo UI" w:hAnsi="Meiryo UI" w:cs="Meiryo UI"/>
          </w:rPr>
          <w:t>数値誤差と精度</w:t>
        </w:r>
        <w:r w:rsidRPr="003B71BC">
          <w:rPr>
            <w:rStyle w:val="a4"/>
            <w:rFonts w:ascii="Meiryo UI" w:eastAsia="Meiryo UI" w:hAnsi="Meiryo UI" w:cs="Meiryo UI"/>
          </w:rPr>
          <w:tab/>
        </w:r>
        <w:r w:rsidRPr="003B71BC">
          <w:rPr>
            <w:rFonts w:ascii="Meiryo UI" w:eastAsia="Meiryo UI" w:hAnsi="Meiryo UI" w:cs="Meiryo UI"/>
          </w:rPr>
          <w:fldChar w:fldCharType="begin"/>
        </w:r>
        <w:r w:rsidRPr="003B71BC">
          <w:rPr>
            <w:rStyle w:val="a4"/>
            <w:rFonts w:ascii="Meiryo UI" w:eastAsia="Meiryo UI" w:hAnsi="Meiryo UI" w:cs="Meiryo UI"/>
          </w:rPr>
          <w:instrText xml:space="preserve"> PAGEREF _Toc256000039 \h </w:instrText>
        </w:r>
        <w:r w:rsidRPr="003B71BC">
          <w:rPr>
            <w:rFonts w:ascii="Meiryo UI" w:eastAsia="Meiryo UI" w:hAnsi="Meiryo UI" w:cs="Meiryo UI"/>
          </w:rPr>
        </w:r>
        <w:r w:rsidRPr="003B71BC">
          <w:rPr>
            <w:rFonts w:ascii="Meiryo UI" w:eastAsia="Meiryo UI" w:hAnsi="Meiryo UI" w:cs="Meiryo UI"/>
          </w:rPr>
          <w:fldChar w:fldCharType="separate"/>
        </w:r>
        <w:r w:rsidRPr="003B71BC">
          <w:rPr>
            <w:rStyle w:val="a4"/>
            <w:rFonts w:ascii="Meiryo UI" w:eastAsia="Meiryo UI" w:hAnsi="Meiryo UI" w:cs="Meiryo UI"/>
          </w:rPr>
          <w:t>6</w:t>
        </w:r>
        <w:r w:rsidRPr="003B71BC">
          <w:rPr>
            <w:rFonts w:ascii="Meiryo UI" w:eastAsia="Meiryo UI" w:hAnsi="Meiryo UI" w:cs="Meiryo UI"/>
          </w:rPr>
          <w:fldChar w:fldCharType="end"/>
        </w:r>
      </w:hyperlink>
    </w:p>
    <w:p w:rsidR="00E82A2C" w:rsidRPr="003B71BC" w:rsidRDefault="00FC0937" w:rsidP="003B71BC">
      <w:pPr>
        <w:pStyle w:val="10"/>
        <w:tabs>
          <w:tab w:val="left" w:pos="660"/>
          <w:tab w:val="right" w:leader="dot" w:pos="8630"/>
        </w:tabs>
        <w:rPr>
          <w:rFonts w:ascii="Meiryo UI" w:eastAsia="Meiryo UI" w:hAnsi="Meiryo UI" w:cs="Meiryo UI"/>
          <w:noProof/>
          <w:sz w:val="22"/>
        </w:rPr>
      </w:pPr>
      <w:hyperlink w:anchor="_Toc256000040" w:history="1">
        <w:r w:rsidRPr="003B71BC">
          <w:rPr>
            <w:rStyle w:val="a4"/>
            <w:rFonts w:ascii="Meiryo UI" w:eastAsia="Meiryo UI" w:hAnsi="Meiryo UI" w:cs="Meiryo UI"/>
          </w:rPr>
          <w:t>39.</w:t>
        </w:r>
        <w:r w:rsidRPr="003B71BC">
          <w:rPr>
            <w:rStyle w:val="a4"/>
            <w:rFonts w:ascii="Meiryo UI" w:eastAsia="Meiryo UI" w:hAnsi="Meiryo UI" w:cs="Meiryo UI"/>
            <w:noProof/>
            <w:sz w:val="22"/>
          </w:rPr>
          <w:tab/>
        </w:r>
        <w:r w:rsidRPr="003B71BC">
          <w:rPr>
            <w:rStyle w:val="a4"/>
            <w:rFonts w:ascii="Meiryo UI" w:eastAsia="Meiryo UI" w:hAnsi="Meiryo UI" w:cs="Meiryo UI"/>
          </w:rPr>
          <w:t>数値表現</w:t>
        </w:r>
        <w:r w:rsidRPr="003B71BC">
          <w:rPr>
            <w:rStyle w:val="a4"/>
            <w:rFonts w:ascii="Meiryo UI" w:eastAsia="Meiryo UI" w:hAnsi="Meiryo UI" w:cs="Meiryo UI"/>
          </w:rPr>
          <w:tab/>
        </w:r>
        <w:r w:rsidRPr="003B71BC">
          <w:rPr>
            <w:rFonts w:ascii="Meiryo UI" w:eastAsia="Meiryo UI" w:hAnsi="Meiryo UI" w:cs="Meiryo UI"/>
          </w:rPr>
          <w:fldChar w:fldCharType="begin"/>
        </w:r>
        <w:r w:rsidRPr="003B71BC">
          <w:rPr>
            <w:rStyle w:val="a4"/>
            <w:rFonts w:ascii="Meiryo UI" w:eastAsia="Meiryo UI" w:hAnsi="Meiryo UI" w:cs="Meiryo UI"/>
          </w:rPr>
          <w:instrText xml:space="preserve"> PAGEREF </w:instrText>
        </w:r>
        <w:r w:rsidRPr="003B71BC">
          <w:rPr>
            <w:rStyle w:val="a4"/>
            <w:rFonts w:ascii="Meiryo UI" w:eastAsia="Meiryo UI" w:hAnsi="Meiryo UI" w:cs="Meiryo UI"/>
          </w:rPr>
          <w:instrText xml:space="preserve">_Toc256000040 \h </w:instrText>
        </w:r>
        <w:r w:rsidRPr="003B71BC">
          <w:rPr>
            <w:rFonts w:ascii="Meiryo UI" w:eastAsia="Meiryo UI" w:hAnsi="Meiryo UI" w:cs="Meiryo UI"/>
          </w:rPr>
        </w:r>
        <w:r w:rsidRPr="003B71BC">
          <w:rPr>
            <w:rFonts w:ascii="Meiryo UI" w:eastAsia="Meiryo UI" w:hAnsi="Meiryo UI" w:cs="Meiryo UI"/>
          </w:rPr>
          <w:fldChar w:fldCharType="separate"/>
        </w:r>
        <w:r w:rsidRPr="003B71BC">
          <w:rPr>
            <w:rStyle w:val="a4"/>
            <w:rFonts w:ascii="Meiryo UI" w:eastAsia="Meiryo UI" w:hAnsi="Meiryo UI" w:cs="Meiryo UI"/>
          </w:rPr>
          <w:t>6</w:t>
        </w:r>
        <w:r w:rsidRPr="003B71BC">
          <w:rPr>
            <w:rFonts w:ascii="Meiryo UI" w:eastAsia="Meiryo UI" w:hAnsi="Meiryo UI" w:cs="Meiryo UI"/>
          </w:rPr>
          <w:fldChar w:fldCharType="end"/>
        </w:r>
      </w:hyperlink>
    </w:p>
    <w:p w:rsidR="00E82A2C" w:rsidRPr="003B71BC" w:rsidRDefault="00FC0937" w:rsidP="003B71BC">
      <w:pPr>
        <w:pStyle w:val="10"/>
        <w:tabs>
          <w:tab w:val="left" w:pos="660"/>
          <w:tab w:val="right" w:leader="dot" w:pos="8630"/>
        </w:tabs>
        <w:rPr>
          <w:rFonts w:ascii="Meiryo UI" w:eastAsia="Meiryo UI" w:hAnsi="Meiryo UI" w:cs="Meiryo UI"/>
          <w:noProof/>
          <w:sz w:val="22"/>
        </w:rPr>
      </w:pPr>
      <w:hyperlink w:anchor="_Toc256000041" w:history="1">
        <w:r w:rsidRPr="003B71BC">
          <w:rPr>
            <w:rStyle w:val="a4"/>
            <w:rFonts w:ascii="Meiryo UI" w:eastAsia="Meiryo UI" w:hAnsi="Meiryo UI" w:cs="Meiryo UI"/>
          </w:rPr>
          <w:t>40.</w:t>
        </w:r>
        <w:r w:rsidRPr="003B71BC">
          <w:rPr>
            <w:rStyle w:val="a4"/>
            <w:rFonts w:ascii="Meiryo UI" w:eastAsia="Meiryo UI" w:hAnsi="Meiryo UI" w:cs="Meiryo UI"/>
            <w:noProof/>
            <w:sz w:val="22"/>
          </w:rPr>
          <w:tab/>
        </w:r>
        <w:r w:rsidRPr="003B71BC">
          <w:rPr>
            <w:rStyle w:val="a4"/>
            <w:rFonts w:ascii="Meiryo UI" w:eastAsia="Meiryo UI" w:hAnsi="Meiryo UI" w:cs="Meiryo UI"/>
          </w:rPr>
          <w:t>数論</w:t>
        </w:r>
        <w:r w:rsidRPr="003B71BC">
          <w:rPr>
            <w:rStyle w:val="a4"/>
            <w:rFonts w:ascii="Meiryo UI" w:eastAsia="Meiryo UI" w:hAnsi="Meiryo UI" w:cs="Meiryo UI"/>
          </w:rPr>
          <w:tab/>
        </w:r>
        <w:r w:rsidRPr="003B71BC">
          <w:rPr>
            <w:rFonts w:ascii="Meiryo UI" w:eastAsia="Meiryo UI" w:hAnsi="Meiryo UI" w:cs="Meiryo UI"/>
          </w:rPr>
          <w:fldChar w:fldCharType="begin"/>
        </w:r>
        <w:r w:rsidRPr="003B71BC">
          <w:rPr>
            <w:rStyle w:val="a4"/>
            <w:rFonts w:ascii="Meiryo UI" w:eastAsia="Meiryo UI" w:hAnsi="Meiryo UI" w:cs="Meiryo UI"/>
          </w:rPr>
          <w:instrText xml:space="preserve"> PAGEREF _Toc256000041 \h </w:instrText>
        </w:r>
        <w:r w:rsidRPr="003B71BC">
          <w:rPr>
            <w:rFonts w:ascii="Meiryo UI" w:eastAsia="Meiryo UI" w:hAnsi="Meiryo UI" w:cs="Meiryo UI"/>
          </w:rPr>
        </w:r>
        <w:r w:rsidRPr="003B71BC">
          <w:rPr>
            <w:rFonts w:ascii="Meiryo UI" w:eastAsia="Meiryo UI" w:hAnsi="Meiryo UI" w:cs="Meiryo UI"/>
          </w:rPr>
          <w:fldChar w:fldCharType="separate"/>
        </w:r>
        <w:r w:rsidRPr="003B71BC">
          <w:rPr>
            <w:rStyle w:val="a4"/>
            <w:rFonts w:ascii="Meiryo UI" w:eastAsia="Meiryo UI" w:hAnsi="Meiryo UI" w:cs="Meiryo UI"/>
          </w:rPr>
          <w:t>6</w:t>
        </w:r>
        <w:r w:rsidRPr="003B71BC">
          <w:rPr>
            <w:rFonts w:ascii="Meiryo UI" w:eastAsia="Meiryo UI" w:hAnsi="Meiryo UI" w:cs="Meiryo UI"/>
          </w:rPr>
          <w:fldChar w:fldCharType="end"/>
        </w:r>
      </w:hyperlink>
    </w:p>
    <w:p w:rsidR="00E82A2C" w:rsidRPr="003B71BC" w:rsidRDefault="00FC0937" w:rsidP="003B71BC">
      <w:pPr>
        <w:pStyle w:val="10"/>
        <w:tabs>
          <w:tab w:val="left" w:pos="660"/>
          <w:tab w:val="right" w:leader="dot" w:pos="8630"/>
        </w:tabs>
        <w:rPr>
          <w:rFonts w:ascii="Meiryo UI" w:eastAsia="Meiryo UI" w:hAnsi="Meiryo UI" w:cs="Meiryo UI"/>
          <w:noProof/>
          <w:sz w:val="22"/>
        </w:rPr>
      </w:pPr>
      <w:hyperlink w:anchor="_Toc256000042" w:history="1">
        <w:r w:rsidRPr="003B71BC">
          <w:rPr>
            <w:rStyle w:val="a4"/>
            <w:rFonts w:ascii="Meiryo UI" w:eastAsia="Meiryo UI" w:hAnsi="Meiryo UI" w:cs="Meiryo UI"/>
          </w:rPr>
          <w:t>41.</w:t>
        </w:r>
        <w:r w:rsidRPr="003B71BC">
          <w:rPr>
            <w:rStyle w:val="a4"/>
            <w:rFonts w:ascii="Meiryo UI" w:eastAsia="Meiryo UI" w:hAnsi="Meiryo UI" w:cs="Meiryo UI"/>
            <w:noProof/>
            <w:sz w:val="22"/>
          </w:rPr>
          <w:tab/>
        </w:r>
        <w:r w:rsidRPr="003B71BC">
          <w:rPr>
            <w:rStyle w:val="a4"/>
            <w:rFonts w:ascii="Meiryo UI" w:eastAsia="Meiryo UI" w:hAnsi="Meiryo UI" w:cs="Meiryo UI"/>
          </w:rPr>
          <w:t>全域木</w:t>
        </w:r>
        <w:r w:rsidRPr="003B71BC">
          <w:rPr>
            <w:rStyle w:val="a4"/>
            <w:rFonts w:ascii="Meiryo UI" w:eastAsia="Meiryo UI" w:hAnsi="Meiryo UI" w:cs="Meiryo UI"/>
          </w:rPr>
          <w:tab/>
        </w:r>
        <w:r w:rsidRPr="003B71BC">
          <w:rPr>
            <w:rFonts w:ascii="Meiryo UI" w:eastAsia="Meiryo UI" w:hAnsi="Meiryo UI" w:cs="Meiryo UI"/>
          </w:rPr>
          <w:fldChar w:fldCharType="begin"/>
        </w:r>
        <w:r w:rsidRPr="003B71BC">
          <w:rPr>
            <w:rStyle w:val="a4"/>
            <w:rFonts w:ascii="Meiryo UI" w:eastAsia="Meiryo UI" w:hAnsi="Meiryo UI" w:cs="Meiryo UI"/>
          </w:rPr>
          <w:instrText xml:space="preserve"> PAGEREF _Toc256000042 \h </w:instrText>
        </w:r>
        <w:r w:rsidRPr="003B71BC">
          <w:rPr>
            <w:rFonts w:ascii="Meiryo UI" w:eastAsia="Meiryo UI" w:hAnsi="Meiryo UI" w:cs="Meiryo UI"/>
          </w:rPr>
        </w:r>
        <w:r w:rsidRPr="003B71BC">
          <w:rPr>
            <w:rFonts w:ascii="Meiryo UI" w:eastAsia="Meiryo UI" w:hAnsi="Meiryo UI" w:cs="Meiryo UI"/>
          </w:rPr>
          <w:fldChar w:fldCharType="separate"/>
        </w:r>
        <w:r w:rsidRPr="003B71BC">
          <w:rPr>
            <w:rStyle w:val="a4"/>
            <w:rFonts w:ascii="Meiryo UI" w:eastAsia="Meiryo UI" w:hAnsi="Meiryo UI" w:cs="Meiryo UI"/>
          </w:rPr>
          <w:t>6</w:t>
        </w:r>
        <w:r w:rsidRPr="003B71BC">
          <w:rPr>
            <w:rFonts w:ascii="Meiryo UI" w:eastAsia="Meiryo UI" w:hAnsi="Meiryo UI" w:cs="Meiryo UI"/>
          </w:rPr>
          <w:fldChar w:fldCharType="end"/>
        </w:r>
      </w:hyperlink>
    </w:p>
    <w:p w:rsidR="00E82A2C" w:rsidRPr="003B71BC" w:rsidRDefault="00FC0937" w:rsidP="003B71BC">
      <w:pPr>
        <w:pStyle w:val="10"/>
        <w:tabs>
          <w:tab w:val="left" w:pos="660"/>
          <w:tab w:val="right" w:leader="dot" w:pos="8630"/>
        </w:tabs>
        <w:rPr>
          <w:rFonts w:ascii="Meiryo UI" w:eastAsia="Meiryo UI" w:hAnsi="Meiryo UI" w:cs="Meiryo UI"/>
          <w:noProof/>
          <w:sz w:val="22"/>
        </w:rPr>
      </w:pPr>
      <w:hyperlink w:anchor="_Toc256000043" w:history="1">
        <w:r w:rsidRPr="003B71BC">
          <w:rPr>
            <w:rStyle w:val="a4"/>
            <w:rFonts w:ascii="Meiryo UI" w:eastAsia="Meiryo UI" w:hAnsi="Meiryo UI" w:cs="Meiryo UI"/>
          </w:rPr>
          <w:t>42.</w:t>
        </w:r>
        <w:r w:rsidRPr="003B71BC">
          <w:rPr>
            <w:rStyle w:val="a4"/>
            <w:rFonts w:ascii="Meiryo UI" w:eastAsia="Meiryo UI" w:hAnsi="Meiryo UI" w:cs="Meiryo UI"/>
            <w:noProof/>
            <w:sz w:val="22"/>
          </w:rPr>
          <w:tab/>
        </w:r>
        <w:r w:rsidRPr="003B71BC">
          <w:rPr>
            <w:rStyle w:val="a4"/>
            <w:rFonts w:ascii="Meiryo UI" w:eastAsia="Meiryo UI" w:hAnsi="Meiryo UI" w:cs="Meiryo UI"/>
          </w:rPr>
          <w:t>代数構造</w:t>
        </w:r>
        <w:r w:rsidRPr="003B71BC">
          <w:rPr>
            <w:rStyle w:val="a4"/>
            <w:rFonts w:ascii="Meiryo UI" w:eastAsia="Meiryo UI" w:hAnsi="Meiryo UI" w:cs="Meiryo UI"/>
          </w:rPr>
          <w:tab/>
        </w:r>
        <w:r w:rsidRPr="003B71BC">
          <w:rPr>
            <w:rFonts w:ascii="Meiryo UI" w:eastAsia="Meiryo UI" w:hAnsi="Meiryo UI" w:cs="Meiryo UI"/>
          </w:rPr>
          <w:fldChar w:fldCharType="begin"/>
        </w:r>
        <w:r w:rsidRPr="003B71BC">
          <w:rPr>
            <w:rStyle w:val="a4"/>
            <w:rFonts w:ascii="Meiryo UI" w:eastAsia="Meiryo UI" w:hAnsi="Meiryo UI" w:cs="Meiryo UI"/>
          </w:rPr>
          <w:instrText xml:space="preserve"> PAGEREF _Toc256000043 \h </w:instrText>
        </w:r>
        <w:r w:rsidRPr="003B71BC">
          <w:rPr>
            <w:rFonts w:ascii="Meiryo UI" w:eastAsia="Meiryo UI" w:hAnsi="Meiryo UI" w:cs="Meiryo UI"/>
          </w:rPr>
        </w:r>
        <w:r w:rsidRPr="003B71BC">
          <w:rPr>
            <w:rFonts w:ascii="Meiryo UI" w:eastAsia="Meiryo UI" w:hAnsi="Meiryo UI" w:cs="Meiryo UI"/>
          </w:rPr>
          <w:fldChar w:fldCharType="separate"/>
        </w:r>
        <w:r w:rsidRPr="003B71BC">
          <w:rPr>
            <w:rStyle w:val="a4"/>
            <w:rFonts w:ascii="Meiryo UI" w:eastAsia="Meiryo UI" w:hAnsi="Meiryo UI" w:cs="Meiryo UI"/>
          </w:rPr>
          <w:t>6</w:t>
        </w:r>
        <w:r w:rsidRPr="003B71BC">
          <w:rPr>
            <w:rFonts w:ascii="Meiryo UI" w:eastAsia="Meiryo UI" w:hAnsi="Meiryo UI" w:cs="Meiryo UI"/>
          </w:rPr>
          <w:fldChar w:fldCharType="end"/>
        </w:r>
      </w:hyperlink>
    </w:p>
    <w:p w:rsidR="00E82A2C" w:rsidRPr="003B71BC" w:rsidRDefault="00FC0937" w:rsidP="003B71BC">
      <w:pPr>
        <w:pStyle w:val="10"/>
        <w:tabs>
          <w:tab w:val="left" w:pos="660"/>
          <w:tab w:val="right" w:leader="dot" w:pos="8630"/>
        </w:tabs>
        <w:rPr>
          <w:rFonts w:ascii="Meiryo UI" w:eastAsia="Meiryo UI" w:hAnsi="Meiryo UI" w:cs="Meiryo UI"/>
          <w:noProof/>
          <w:sz w:val="22"/>
        </w:rPr>
      </w:pPr>
      <w:hyperlink w:anchor="_Toc256000044" w:history="1">
        <w:r w:rsidRPr="003B71BC">
          <w:rPr>
            <w:rStyle w:val="a4"/>
            <w:rFonts w:ascii="Meiryo UI" w:eastAsia="Meiryo UI" w:hAnsi="Meiryo UI" w:cs="Meiryo UI"/>
          </w:rPr>
          <w:t>43.</w:t>
        </w:r>
        <w:r w:rsidRPr="003B71BC">
          <w:rPr>
            <w:rStyle w:val="a4"/>
            <w:rFonts w:ascii="Meiryo UI" w:eastAsia="Meiryo UI" w:hAnsi="Meiryo UI" w:cs="Meiryo UI"/>
            <w:noProof/>
            <w:sz w:val="22"/>
          </w:rPr>
          <w:tab/>
        </w:r>
        <w:r w:rsidRPr="003B71BC">
          <w:rPr>
            <w:rStyle w:val="a4"/>
            <w:rFonts w:ascii="Meiryo UI" w:eastAsia="Meiryo UI" w:hAnsi="Meiryo UI" w:cs="Meiryo UI"/>
          </w:rPr>
          <w:t>知識テーマ（集合、論理、関数、グラフ）</w:t>
        </w:r>
        <w:r w:rsidRPr="003B71BC">
          <w:rPr>
            <w:rStyle w:val="a4"/>
            <w:rFonts w:ascii="Meiryo UI" w:eastAsia="Meiryo UI" w:hAnsi="Meiryo UI" w:cs="Meiryo UI"/>
          </w:rPr>
          <w:tab/>
        </w:r>
        <w:r w:rsidRPr="003B71BC">
          <w:rPr>
            <w:rFonts w:ascii="Meiryo UI" w:eastAsia="Meiryo UI" w:hAnsi="Meiryo UI" w:cs="Meiryo UI"/>
          </w:rPr>
          <w:fldChar w:fldCharType="begin"/>
        </w:r>
        <w:r w:rsidRPr="003B71BC">
          <w:rPr>
            <w:rStyle w:val="a4"/>
            <w:rFonts w:ascii="Meiryo UI" w:eastAsia="Meiryo UI" w:hAnsi="Meiryo UI" w:cs="Meiryo UI"/>
          </w:rPr>
          <w:instrText xml:space="preserve"> PAGEREF _Toc256000044 \h </w:instrText>
        </w:r>
        <w:r w:rsidRPr="003B71BC">
          <w:rPr>
            <w:rFonts w:ascii="Meiryo UI" w:eastAsia="Meiryo UI" w:hAnsi="Meiryo UI" w:cs="Meiryo UI"/>
          </w:rPr>
        </w:r>
        <w:r w:rsidRPr="003B71BC">
          <w:rPr>
            <w:rFonts w:ascii="Meiryo UI" w:eastAsia="Meiryo UI" w:hAnsi="Meiryo UI" w:cs="Meiryo UI"/>
          </w:rPr>
          <w:fldChar w:fldCharType="separate"/>
        </w:r>
        <w:r w:rsidRPr="003B71BC">
          <w:rPr>
            <w:rStyle w:val="a4"/>
            <w:rFonts w:ascii="Meiryo UI" w:eastAsia="Meiryo UI" w:hAnsi="Meiryo UI" w:cs="Meiryo UI"/>
          </w:rPr>
          <w:t>6</w:t>
        </w:r>
        <w:r w:rsidRPr="003B71BC">
          <w:rPr>
            <w:rFonts w:ascii="Meiryo UI" w:eastAsia="Meiryo UI" w:hAnsi="Meiryo UI" w:cs="Meiryo UI"/>
          </w:rPr>
          <w:fldChar w:fldCharType="end"/>
        </w:r>
      </w:hyperlink>
    </w:p>
    <w:p w:rsidR="00E82A2C" w:rsidRPr="003B71BC" w:rsidRDefault="00FC0937" w:rsidP="003B71BC">
      <w:pPr>
        <w:pStyle w:val="10"/>
        <w:tabs>
          <w:tab w:val="left" w:pos="660"/>
          <w:tab w:val="right" w:leader="dot" w:pos="8630"/>
        </w:tabs>
        <w:rPr>
          <w:rFonts w:ascii="Meiryo UI" w:eastAsia="Meiryo UI" w:hAnsi="Meiryo UI" w:cs="Meiryo UI"/>
          <w:noProof/>
          <w:sz w:val="22"/>
        </w:rPr>
      </w:pPr>
      <w:hyperlink w:anchor="_Toc256000045" w:history="1">
        <w:r w:rsidRPr="003B71BC">
          <w:rPr>
            <w:rStyle w:val="a4"/>
            <w:rFonts w:ascii="Meiryo UI" w:eastAsia="Meiryo UI" w:hAnsi="Meiryo UI" w:cs="Meiryo UI"/>
          </w:rPr>
          <w:t>44.</w:t>
        </w:r>
        <w:r w:rsidRPr="003B71BC">
          <w:rPr>
            <w:rStyle w:val="a4"/>
            <w:rFonts w:ascii="Meiryo UI" w:eastAsia="Meiryo UI" w:hAnsi="Meiryo UI" w:cs="Meiryo UI"/>
            <w:noProof/>
            <w:sz w:val="22"/>
          </w:rPr>
          <w:tab/>
        </w:r>
        <w:r w:rsidRPr="003B71BC">
          <w:rPr>
            <w:rStyle w:val="a4"/>
            <w:rFonts w:ascii="Meiryo UI" w:eastAsia="Meiryo UI" w:hAnsi="Meiryo UI" w:cs="Meiryo UI"/>
          </w:rPr>
          <w:t>直接的な証明</w:t>
        </w:r>
        <w:r w:rsidRPr="003B71BC">
          <w:rPr>
            <w:rStyle w:val="a4"/>
            <w:rFonts w:ascii="Meiryo UI" w:eastAsia="Meiryo UI" w:hAnsi="Meiryo UI" w:cs="Meiryo UI"/>
          </w:rPr>
          <w:tab/>
        </w:r>
        <w:r w:rsidRPr="003B71BC">
          <w:rPr>
            <w:rFonts w:ascii="Meiryo UI" w:eastAsia="Meiryo UI" w:hAnsi="Meiryo UI" w:cs="Meiryo UI"/>
          </w:rPr>
          <w:fldChar w:fldCharType="begin"/>
        </w:r>
        <w:r w:rsidRPr="003B71BC">
          <w:rPr>
            <w:rStyle w:val="a4"/>
            <w:rFonts w:ascii="Meiryo UI" w:eastAsia="Meiryo UI" w:hAnsi="Meiryo UI" w:cs="Meiryo UI"/>
          </w:rPr>
          <w:instrText xml:space="preserve"> PAGEREF _Toc256000045 \h </w:instrText>
        </w:r>
        <w:r w:rsidRPr="003B71BC">
          <w:rPr>
            <w:rFonts w:ascii="Meiryo UI" w:eastAsia="Meiryo UI" w:hAnsi="Meiryo UI" w:cs="Meiryo UI"/>
          </w:rPr>
        </w:r>
        <w:r w:rsidRPr="003B71BC">
          <w:rPr>
            <w:rFonts w:ascii="Meiryo UI" w:eastAsia="Meiryo UI" w:hAnsi="Meiryo UI" w:cs="Meiryo UI"/>
          </w:rPr>
          <w:fldChar w:fldCharType="separate"/>
        </w:r>
        <w:r w:rsidRPr="003B71BC">
          <w:rPr>
            <w:rStyle w:val="a4"/>
            <w:rFonts w:ascii="Meiryo UI" w:eastAsia="Meiryo UI" w:hAnsi="Meiryo UI" w:cs="Meiryo UI"/>
          </w:rPr>
          <w:t>6</w:t>
        </w:r>
        <w:r w:rsidRPr="003B71BC">
          <w:rPr>
            <w:rFonts w:ascii="Meiryo UI" w:eastAsia="Meiryo UI" w:hAnsi="Meiryo UI" w:cs="Meiryo UI"/>
          </w:rPr>
          <w:fldChar w:fldCharType="end"/>
        </w:r>
      </w:hyperlink>
    </w:p>
    <w:p w:rsidR="00E82A2C" w:rsidRPr="003B71BC" w:rsidRDefault="00FC0937" w:rsidP="003B71BC">
      <w:pPr>
        <w:pStyle w:val="10"/>
        <w:tabs>
          <w:tab w:val="left" w:pos="660"/>
          <w:tab w:val="right" w:leader="dot" w:pos="8630"/>
        </w:tabs>
        <w:rPr>
          <w:rFonts w:ascii="Meiryo UI" w:eastAsia="Meiryo UI" w:hAnsi="Meiryo UI" w:cs="Meiryo UI"/>
          <w:noProof/>
          <w:sz w:val="22"/>
        </w:rPr>
      </w:pPr>
      <w:hyperlink w:anchor="_Toc256000046" w:history="1">
        <w:r w:rsidRPr="003B71BC">
          <w:rPr>
            <w:rStyle w:val="a4"/>
            <w:rFonts w:ascii="Meiryo UI" w:eastAsia="Meiryo UI" w:hAnsi="Meiryo UI" w:cs="Meiryo UI"/>
          </w:rPr>
          <w:t>45.</w:t>
        </w:r>
        <w:r w:rsidRPr="003B71BC">
          <w:rPr>
            <w:rStyle w:val="a4"/>
            <w:rFonts w:ascii="Meiryo UI" w:eastAsia="Meiryo UI" w:hAnsi="Meiryo UI" w:cs="Meiryo UI"/>
            <w:noProof/>
            <w:sz w:val="22"/>
          </w:rPr>
          <w:tab/>
        </w:r>
        <w:r w:rsidRPr="003B71BC">
          <w:rPr>
            <w:rStyle w:val="a4"/>
            <w:rFonts w:ascii="Meiryo UI" w:eastAsia="Meiryo UI" w:hAnsi="Meiryo UI" w:cs="Meiryo UI"/>
          </w:rPr>
          <w:t>統計解析（検定と推定、回帰分析、相関等）</w:t>
        </w:r>
        <w:r w:rsidRPr="003B71BC">
          <w:rPr>
            <w:rStyle w:val="a4"/>
            <w:rFonts w:ascii="Meiryo UI" w:eastAsia="Meiryo UI" w:hAnsi="Meiryo UI" w:cs="Meiryo UI"/>
          </w:rPr>
          <w:tab/>
        </w:r>
        <w:r w:rsidRPr="003B71BC">
          <w:rPr>
            <w:rFonts w:ascii="Meiryo UI" w:eastAsia="Meiryo UI" w:hAnsi="Meiryo UI" w:cs="Meiryo UI"/>
          </w:rPr>
          <w:fldChar w:fldCharType="begin"/>
        </w:r>
        <w:r w:rsidRPr="003B71BC">
          <w:rPr>
            <w:rStyle w:val="a4"/>
            <w:rFonts w:ascii="Meiryo UI" w:eastAsia="Meiryo UI" w:hAnsi="Meiryo UI" w:cs="Meiryo UI"/>
          </w:rPr>
          <w:instrText xml:space="preserve"> PAGEREF _Toc256000046 \h </w:instrText>
        </w:r>
        <w:r w:rsidRPr="003B71BC">
          <w:rPr>
            <w:rFonts w:ascii="Meiryo UI" w:eastAsia="Meiryo UI" w:hAnsi="Meiryo UI" w:cs="Meiryo UI"/>
          </w:rPr>
        </w:r>
        <w:r w:rsidRPr="003B71BC">
          <w:rPr>
            <w:rFonts w:ascii="Meiryo UI" w:eastAsia="Meiryo UI" w:hAnsi="Meiryo UI" w:cs="Meiryo UI"/>
          </w:rPr>
          <w:fldChar w:fldCharType="separate"/>
        </w:r>
        <w:r w:rsidRPr="003B71BC">
          <w:rPr>
            <w:rStyle w:val="a4"/>
            <w:rFonts w:ascii="Meiryo UI" w:eastAsia="Meiryo UI" w:hAnsi="Meiryo UI" w:cs="Meiryo UI"/>
          </w:rPr>
          <w:t>6</w:t>
        </w:r>
        <w:r w:rsidRPr="003B71BC">
          <w:rPr>
            <w:rFonts w:ascii="Meiryo UI" w:eastAsia="Meiryo UI" w:hAnsi="Meiryo UI" w:cs="Meiryo UI"/>
          </w:rPr>
          <w:fldChar w:fldCharType="end"/>
        </w:r>
      </w:hyperlink>
    </w:p>
    <w:p w:rsidR="00E82A2C" w:rsidRPr="003B71BC" w:rsidRDefault="00FC0937" w:rsidP="003B71BC">
      <w:pPr>
        <w:pStyle w:val="10"/>
        <w:tabs>
          <w:tab w:val="left" w:pos="660"/>
          <w:tab w:val="right" w:leader="dot" w:pos="8630"/>
        </w:tabs>
        <w:rPr>
          <w:rFonts w:ascii="Meiryo UI" w:eastAsia="Meiryo UI" w:hAnsi="Meiryo UI" w:cs="Meiryo UI"/>
          <w:noProof/>
          <w:sz w:val="22"/>
        </w:rPr>
      </w:pPr>
      <w:hyperlink w:anchor="_Toc256000047" w:history="1">
        <w:r w:rsidRPr="003B71BC">
          <w:rPr>
            <w:rStyle w:val="a4"/>
            <w:rFonts w:ascii="Meiryo UI" w:eastAsia="Meiryo UI" w:hAnsi="Meiryo UI" w:cs="Meiryo UI"/>
          </w:rPr>
          <w:t>46.</w:t>
        </w:r>
        <w:r w:rsidRPr="003B71BC">
          <w:rPr>
            <w:rStyle w:val="a4"/>
            <w:rFonts w:ascii="Meiryo UI" w:eastAsia="Meiryo UI" w:hAnsi="Meiryo UI" w:cs="Meiryo UI"/>
            <w:noProof/>
            <w:sz w:val="22"/>
          </w:rPr>
          <w:tab/>
        </w:r>
        <w:r w:rsidRPr="003B71BC">
          <w:rPr>
            <w:rStyle w:val="a4"/>
            <w:rFonts w:ascii="Meiryo UI" w:eastAsia="Meiryo UI" w:hAnsi="Meiryo UI" w:cs="Meiryo UI"/>
          </w:rPr>
          <w:t>濃度と可算性</w:t>
        </w:r>
        <w:r w:rsidRPr="003B71BC">
          <w:rPr>
            <w:rStyle w:val="a4"/>
            <w:rFonts w:ascii="Meiryo UI" w:eastAsia="Meiryo UI" w:hAnsi="Meiryo UI" w:cs="Meiryo UI"/>
          </w:rPr>
          <w:tab/>
        </w:r>
        <w:r w:rsidRPr="003B71BC">
          <w:rPr>
            <w:rFonts w:ascii="Meiryo UI" w:eastAsia="Meiryo UI" w:hAnsi="Meiryo UI" w:cs="Meiryo UI"/>
          </w:rPr>
          <w:fldChar w:fldCharType="begin"/>
        </w:r>
        <w:r w:rsidRPr="003B71BC">
          <w:rPr>
            <w:rStyle w:val="a4"/>
            <w:rFonts w:ascii="Meiryo UI" w:eastAsia="Meiryo UI" w:hAnsi="Meiryo UI" w:cs="Meiryo UI"/>
          </w:rPr>
          <w:instrText xml:space="preserve"> PAGEREF _Toc256000047 \h </w:instrText>
        </w:r>
        <w:r w:rsidRPr="003B71BC">
          <w:rPr>
            <w:rFonts w:ascii="Meiryo UI" w:eastAsia="Meiryo UI" w:hAnsi="Meiryo UI" w:cs="Meiryo UI"/>
          </w:rPr>
        </w:r>
        <w:r w:rsidRPr="003B71BC">
          <w:rPr>
            <w:rFonts w:ascii="Meiryo UI" w:eastAsia="Meiryo UI" w:hAnsi="Meiryo UI" w:cs="Meiryo UI"/>
          </w:rPr>
          <w:fldChar w:fldCharType="separate"/>
        </w:r>
        <w:r w:rsidRPr="003B71BC">
          <w:rPr>
            <w:rStyle w:val="a4"/>
            <w:rFonts w:ascii="Meiryo UI" w:eastAsia="Meiryo UI" w:hAnsi="Meiryo UI" w:cs="Meiryo UI"/>
          </w:rPr>
          <w:t>6</w:t>
        </w:r>
        <w:r w:rsidRPr="003B71BC">
          <w:rPr>
            <w:rFonts w:ascii="Meiryo UI" w:eastAsia="Meiryo UI" w:hAnsi="Meiryo UI" w:cs="Meiryo UI"/>
          </w:rPr>
          <w:fldChar w:fldCharType="end"/>
        </w:r>
      </w:hyperlink>
    </w:p>
    <w:p w:rsidR="00E82A2C" w:rsidRPr="003B71BC" w:rsidRDefault="00FC0937" w:rsidP="003B71BC">
      <w:pPr>
        <w:pStyle w:val="10"/>
        <w:tabs>
          <w:tab w:val="left" w:pos="660"/>
          <w:tab w:val="right" w:leader="dot" w:pos="8630"/>
        </w:tabs>
        <w:rPr>
          <w:rFonts w:ascii="Meiryo UI" w:eastAsia="Meiryo UI" w:hAnsi="Meiryo UI" w:cs="Meiryo UI"/>
          <w:noProof/>
          <w:sz w:val="22"/>
        </w:rPr>
      </w:pPr>
      <w:hyperlink w:anchor="_Toc256000048" w:history="1">
        <w:r w:rsidRPr="003B71BC">
          <w:rPr>
            <w:rStyle w:val="a4"/>
            <w:rFonts w:ascii="Meiryo UI" w:eastAsia="Meiryo UI" w:hAnsi="Meiryo UI" w:cs="Meiryo UI"/>
          </w:rPr>
          <w:t>47.</w:t>
        </w:r>
        <w:r w:rsidRPr="003B71BC">
          <w:rPr>
            <w:rStyle w:val="a4"/>
            <w:rFonts w:ascii="Meiryo UI" w:eastAsia="Meiryo UI" w:hAnsi="Meiryo UI" w:cs="Meiryo UI"/>
            <w:noProof/>
            <w:sz w:val="22"/>
          </w:rPr>
          <w:tab/>
        </w:r>
        <w:r w:rsidRPr="003B71BC">
          <w:rPr>
            <w:rStyle w:val="a4"/>
            <w:rFonts w:ascii="Meiryo UI" w:eastAsia="Meiryo UI" w:hAnsi="Meiryo UI" w:cs="Meiryo UI"/>
          </w:rPr>
          <w:t>鳩の巣原理</w:t>
        </w:r>
        <w:r w:rsidRPr="003B71BC">
          <w:rPr>
            <w:rStyle w:val="a4"/>
            <w:rFonts w:ascii="Meiryo UI" w:eastAsia="Meiryo UI" w:hAnsi="Meiryo UI" w:cs="Meiryo UI"/>
          </w:rPr>
          <w:tab/>
        </w:r>
        <w:r w:rsidRPr="003B71BC">
          <w:rPr>
            <w:rFonts w:ascii="Meiryo UI" w:eastAsia="Meiryo UI" w:hAnsi="Meiryo UI" w:cs="Meiryo UI"/>
          </w:rPr>
          <w:fldChar w:fldCharType="begin"/>
        </w:r>
        <w:r w:rsidRPr="003B71BC">
          <w:rPr>
            <w:rStyle w:val="a4"/>
            <w:rFonts w:ascii="Meiryo UI" w:eastAsia="Meiryo UI" w:hAnsi="Meiryo UI" w:cs="Meiryo UI"/>
          </w:rPr>
          <w:instrText xml:space="preserve"> PAGEREF _Toc256000048 \h </w:instrText>
        </w:r>
        <w:r w:rsidRPr="003B71BC">
          <w:rPr>
            <w:rFonts w:ascii="Meiryo UI" w:eastAsia="Meiryo UI" w:hAnsi="Meiryo UI" w:cs="Meiryo UI"/>
          </w:rPr>
        </w:r>
        <w:r w:rsidRPr="003B71BC">
          <w:rPr>
            <w:rFonts w:ascii="Meiryo UI" w:eastAsia="Meiryo UI" w:hAnsi="Meiryo UI" w:cs="Meiryo UI"/>
          </w:rPr>
          <w:fldChar w:fldCharType="separate"/>
        </w:r>
        <w:r w:rsidRPr="003B71BC">
          <w:rPr>
            <w:rStyle w:val="a4"/>
            <w:rFonts w:ascii="Meiryo UI" w:eastAsia="Meiryo UI" w:hAnsi="Meiryo UI" w:cs="Meiryo UI"/>
          </w:rPr>
          <w:t>6</w:t>
        </w:r>
        <w:r w:rsidRPr="003B71BC">
          <w:rPr>
            <w:rFonts w:ascii="Meiryo UI" w:eastAsia="Meiryo UI" w:hAnsi="Meiryo UI" w:cs="Meiryo UI"/>
          </w:rPr>
          <w:fldChar w:fldCharType="end"/>
        </w:r>
      </w:hyperlink>
    </w:p>
    <w:p w:rsidR="00E82A2C" w:rsidRPr="003B71BC" w:rsidRDefault="00FC0937" w:rsidP="003B71BC">
      <w:pPr>
        <w:pStyle w:val="10"/>
        <w:tabs>
          <w:tab w:val="left" w:pos="660"/>
          <w:tab w:val="right" w:leader="dot" w:pos="8630"/>
        </w:tabs>
        <w:rPr>
          <w:rFonts w:ascii="Meiryo UI" w:eastAsia="Meiryo UI" w:hAnsi="Meiryo UI" w:cs="Meiryo UI"/>
          <w:noProof/>
          <w:sz w:val="22"/>
        </w:rPr>
      </w:pPr>
      <w:hyperlink w:anchor="_Toc256000049" w:history="1">
        <w:r w:rsidRPr="003B71BC">
          <w:rPr>
            <w:rStyle w:val="a4"/>
            <w:rFonts w:ascii="Meiryo UI" w:eastAsia="Meiryo UI" w:hAnsi="Meiryo UI" w:cs="Meiryo UI"/>
          </w:rPr>
          <w:t>48.</w:t>
        </w:r>
        <w:r w:rsidRPr="003B71BC">
          <w:rPr>
            <w:rStyle w:val="a4"/>
            <w:rFonts w:ascii="Meiryo UI" w:eastAsia="Meiryo UI" w:hAnsi="Meiryo UI" w:cs="Meiryo UI"/>
            <w:noProof/>
            <w:sz w:val="22"/>
          </w:rPr>
          <w:tab/>
        </w:r>
        <w:r w:rsidRPr="003B71BC">
          <w:rPr>
            <w:rStyle w:val="a4"/>
            <w:rFonts w:ascii="Meiryo UI" w:eastAsia="Meiryo UI" w:hAnsi="Meiryo UI" w:cs="Meiryo UI"/>
          </w:rPr>
          <w:t>反例、対偶、背理法による証明</w:t>
        </w:r>
        <w:r w:rsidRPr="003B71BC">
          <w:rPr>
            <w:rStyle w:val="a4"/>
            <w:rFonts w:ascii="Meiryo UI" w:eastAsia="Meiryo UI" w:hAnsi="Meiryo UI" w:cs="Meiryo UI"/>
          </w:rPr>
          <w:tab/>
        </w:r>
        <w:r w:rsidRPr="003B71BC">
          <w:rPr>
            <w:rFonts w:ascii="Meiryo UI" w:eastAsia="Meiryo UI" w:hAnsi="Meiryo UI" w:cs="Meiryo UI"/>
          </w:rPr>
          <w:fldChar w:fldCharType="begin"/>
        </w:r>
        <w:r w:rsidRPr="003B71BC">
          <w:rPr>
            <w:rStyle w:val="a4"/>
            <w:rFonts w:ascii="Meiryo UI" w:eastAsia="Meiryo UI" w:hAnsi="Meiryo UI" w:cs="Meiryo UI"/>
          </w:rPr>
          <w:instrText xml:space="preserve"> PAGEREF _Toc256000049 \h </w:instrText>
        </w:r>
        <w:r w:rsidRPr="003B71BC">
          <w:rPr>
            <w:rFonts w:ascii="Meiryo UI" w:eastAsia="Meiryo UI" w:hAnsi="Meiryo UI" w:cs="Meiryo UI"/>
          </w:rPr>
        </w:r>
        <w:r w:rsidRPr="003B71BC">
          <w:rPr>
            <w:rFonts w:ascii="Meiryo UI" w:eastAsia="Meiryo UI" w:hAnsi="Meiryo UI" w:cs="Meiryo UI"/>
          </w:rPr>
          <w:fldChar w:fldCharType="separate"/>
        </w:r>
        <w:r w:rsidRPr="003B71BC">
          <w:rPr>
            <w:rStyle w:val="a4"/>
            <w:rFonts w:ascii="Meiryo UI" w:eastAsia="Meiryo UI" w:hAnsi="Meiryo UI" w:cs="Meiryo UI"/>
          </w:rPr>
          <w:t>6</w:t>
        </w:r>
        <w:r w:rsidRPr="003B71BC">
          <w:rPr>
            <w:rFonts w:ascii="Meiryo UI" w:eastAsia="Meiryo UI" w:hAnsi="Meiryo UI" w:cs="Meiryo UI"/>
          </w:rPr>
          <w:fldChar w:fldCharType="end"/>
        </w:r>
      </w:hyperlink>
    </w:p>
    <w:p w:rsidR="00E82A2C" w:rsidRPr="003B71BC" w:rsidRDefault="00FC0937" w:rsidP="003B71BC">
      <w:pPr>
        <w:pStyle w:val="10"/>
        <w:tabs>
          <w:tab w:val="left" w:pos="660"/>
          <w:tab w:val="right" w:leader="dot" w:pos="8630"/>
        </w:tabs>
        <w:rPr>
          <w:rFonts w:ascii="Meiryo UI" w:eastAsia="Meiryo UI" w:hAnsi="Meiryo UI" w:cs="Meiryo UI"/>
          <w:noProof/>
          <w:sz w:val="22"/>
        </w:rPr>
      </w:pPr>
      <w:hyperlink w:anchor="_Toc256000050" w:history="1">
        <w:r w:rsidRPr="003B71BC">
          <w:rPr>
            <w:rStyle w:val="a4"/>
            <w:rFonts w:ascii="Meiryo UI" w:eastAsia="Meiryo UI" w:hAnsi="Meiryo UI" w:cs="Meiryo UI"/>
          </w:rPr>
          <w:t>49.</w:t>
        </w:r>
        <w:r w:rsidRPr="003B71BC">
          <w:rPr>
            <w:rStyle w:val="a4"/>
            <w:rFonts w:ascii="Meiryo UI" w:eastAsia="Meiryo UI" w:hAnsi="Meiryo UI" w:cs="Meiryo UI"/>
            <w:noProof/>
            <w:sz w:val="22"/>
          </w:rPr>
          <w:tab/>
        </w:r>
        <w:r w:rsidRPr="003B71BC">
          <w:rPr>
            <w:rStyle w:val="a4"/>
            <w:rFonts w:ascii="Meiryo UI" w:eastAsia="Meiryo UI" w:hAnsi="Meiryo UI" w:cs="Meiryo UI"/>
          </w:rPr>
          <w:t>無向グラフ</w:t>
        </w:r>
        <w:r w:rsidRPr="003B71BC">
          <w:rPr>
            <w:rStyle w:val="a4"/>
            <w:rFonts w:ascii="Meiryo UI" w:eastAsia="Meiryo UI" w:hAnsi="Meiryo UI" w:cs="Meiryo UI"/>
          </w:rPr>
          <w:tab/>
        </w:r>
        <w:r w:rsidRPr="003B71BC">
          <w:rPr>
            <w:rFonts w:ascii="Meiryo UI" w:eastAsia="Meiryo UI" w:hAnsi="Meiryo UI" w:cs="Meiryo UI"/>
          </w:rPr>
          <w:fldChar w:fldCharType="begin"/>
        </w:r>
        <w:r w:rsidRPr="003B71BC">
          <w:rPr>
            <w:rStyle w:val="a4"/>
            <w:rFonts w:ascii="Meiryo UI" w:eastAsia="Meiryo UI" w:hAnsi="Meiryo UI" w:cs="Meiryo UI"/>
          </w:rPr>
          <w:instrText xml:space="preserve"> PAGEREF _Toc256000050 \h </w:instrText>
        </w:r>
        <w:r w:rsidRPr="003B71BC">
          <w:rPr>
            <w:rFonts w:ascii="Meiryo UI" w:eastAsia="Meiryo UI" w:hAnsi="Meiryo UI" w:cs="Meiryo UI"/>
          </w:rPr>
        </w:r>
        <w:r w:rsidRPr="003B71BC">
          <w:rPr>
            <w:rFonts w:ascii="Meiryo UI" w:eastAsia="Meiryo UI" w:hAnsi="Meiryo UI" w:cs="Meiryo UI"/>
          </w:rPr>
          <w:fldChar w:fldCharType="separate"/>
        </w:r>
        <w:r w:rsidRPr="003B71BC">
          <w:rPr>
            <w:rStyle w:val="a4"/>
            <w:rFonts w:ascii="Meiryo UI" w:eastAsia="Meiryo UI" w:hAnsi="Meiryo UI" w:cs="Meiryo UI"/>
          </w:rPr>
          <w:t>6</w:t>
        </w:r>
        <w:r w:rsidRPr="003B71BC">
          <w:rPr>
            <w:rFonts w:ascii="Meiryo UI" w:eastAsia="Meiryo UI" w:hAnsi="Meiryo UI" w:cs="Meiryo UI"/>
          </w:rPr>
          <w:fldChar w:fldCharType="end"/>
        </w:r>
      </w:hyperlink>
    </w:p>
    <w:p w:rsidR="00E82A2C" w:rsidRPr="003B71BC" w:rsidRDefault="00FC0937" w:rsidP="003B71BC">
      <w:pPr>
        <w:pStyle w:val="10"/>
        <w:tabs>
          <w:tab w:val="left" w:pos="660"/>
          <w:tab w:val="right" w:leader="dot" w:pos="8630"/>
        </w:tabs>
        <w:rPr>
          <w:rFonts w:ascii="Meiryo UI" w:eastAsia="Meiryo UI" w:hAnsi="Meiryo UI" w:cs="Meiryo UI"/>
          <w:noProof/>
          <w:sz w:val="22"/>
        </w:rPr>
      </w:pPr>
      <w:hyperlink w:anchor="_Toc256000051" w:history="1">
        <w:r w:rsidRPr="003B71BC">
          <w:rPr>
            <w:rStyle w:val="a4"/>
            <w:rFonts w:ascii="Meiryo UI" w:eastAsia="Meiryo UI" w:hAnsi="Meiryo UI" w:cs="Meiryo UI"/>
          </w:rPr>
          <w:t>50.</w:t>
        </w:r>
        <w:r w:rsidRPr="003B71BC">
          <w:rPr>
            <w:rStyle w:val="a4"/>
            <w:rFonts w:ascii="Meiryo UI" w:eastAsia="Meiryo UI" w:hAnsi="Meiryo UI" w:cs="Meiryo UI"/>
            <w:noProof/>
            <w:sz w:val="22"/>
          </w:rPr>
          <w:tab/>
        </w:r>
        <w:r w:rsidRPr="003B71BC">
          <w:rPr>
            <w:rStyle w:val="a4"/>
            <w:rFonts w:ascii="Meiryo UI" w:eastAsia="Meiryo UI" w:hAnsi="Meiryo UI" w:cs="Meiryo UI"/>
          </w:rPr>
          <w:t>命題</w:t>
        </w:r>
        <w:r w:rsidRPr="003B71BC">
          <w:rPr>
            <w:rStyle w:val="a4"/>
            <w:rFonts w:ascii="Meiryo UI" w:eastAsia="Meiryo UI" w:hAnsi="Meiryo UI" w:cs="Meiryo UI"/>
          </w:rPr>
          <w:tab/>
        </w:r>
        <w:r w:rsidRPr="003B71BC">
          <w:rPr>
            <w:rFonts w:ascii="Meiryo UI" w:eastAsia="Meiryo UI" w:hAnsi="Meiryo UI" w:cs="Meiryo UI"/>
          </w:rPr>
          <w:fldChar w:fldCharType="begin"/>
        </w:r>
        <w:r w:rsidRPr="003B71BC">
          <w:rPr>
            <w:rStyle w:val="a4"/>
            <w:rFonts w:ascii="Meiryo UI" w:eastAsia="Meiryo UI" w:hAnsi="Meiryo UI" w:cs="Meiryo UI"/>
          </w:rPr>
          <w:instrText xml:space="preserve"> PAGEREF _Toc256000051 \h </w:instrText>
        </w:r>
        <w:r w:rsidRPr="003B71BC">
          <w:rPr>
            <w:rFonts w:ascii="Meiryo UI" w:eastAsia="Meiryo UI" w:hAnsi="Meiryo UI" w:cs="Meiryo UI"/>
          </w:rPr>
        </w:r>
        <w:r w:rsidRPr="003B71BC">
          <w:rPr>
            <w:rFonts w:ascii="Meiryo UI" w:eastAsia="Meiryo UI" w:hAnsi="Meiryo UI" w:cs="Meiryo UI"/>
          </w:rPr>
          <w:fldChar w:fldCharType="separate"/>
        </w:r>
        <w:r w:rsidRPr="003B71BC">
          <w:rPr>
            <w:rStyle w:val="a4"/>
            <w:rFonts w:ascii="Meiryo UI" w:eastAsia="Meiryo UI" w:hAnsi="Meiryo UI" w:cs="Meiryo UI"/>
          </w:rPr>
          <w:t>6</w:t>
        </w:r>
        <w:r w:rsidRPr="003B71BC">
          <w:rPr>
            <w:rFonts w:ascii="Meiryo UI" w:eastAsia="Meiryo UI" w:hAnsi="Meiryo UI" w:cs="Meiryo UI"/>
          </w:rPr>
          <w:fldChar w:fldCharType="end"/>
        </w:r>
      </w:hyperlink>
    </w:p>
    <w:p w:rsidR="00E82A2C" w:rsidRPr="003B71BC" w:rsidRDefault="00FC0937" w:rsidP="003B71BC">
      <w:pPr>
        <w:pStyle w:val="10"/>
        <w:tabs>
          <w:tab w:val="left" w:pos="660"/>
          <w:tab w:val="right" w:leader="dot" w:pos="8630"/>
        </w:tabs>
        <w:rPr>
          <w:rFonts w:ascii="Meiryo UI" w:eastAsia="Meiryo UI" w:hAnsi="Meiryo UI" w:cs="Meiryo UI"/>
          <w:noProof/>
          <w:sz w:val="22"/>
        </w:rPr>
      </w:pPr>
      <w:hyperlink w:anchor="_Toc256000052" w:history="1">
        <w:r w:rsidRPr="003B71BC">
          <w:rPr>
            <w:rStyle w:val="a4"/>
            <w:rFonts w:ascii="Meiryo UI" w:eastAsia="Meiryo UI" w:hAnsi="Meiryo UI" w:cs="Meiryo UI"/>
          </w:rPr>
          <w:t>51.</w:t>
        </w:r>
        <w:r w:rsidRPr="003B71BC">
          <w:rPr>
            <w:rStyle w:val="a4"/>
            <w:rFonts w:ascii="Meiryo UI" w:eastAsia="Meiryo UI" w:hAnsi="Meiryo UI" w:cs="Meiryo UI"/>
            <w:noProof/>
            <w:sz w:val="22"/>
          </w:rPr>
          <w:tab/>
        </w:r>
        <w:r w:rsidRPr="003B71BC">
          <w:rPr>
            <w:rStyle w:val="a4"/>
            <w:rFonts w:ascii="Meiryo UI" w:eastAsia="Meiryo UI" w:hAnsi="Meiryo UI" w:cs="Meiryo UI"/>
          </w:rPr>
          <w:t>木</w:t>
        </w:r>
        <w:r w:rsidRPr="003B71BC">
          <w:rPr>
            <w:rStyle w:val="a4"/>
            <w:rFonts w:ascii="Meiryo UI" w:eastAsia="Meiryo UI" w:hAnsi="Meiryo UI" w:cs="Meiryo UI"/>
          </w:rPr>
          <w:tab/>
        </w:r>
        <w:r w:rsidRPr="003B71BC">
          <w:rPr>
            <w:rFonts w:ascii="Meiryo UI" w:eastAsia="Meiryo UI" w:hAnsi="Meiryo UI" w:cs="Meiryo UI"/>
          </w:rPr>
          <w:fldChar w:fldCharType="begin"/>
        </w:r>
        <w:r w:rsidRPr="003B71BC">
          <w:rPr>
            <w:rStyle w:val="a4"/>
            <w:rFonts w:ascii="Meiryo UI" w:eastAsia="Meiryo UI" w:hAnsi="Meiryo UI" w:cs="Meiryo UI"/>
          </w:rPr>
          <w:instrText xml:space="preserve"> PAGEREF _Toc256000052 \h </w:instrText>
        </w:r>
        <w:r w:rsidRPr="003B71BC">
          <w:rPr>
            <w:rFonts w:ascii="Meiryo UI" w:eastAsia="Meiryo UI" w:hAnsi="Meiryo UI" w:cs="Meiryo UI"/>
          </w:rPr>
        </w:r>
        <w:r w:rsidRPr="003B71BC">
          <w:rPr>
            <w:rFonts w:ascii="Meiryo UI" w:eastAsia="Meiryo UI" w:hAnsi="Meiryo UI" w:cs="Meiryo UI"/>
          </w:rPr>
          <w:fldChar w:fldCharType="separate"/>
        </w:r>
        <w:r w:rsidRPr="003B71BC">
          <w:rPr>
            <w:rStyle w:val="a4"/>
            <w:rFonts w:ascii="Meiryo UI" w:eastAsia="Meiryo UI" w:hAnsi="Meiryo UI" w:cs="Meiryo UI"/>
          </w:rPr>
          <w:t>6</w:t>
        </w:r>
        <w:r w:rsidRPr="003B71BC">
          <w:rPr>
            <w:rFonts w:ascii="Meiryo UI" w:eastAsia="Meiryo UI" w:hAnsi="Meiryo UI" w:cs="Meiryo UI"/>
          </w:rPr>
          <w:fldChar w:fldCharType="end"/>
        </w:r>
      </w:hyperlink>
    </w:p>
    <w:p w:rsidR="00E82A2C" w:rsidRPr="003B71BC" w:rsidRDefault="00FC0937" w:rsidP="003B71BC">
      <w:pPr>
        <w:pStyle w:val="10"/>
        <w:tabs>
          <w:tab w:val="left" w:pos="660"/>
          <w:tab w:val="right" w:leader="dot" w:pos="8630"/>
        </w:tabs>
        <w:rPr>
          <w:rFonts w:ascii="Meiryo UI" w:eastAsia="Meiryo UI" w:hAnsi="Meiryo UI" w:cs="Meiryo UI"/>
          <w:noProof/>
          <w:sz w:val="22"/>
        </w:rPr>
      </w:pPr>
      <w:hyperlink w:anchor="_Toc256000053" w:history="1">
        <w:r w:rsidRPr="003B71BC">
          <w:rPr>
            <w:rStyle w:val="a4"/>
            <w:rFonts w:ascii="Meiryo UI" w:eastAsia="Meiryo UI" w:hAnsi="Meiryo UI" w:cs="Meiryo UI"/>
          </w:rPr>
          <w:t>52.</w:t>
        </w:r>
        <w:r w:rsidRPr="003B71BC">
          <w:rPr>
            <w:rStyle w:val="a4"/>
            <w:rFonts w:ascii="Meiryo UI" w:eastAsia="Meiryo UI" w:hAnsi="Meiryo UI" w:cs="Meiryo UI"/>
            <w:noProof/>
            <w:sz w:val="22"/>
          </w:rPr>
          <w:tab/>
        </w:r>
        <w:r w:rsidRPr="003B71BC">
          <w:rPr>
            <w:rStyle w:val="a4"/>
            <w:rFonts w:ascii="Meiryo UI" w:eastAsia="Meiryo UI" w:hAnsi="Meiryo UI" w:cs="Meiryo UI"/>
          </w:rPr>
          <w:t>有向グラフ</w:t>
        </w:r>
        <w:r w:rsidRPr="003B71BC">
          <w:rPr>
            <w:rStyle w:val="a4"/>
            <w:rFonts w:ascii="Meiryo UI" w:eastAsia="Meiryo UI" w:hAnsi="Meiryo UI" w:cs="Meiryo UI"/>
          </w:rPr>
          <w:tab/>
        </w:r>
        <w:r w:rsidRPr="003B71BC">
          <w:rPr>
            <w:rFonts w:ascii="Meiryo UI" w:eastAsia="Meiryo UI" w:hAnsi="Meiryo UI" w:cs="Meiryo UI"/>
          </w:rPr>
          <w:fldChar w:fldCharType="begin"/>
        </w:r>
        <w:r w:rsidRPr="003B71BC">
          <w:rPr>
            <w:rStyle w:val="a4"/>
            <w:rFonts w:ascii="Meiryo UI" w:eastAsia="Meiryo UI" w:hAnsi="Meiryo UI" w:cs="Meiryo UI"/>
          </w:rPr>
          <w:instrText xml:space="preserve"> PAGEREF _Toc2</w:instrText>
        </w:r>
        <w:r w:rsidRPr="003B71BC">
          <w:rPr>
            <w:rStyle w:val="a4"/>
            <w:rFonts w:ascii="Meiryo UI" w:eastAsia="Meiryo UI" w:hAnsi="Meiryo UI" w:cs="Meiryo UI"/>
          </w:rPr>
          <w:instrText xml:space="preserve">56000053 \h </w:instrText>
        </w:r>
        <w:r w:rsidRPr="003B71BC">
          <w:rPr>
            <w:rFonts w:ascii="Meiryo UI" w:eastAsia="Meiryo UI" w:hAnsi="Meiryo UI" w:cs="Meiryo UI"/>
          </w:rPr>
        </w:r>
        <w:r w:rsidRPr="003B71BC">
          <w:rPr>
            <w:rFonts w:ascii="Meiryo UI" w:eastAsia="Meiryo UI" w:hAnsi="Meiryo UI" w:cs="Meiryo UI"/>
          </w:rPr>
          <w:fldChar w:fldCharType="separate"/>
        </w:r>
        <w:r w:rsidRPr="003B71BC">
          <w:rPr>
            <w:rStyle w:val="a4"/>
            <w:rFonts w:ascii="Meiryo UI" w:eastAsia="Meiryo UI" w:hAnsi="Meiryo UI" w:cs="Meiryo UI"/>
          </w:rPr>
          <w:t>7</w:t>
        </w:r>
        <w:r w:rsidRPr="003B71BC">
          <w:rPr>
            <w:rFonts w:ascii="Meiryo UI" w:eastAsia="Meiryo UI" w:hAnsi="Meiryo UI" w:cs="Meiryo UI"/>
          </w:rPr>
          <w:fldChar w:fldCharType="end"/>
        </w:r>
      </w:hyperlink>
    </w:p>
    <w:p w:rsidR="00E82A2C" w:rsidRPr="003B71BC" w:rsidRDefault="00FC0937" w:rsidP="003B71BC">
      <w:pPr>
        <w:pStyle w:val="10"/>
        <w:tabs>
          <w:tab w:val="left" w:pos="660"/>
          <w:tab w:val="right" w:leader="dot" w:pos="8630"/>
        </w:tabs>
        <w:rPr>
          <w:rFonts w:ascii="Meiryo UI" w:eastAsia="Meiryo UI" w:hAnsi="Meiryo UI" w:cs="Meiryo UI"/>
          <w:noProof/>
          <w:sz w:val="22"/>
        </w:rPr>
      </w:pPr>
      <w:hyperlink w:anchor="_Toc256000054" w:history="1">
        <w:r w:rsidRPr="003B71BC">
          <w:rPr>
            <w:rStyle w:val="a4"/>
            <w:rFonts w:ascii="Meiryo UI" w:eastAsia="Meiryo UI" w:hAnsi="Meiryo UI" w:cs="Meiryo UI"/>
          </w:rPr>
          <w:t>53.</w:t>
        </w:r>
        <w:r w:rsidRPr="003B71BC">
          <w:rPr>
            <w:rStyle w:val="a4"/>
            <w:rFonts w:ascii="Meiryo UI" w:eastAsia="Meiryo UI" w:hAnsi="Meiryo UI" w:cs="Meiryo UI"/>
            <w:noProof/>
            <w:sz w:val="22"/>
          </w:rPr>
          <w:tab/>
        </w:r>
        <w:r w:rsidRPr="003B71BC">
          <w:rPr>
            <w:rStyle w:val="a4"/>
            <w:rFonts w:ascii="Meiryo UI" w:eastAsia="Meiryo UI" w:hAnsi="Meiryo UI" w:cs="Meiryo UI"/>
          </w:rPr>
          <w:t>離散確率</w:t>
        </w:r>
        <w:r w:rsidRPr="003B71BC">
          <w:rPr>
            <w:rStyle w:val="a4"/>
            <w:rFonts w:ascii="Meiryo UI" w:eastAsia="Meiryo UI" w:hAnsi="Meiryo UI" w:cs="Meiryo UI"/>
          </w:rPr>
          <w:tab/>
        </w:r>
        <w:r w:rsidRPr="003B71BC">
          <w:rPr>
            <w:rFonts w:ascii="Meiryo UI" w:eastAsia="Meiryo UI" w:hAnsi="Meiryo UI" w:cs="Meiryo UI"/>
          </w:rPr>
          <w:fldChar w:fldCharType="begin"/>
        </w:r>
        <w:r w:rsidRPr="003B71BC">
          <w:rPr>
            <w:rStyle w:val="a4"/>
            <w:rFonts w:ascii="Meiryo UI" w:eastAsia="Meiryo UI" w:hAnsi="Meiryo UI" w:cs="Meiryo UI"/>
          </w:rPr>
          <w:instrText xml:space="preserve"> PAGEREF _Toc256000054 \h </w:instrText>
        </w:r>
        <w:r w:rsidRPr="003B71BC">
          <w:rPr>
            <w:rFonts w:ascii="Meiryo UI" w:eastAsia="Meiryo UI" w:hAnsi="Meiryo UI" w:cs="Meiryo UI"/>
          </w:rPr>
        </w:r>
        <w:r w:rsidRPr="003B71BC">
          <w:rPr>
            <w:rFonts w:ascii="Meiryo UI" w:eastAsia="Meiryo UI" w:hAnsi="Meiryo UI" w:cs="Meiryo UI"/>
          </w:rPr>
          <w:fldChar w:fldCharType="separate"/>
        </w:r>
        <w:r w:rsidRPr="003B71BC">
          <w:rPr>
            <w:rStyle w:val="a4"/>
            <w:rFonts w:ascii="Meiryo UI" w:eastAsia="Meiryo UI" w:hAnsi="Meiryo UI" w:cs="Meiryo UI"/>
          </w:rPr>
          <w:t>7</w:t>
        </w:r>
        <w:r w:rsidRPr="003B71BC">
          <w:rPr>
            <w:rFonts w:ascii="Meiryo UI" w:eastAsia="Meiryo UI" w:hAnsi="Meiryo UI" w:cs="Meiryo UI"/>
          </w:rPr>
          <w:fldChar w:fldCharType="end"/>
        </w:r>
      </w:hyperlink>
    </w:p>
    <w:p w:rsidR="00E82A2C" w:rsidRPr="003B71BC" w:rsidRDefault="00FC0937" w:rsidP="003B71BC">
      <w:pPr>
        <w:pStyle w:val="10"/>
        <w:tabs>
          <w:tab w:val="left" w:pos="660"/>
          <w:tab w:val="right" w:leader="dot" w:pos="8630"/>
        </w:tabs>
        <w:rPr>
          <w:rFonts w:ascii="Meiryo UI" w:eastAsia="Meiryo UI" w:hAnsi="Meiryo UI" w:cs="Meiryo UI"/>
          <w:noProof/>
          <w:sz w:val="22"/>
        </w:rPr>
      </w:pPr>
      <w:hyperlink w:anchor="_Toc256000055" w:history="1">
        <w:r w:rsidRPr="003B71BC">
          <w:rPr>
            <w:rStyle w:val="a4"/>
            <w:rFonts w:ascii="Meiryo UI" w:eastAsia="Meiryo UI" w:hAnsi="Meiryo UI" w:cs="Meiryo UI"/>
          </w:rPr>
          <w:t>54.</w:t>
        </w:r>
        <w:r w:rsidRPr="003B71BC">
          <w:rPr>
            <w:rStyle w:val="a4"/>
            <w:rFonts w:ascii="Meiryo UI" w:eastAsia="Meiryo UI" w:hAnsi="Meiryo UI" w:cs="Meiryo UI"/>
            <w:noProof/>
            <w:sz w:val="22"/>
          </w:rPr>
          <w:tab/>
        </w:r>
        <w:r w:rsidRPr="003B71BC">
          <w:rPr>
            <w:rStyle w:val="a4"/>
            <w:rFonts w:ascii="Meiryo UI" w:eastAsia="Meiryo UI" w:hAnsi="Meiryo UI" w:cs="Meiryo UI"/>
          </w:rPr>
          <w:t>離散関数、連続関数、関係</w:t>
        </w:r>
        <w:r w:rsidRPr="003B71BC">
          <w:rPr>
            <w:rStyle w:val="a4"/>
            <w:rFonts w:ascii="Meiryo UI" w:eastAsia="Meiryo UI" w:hAnsi="Meiryo UI" w:cs="Meiryo UI"/>
          </w:rPr>
          <w:tab/>
        </w:r>
        <w:r w:rsidRPr="003B71BC">
          <w:rPr>
            <w:rFonts w:ascii="Meiryo UI" w:eastAsia="Meiryo UI" w:hAnsi="Meiryo UI" w:cs="Meiryo UI"/>
          </w:rPr>
          <w:fldChar w:fldCharType="begin"/>
        </w:r>
        <w:r w:rsidRPr="003B71BC">
          <w:rPr>
            <w:rStyle w:val="a4"/>
            <w:rFonts w:ascii="Meiryo UI" w:eastAsia="Meiryo UI" w:hAnsi="Meiryo UI" w:cs="Meiryo UI"/>
          </w:rPr>
          <w:instrText xml:space="preserve"> PAGEREF _Toc256000055 \h </w:instrText>
        </w:r>
        <w:r w:rsidRPr="003B71BC">
          <w:rPr>
            <w:rFonts w:ascii="Meiryo UI" w:eastAsia="Meiryo UI" w:hAnsi="Meiryo UI" w:cs="Meiryo UI"/>
          </w:rPr>
        </w:r>
        <w:r w:rsidRPr="003B71BC">
          <w:rPr>
            <w:rFonts w:ascii="Meiryo UI" w:eastAsia="Meiryo UI" w:hAnsi="Meiryo UI" w:cs="Meiryo UI"/>
          </w:rPr>
          <w:fldChar w:fldCharType="separate"/>
        </w:r>
        <w:r w:rsidRPr="003B71BC">
          <w:rPr>
            <w:rStyle w:val="a4"/>
            <w:rFonts w:ascii="Meiryo UI" w:eastAsia="Meiryo UI" w:hAnsi="Meiryo UI" w:cs="Meiryo UI"/>
          </w:rPr>
          <w:t>7</w:t>
        </w:r>
        <w:r w:rsidRPr="003B71BC">
          <w:rPr>
            <w:rFonts w:ascii="Meiryo UI" w:eastAsia="Meiryo UI" w:hAnsi="Meiryo UI" w:cs="Meiryo UI"/>
          </w:rPr>
          <w:fldChar w:fldCharType="end"/>
        </w:r>
      </w:hyperlink>
    </w:p>
    <w:p w:rsidR="00E82A2C" w:rsidRPr="003B71BC" w:rsidRDefault="00FC0937" w:rsidP="003B71BC">
      <w:pPr>
        <w:pStyle w:val="10"/>
        <w:tabs>
          <w:tab w:val="left" w:pos="660"/>
          <w:tab w:val="right" w:leader="dot" w:pos="8630"/>
        </w:tabs>
        <w:rPr>
          <w:rFonts w:ascii="Meiryo UI" w:eastAsia="Meiryo UI" w:hAnsi="Meiryo UI" w:cs="Meiryo UI"/>
          <w:noProof/>
          <w:sz w:val="22"/>
        </w:rPr>
      </w:pPr>
      <w:hyperlink w:anchor="_Toc256000056" w:history="1">
        <w:r w:rsidRPr="003B71BC">
          <w:rPr>
            <w:rStyle w:val="a4"/>
            <w:rFonts w:ascii="Meiryo UI" w:eastAsia="Meiryo UI" w:hAnsi="Meiryo UI" w:cs="Meiryo UI"/>
          </w:rPr>
          <w:t>55.</w:t>
        </w:r>
        <w:r w:rsidRPr="003B71BC">
          <w:rPr>
            <w:rStyle w:val="a4"/>
            <w:rFonts w:ascii="Meiryo UI" w:eastAsia="Meiryo UI" w:hAnsi="Meiryo UI" w:cs="Meiryo UI"/>
            <w:noProof/>
            <w:sz w:val="22"/>
          </w:rPr>
          <w:tab/>
        </w:r>
        <w:r w:rsidRPr="003B71BC">
          <w:rPr>
            <w:rStyle w:val="a4"/>
            <w:rFonts w:ascii="Meiryo UI" w:eastAsia="Meiryo UI" w:hAnsi="Meiryo UI" w:cs="Meiryo UI"/>
          </w:rPr>
          <w:t>離散時間モデルと</w:t>
        </w:r>
        <w:r w:rsidRPr="003B71BC">
          <w:rPr>
            <w:rStyle w:val="a4"/>
            <w:rFonts w:ascii="Meiryo UI" w:eastAsia="Meiryo UI" w:hAnsi="Meiryo UI" w:cs="Meiryo UI"/>
          </w:rPr>
          <w:t>連続時間モデルの対照</w:t>
        </w:r>
        <w:r w:rsidRPr="003B71BC">
          <w:rPr>
            <w:rStyle w:val="a4"/>
            <w:rFonts w:ascii="Meiryo UI" w:eastAsia="Meiryo UI" w:hAnsi="Meiryo UI" w:cs="Meiryo UI"/>
          </w:rPr>
          <w:tab/>
        </w:r>
        <w:r w:rsidRPr="003B71BC">
          <w:rPr>
            <w:rFonts w:ascii="Meiryo UI" w:eastAsia="Meiryo UI" w:hAnsi="Meiryo UI" w:cs="Meiryo UI"/>
          </w:rPr>
          <w:fldChar w:fldCharType="begin"/>
        </w:r>
        <w:r w:rsidRPr="003B71BC">
          <w:rPr>
            <w:rStyle w:val="a4"/>
            <w:rFonts w:ascii="Meiryo UI" w:eastAsia="Meiryo UI" w:hAnsi="Meiryo UI" w:cs="Meiryo UI"/>
          </w:rPr>
          <w:instrText xml:space="preserve"> PAGEREF _Toc256000056 \h </w:instrText>
        </w:r>
        <w:r w:rsidRPr="003B71BC">
          <w:rPr>
            <w:rFonts w:ascii="Meiryo UI" w:eastAsia="Meiryo UI" w:hAnsi="Meiryo UI" w:cs="Meiryo UI"/>
          </w:rPr>
        </w:r>
        <w:r w:rsidRPr="003B71BC">
          <w:rPr>
            <w:rFonts w:ascii="Meiryo UI" w:eastAsia="Meiryo UI" w:hAnsi="Meiryo UI" w:cs="Meiryo UI"/>
          </w:rPr>
          <w:fldChar w:fldCharType="separate"/>
        </w:r>
        <w:r w:rsidRPr="003B71BC">
          <w:rPr>
            <w:rStyle w:val="a4"/>
            <w:rFonts w:ascii="Meiryo UI" w:eastAsia="Meiryo UI" w:hAnsi="Meiryo UI" w:cs="Meiryo UI"/>
          </w:rPr>
          <w:t>7</w:t>
        </w:r>
        <w:r w:rsidRPr="003B71BC">
          <w:rPr>
            <w:rFonts w:ascii="Meiryo UI" w:eastAsia="Meiryo UI" w:hAnsi="Meiryo UI" w:cs="Meiryo UI"/>
          </w:rPr>
          <w:fldChar w:fldCharType="end"/>
        </w:r>
      </w:hyperlink>
    </w:p>
    <w:p w:rsidR="00E82A2C" w:rsidRPr="003B71BC" w:rsidRDefault="00FC0937" w:rsidP="003B71BC">
      <w:pPr>
        <w:pStyle w:val="10"/>
        <w:tabs>
          <w:tab w:val="left" w:pos="660"/>
          <w:tab w:val="right" w:leader="dot" w:pos="8630"/>
        </w:tabs>
        <w:rPr>
          <w:rFonts w:ascii="Meiryo UI" w:eastAsia="Meiryo UI" w:hAnsi="Meiryo UI" w:cs="Meiryo UI"/>
          <w:noProof/>
          <w:sz w:val="22"/>
        </w:rPr>
      </w:pPr>
      <w:hyperlink w:anchor="_Toc256000057" w:history="1">
        <w:r w:rsidRPr="003B71BC">
          <w:rPr>
            <w:rStyle w:val="a4"/>
            <w:rFonts w:ascii="Meiryo UI" w:eastAsia="Meiryo UI" w:hAnsi="Meiryo UI" w:cs="Meiryo UI"/>
          </w:rPr>
          <w:t>56.</w:t>
        </w:r>
        <w:r w:rsidRPr="003B71BC">
          <w:rPr>
            <w:rStyle w:val="a4"/>
            <w:rFonts w:ascii="Meiryo UI" w:eastAsia="Meiryo UI" w:hAnsi="Meiryo UI" w:cs="Meiryo UI"/>
            <w:noProof/>
            <w:sz w:val="22"/>
          </w:rPr>
          <w:tab/>
        </w:r>
        <w:r w:rsidRPr="003B71BC">
          <w:rPr>
            <w:rStyle w:val="a4"/>
            <w:rFonts w:ascii="Meiryo UI" w:eastAsia="Meiryo UI" w:hAnsi="Meiryo UI" w:cs="Meiryo UI"/>
          </w:rPr>
          <w:t>論理</w:t>
        </w:r>
        <w:r w:rsidRPr="003B71BC">
          <w:rPr>
            <w:rStyle w:val="a4"/>
            <w:rFonts w:ascii="Meiryo UI" w:eastAsia="Meiryo UI" w:hAnsi="Meiryo UI" w:cs="Meiryo UI"/>
          </w:rPr>
          <w:tab/>
        </w:r>
        <w:r w:rsidRPr="003B71BC">
          <w:rPr>
            <w:rFonts w:ascii="Meiryo UI" w:eastAsia="Meiryo UI" w:hAnsi="Meiryo UI" w:cs="Meiryo UI"/>
          </w:rPr>
          <w:fldChar w:fldCharType="begin"/>
        </w:r>
        <w:r w:rsidRPr="003B71BC">
          <w:rPr>
            <w:rStyle w:val="a4"/>
            <w:rFonts w:ascii="Meiryo UI" w:eastAsia="Meiryo UI" w:hAnsi="Meiryo UI" w:cs="Meiryo UI"/>
          </w:rPr>
          <w:instrText xml:space="preserve"> PAGEREF _Toc256000057 \h </w:instrText>
        </w:r>
        <w:r w:rsidRPr="003B71BC">
          <w:rPr>
            <w:rFonts w:ascii="Meiryo UI" w:eastAsia="Meiryo UI" w:hAnsi="Meiryo UI" w:cs="Meiryo UI"/>
          </w:rPr>
        </w:r>
        <w:r w:rsidRPr="003B71BC">
          <w:rPr>
            <w:rFonts w:ascii="Meiryo UI" w:eastAsia="Meiryo UI" w:hAnsi="Meiryo UI" w:cs="Meiryo UI"/>
          </w:rPr>
          <w:fldChar w:fldCharType="separate"/>
        </w:r>
        <w:r w:rsidRPr="003B71BC">
          <w:rPr>
            <w:rStyle w:val="a4"/>
            <w:rFonts w:ascii="Meiryo UI" w:eastAsia="Meiryo UI" w:hAnsi="Meiryo UI" w:cs="Meiryo UI"/>
          </w:rPr>
          <w:t>7</w:t>
        </w:r>
        <w:r w:rsidRPr="003B71BC">
          <w:rPr>
            <w:rFonts w:ascii="Meiryo UI" w:eastAsia="Meiryo UI" w:hAnsi="Meiryo UI" w:cs="Meiryo UI"/>
          </w:rPr>
          <w:fldChar w:fldCharType="end"/>
        </w:r>
      </w:hyperlink>
    </w:p>
    <w:p w:rsidR="00E82A2C" w:rsidRPr="003B71BC" w:rsidRDefault="00FC0937" w:rsidP="003B71BC">
      <w:pPr>
        <w:pStyle w:val="10"/>
        <w:tabs>
          <w:tab w:val="left" w:pos="660"/>
          <w:tab w:val="right" w:leader="dot" w:pos="8630"/>
        </w:tabs>
        <w:rPr>
          <w:rFonts w:ascii="Meiryo UI" w:eastAsia="Meiryo UI" w:hAnsi="Meiryo UI" w:cs="Meiryo UI"/>
          <w:noProof/>
          <w:sz w:val="22"/>
        </w:rPr>
      </w:pPr>
      <w:hyperlink w:anchor="_Toc256000058" w:history="1">
        <w:r w:rsidRPr="003B71BC">
          <w:rPr>
            <w:rStyle w:val="a4"/>
            <w:rFonts w:ascii="Meiryo UI" w:eastAsia="Meiryo UI" w:hAnsi="Meiryo UI" w:cs="Meiryo UI"/>
          </w:rPr>
          <w:t>57.</w:t>
        </w:r>
        <w:r w:rsidRPr="003B71BC">
          <w:rPr>
            <w:rStyle w:val="a4"/>
            <w:rFonts w:ascii="Meiryo UI" w:eastAsia="Meiryo UI" w:hAnsi="Meiryo UI" w:cs="Meiryo UI"/>
            <w:noProof/>
            <w:sz w:val="22"/>
          </w:rPr>
          <w:tab/>
        </w:r>
        <w:r w:rsidRPr="003B71BC">
          <w:rPr>
            <w:rStyle w:val="a4"/>
            <w:rFonts w:ascii="Meiryo UI" w:eastAsia="Meiryo UI" w:hAnsi="Meiryo UI" w:cs="Meiryo UI"/>
          </w:rPr>
          <w:t>論理演算</w:t>
        </w:r>
        <w:r w:rsidRPr="003B71BC">
          <w:rPr>
            <w:rStyle w:val="a4"/>
            <w:rFonts w:ascii="Meiryo UI" w:eastAsia="Meiryo UI" w:hAnsi="Meiryo UI" w:cs="Meiryo UI"/>
          </w:rPr>
          <w:tab/>
        </w:r>
        <w:r w:rsidRPr="003B71BC">
          <w:rPr>
            <w:rFonts w:ascii="Meiryo UI" w:eastAsia="Meiryo UI" w:hAnsi="Meiryo UI" w:cs="Meiryo UI"/>
          </w:rPr>
          <w:fldChar w:fldCharType="begin"/>
        </w:r>
        <w:r w:rsidRPr="003B71BC">
          <w:rPr>
            <w:rStyle w:val="a4"/>
            <w:rFonts w:ascii="Meiryo UI" w:eastAsia="Meiryo UI" w:hAnsi="Meiryo UI" w:cs="Meiryo UI"/>
          </w:rPr>
          <w:instrText xml:space="preserve"> PAGEREF _Toc256000058 \h </w:instrText>
        </w:r>
        <w:r w:rsidRPr="003B71BC">
          <w:rPr>
            <w:rFonts w:ascii="Meiryo UI" w:eastAsia="Meiryo UI" w:hAnsi="Meiryo UI" w:cs="Meiryo UI"/>
          </w:rPr>
        </w:r>
        <w:r w:rsidRPr="003B71BC">
          <w:rPr>
            <w:rFonts w:ascii="Meiryo UI" w:eastAsia="Meiryo UI" w:hAnsi="Meiryo UI" w:cs="Meiryo UI"/>
          </w:rPr>
          <w:fldChar w:fldCharType="separate"/>
        </w:r>
        <w:r w:rsidRPr="003B71BC">
          <w:rPr>
            <w:rStyle w:val="a4"/>
            <w:rFonts w:ascii="Meiryo UI" w:eastAsia="Meiryo UI" w:hAnsi="Meiryo UI" w:cs="Meiryo UI"/>
          </w:rPr>
          <w:t>7</w:t>
        </w:r>
        <w:r w:rsidRPr="003B71BC">
          <w:rPr>
            <w:rFonts w:ascii="Meiryo UI" w:eastAsia="Meiryo UI" w:hAnsi="Meiryo UI" w:cs="Meiryo UI"/>
          </w:rPr>
          <w:fldChar w:fldCharType="end"/>
        </w:r>
      </w:hyperlink>
    </w:p>
    <w:p w:rsidR="00E82A2C" w:rsidRPr="003B71BC" w:rsidRDefault="00FC0937" w:rsidP="003B71BC">
      <w:pPr>
        <w:pStyle w:val="10"/>
        <w:tabs>
          <w:tab w:val="left" w:pos="660"/>
          <w:tab w:val="right" w:leader="dot" w:pos="8630"/>
        </w:tabs>
        <w:rPr>
          <w:rFonts w:ascii="Meiryo UI" w:eastAsia="Meiryo UI" w:hAnsi="Meiryo UI" w:cs="Meiryo UI"/>
          <w:noProof/>
          <w:sz w:val="22"/>
        </w:rPr>
      </w:pPr>
      <w:hyperlink w:anchor="_Toc256000059" w:history="1">
        <w:r w:rsidRPr="003B71BC">
          <w:rPr>
            <w:rStyle w:val="a4"/>
            <w:rFonts w:ascii="Meiryo UI" w:eastAsia="Meiryo UI" w:hAnsi="Meiryo UI" w:cs="Meiryo UI"/>
          </w:rPr>
          <w:t>58.</w:t>
        </w:r>
        <w:r w:rsidRPr="003B71BC">
          <w:rPr>
            <w:rStyle w:val="a4"/>
            <w:rFonts w:ascii="Meiryo UI" w:eastAsia="Meiryo UI" w:hAnsi="Meiryo UI" w:cs="Meiryo UI"/>
            <w:noProof/>
            <w:sz w:val="22"/>
          </w:rPr>
          <w:tab/>
        </w:r>
        <w:r w:rsidRPr="003B71BC">
          <w:rPr>
            <w:rStyle w:val="a4"/>
            <w:rFonts w:ascii="Meiryo UI" w:eastAsia="Meiryo UI" w:hAnsi="Meiryo UI" w:cs="Meiryo UI"/>
          </w:rPr>
          <w:t>和集合、共通集合、補集合</w:t>
        </w:r>
        <w:r w:rsidRPr="003B71BC">
          <w:rPr>
            <w:rStyle w:val="a4"/>
            <w:rFonts w:ascii="Meiryo UI" w:eastAsia="Meiryo UI" w:hAnsi="Meiryo UI" w:cs="Meiryo UI"/>
          </w:rPr>
          <w:tab/>
        </w:r>
        <w:r w:rsidRPr="003B71BC">
          <w:rPr>
            <w:rFonts w:ascii="Meiryo UI" w:eastAsia="Meiryo UI" w:hAnsi="Meiryo UI" w:cs="Meiryo UI"/>
          </w:rPr>
          <w:fldChar w:fldCharType="begin"/>
        </w:r>
        <w:r w:rsidRPr="003B71BC">
          <w:rPr>
            <w:rStyle w:val="a4"/>
            <w:rFonts w:ascii="Meiryo UI" w:eastAsia="Meiryo UI" w:hAnsi="Meiryo UI" w:cs="Meiryo UI"/>
          </w:rPr>
          <w:instrText xml:space="preserve"> PA</w:instrText>
        </w:r>
        <w:r w:rsidRPr="003B71BC">
          <w:rPr>
            <w:rStyle w:val="a4"/>
            <w:rFonts w:ascii="Meiryo UI" w:eastAsia="Meiryo UI" w:hAnsi="Meiryo UI" w:cs="Meiryo UI"/>
          </w:rPr>
          <w:instrText xml:space="preserve">GEREF _Toc256000059 \h </w:instrText>
        </w:r>
        <w:r w:rsidRPr="003B71BC">
          <w:rPr>
            <w:rFonts w:ascii="Meiryo UI" w:eastAsia="Meiryo UI" w:hAnsi="Meiryo UI" w:cs="Meiryo UI"/>
          </w:rPr>
        </w:r>
        <w:r w:rsidRPr="003B71BC">
          <w:rPr>
            <w:rFonts w:ascii="Meiryo UI" w:eastAsia="Meiryo UI" w:hAnsi="Meiryo UI" w:cs="Meiryo UI"/>
          </w:rPr>
          <w:fldChar w:fldCharType="separate"/>
        </w:r>
        <w:r w:rsidRPr="003B71BC">
          <w:rPr>
            <w:rStyle w:val="a4"/>
            <w:rFonts w:ascii="Meiryo UI" w:eastAsia="Meiryo UI" w:hAnsi="Meiryo UI" w:cs="Meiryo UI"/>
          </w:rPr>
          <w:t>7</w:t>
        </w:r>
        <w:r w:rsidRPr="003B71BC">
          <w:rPr>
            <w:rFonts w:ascii="Meiryo UI" w:eastAsia="Meiryo UI" w:hAnsi="Meiryo UI" w:cs="Meiryo UI"/>
          </w:rPr>
          <w:fldChar w:fldCharType="end"/>
        </w:r>
      </w:hyperlink>
    </w:p>
    <w:p w:rsidR="00A77B3E" w:rsidRPr="003B71BC" w:rsidRDefault="00FC0937" w:rsidP="003B71BC">
      <w:pPr>
        <w:pStyle w:val="a3"/>
        <w:spacing w:before="0" w:after="0"/>
        <w:rPr>
          <w:rFonts w:ascii="Meiryo UI" w:eastAsia="Meiryo UI" w:hAnsi="Meiryo UI" w:cs="Meiryo UI"/>
          <w:b w:val="0"/>
        </w:rPr>
        <w:sectPr w:rsidR="00A77B3E" w:rsidRPr="003B71BC">
          <w:footerReference w:type="default" r:id="rId8"/>
          <w:pgSz w:w="12240" w:h="15840"/>
          <w:pgMar w:top="1440" w:right="1800" w:bottom="1440" w:left="1800" w:header="708" w:footer="708" w:gutter="0"/>
          <w:pgNumType w:start="1"/>
          <w:cols w:space="708"/>
          <w:docGrid w:linePitch="360"/>
        </w:sectPr>
      </w:pPr>
      <w:r w:rsidRPr="003B71BC">
        <w:rPr>
          <w:rFonts w:ascii="Meiryo UI" w:eastAsia="Meiryo UI" w:hAnsi="Meiryo UI" w:cs="Meiryo UI"/>
          <w:b w:val="0"/>
        </w:rPr>
        <w:fldChar w:fldCharType="end"/>
      </w:r>
    </w:p>
    <w:p w:rsidR="00A77B3E" w:rsidRPr="003B71BC" w:rsidRDefault="003B71BC" w:rsidP="003B71BC">
      <w:pPr>
        <w:jc w:val="center"/>
        <w:rPr>
          <w:rFonts w:ascii="Meiryo UI" w:eastAsia="Meiryo UI" w:hAnsi="Meiryo UI" w:cs="Meiryo UI"/>
          <w:sz w:val="32"/>
        </w:rPr>
      </w:pPr>
      <w:r w:rsidRPr="003B71BC">
        <w:rPr>
          <w:rFonts w:ascii="Meiryo UI" w:eastAsia="Meiryo UI" w:hAnsi="Meiryo UI" w:cs="Meiryo UI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647.25pt">
            <v:imagedata r:id="rId9" o:title="overview"/>
          </v:shape>
        </w:pict>
      </w:r>
    </w:p>
    <w:p w:rsidR="00A77B3E" w:rsidRPr="003B71BC" w:rsidRDefault="00FC0937" w:rsidP="003B71BC">
      <w:pPr>
        <w:pStyle w:val="1"/>
        <w:keepNext w:val="0"/>
        <w:numPr>
          <w:ilvl w:val="0"/>
          <w:numId w:val="1"/>
        </w:numPr>
        <w:tabs>
          <w:tab w:val="clear" w:pos="0"/>
        </w:tabs>
        <w:spacing w:before="0" w:after="0"/>
        <w:ind w:left="0" w:firstLine="0"/>
        <w:rPr>
          <w:rFonts w:ascii="Meiryo UI" w:eastAsia="Meiryo UI" w:hAnsi="Meiryo UI" w:cs="Meiryo UI"/>
          <w:b w:val="0"/>
          <w:sz w:val="24"/>
        </w:rPr>
      </w:pPr>
      <w:bookmarkStart w:id="3" w:name="____"/>
      <w:bookmarkStart w:id="4" w:name="_Toc256000002"/>
      <w:bookmarkEnd w:id="3"/>
      <w:r w:rsidRPr="003B71BC">
        <w:rPr>
          <w:rFonts w:ascii="Meiryo UI" w:eastAsia="Meiryo UI" w:hAnsi="Meiryo UI" w:cs="Meiryo UI"/>
          <w:b w:val="0"/>
          <w:sz w:val="28"/>
        </w:rPr>
        <w:t>２進数</w:t>
      </w:r>
      <w:bookmarkEnd w:id="4"/>
    </w:p>
    <w:p w:rsidR="00A77B3E" w:rsidRPr="003B71BC" w:rsidRDefault="00FC0937" w:rsidP="003B71BC">
      <w:pPr>
        <w:pStyle w:val="1"/>
        <w:keepNext w:val="0"/>
        <w:numPr>
          <w:ilvl w:val="0"/>
          <w:numId w:val="1"/>
        </w:numPr>
        <w:tabs>
          <w:tab w:val="clear" w:pos="0"/>
        </w:tabs>
        <w:spacing w:before="0" w:after="0"/>
        <w:ind w:left="0" w:firstLine="0"/>
        <w:rPr>
          <w:rFonts w:ascii="Meiryo UI" w:eastAsia="Meiryo UI" w:hAnsi="Meiryo UI" w:cs="Meiryo UI"/>
          <w:b w:val="0"/>
          <w:sz w:val="28"/>
        </w:rPr>
      </w:pPr>
      <w:bookmarkStart w:id="5" w:name="______"/>
      <w:bookmarkStart w:id="6" w:name="_Toc256000003"/>
      <w:bookmarkEnd w:id="5"/>
      <w:r w:rsidRPr="003B71BC">
        <w:rPr>
          <w:rFonts w:ascii="Meiryo UI" w:eastAsia="Meiryo UI" w:hAnsi="Meiryo UI" w:cs="Meiryo UI"/>
          <w:b w:val="0"/>
          <w:sz w:val="28"/>
        </w:rPr>
        <w:t>アナロジー</w:t>
      </w:r>
      <w:bookmarkEnd w:id="6"/>
    </w:p>
    <w:p w:rsidR="00A77B3E" w:rsidRPr="003B71BC" w:rsidRDefault="00FC0937" w:rsidP="003B71BC">
      <w:pPr>
        <w:pStyle w:val="1"/>
        <w:keepNext w:val="0"/>
        <w:numPr>
          <w:ilvl w:val="0"/>
          <w:numId w:val="1"/>
        </w:numPr>
        <w:tabs>
          <w:tab w:val="clear" w:pos="0"/>
        </w:tabs>
        <w:spacing w:before="0" w:after="0"/>
        <w:ind w:left="0" w:firstLine="0"/>
        <w:rPr>
          <w:rFonts w:ascii="Meiryo UI" w:eastAsia="Meiryo UI" w:hAnsi="Meiryo UI" w:cs="Meiryo UI"/>
          <w:b w:val="0"/>
          <w:sz w:val="28"/>
        </w:rPr>
      </w:pPr>
      <w:bookmarkStart w:id="7" w:name="_______________"/>
      <w:bookmarkStart w:id="8" w:name="_Toc256000004"/>
      <w:bookmarkEnd w:id="7"/>
      <w:r w:rsidRPr="003B71BC">
        <w:rPr>
          <w:rFonts w:ascii="Meiryo UI" w:eastAsia="Meiryo UI" w:hAnsi="Meiryo UI" w:cs="Meiryo UI"/>
          <w:b w:val="0"/>
          <w:sz w:val="28"/>
        </w:rPr>
        <w:t>オイラー経路とハミルトン経路</w:t>
      </w:r>
      <w:bookmarkEnd w:id="8"/>
    </w:p>
    <w:p w:rsidR="00A77B3E" w:rsidRPr="003B71BC" w:rsidRDefault="00FC0937" w:rsidP="003B71BC">
      <w:pPr>
        <w:pStyle w:val="1"/>
        <w:keepNext w:val="0"/>
        <w:numPr>
          <w:ilvl w:val="0"/>
          <w:numId w:val="1"/>
        </w:numPr>
        <w:tabs>
          <w:tab w:val="clear" w:pos="0"/>
        </w:tabs>
        <w:spacing w:before="0" w:after="0"/>
        <w:ind w:left="0" w:firstLine="0"/>
        <w:rPr>
          <w:rFonts w:ascii="Meiryo UI" w:eastAsia="Meiryo UI" w:hAnsi="Meiryo UI" w:cs="Meiryo UI"/>
          <w:b w:val="0"/>
          <w:sz w:val="28"/>
        </w:rPr>
      </w:pPr>
      <w:bookmarkStart w:id="9" w:name="____________"/>
      <w:bookmarkStart w:id="10" w:name="_Toc256000005"/>
      <w:bookmarkEnd w:id="9"/>
      <w:r w:rsidRPr="003B71BC">
        <w:rPr>
          <w:rFonts w:ascii="Meiryo UI" w:eastAsia="Meiryo UI" w:hAnsi="Meiryo UI" w:cs="Meiryo UI"/>
          <w:b w:val="0"/>
          <w:sz w:val="28"/>
        </w:rPr>
        <w:t>オートマトンと正規表現</w:t>
      </w:r>
      <w:bookmarkEnd w:id="10"/>
    </w:p>
    <w:p w:rsidR="00A77B3E" w:rsidRPr="003B71BC" w:rsidRDefault="00FC0937" w:rsidP="003B71BC">
      <w:pPr>
        <w:pStyle w:val="1"/>
        <w:keepNext w:val="0"/>
        <w:numPr>
          <w:ilvl w:val="0"/>
          <w:numId w:val="1"/>
        </w:numPr>
        <w:tabs>
          <w:tab w:val="clear" w:pos="0"/>
        </w:tabs>
        <w:spacing w:before="0" w:after="0"/>
        <w:ind w:left="0" w:firstLine="0"/>
        <w:rPr>
          <w:rFonts w:ascii="Meiryo UI" w:eastAsia="Meiryo UI" w:hAnsi="Meiryo UI" w:cs="Meiryo UI"/>
          <w:b w:val="0"/>
          <w:sz w:val="28"/>
        </w:rPr>
      </w:pPr>
      <w:bookmarkStart w:id="11" w:name="_____2"/>
      <w:bookmarkStart w:id="12" w:name="_Toc256000006"/>
      <w:bookmarkEnd w:id="11"/>
      <w:r w:rsidRPr="003B71BC">
        <w:rPr>
          <w:rFonts w:ascii="Meiryo UI" w:eastAsia="Meiryo UI" w:hAnsi="Meiryo UI" w:cs="Meiryo UI"/>
          <w:b w:val="0"/>
          <w:sz w:val="28"/>
        </w:rPr>
        <w:t>グラフ</w:t>
      </w:r>
      <w:bookmarkEnd w:id="12"/>
    </w:p>
    <w:p w:rsidR="00A77B3E" w:rsidRPr="003B71BC" w:rsidRDefault="00FC0937" w:rsidP="003B71BC">
      <w:pPr>
        <w:pStyle w:val="1"/>
        <w:keepNext w:val="0"/>
        <w:numPr>
          <w:ilvl w:val="0"/>
          <w:numId w:val="1"/>
        </w:numPr>
        <w:tabs>
          <w:tab w:val="clear" w:pos="0"/>
        </w:tabs>
        <w:spacing w:before="0" w:after="0"/>
        <w:ind w:left="0" w:firstLine="0"/>
        <w:rPr>
          <w:rFonts w:ascii="Meiryo UI" w:eastAsia="Meiryo UI" w:hAnsi="Meiryo UI" w:cs="Meiryo UI"/>
          <w:b w:val="0"/>
          <w:sz w:val="28"/>
        </w:rPr>
      </w:pPr>
      <w:bookmarkStart w:id="13" w:name="________"/>
      <w:bookmarkStart w:id="14" w:name="_Toc256000007"/>
      <w:bookmarkEnd w:id="13"/>
      <w:r w:rsidRPr="003B71BC">
        <w:rPr>
          <w:rFonts w:ascii="Meiryo UI" w:eastAsia="Meiryo UI" w:hAnsi="Meiryo UI" w:cs="Meiryo UI"/>
          <w:b w:val="0"/>
          <w:sz w:val="28"/>
        </w:rPr>
        <w:t>グラフとツリー</w:t>
      </w:r>
      <w:bookmarkEnd w:id="14"/>
    </w:p>
    <w:p w:rsidR="00A77B3E" w:rsidRPr="003B71BC" w:rsidRDefault="00FC0937" w:rsidP="003B71BC">
      <w:pPr>
        <w:pStyle w:val="1"/>
        <w:keepNext w:val="0"/>
        <w:numPr>
          <w:ilvl w:val="0"/>
          <w:numId w:val="1"/>
        </w:numPr>
        <w:tabs>
          <w:tab w:val="clear" w:pos="0"/>
        </w:tabs>
        <w:spacing w:before="0" w:after="0"/>
        <w:ind w:left="0" w:firstLine="0"/>
        <w:rPr>
          <w:rFonts w:ascii="Meiryo UI" w:eastAsia="Meiryo UI" w:hAnsi="Meiryo UI" w:cs="Meiryo UI"/>
          <w:b w:val="0"/>
          <w:sz w:val="28"/>
        </w:rPr>
      </w:pPr>
      <w:bookmarkStart w:id="15" w:name="_____________2"/>
      <w:bookmarkStart w:id="16" w:name="_Toc256000008"/>
      <w:bookmarkEnd w:id="15"/>
      <w:r w:rsidRPr="003B71BC">
        <w:rPr>
          <w:rFonts w:ascii="Meiryo UI" w:eastAsia="Meiryo UI" w:hAnsi="Meiryo UI" w:cs="Meiryo UI"/>
          <w:b w:val="0"/>
          <w:sz w:val="28"/>
        </w:rPr>
        <w:t>この分野に貢献した人物</w:t>
      </w:r>
      <w:bookmarkEnd w:id="16"/>
    </w:p>
    <w:p w:rsidR="00A77B3E" w:rsidRPr="003B71BC" w:rsidRDefault="00FC0937" w:rsidP="003B71BC">
      <w:pPr>
        <w:pStyle w:val="1"/>
        <w:keepNext w:val="0"/>
        <w:numPr>
          <w:ilvl w:val="0"/>
          <w:numId w:val="1"/>
        </w:numPr>
        <w:tabs>
          <w:tab w:val="clear" w:pos="0"/>
        </w:tabs>
        <w:spacing w:before="0" w:after="0"/>
        <w:ind w:left="0" w:firstLine="0"/>
        <w:rPr>
          <w:rFonts w:ascii="Meiryo UI" w:eastAsia="Meiryo UI" w:hAnsi="Meiryo UI" w:cs="Meiryo UI"/>
          <w:b w:val="0"/>
          <w:sz w:val="28"/>
        </w:rPr>
      </w:pPr>
      <w:bookmarkStart w:id="17" w:name="_______________________"/>
      <w:bookmarkStart w:id="18" w:name="_Toc256000009"/>
      <w:bookmarkEnd w:id="17"/>
      <w:r w:rsidRPr="003B71BC">
        <w:rPr>
          <w:rFonts w:ascii="Meiryo UI" w:eastAsia="Meiryo UI" w:hAnsi="Meiryo UI" w:cs="Meiryo UI"/>
          <w:b w:val="0"/>
          <w:sz w:val="28"/>
        </w:rPr>
        <w:t>コンピュータ工学における離散数学の目的と役割</w:t>
      </w:r>
      <w:bookmarkEnd w:id="18"/>
    </w:p>
    <w:p w:rsidR="00A77B3E" w:rsidRPr="003B71BC" w:rsidRDefault="00FC0937" w:rsidP="003B71BC">
      <w:pPr>
        <w:pStyle w:val="1"/>
        <w:keepNext w:val="0"/>
        <w:numPr>
          <w:ilvl w:val="0"/>
          <w:numId w:val="1"/>
        </w:numPr>
        <w:tabs>
          <w:tab w:val="clear" w:pos="0"/>
        </w:tabs>
        <w:spacing w:before="0" w:after="0"/>
        <w:ind w:left="0" w:firstLine="0"/>
        <w:rPr>
          <w:rFonts w:ascii="Meiryo UI" w:eastAsia="Meiryo UI" w:hAnsi="Meiryo UI" w:cs="Meiryo UI"/>
          <w:b w:val="0"/>
          <w:sz w:val="28"/>
        </w:rPr>
      </w:pPr>
      <w:bookmarkStart w:id="19" w:name="_____________"/>
      <w:bookmarkStart w:id="20" w:name="_Toc256000010"/>
      <w:bookmarkEnd w:id="19"/>
      <w:r w:rsidRPr="003B71BC">
        <w:rPr>
          <w:rFonts w:ascii="Meiryo UI" w:eastAsia="Meiryo UI" w:hAnsi="Meiryo UI" w:cs="Meiryo UI"/>
          <w:b w:val="0"/>
          <w:sz w:val="28"/>
        </w:rPr>
        <w:t>コンピュータ工学への応用</w:t>
      </w:r>
      <w:bookmarkEnd w:id="20"/>
    </w:p>
    <w:p w:rsidR="00A77B3E" w:rsidRPr="003B71BC" w:rsidRDefault="00FC0937" w:rsidP="003B71BC">
      <w:pPr>
        <w:pStyle w:val="1"/>
        <w:keepNext w:val="0"/>
        <w:numPr>
          <w:ilvl w:val="0"/>
          <w:numId w:val="1"/>
        </w:numPr>
        <w:tabs>
          <w:tab w:val="clear" w:pos="0"/>
        </w:tabs>
        <w:spacing w:before="0" w:after="0"/>
        <w:ind w:left="0" w:firstLine="0"/>
        <w:rPr>
          <w:rFonts w:ascii="Meiryo UI" w:eastAsia="Meiryo UI" w:hAnsi="Meiryo UI" w:cs="Meiryo UI"/>
          <w:b w:val="0"/>
          <w:sz w:val="28"/>
        </w:rPr>
      </w:pPr>
      <w:bookmarkStart w:id="21" w:name="__________"/>
      <w:bookmarkStart w:id="22" w:name="_Toc256000011"/>
      <w:bookmarkEnd w:id="21"/>
      <w:r w:rsidRPr="003B71BC">
        <w:rPr>
          <w:rFonts w:ascii="Meiryo UI" w:eastAsia="Meiryo UI" w:hAnsi="Meiryo UI" w:cs="Meiryo UI"/>
          <w:b w:val="0"/>
          <w:sz w:val="28"/>
        </w:rPr>
        <w:t>ド・モルガンの法則</w:t>
      </w:r>
      <w:bookmarkEnd w:id="22"/>
    </w:p>
    <w:p w:rsidR="00A77B3E" w:rsidRPr="003B71BC" w:rsidRDefault="00FC0937" w:rsidP="003B71BC">
      <w:pPr>
        <w:pStyle w:val="1"/>
        <w:keepNext w:val="0"/>
        <w:numPr>
          <w:ilvl w:val="0"/>
          <w:numId w:val="1"/>
        </w:numPr>
        <w:tabs>
          <w:tab w:val="clear" w:pos="0"/>
        </w:tabs>
        <w:spacing w:before="0" w:after="0"/>
        <w:ind w:left="0" w:firstLine="0"/>
        <w:rPr>
          <w:rFonts w:ascii="Meiryo UI" w:eastAsia="Meiryo UI" w:hAnsi="Meiryo UI" w:cs="Meiryo UI"/>
          <w:b w:val="0"/>
          <w:sz w:val="28"/>
        </w:rPr>
      </w:pPr>
      <w:bookmarkStart w:id="23" w:name="______________"/>
      <w:bookmarkStart w:id="24" w:name="_Toc256000012"/>
      <w:bookmarkEnd w:id="23"/>
      <w:r w:rsidRPr="003B71BC">
        <w:rPr>
          <w:rFonts w:ascii="Meiryo UI" w:eastAsia="Meiryo UI" w:hAnsi="Meiryo UI" w:cs="Meiryo UI"/>
          <w:b w:val="0"/>
          <w:sz w:val="28"/>
        </w:rPr>
        <w:t>ファジー集合とクリスプ集合</w:t>
      </w:r>
      <w:bookmarkEnd w:id="24"/>
    </w:p>
    <w:p w:rsidR="00A77B3E" w:rsidRPr="003B71BC" w:rsidRDefault="00FC0937" w:rsidP="003B71BC">
      <w:pPr>
        <w:pStyle w:val="1"/>
        <w:keepNext w:val="0"/>
        <w:numPr>
          <w:ilvl w:val="0"/>
          <w:numId w:val="1"/>
        </w:numPr>
        <w:tabs>
          <w:tab w:val="clear" w:pos="0"/>
        </w:tabs>
        <w:spacing w:before="0" w:after="0"/>
        <w:ind w:left="0" w:firstLine="0"/>
        <w:rPr>
          <w:rFonts w:ascii="Meiryo UI" w:eastAsia="Meiryo UI" w:hAnsi="Meiryo UI" w:cs="Meiryo UI"/>
          <w:b w:val="0"/>
          <w:sz w:val="28"/>
        </w:rPr>
      </w:pPr>
      <w:bookmarkStart w:id="25" w:name="________________________________________"/>
      <w:bookmarkStart w:id="26" w:name="_Toc256000013"/>
      <w:bookmarkEnd w:id="25"/>
      <w:r w:rsidRPr="003B71BC">
        <w:rPr>
          <w:rFonts w:ascii="Meiryo UI" w:eastAsia="Meiryo UI" w:hAnsi="Meiryo UI" w:cs="Meiryo UI"/>
          <w:b w:val="0"/>
          <w:sz w:val="28"/>
        </w:rPr>
        <w:t>ファジー集合の基本演算（代数和、代数積、限界和、限界差、限界積、激烈和、激烈積）</w:t>
      </w:r>
      <w:bookmarkEnd w:id="26"/>
    </w:p>
    <w:p w:rsidR="00A77B3E" w:rsidRPr="003B71BC" w:rsidRDefault="00FC0937" w:rsidP="003B71BC">
      <w:pPr>
        <w:pStyle w:val="1"/>
        <w:keepNext w:val="0"/>
        <w:numPr>
          <w:ilvl w:val="0"/>
          <w:numId w:val="1"/>
        </w:numPr>
        <w:tabs>
          <w:tab w:val="clear" w:pos="0"/>
        </w:tabs>
        <w:spacing w:before="0" w:after="0"/>
        <w:ind w:left="0" w:firstLine="0"/>
        <w:rPr>
          <w:rFonts w:ascii="Meiryo UI" w:eastAsia="Meiryo UI" w:hAnsi="Meiryo UI" w:cs="Meiryo UI"/>
          <w:b w:val="0"/>
          <w:sz w:val="28"/>
        </w:rPr>
      </w:pPr>
      <w:bookmarkStart w:id="27" w:name="_____________3"/>
      <w:bookmarkStart w:id="28" w:name="_Toc256000014"/>
      <w:bookmarkEnd w:id="27"/>
      <w:r w:rsidRPr="003B71BC">
        <w:rPr>
          <w:rFonts w:ascii="Meiryo UI" w:eastAsia="Meiryo UI" w:hAnsi="Meiryo UI" w:cs="Meiryo UI"/>
          <w:b w:val="0"/>
          <w:sz w:val="28"/>
        </w:rPr>
        <w:t>ファジー集合の基本概念</w:t>
      </w:r>
      <w:bookmarkEnd w:id="28"/>
    </w:p>
    <w:p w:rsidR="00A77B3E" w:rsidRPr="003B71BC" w:rsidRDefault="00FC0937" w:rsidP="003B71BC">
      <w:pPr>
        <w:pStyle w:val="1"/>
        <w:keepNext w:val="0"/>
        <w:numPr>
          <w:ilvl w:val="0"/>
          <w:numId w:val="1"/>
        </w:numPr>
        <w:tabs>
          <w:tab w:val="clear" w:pos="0"/>
        </w:tabs>
        <w:spacing w:before="0" w:after="0"/>
        <w:ind w:left="0" w:firstLine="0"/>
        <w:rPr>
          <w:rFonts w:ascii="Meiryo UI" w:eastAsia="Meiryo UI" w:hAnsi="Meiryo UI" w:cs="Meiryo UI"/>
          <w:b w:val="0"/>
          <w:sz w:val="28"/>
        </w:rPr>
      </w:pPr>
      <w:bookmarkStart w:id="29" w:name="_____3"/>
      <w:bookmarkStart w:id="30" w:name="_Toc256000015"/>
      <w:bookmarkEnd w:id="29"/>
      <w:r w:rsidRPr="003B71BC">
        <w:rPr>
          <w:rFonts w:ascii="Meiryo UI" w:eastAsia="Meiryo UI" w:hAnsi="Meiryo UI" w:cs="Meiryo UI"/>
          <w:b w:val="0"/>
          <w:sz w:val="28"/>
        </w:rPr>
        <w:t>ベン図</w:t>
      </w:r>
      <w:bookmarkEnd w:id="30"/>
    </w:p>
    <w:p w:rsidR="00A77B3E" w:rsidRPr="003B71BC" w:rsidRDefault="00FC0937" w:rsidP="003B71BC">
      <w:pPr>
        <w:pStyle w:val="1"/>
        <w:keepNext w:val="0"/>
        <w:numPr>
          <w:ilvl w:val="0"/>
          <w:numId w:val="1"/>
        </w:numPr>
        <w:tabs>
          <w:tab w:val="clear" w:pos="0"/>
        </w:tabs>
        <w:spacing w:before="0" w:after="0"/>
        <w:ind w:left="0" w:firstLine="0"/>
        <w:rPr>
          <w:rFonts w:ascii="Meiryo UI" w:eastAsia="Meiryo UI" w:hAnsi="Meiryo UI" w:cs="Meiryo UI"/>
          <w:b w:val="0"/>
          <w:sz w:val="28"/>
        </w:rPr>
      </w:pPr>
      <w:bookmarkStart w:id="31" w:name="_____"/>
      <w:bookmarkStart w:id="32" w:name="_Toc256000016"/>
      <w:bookmarkEnd w:id="31"/>
      <w:r w:rsidRPr="003B71BC">
        <w:rPr>
          <w:rFonts w:ascii="Meiryo UI" w:eastAsia="Meiryo UI" w:hAnsi="Meiryo UI" w:cs="Meiryo UI"/>
          <w:b w:val="0"/>
          <w:sz w:val="28"/>
        </w:rPr>
        <w:t>演算精度</w:t>
      </w:r>
      <w:bookmarkEnd w:id="32"/>
    </w:p>
    <w:p w:rsidR="00A77B3E" w:rsidRPr="003B71BC" w:rsidRDefault="00FC0937" w:rsidP="003B71BC">
      <w:pPr>
        <w:pStyle w:val="1"/>
        <w:keepNext w:val="0"/>
        <w:numPr>
          <w:ilvl w:val="0"/>
          <w:numId w:val="1"/>
        </w:numPr>
        <w:tabs>
          <w:tab w:val="clear" w:pos="0"/>
        </w:tabs>
        <w:spacing w:before="0" w:after="0"/>
        <w:ind w:left="0" w:firstLine="0"/>
        <w:rPr>
          <w:rFonts w:ascii="Meiryo UI" w:eastAsia="Meiryo UI" w:hAnsi="Meiryo UI" w:cs="Meiryo UI"/>
          <w:b w:val="0"/>
          <w:sz w:val="28"/>
        </w:rPr>
      </w:pPr>
      <w:bookmarkStart w:id="33" w:name="_____4"/>
      <w:bookmarkStart w:id="34" w:name="_Toc256000017"/>
      <w:bookmarkEnd w:id="33"/>
      <w:r w:rsidRPr="003B71BC">
        <w:rPr>
          <w:rFonts w:ascii="Meiryo UI" w:eastAsia="Meiryo UI" w:hAnsi="Meiryo UI" w:cs="Meiryo UI"/>
          <w:b w:val="0"/>
          <w:sz w:val="28"/>
        </w:rPr>
        <w:t>還元法</w:t>
      </w:r>
      <w:bookmarkEnd w:id="34"/>
    </w:p>
    <w:p w:rsidR="00A77B3E" w:rsidRPr="003B71BC" w:rsidRDefault="00FC0937" w:rsidP="003B71BC">
      <w:pPr>
        <w:pStyle w:val="1"/>
        <w:keepNext w:val="0"/>
        <w:numPr>
          <w:ilvl w:val="0"/>
          <w:numId w:val="1"/>
        </w:numPr>
        <w:tabs>
          <w:tab w:val="clear" w:pos="0"/>
        </w:tabs>
        <w:spacing w:before="0" w:after="0"/>
        <w:ind w:left="0" w:firstLine="0"/>
        <w:rPr>
          <w:rFonts w:ascii="Meiryo UI" w:eastAsia="Meiryo UI" w:hAnsi="Meiryo UI" w:cs="Meiryo UI"/>
          <w:b w:val="0"/>
          <w:sz w:val="28"/>
        </w:rPr>
      </w:pPr>
      <w:bookmarkStart w:id="35" w:name="________________"/>
      <w:bookmarkStart w:id="36" w:name="_Toc256000018"/>
      <w:bookmarkEnd w:id="35"/>
      <w:r w:rsidRPr="003B71BC">
        <w:rPr>
          <w:rFonts w:ascii="Meiryo UI" w:eastAsia="Meiryo UI" w:hAnsi="Meiryo UI" w:cs="Meiryo UI"/>
          <w:b w:val="0"/>
          <w:sz w:val="28"/>
        </w:rPr>
        <w:t>関係（反射、対称、推移、等価）</w:t>
      </w:r>
      <w:bookmarkEnd w:id="36"/>
    </w:p>
    <w:p w:rsidR="00A77B3E" w:rsidRPr="003B71BC" w:rsidRDefault="00FC0937" w:rsidP="003B71BC">
      <w:pPr>
        <w:pStyle w:val="1"/>
        <w:keepNext w:val="0"/>
        <w:numPr>
          <w:ilvl w:val="0"/>
          <w:numId w:val="1"/>
        </w:numPr>
        <w:tabs>
          <w:tab w:val="clear" w:pos="0"/>
        </w:tabs>
        <w:spacing w:before="0" w:after="0"/>
        <w:ind w:left="0" w:firstLine="0"/>
        <w:rPr>
          <w:rFonts w:ascii="Meiryo UI" w:eastAsia="Meiryo UI" w:hAnsi="Meiryo UI" w:cs="Meiryo UI"/>
          <w:b w:val="0"/>
          <w:sz w:val="28"/>
        </w:rPr>
      </w:pPr>
      <w:bookmarkStart w:id="37" w:name="_________________2"/>
      <w:bookmarkStart w:id="38" w:name="_Toc256000019"/>
      <w:bookmarkEnd w:id="37"/>
      <w:r w:rsidRPr="003B71BC">
        <w:rPr>
          <w:rFonts w:ascii="Meiryo UI" w:eastAsia="Meiryo UI" w:hAnsi="Meiryo UI" w:cs="Meiryo UI"/>
          <w:b w:val="0"/>
          <w:sz w:val="28"/>
        </w:rPr>
        <w:t>関数（１対１、全射、逆、合成）</w:t>
      </w:r>
      <w:bookmarkEnd w:id="38"/>
    </w:p>
    <w:p w:rsidR="00A77B3E" w:rsidRPr="003B71BC" w:rsidRDefault="00FC0937" w:rsidP="003B71BC">
      <w:pPr>
        <w:pStyle w:val="1"/>
        <w:keepNext w:val="0"/>
        <w:numPr>
          <w:ilvl w:val="0"/>
          <w:numId w:val="1"/>
        </w:numPr>
        <w:tabs>
          <w:tab w:val="clear" w:pos="0"/>
        </w:tabs>
        <w:spacing w:before="0" w:after="0"/>
        <w:ind w:left="0" w:firstLine="0"/>
        <w:rPr>
          <w:rFonts w:ascii="Meiryo UI" w:eastAsia="Meiryo UI" w:hAnsi="Meiryo UI" w:cs="Meiryo UI"/>
          <w:b w:val="0"/>
          <w:sz w:val="28"/>
        </w:rPr>
      </w:pPr>
      <w:bookmarkStart w:id="39" w:name="_________"/>
      <w:bookmarkStart w:id="40" w:name="_Toc256000020"/>
      <w:bookmarkEnd w:id="39"/>
      <w:r w:rsidRPr="003B71BC">
        <w:rPr>
          <w:rFonts w:ascii="Meiryo UI" w:eastAsia="Meiryo UI" w:hAnsi="Meiryo UI" w:cs="Meiryo UI"/>
          <w:b w:val="0"/>
          <w:sz w:val="28"/>
        </w:rPr>
        <w:t>関数、関係、集合</w:t>
      </w:r>
      <w:bookmarkEnd w:id="40"/>
    </w:p>
    <w:p w:rsidR="00A77B3E" w:rsidRPr="003B71BC" w:rsidRDefault="00FC0937" w:rsidP="003B71BC">
      <w:pPr>
        <w:pStyle w:val="1"/>
        <w:keepNext w:val="0"/>
        <w:numPr>
          <w:ilvl w:val="0"/>
          <w:numId w:val="1"/>
        </w:numPr>
        <w:tabs>
          <w:tab w:val="clear" w:pos="0"/>
        </w:tabs>
        <w:spacing w:before="0" w:after="0"/>
        <w:ind w:left="0" w:firstLine="0"/>
        <w:rPr>
          <w:rFonts w:ascii="Meiryo UI" w:eastAsia="Meiryo UI" w:hAnsi="Meiryo UI" w:cs="Meiryo UI"/>
          <w:b w:val="0"/>
          <w:sz w:val="28"/>
        </w:rPr>
      </w:pPr>
      <w:bookmarkStart w:id="41" w:name="_______2"/>
      <w:bookmarkStart w:id="42" w:name="_Toc256000021"/>
      <w:bookmarkEnd w:id="41"/>
      <w:r w:rsidRPr="003B71BC">
        <w:rPr>
          <w:rFonts w:ascii="Meiryo UI" w:eastAsia="Meiryo UI" w:hAnsi="Meiryo UI" w:cs="Meiryo UI"/>
          <w:b w:val="0"/>
          <w:sz w:val="28"/>
        </w:rPr>
        <w:t>関数の生成</w:t>
      </w:r>
      <w:bookmarkEnd w:id="42"/>
    </w:p>
    <w:p w:rsidR="00A77B3E" w:rsidRPr="003B71BC" w:rsidRDefault="00FC0937" w:rsidP="003B71BC">
      <w:pPr>
        <w:pStyle w:val="1"/>
        <w:keepNext w:val="0"/>
        <w:numPr>
          <w:ilvl w:val="0"/>
          <w:numId w:val="1"/>
        </w:numPr>
        <w:tabs>
          <w:tab w:val="clear" w:pos="0"/>
        </w:tabs>
        <w:spacing w:before="0" w:after="0"/>
        <w:ind w:left="0" w:firstLine="0"/>
        <w:rPr>
          <w:rFonts w:ascii="Meiryo UI" w:eastAsia="Meiryo UI" w:hAnsi="Meiryo UI" w:cs="Meiryo UI"/>
          <w:b w:val="0"/>
          <w:sz w:val="28"/>
        </w:rPr>
      </w:pPr>
      <w:bookmarkStart w:id="43" w:name="____________________"/>
      <w:bookmarkStart w:id="44" w:name="_Toc256000022"/>
      <w:bookmarkEnd w:id="43"/>
      <w:r w:rsidRPr="003B71BC">
        <w:rPr>
          <w:rFonts w:ascii="Meiryo UI" w:eastAsia="Meiryo UI" w:hAnsi="Meiryo UI" w:cs="Meiryo UI"/>
          <w:b w:val="0"/>
          <w:sz w:val="28"/>
        </w:rPr>
        <w:t>含意、逆、否定、対偶、否定、矛盾の概念</w:t>
      </w:r>
      <w:bookmarkEnd w:id="44"/>
    </w:p>
    <w:p w:rsidR="00A77B3E" w:rsidRPr="003B71BC" w:rsidRDefault="00FC0937" w:rsidP="003B71BC">
      <w:pPr>
        <w:pStyle w:val="1"/>
        <w:keepNext w:val="0"/>
        <w:numPr>
          <w:ilvl w:val="0"/>
          <w:numId w:val="1"/>
        </w:numPr>
        <w:tabs>
          <w:tab w:val="clear" w:pos="0"/>
        </w:tabs>
        <w:spacing w:before="0" w:after="0"/>
        <w:ind w:left="0" w:firstLine="0"/>
        <w:rPr>
          <w:rFonts w:ascii="Meiryo UI" w:eastAsia="Meiryo UI" w:hAnsi="Meiryo UI" w:cs="Meiryo UI"/>
          <w:b w:val="0"/>
          <w:sz w:val="28"/>
        </w:rPr>
      </w:pPr>
      <w:bookmarkStart w:id="45" w:name="___"/>
      <w:bookmarkStart w:id="46" w:name="_Toc256000023"/>
      <w:bookmarkEnd w:id="45"/>
      <w:r w:rsidRPr="003B71BC">
        <w:rPr>
          <w:rFonts w:ascii="Meiryo UI" w:eastAsia="Meiryo UI" w:hAnsi="Meiryo UI" w:cs="Meiryo UI"/>
          <w:b w:val="0"/>
          <w:sz w:val="28"/>
        </w:rPr>
        <w:t>基数</w:t>
      </w:r>
      <w:bookmarkEnd w:id="46"/>
    </w:p>
    <w:p w:rsidR="00A77B3E" w:rsidRPr="003B71BC" w:rsidRDefault="00FC0937" w:rsidP="003B71BC">
      <w:pPr>
        <w:pStyle w:val="1"/>
        <w:keepNext w:val="0"/>
        <w:numPr>
          <w:ilvl w:val="0"/>
          <w:numId w:val="1"/>
        </w:numPr>
        <w:tabs>
          <w:tab w:val="clear" w:pos="0"/>
        </w:tabs>
        <w:spacing w:before="0" w:after="0"/>
        <w:ind w:left="0" w:firstLine="0"/>
        <w:rPr>
          <w:rFonts w:ascii="Meiryo UI" w:eastAsia="Meiryo UI" w:hAnsi="Meiryo UI" w:cs="Meiryo UI"/>
          <w:b w:val="0"/>
          <w:sz w:val="28"/>
        </w:rPr>
      </w:pPr>
      <w:bookmarkStart w:id="47" w:name="_____5"/>
      <w:bookmarkStart w:id="48" w:name="_Toc256000024"/>
      <w:bookmarkEnd w:id="47"/>
      <w:r w:rsidRPr="003B71BC">
        <w:rPr>
          <w:rFonts w:ascii="Meiryo UI" w:eastAsia="Meiryo UI" w:hAnsi="Meiryo UI" w:cs="Meiryo UI"/>
          <w:b w:val="0"/>
          <w:sz w:val="28"/>
        </w:rPr>
        <w:t>帰納法</w:t>
      </w:r>
      <w:bookmarkEnd w:id="48"/>
    </w:p>
    <w:p w:rsidR="00A77B3E" w:rsidRPr="003B71BC" w:rsidRDefault="00FC0937" w:rsidP="003B71BC">
      <w:pPr>
        <w:pStyle w:val="1"/>
        <w:keepNext w:val="0"/>
        <w:numPr>
          <w:ilvl w:val="0"/>
          <w:numId w:val="1"/>
        </w:numPr>
        <w:tabs>
          <w:tab w:val="clear" w:pos="0"/>
        </w:tabs>
        <w:spacing w:before="0" w:after="0"/>
        <w:ind w:left="0" w:firstLine="0"/>
        <w:rPr>
          <w:rFonts w:ascii="Meiryo UI" w:eastAsia="Meiryo UI" w:hAnsi="Meiryo UI" w:cs="Meiryo UI"/>
          <w:b w:val="0"/>
          <w:sz w:val="28"/>
        </w:rPr>
      </w:pPr>
      <w:bookmarkStart w:id="49" w:name="__________2"/>
      <w:bookmarkStart w:id="50" w:name="_Toc256000025"/>
      <w:bookmarkEnd w:id="49"/>
      <w:r w:rsidRPr="003B71BC">
        <w:rPr>
          <w:rFonts w:ascii="Meiryo UI" w:eastAsia="Meiryo UI" w:hAnsi="Meiryo UI" w:cs="Meiryo UI"/>
          <w:b w:val="0"/>
          <w:sz w:val="28"/>
        </w:rPr>
        <w:t>形式的証明の構造</w:t>
      </w:r>
      <w:bookmarkEnd w:id="50"/>
    </w:p>
    <w:p w:rsidR="00A77B3E" w:rsidRPr="003B71BC" w:rsidRDefault="00FC0937" w:rsidP="003B71BC">
      <w:pPr>
        <w:pStyle w:val="1"/>
        <w:keepNext w:val="0"/>
        <w:numPr>
          <w:ilvl w:val="0"/>
          <w:numId w:val="1"/>
        </w:numPr>
        <w:tabs>
          <w:tab w:val="clear" w:pos="0"/>
        </w:tabs>
        <w:spacing w:before="0" w:after="0"/>
        <w:ind w:left="0" w:firstLine="0"/>
        <w:rPr>
          <w:rFonts w:ascii="Meiryo UI" w:eastAsia="Meiryo UI" w:hAnsi="Meiryo UI" w:cs="Meiryo UI"/>
          <w:b w:val="0"/>
          <w:sz w:val="28"/>
        </w:rPr>
      </w:pPr>
      <w:bookmarkStart w:id="51" w:name="_____6"/>
      <w:bookmarkStart w:id="52" w:name="_Toc256000026"/>
      <w:bookmarkEnd w:id="51"/>
      <w:r w:rsidRPr="003B71BC">
        <w:rPr>
          <w:rFonts w:ascii="Meiryo UI" w:eastAsia="Meiryo UI" w:hAnsi="Meiryo UI" w:cs="Meiryo UI"/>
          <w:b w:val="0"/>
          <w:sz w:val="28"/>
        </w:rPr>
        <w:t>計算論</w:t>
      </w:r>
      <w:bookmarkEnd w:id="52"/>
    </w:p>
    <w:p w:rsidR="00A77B3E" w:rsidRPr="003B71BC" w:rsidRDefault="00FC0937" w:rsidP="003B71BC">
      <w:pPr>
        <w:pStyle w:val="1"/>
        <w:keepNext w:val="0"/>
        <w:numPr>
          <w:ilvl w:val="0"/>
          <w:numId w:val="1"/>
        </w:numPr>
        <w:tabs>
          <w:tab w:val="clear" w:pos="0"/>
        </w:tabs>
        <w:spacing w:before="0" w:after="0"/>
        <w:ind w:left="0" w:firstLine="0"/>
        <w:rPr>
          <w:rFonts w:ascii="Meiryo UI" w:eastAsia="Meiryo UI" w:hAnsi="Meiryo UI" w:cs="Meiryo UI"/>
          <w:b w:val="0"/>
          <w:sz w:val="28"/>
        </w:rPr>
      </w:pPr>
      <w:bookmarkStart w:id="53" w:name="_______3"/>
      <w:bookmarkStart w:id="54" w:name="_Toc256000027"/>
      <w:bookmarkEnd w:id="53"/>
      <w:r w:rsidRPr="003B71BC">
        <w:rPr>
          <w:rFonts w:ascii="Meiryo UI" w:eastAsia="Meiryo UI" w:hAnsi="Meiryo UI" w:cs="Meiryo UI"/>
          <w:b w:val="0"/>
          <w:sz w:val="28"/>
        </w:rPr>
        <w:t>計算論概論</w:t>
      </w:r>
      <w:bookmarkEnd w:id="54"/>
    </w:p>
    <w:p w:rsidR="00A77B3E" w:rsidRPr="003B71BC" w:rsidRDefault="00FC0937" w:rsidP="003B71BC">
      <w:pPr>
        <w:pStyle w:val="1"/>
        <w:keepNext w:val="0"/>
        <w:numPr>
          <w:ilvl w:val="0"/>
          <w:numId w:val="1"/>
        </w:numPr>
        <w:tabs>
          <w:tab w:val="clear" w:pos="0"/>
        </w:tabs>
        <w:spacing w:before="0" w:after="0"/>
        <w:ind w:left="0" w:firstLine="0"/>
        <w:rPr>
          <w:rFonts w:ascii="Meiryo UI" w:eastAsia="Meiryo UI" w:hAnsi="Meiryo UI" w:cs="Meiryo UI"/>
          <w:b w:val="0"/>
          <w:sz w:val="28"/>
        </w:rPr>
      </w:pPr>
      <w:bookmarkStart w:id="55" w:name="______2"/>
      <w:bookmarkStart w:id="56" w:name="_Toc256000028"/>
      <w:bookmarkEnd w:id="55"/>
      <w:r w:rsidRPr="003B71BC">
        <w:rPr>
          <w:rFonts w:ascii="Meiryo UI" w:eastAsia="Meiryo UI" w:hAnsi="Meiryo UI" w:cs="Meiryo UI"/>
          <w:b w:val="0"/>
          <w:sz w:val="28"/>
        </w:rPr>
        <w:t>最短経路</w:t>
      </w:r>
      <w:bookmarkEnd w:id="56"/>
    </w:p>
    <w:p w:rsidR="00A77B3E" w:rsidRPr="003B71BC" w:rsidRDefault="00FC0937" w:rsidP="003B71BC">
      <w:pPr>
        <w:pStyle w:val="1"/>
        <w:keepNext w:val="0"/>
        <w:numPr>
          <w:ilvl w:val="0"/>
          <w:numId w:val="1"/>
        </w:numPr>
        <w:tabs>
          <w:tab w:val="clear" w:pos="0"/>
        </w:tabs>
        <w:spacing w:before="0" w:after="0"/>
        <w:ind w:left="0" w:firstLine="0"/>
        <w:rPr>
          <w:rFonts w:ascii="Meiryo UI" w:eastAsia="Meiryo UI" w:hAnsi="Meiryo UI" w:cs="Meiryo UI"/>
          <w:b w:val="0"/>
          <w:sz w:val="28"/>
        </w:rPr>
      </w:pPr>
      <w:bookmarkStart w:id="57" w:name="_______"/>
      <w:bookmarkStart w:id="58" w:name="_Toc256000029"/>
      <w:bookmarkEnd w:id="57"/>
      <w:r w:rsidRPr="003B71BC">
        <w:rPr>
          <w:rFonts w:ascii="Meiryo UI" w:eastAsia="Meiryo UI" w:hAnsi="Meiryo UI" w:cs="Meiryo UI"/>
          <w:b w:val="0"/>
          <w:sz w:val="28"/>
        </w:rPr>
        <w:t>自動定理証明</w:t>
      </w:r>
      <w:bookmarkEnd w:id="58"/>
    </w:p>
    <w:p w:rsidR="00A77B3E" w:rsidRPr="003B71BC" w:rsidRDefault="00FC0937" w:rsidP="003B71BC">
      <w:pPr>
        <w:pStyle w:val="1"/>
        <w:keepNext w:val="0"/>
        <w:numPr>
          <w:ilvl w:val="0"/>
          <w:numId w:val="1"/>
        </w:numPr>
        <w:tabs>
          <w:tab w:val="clear" w:pos="0"/>
        </w:tabs>
        <w:spacing w:before="0" w:after="0"/>
        <w:ind w:left="0" w:firstLine="0"/>
        <w:rPr>
          <w:rFonts w:ascii="Meiryo UI" w:eastAsia="Meiryo UI" w:hAnsi="Meiryo UI" w:cs="Meiryo UI"/>
          <w:b w:val="0"/>
          <w:sz w:val="28"/>
        </w:rPr>
      </w:pPr>
      <w:bookmarkStart w:id="59" w:name="____2"/>
      <w:bookmarkStart w:id="60" w:name="_Toc256000030"/>
      <w:bookmarkEnd w:id="59"/>
      <w:r w:rsidRPr="003B71BC">
        <w:rPr>
          <w:rFonts w:ascii="Meiryo UI" w:eastAsia="Meiryo UI" w:hAnsi="Meiryo UI" w:cs="Meiryo UI"/>
          <w:b w:val="0"/>
          <w:sz w:val="28"/>
        </w:rPr>
        <w:t>集合</w:t>
      </w:r>
      <w:bookmarkEnd w:id="60"/>
    </w:p>
    <w:p w:rsidR="00A77B3E" w:rsidRPr="003B71BC" w:rsidRDefault="00FC0937" w:rsidP="003B71BC">
      <w:pPr>
        <w:pStyle w:val="1"/>
        <w:keepNext w:val="0"/>
        <w:numPr>
          <w:ilvl w:val="0"/>
          <w:numId w:val="1"/>
        </w:numPr>
        <w:tabs>
          <w:tab w:val="clear" w:pos="0"/>
        </w:tabs>
        <w:spacing w:before="0" w:after="0"/>
        <w:ind w:left="0" w:firstLine="0"/>
        <w:rPr>
          <w:rFonts w:ascii="Meiryo UI" w:eastAsia="Meiryo UI" w:hAnsi="Meiryo UI" w:cs="Meiryo UI"/>
          <w:b w:val="0"/>
          <w:sz w:val="28"/>
        </w:rPr>
      </w:pPr>
      <w:bookmarkStart w:id="61" w:name="________________________2"/>
      <w:bookmarkStart w:id="62" w:name="_Toc256000031"/>
      <w:bookmarkEnd w:id="61"/>
      <w:r w:rsidRPr="003B71BC">
        <w:rPr>
          <w:rFonts w:ascii="Meiryo UI" w:eastAsia="Meiryo UI" w:hAnsi="Meiryo UI" w:cs="Meiryo UI"/>
          <w:b w:val="0"/>
          <w:sz w:val="28"/>
        </w:rPr>
        <w:t>集合（ベン図、補集合、デカルト積、べき集合）</w:t>
      </w:r>
      <w:bookmarkEnd w:id="62"/>
    </w:p>
    <w:p w:rsidR="00A77B3E" w:rsidRPr="003B71BC" w:rsidRDefault="00FC0937" w:rsidP="003B71BC">
      <w:pPr>
        <w:pStyle w:val="1"/>
        <w:keepNext w:val="0"/>
        <w:numPr>
          <w:ilvl w:val="0"/>
          <w:numId w:val="1"/>
        </w:numPr>
        <w:tabs>
          <w:tab w:val="clear" w:pos="0"/>
        </w:tabs>
        <w:spacing w:before="0" w:after="0"/>
        <w:ind w:left="0" w:firstLine="0"/>
        <w:rPr>
          <w:rFonts w:ascii="Meiryo UI" w:eastAsia="Meiryo UI" w:hAnsi="Meiryo UI" w:cs="Meiryo UI"/>
          <w:b w:val="0"/>
          <w:sz w:val="28"/>
        </w:rPr>
      </w:pPr>
      <w:bookmarkStart w:id="63" w:name="______3"/>
      <w:bookmarkStart w:id="64" w:name="_Toc256000032"/>
      <w:bookmarkEnd w:id="63"/>
      <w:r w:rsidRPr="003B71BC">
        <w:rPr>
          <w:rFonts w:ascii="Meiryo UI" w:eastAsia="Meiryo UI" w:hAnsi="Meiryo UI" w:cs="Meiryo UI"/>
          <w:b w:val="0"/>
          <w:sz w:val="28"/>
        </w:rPr>
        <w:t>巡回戦略</w:t>
      </w:r>
      <w:bookmarkEnd w:id="64"/>
    </w:p>
    <w:p w:rsidR="00A77B3E" w:rsidRPr="003B71BC" w:rsidRDefault="00FC0937" w:rsidP="003B71BC">
      <w:pPr>
        <w:pStyle w:val="1"/>
        <w:keepNext w:val="0"/>
        <w:numPr>
          <w:ilvl w:val="0"/>
          <w:numId w:val="1"/>
        </w:numPr>
        <w:tabs>
          <w:tab w:val="clear" w:pos="0"/>
        </w:tabs>
        <w:spacing w:before="0" w:after="0"/>
        <w:ind w:left="0" w:firstLine="0"/>
        <w:rPr>
          <w:rFonts w:ascii="Meiryo UI" w:eastAsia="Meiryo UI" w:hAnsi="Meiryo UI" w:cs="Meiryo UI"/>
          <w:b w:val="0"/>
          <w:sz w:val="28"/>
        </w:rPr>
      </w:pPr>
      <w:bookmarkStart w:id="65" w:name="________2"/>
      <w:bookmarkStart w:id="66" w:name="_Toc256000033"/>
      <w:bookmarkEnd w:id="65"/>
      <w:r w:rsidRPr="003B71BC">
        <w:rPr>
          <w:rFonts w:ascii="Meiryo UI" w:eastAsia="Meiryo UI" w:hAnsi="Meiryo UI" w:cs="Meiryo UI"/>
          <w:b w:val="0"/>
          <w:sz w:val="28"/>
        </w:rPr>
        <w:t>順列と組合せ</w:t>
      </w:r>
      <w:bookmarkEnd w:id="66"/>
    </w:p>
    <w:p w:rsidR="00A77B3E" w:rsidRPr="003B71BC" w:rsidRDefault="00FC0937" w:rsidP="003B71BC">
      <w:pPr>
        <w:pStyle w:val="1"/>
        <w:keepNext w:val="0"/>
        <w:numPr>
          <w:ilvl w:val="0"/>
          <w:numId w:val="1"/>
        </w:numPr>
        <w:tabs>
          <w:tab w:val="clear" w:pos="0"/>
        </w:tabs>
        <w:spacing w:before="0" w:after="0"/>
        <w:ind w:left="0" w:firstLine="0"/>
        <w:rPr>
          <w:rFonts w:ascii="Meiryo UI" w:eastAsia="Meiryo UI" w:hAnsi="Meiryo UI" w:cs="Meiryo UI"/>
          <w:b w:val="0"/>
          <w:sz w:val="28"/>
        </w:rPr>
      </w:pPr>
      <w:bookmarkStart w:id="67" w:name="______4"/>
      <w:bookmarkStart w:id="68" w:name="_Toc256000034"/>
      <w:bookmarkEnd w:id="67"/>
      <w:r w:rsidRPr="003B71BC">
        <w:rPr>
          <w:rFonts w:ascii="Meiryo UI" w:eastAsia="Meiryo UI" w:hAnsi="Meiryo UI" w:cs="Meiryo UI"/>
          <w:b w:val="0"/>
          <w:sz w:val="28"/>
        </w:rPr>
        <w:t>証明技法</w:t>
      </w:r>
      <w:bookmarkEnd w:id="68"/>
    </w:p>
    <w:p w:rsidR="00A77B3E" w:rsidRPr="003B71BC" w:rsidRDefault="00FC0937" w:rsidP="003B71BC">
      <w:pPr>
        <w:pStyle w:val="1"/>
        <w:keepNext w:val="0"/>
        <w:numPr>
          <w:ilvl w:val="0"/>
          <w:numId w:val="1"/>
        </w:numPr>
        <w:tabs>
          <w:tab w:val="clear" w:pos="0"/>
        </w:tabs>
        <w:spacing w:before="0" w:after="0"/>
        <w:ind w:left="0" w:firstLine="0"/>
        <w:rPr>
          <w:rFonts w:ascii="Meiryo UI" w:eastAsia="Meiryo UI" w:hAnsi="Meiryo UI" w:cs="Meiryo UI"/>
          <w:b w:val="0"/>
          <w:sz w:val="28"/>
        </w:rPr>
      </w:pPr>
      <w:bookmarkStart w:id="69" w:name="______5"/>
      <w:bookmarkStart w:id="70" w:name="_Toc256000035"/>
      <w:bookmarkEnd w:id="69"/>
      <w:r w:rsidRPr="003B71BC">
        <w:rPr>
          <w:rFonts w:ascii="Meiryo UI" w:eastAsia="Meiryo UI" w:hAnsi="Meiryo UI" w:cs="Meiryo UI"/>
          <w:b w:val="0"/>
          <w:sz w:val="28"/>
        </w:rPr>
        <w:t>人工知能</w:t>
      </w:r>
      <w:bookmarkEnd w:id="70"/>
    </w:p>
    <w:p w:rsidR="00A77B3E" w:rsidRPr="003B71BC" w:rsidRDefault="00FC0937" w:rsidP="003B71BC">
      <w:pPr>
        <w:pStyle w:val="1"/>
        <w:keepNext w:val="0"/>
        <w:numPr>
          <w:ilvl w:val="0"/>
          <w:numId w:val="1"/>
        </w:numPr>
        <w:tabs>
          <w:tab w:val="clear" w:pos="0"/>
        </w:tabs>
        <w:spacing w:before="0" w:after="0"/>
        <w:ind w:left="0" w:firstLine="0"/>
        <w:rPr>
          <w:rFonts w:ascii="Meiryo UI" w:eastAsia="Meiryo UI" w:hAnsi="Meiryo UI" w:cs="Meiryo UI"/>
          <w:b w:val="0"/>
          <w:sz w:val="28"/>
        </w:rPr>
      </w:pPr>
      <w:bookmarkStart w:id="71" w:name="______________2"/>
      <w:bookmarkStart w:id="72" w:name="_Toc256000036"/>
      <w:bookmarkEnd w:id="71"/>
      <w:r w:rsidRPr="003B71BC">
        <w:rPr>
          <w:rFonts w:ascii="Meiryo UI" w:eastAsia="Meiryo UI" w:hAnsi="Meiryo UI" w:cs="Meiryo UI"/>
          <w:b w:val="0"/>
          <w:sz w:val="28"/>
        </w:rPr>
        <w:t>数え上げと離散確率の基礎</w:t>
      </w:r>
      <w:bookmarkEnd w:id="72"/>
    </w:p>
    <w:p w:rsidR="00A77B3E" w:rsidRPr="003B71BC" w:rsidRDefault="00FC0937" w:rsidP="003B71BC">
      <w:pPr>
        <w:pStyle w:val="1"/>
        <w:keepNext w:val="0"/>
        <w:numPr>
          <w:ilvl w:val="0"/>
          <w:numId w:val="1"/>
        </w:numPr>
        <w:tabs>
          <w:tab w:val="clear" w:pos="0"/>
        </w:tabs>
        <w:spacing w:before="0" w:after="0"/>
        <w:ind w:left="0" w:firstLine="0"/>
        <w:rPr>
          <w:rFonts w:ascii="Meiryo UI" w:eastAsia="Meiryo UI" w:hAnsi="Meiryo UI" w:cs="Meiryo UI"/>
          <w:b w:val="0"/>
          <w:sz w:val="28"/>
        </w:rPr>
      </w:pPr>
      <w:bookmarkStart w:id="73" w:name="_______________2"/>
      <w:bookmarkStart w:id="74" w:name="_Toc256000037"/>
      <w:bookmarkEnd w:id="73"/>
      <w:r w:rsidRPr="003B71BC">
        <w:rPr>
          <w:rFonts w:ascii="Meiryo UI" w:eastAsia="Meiryo UI" w:hAnsi="Meiryo UI" w:cs="Meiryo UI"/>
          <w:b w:val="0"/>
          <w:sz w:val="28"/>
        </w:rPr>
        <w:t>数え上げ論法：和と積の法則</w:t>
      </w:r>
      <w:bookmarkEnd w:id="74"/>
    </w:p>
    <w:p w:rsidR="00A77B3E" w:rsidRPr="003B71BC" w:rsidRDefault="00FC0937" w:rsidP="003B71BC">
      <w:pPr>
        <w:pStyle w:val="1"/>
        <w:keepNext w:val="0"/>
        <w:numPr>
          <w:ilvl w:val="0"/>
          <w:numId w:val="1"/>
        </w:numPr>
        <w:tabs>
          <w:tab w:val="clear" w:pos="0"/>
        </w:tabs>
        <w:spacing w:before="0" w:after="0"/>
        <w:ind w:left="0" w:firstLine="0"/>
        <w:rPr>
          <w:rFonts w:ascii="Meiryo UI" w:eastAsia="Meiryo UI" w:hAnsi="Meiryo UI" w:cs="Meiryo UI"/>
          <w:b w:val="0"/>
          <w:sz w:val="28"/>
        </w:rPr>
      </w:pPr>
      <w:bookmarkStart w:id="75" w:name="_____________4"/>
      <w:bookmarkStart w:id="76" w:name="_Toc256000038"/>
      <w:bookmarkEnd w:id="75"/>
      <w:r w:rsidRPr="003B71BC">
        <w:rPr>
          <w:rFonts w:ascii="Meiryo UI" w:eastAsia="Meiryo UI" w:hAnsi="Meiryo UI" w:cs="Meiryo UI"/>
          <w:b w:val="0"/>
          <w:sz w:val="28"/>
        </w:rPr>
        <w:t>数学的帰納法と強帰納法</w:t>
      </w:r>
      <w:bookmarkEnd w:id="76"/>
    </w:p>
    <w:p w:rsidR="00A77B3E" w:rsidRPr="003B71BC" w:rsidRDefault="00FC0937" w:rsidP="003B71BC">
      <w:pPr>
        <w:pStyle w:val="1"/>
        <w:keepNext w:val="0"/>
        <w:numPr>
          <w:ilvl w:val="0"/>
          <w:numId w:val="1"/>
        </w:numPr>
        <w:tabs>
          <w:tab w:val="clear" w:pos="0"/>
        </w:tabs>
        <w:spacing w:before="0" w:after="0"/>
        <w:ind w:left="0" w:firstLine="0"/>
        <w:rPr>
          <w:rFonts w:ascii="Meiryo UI" w:eastAsia="Meiryo UI" w:hAnsi="Meiryo UI" w:cs="Meiryo UI"/>
          <w:b w:val="0"/>
          <w:sz w:val="28"/>
        </w:rPr>
      </w:pPr>
      <w:bookmarkStart w:id="77" w:name="_________2"/>
      <w:bookmarkStart w:id="78" w:name="_Toc256000039"/>
      <w:bookmarkEnd w:id="77"/>
      <w:r w:rsidRPr="003B71BC">
        <w:rPr>
          <w:rFonts w:ascii="Meiryo UI" w:eastAsia="Meiryo UI" w:hAnsi="Meiryo UI" w:cs="Meiryo UI"/>
          <w:b w:val="0"/>
          <w:sz w:val="28"/>
        </w:rPr>
        <w:t>数値誤差と精度</w:t>
      </w:r>
      <w:bookmarkEnd w:id="78"/>
    </w:p>
    <w:p w:rsidR="00A77B3E" w:rsidRPr="003B71BC" w:rsidRDefault="00FC0937" w:rsidP="003B71BC">
      <w:pPr>
        <w:pStyle w:val="1"/>
        <w:keepNext w:val="0"/>
        <w:numPr>
          <w:ilvl w:val="0"/>
          <w:numId w:val="1"/>
        </w:numPr>
        <w:tabs>
          <w:tab w:val="clear" w:pos="0"/>
        </w:tabs>
        <w:spacing w:before="0" w:after="0"/>
        <w:ind w:left="0" w:firstLine="0"/>
        <w:rPr>
          <w:rFonts w:ascii="Meiryo UI" w:eastAsia="Meiryo UI" w:hAnsi="Meiryo UI" w:cs="Meiryo UI"/>
          <w:b w:val="0"/>
          <w:sz w:val="28"/>
        </w:rPr>
      </w:pPr>
      <w:bookmarkStart w:id="79" w:name="______6"/>
      <w:bookmarkStart w:id="80" w:name="_Toc256000040"/>
      <w:bookmarkEnd w:id="79"/>
      <w:r w:rsidRPr="003B71BC">
        <w:rPr>
          <w:rFonts w:ascii="Meiryo UI" w:eastAsia="Meiryo UI" w:hAnsi="Meiryo UI" w:cs="Meiryo UI"/>
          <w:b w:val="0"/>
          <w:sz w:val="28"/>
        </w:rPr>
        <w:t>数値表現</w:t>
      </w:r>
      <w:bookmarkEnd w:id="80"/>
    </w:p>
    <w:p w:rsidR="00A77B3E" w:rsidRPr="003B71BC" w:rsidRDefault="00FC0937" w:rsidP="003B71BC">
      <w:pPr>
        <w:pStyle w:val="1"/>
        <w:keepNext w:val="0"/>
        <w:numPr>
          <w:ilvl w:val="0"/>
          <w:numId w:val="1"/>
        </w:numPr>
        <w:tabs>
          <w:tab w:val="clear" w:pos="0"/>
        </w:tabs>
        <w:spacing w:before="0" w:after="0"/>
        <w:ind w:left="0" w:firstLine="0"/>
        <w:rPr>
          <w:rFonts w:ascii="Meiryo UI" w:eastAsia="Meiryo UI" w:hAnsi="Meiryo UI" w:cs="Meiryo UI"/>
          <w:b w:val="0"/>
          <w:sz w:val="28"/>
        </w:rPr>
      </w:pPr>
      <w:bookmarkStart w:id="81" w:name="____3"/>
      <w:bookmarkStart w:id="82" w:name="_Toc256000041"/>
      <w:bookmarkEnd w:id="81"/>
      <w:r w:rsidRPr="003B71BC">
        <w:rPr>
          <w:rFonts w:ascii="Meiryo UI" w:eastAsia="Meiryo UI" w:hAnsi="Meiryo UI" w:cs="Meiryo UI"/>
          <w:b w:val="0"/>
          <w:sz w:val="28"/>
        </w:rPr>
        <w:t>数論</w:t>
      </w:r>
      <w:bookmarkEnd w:id="82"/>
    </w:p>
    <w:p w:rsidR="00A77B3E" w:rsidRPr="003B71BC" w:rsidRDefault="00FC0937" w:rsidP="003B71BC">
      <w:pPr>
        <w:pStyle w:val="1"/>
        <w:keepNext w:val="0"/>
        <w:numPr>
          <w:ilvl w:val="0"/>
          <w:numId w:val="1"/>
        </w:numPr>
        <w:tabs>
          <w:tab w:val="clear" w:pos="0"/>
        </w:tabs>
        <w:spacing w:before="0" w:after="0"/>
        <w:ind w:left="0" w:firstLine="0"/>
        <w:rPr>
          <w:rFonts w:ascii="Meiryo UI" w:eastAsia="Meiryo UI" w:hAnsi="Meiryo UI" w:cs="Meiryo UI"/>
          <w:b w:val="0"/>
          <w:sz w:val="28"/>
        </w:rPr>
      </w:pPr>
      <w:bookmarkStart w:id="83" w:name="_____7"/>
      <w:bookmarkStart w:id="84" w:name="_Toc256000042"/>
      <w:bookmarkEnd w:id="83"/>
      <w:r w:rsidRPr="003B71BC">
        <w:rPr>
          <w:rFonts w:ascii="Meiryo UI" w:eastAsia="Meiryo UI" w:hAnsi="Meiryo UI" w:cs="Meiryo UI"/>
          <w:b w:val="0"/>
          <w:sz w:val="28"/>
        </w:rPr>
        <w:t>全域木</w:t>
      </w:r>
      <w:bookmarkEnd w:id="84"/>
    </w:p>
    <w:p w:rsidR="00A77B3E" w:rsidRPr="003B71BC" w:rsidRDefault="00FC0937" w:rsidP="003B71BC">
      <w:pPr>
        <w:pStyle w:val="1"/>
        <w:keepNext w:val="0"/>
        <w:numPr>
          <w:ilvl w:val="0"/>
          <w:numId w:val="1"/>
        </w:numPr>
        <w:tabs>
          <w:tab w:val="clear" w:pos="0"/>
        </w:tabs>
        <w:spacing w:before="0" w:after="0"/>
        <w:ind w:left="0" w:firstLine="0"/>
        <w:rPr>
          <w:rFonts w:ascii="Meiryo UI" w:eastAsia="Meiryo UI" w:hAnsi="Meiryo UI" w:cs="Meiryo UI"/>
          <w:b w:val="0"/>
          <w:sz w:val="28"/>
        </w:rPr>
      </w:pPr>
      <w:bookmarkStart w:id="85" w:name="______7"/>
      <w:bookmarkStart w:id="86" w:name="_Toc256000043"/>
      <w:bookmarkEnd w:id="85"/>
      <w:r w:rsidRPr="003B71BC">
        <w:rPr>
          <w:rFonts w:ascii="Meiryo UI" w:eastAsia="Meiryo UI" w:hAnsi="Meiryo UI" w:cs="Meiryo UI"/>
          <w:b w:val="0"/>
          <w:sz w:val="28"/>
        </w:rPr>
        <w:t>代数構造</w:t>
      </w:r>
      <w:bookmarkEnd w:id="86"/>
    </w:p>
    <w:p w:rsidR="00A77B3E" w:rsidRPr="003B71BC" w:rsidRDefault="00FC0937" w:rsidP="003B71BC">
      <w:pPr>
        <w:pStyle w:val="1"/>
        <w:keepNext w:val="0"/>
        <w:numPr>
          <w:ilvl w:val="0"/>
          <w:numId w:val="1"/>
        </w:numPr>
        <w:tabs>
          <w:tab w:val="clear" w:pos="0"/>
        </w:tabs>
        <w:spacing w:before="0" w:after="0"/>
        <w:ind w:left="0" w:firstLine="0"/>
        <w:rPr>
          <w:rFonts w:ascii="Meiryo UI" w:eastAsia="Meiryo UI" w:hAnsi="Meiryo UI" w:cs="Meiryo UI"/>
          <w:b w:val="0"/>
          <w:sz w:val="28"/>
        </w:rPr>
      </w:pPr>
      <w:bookmarkStart w:id="87" w:name="_____________________2"/>
      <w:bookmarkStart w:id="88" w:name="_Toc256000044"/>
      <w:bookmarkEnd w:id="87"/>
      <w:r w:rsidRPr="003B71BC">
        <w:rPr>
          <w:rFonts w:ascii="Meiryo UI" w:eastAsia="Meiryo UI" w:hAnsi="Meiryo UI" w:cs="Meiryo UI"/>
          <w:b w:val="0"/>
          <w:sz w:val="28"/>
        </w:rPr>
        <w:t>知識テーマ（集合、論理、関数、グラフ）</w:t>
      </w:r>
      <w:bookmarkEnd w:id="88"/>
    </w:p>
    <w:p w:rsidR="00A77B3E" w:rsidRPr="003B71BC" w:rsidRDefault="00FC0937" w:rsidP="003B71BC">
      <w:pPr>
        <w:pStyle w:val="1"/>
        <w:keepNext w:val="0"/>
        <w:numPr>
          <w:ilvl w:val="0"/>
          <w:numId w:val="1"/>
        </w:numPr>
        <w:tabs>
          <w:tab w:val="clear" w:pos="0"/>
        </w:tabs>
        <w:spacing w:before="0" w:after="0"/>
        <w:ind w:left="0" w:firstLine="0"/>
        <w:rPr>
          <w:rFonts w:ascii="Meiryo UI" w:eastAsia="Meiryo UI" w:hAnsi="Meiryo UI" w:cs="Meiryo UI"/>
          <w:b w:val="0"/>
          <w:sz w:val="28"/>
        </w:rPr>
      </w:pPr>
      <w:bookmarkStart w:id="89" w:name="________3"/>
      <w:bookmarkStart w:id="90" w:name="_Toc256000045"/>
      <w:bookmarkEnd w:id="89"/>
      <w:r w:rsidRPr="003B71BC">
        <w:rPr>
          <w:rFonts w:ascii="Meiryo UI" w:eastAsia="Meiryo UI" w:hAnsi="Meiryo UI" w:cs="Meiryo UI"/>
          <w:b w:val="0"/>
          <w:sz w:val="28"/>
        </w:rPr>
        <w:t>直接的な証明</w:t>
      </w:r>
      <w:bookmarkEnd w:id="90"/>
    </w:p>
    <w:p w:rsidR="00A77B3E" w:rsidRPr="003B71BC" w:rsidRDefault="00FC0937" w:rsidP="003B71BC">
      <w:pPr>
        <w:pStyle w:val="1"/>
        <w:keepNext w:val="0"/>
        <w:numPr>
          <w:ilvl w:val="0"/>
          <w:numId w:val="1"/>
        </w:numPr>
        <w:tabs>
          <w:tab w:val="clear" w:pos="0"/>
        </w:tabs>
        <w:spacing w:before="0" w:after="0"/>
        <w:ind w:left="0" w:firstLine="0"/>
        <w:rPr>
          <w:rFonts w:ascii="Meiryo UI" w:eastAsia="Meiryo UI" w:hAnsi="Meiryo UI" w:cs="Meiryo UI"/>
          <w:b w:val="0"/>
          <w:sz w:val="28"/>
        </w:rPr>
      </w:pPr>
      <w:bookmarkStart w:id="91" w:name="_____________________"/>
      <w:bookmarkStart w:id="92" w:name="_Toc256000046"/>
      <w:bookmarkEnd w:id="91"/>
      <w:r w:rsidRPr="003B71BC">
        <w:rPr>
          <w:rFonts w:ascii="Meiryo UI" w:eastAsia="Meiryo UI" w:hAnsi="Meiryo UI" w:cs="Meiryo UI"/>
          <w:b w:val="0"/>
          <w:sz w:val="28"/>
        </w:rPr>
        <w:t>統計解析（検定と推定、回帰分析、相関等）</w:t>
      </w:r>
      <w:bookmarkEnd w:id="92"/>
    </w:p>
    <w:p w:rsidR="00A77B3E" w:rsidRPr="003B71BC" w:rsidRDefault="00FC0937" w:rsidP="003B71BC">
      <w:pPr>
        <w:pStyle w:val="1"/>
        <w:keepNext w:val="0"/>
        <w:numPr>
          <w:ilvl w:val="0"/>
          <w:numId w:val="1"/>
        </w:numPr>
        <w:tabs>
          <w:tab w:val="clear" w:pos="0"/>
        </w:tabs>
        <w:spacing w:before="0" w:after="0"/>
        <w:ind w:left="0" w:firstLine="0"/>
        <w:rPr>
          <w:rFonts w:ascii="Meiryo UI" w:eastAsia="Meiryo UI" w:hAnsi="Meiryo UI" w:cs="Meiryo UI"/>
          <w:b w:val="0"/>
          <w:sz w:val="28"/>
        </w:rPr>
      </w:pPr>
      <w:bookmarkStart w:id="93" w:name="________4"/>
      <w:bookmarkStart w:id="94" w:name="_Toc256000047"/>
      <w:bookmarkEnd w:id="93"/>
      <w:r w:rsidRPr="003B71BC">
        <w:rPr>
          <w:rFonts w:ascii="Meiryo UI" w:eastAsia="Meiryo UI" w:hAnsi="Meiryo UI" w:cs="Meiryo UI"/>
          <w:b w:val="0"/>
          <w:sz w:val="28"/>
        </w:rPr>
        <w:t>濃度と可算性</w:t>
      </w:r>
      <w:bookmarkEnd w:id="94"/>
    </w:p>
    <w:p w:rsidR="00A77B3E" w:rsidRPr="003B71BC" w:rsidRDefault="00FC0937" w:rsidP="003B71BC">
      <w:pPr>
        <w:pStyle w:val="1"/>
        <w:keepNext w:val="0"/>
        <w:numPr>
          <w:ilvl w:val="0"/>
          <w:numId w:val="1"/>
        </w:numPr>
        <w:tabs>
          <w:tab w:val="clear" w:pos="0"/>
        </w:tabs>
        <w:spacing w:before="0" w:after="0"/>
        <w:ind w:left="0" w:firstLine="0"/>
        <w:rPr>
          <w:rFonts w:ascii="Meiryo UI" w:eastAsia="Meiryo UI" w:hAnsi="Meiryo UI" w:cs="Meiryo UI"/>
          <w:b w:val="0"/>
          <w:sz w:val="28"/>
        </w:rPr>
      </w:pPr>
      <w:bookmarkStart w:id="95" w:name="_______4"/>
      <w:bookmarkStart w:id="96" w:name="_Toc256000048"/>
      <w:bookmarkEnd w:id="95"/>
      <w:r w:rsidRPr="003B71BC">
        <w:rPr>
          <w:rFonts w:ascii="Meiryo UI" w:eastAsia="Meiryo UI" w:hAnsi="Meiryo UI" w:cs="Meiryo UI"/>
          <w:b w:val="0"/>
          <w:sz w:val="28"/>
        </w:rPr>
        <w:t>鳩の巣原理</w:t>
      </w:r>
      <w:bookmarkEnd w:id="96"/>
    </w:p>
    <w:p w:rsidR="00A77B3E" w:rsidRPr="003B71BC" w:rsidRDefault="00FC0937" w:rsidP="003B71BC">
      <w:pPr>
        <w:pStyle w:val="1"/>
        <w:keepNext w:val="0"/>
        <w:numPr>
          <w:ilvl w:val="0"/>
          <w:numId w:val="1"/>
        </w:numPr>
        <w:tabs>
          <w:tab w:val="clear" w:pos="0"/>
        </w:tabs>
        <w:spacing w:before="0" w:after="0"/>
        <w:ind w:left="0" w:firstLine="0"/>
        <w:rPr>
          <w:rFonts w:ascii="Meiryo UI" w:eastAsia="Meiryo UI" w:hAnsi="Meiryo UI" w:cs="Meiryo UI"/>
          <w:b w:val="0"/>
          <w:sz w:val="28"/>
        </w:rPr>
      </w:pPr>
      <w:bookmarkStart w:id="97" w:name="________________2"/>
      <w:bookmarkStart w:id="98" w:name="_Toc256000049"/>
      <w:bookmarkEnd w:id="97"/>
      <w:r w:rsidRPr="003B71BC">
        <w:rPr>
          <w:rFonts w:ascii="Meiryo UI" w:eastAsia="Meiryo UI" w:hAnsi="Meiryo UI" w:cs="Meiryo UI"/>
          <w:b w:val="0"/>
          <w:sz w:val="28"/>
        </w:rPr>
        <w:t>反例、対偶、背理法による証明</w:t>
      </w:r>
      <w:bookmarkEnd w:id="98"/>
    </w:p>
    <w:p w:rsidR="00A77B3E" w:rsidRPr="003B71BC" w:rsidRDefault="00FC0937" w:rsidP="003B71BC">
      <w:pPr>
        <w:pStyle w:val="1"/>
        <w:keepNext w:val="0"/>
        <w:numPr>
          <w:ilvl w:val="0"/>
          <w:numId w:val="1"/>
        </w:numPr>
        <w:tabs>
          <w:tab w:val="clear" w:pos="0"/>
        </w:tabs>
        <w:spacing w:before="0" w:after="0"/>
        <w:ind w:left="0" w:firstLine="0"/>
        <w:rPr>
          <w:rFonts w:ascii="Meiryo UI" w:eastAsia="Meiryo UI" w:hAnsi="Meiryo UI" w:cs="Meiryo UI"/>
          <w:b w:val="0"/>
          <w:sz w:val="28"/>
        </w:rPr>
      </w:pPr>
      <w:bookmarkStart w:id="99" w:name="_______5"/>
      <w:bookmarkStart w:id="100" w:name="_Toc256000050"/>
      <w:bookmarkEnd w:id="99"/>
      <w:r w:rsidRPr="003B71BC">
        <w:rPr>
          <w:rFonts w:ascii="Meiryo UI" w:eastAsia="Meiryo UI" w:hAnsi="Meiryo UI" w:cs="Meiryo UI"/>
          <w:b w:val="0"/>
          <w:sz w:val="28"/>
        </w:rPr>
        <w:t>無向グラフ</w:t>
      </w:r>
      <w:bookmarkEnd w:id="100"/>
    </w:p>
    <w:p w:rsidR="00A77B3E" w:rsidRPr="003B71BC" w:rsidRDefault="00FC0937" w:rsidP="003B71BC">
      <w:pPr>
        <w:pStyle w:val="1"/>
        <w:keepNext w:val="0"/>
        <w:numPr>
          <w:ilvl w:val="0"/>
          <w:numId w:val="1"/>
        </w:numPr>
        <w:tabs>
          <w:tab w:val="clear" w:pos="0"/>
        </w:tabs>
        <w:spacing w:before="0" w:after="0"/>
        <w:ind w:left="0" w:firstLine="0"/>
        <w:rPr>
          <w:rFonts w:ascii="Meiryo UI" w:eastAsia="Meiryo UI" w:hAnsi="Meiryo UI" w:cs="Meiryo UI"/>
          <w:b w:val="0"/>
          <w:sz w:val="28"/>
        </w:rPr>
      </w:pPr>
      <w:bookmarkStart w:id="101" w:name="____4"/>
      <w:bookmarkStart w:id="102" w:name="_Toc256000051"/>
      <w:bookmarkEnd w:id="101"/>
      <w:r w:rsidRPr="003B71BC">
        <w:rPr>
          <w:rFonts w:ascii="Meiryo UI" w:eastAsia="Meiryo UI" w:hAnsi="Meiryo UI" w:cs="Meiryo UI"/>
          <w:b w:val="0"/>
          <w:sz w:val="28"/>
        </w:rPr>
        <w:t>命題</w:t>
      </w:r>
      <w:bookmarkEnd w:id="102"/>
    </w:p>
    <w:p w:rsidR="00A77B3E" w:rsidRPr="003B71BC" w:rsidRDefault="00FC0937" w:rsidP="003B71BC">
      <w:pPr>
        <w:pStyle w:val="1"/>
        <w:keepNext w:val="0"/>
        <w:numPr>
          <w:ilvl w:val="0"/>
          <w:numId w:val="1"/>
        </w:numPr>
        <w:tabs>
          <w:tab w:val="clear" w:pos="0"/>
        </w:tabs>
        <w:spacing w:before="0" w:after="0"/>
        <w:ind w:left="0" w:firstLine="0"/>
        <w:rPr>
          <w:rFonts w:ascii="Meiryo UI" w:eastAsia="Meiryo UI" w:hAnsi="Meiryo UI" w:cs="Meiryo UI"/>
          <w:b w:val="0"/>
          <w:sz w:val="28"/>
        </w:rPr>
      </w:pPr>
      <w:bookmarkStart w:id="103" w:name="__"/>
      <w:bookmarkStart w:id="104" w:name="_Toc256000052"/>
      <w:bookmarkEnd w:id="103"/>
      <w:r w:rsidRPr="003B71BC">
        <w:rPr>
          <w:rFonts w:ascii="Meiryo UI" w:eastAsia="Meiryo UI" w:hAnsi="Meiryo UI" w:cs="Meiryo UI"/>
          <w:b w:val="0"/>
          <w:sz w:val="28"/>
        </w:rPr>
        <w:t>木</w:t>
      </w:r>
      <w:bookmarkEnd w:id="104"/>
    </w:p>
    <w:p w:rsidR="00A77B3E" w:rsidRPr="003B71BC" w:rsidRDefault="00FC0937" w:rsidP="003B71BC">
      <w:pPr>
        <w:pStyle w:val="1"/>
        <w:keepNext w:val="0"/>
        <w:numPr>
          <w:ilvl w:val="0"/>
          <w:numId w:val="1"/>
        </w:numPr>
        <w:tabs>
          <w:tab w:val="clear" w:pos="0"/>
        </w:tabs>
        <w:spacing w:before="0" w:after="0"/>
        <w:ind w:left="0" w:firstLine="0"/>
        <w:rPr>
          <w:rFonts w:ascii="Meiryo UI" w:eastAsia="Meiryo UI" w:hAnsi="Meiryo UI" w:cs="Meiryo UI"/>
          <w:b w:val="0"/>
          <w:sz w:val="28"/>
        </w:rPr>
      </w:pPr>
      <w:bookmarkStart w:id="105" w:name="_______6"/>
      <w:bookmarkStart w:id="106" w:name="_Toc256000053"/>
      <w:bookmarkEnd w:id="105"/>
      <w:r w:rsidRPr="003B71BC">
        <w:rPr>
          <w:rFonts w:ascii="Meiryo UI" w:eastAsia="Meiryo UI" w:hAnsi="Meiryo UI" w:cs="Meiryo UI"/>
          <w:b w:val="0"/>
          <w:sz w:val="28"/>
        </w:rPr>
        <w:t>有向グラフ</w:t>
      </w:r>
      <w:bookmarkEnd w:id="106"/>
    </w:p>
    <w:p w:rsidR="00A77B3E" w:rsidRPr="003B71BC" w:rsidRDefault="00FC0937" w:rsidP="003B71BC">
      <w:pPr>
        <w:pStyle w:val="1"/>
        <w:keepNext w:val="0"/>
        <w:numPr>
          <w:ilvl w:val="0"/>
          <w:numId w:val="1"/>
        </w:numPr>
        <w:tabs>
          <w:tab w:val="clear" w:pos="0"/>
        </w:tabs>
        <w:spacing w:before="0" w:after="0"/>
        <w:ind w:left="0" w:firstLine="0"/>
        <w:rPr>
          <w:rFonts w:ascii="Meiryo UI" w:eastAsia="Meiryo UI" w:hAnsi="Meiryo UI" w:cs="Meiryo UI"/>
          <w:b w:val="0"/>
          <w:sz w:val="28"/>
        </w:rPr>
      </w:pPr>
      <w:bookmarkStart w:id="107" w:name="______8"/>
      <w:bookmarkStart w:id="108" w:name="_Toc256000054"/>
      <w:bookmarkEnd w:id="107"/>
      <w:r w:rsidRPr="003B71BC">
        <w:rPr>
          <w:rFonts w:ascii="Meiryo UI" w:eastAsia="Meiryo UI" w:hAnsi="Meiryo UI" w:cs="Meiryo UI"/>
          <w:b w:val="0"/>
          <w:sz w:val="28"/>
        </w:rPr>
        <w:t>離散確率</w:t>
      </w:r>
      <w:bookmarkEnd w:id="108"/>
    </w:p>
    <w:p w:rsidR="00A77B3E" w:rsidRPr="003B71BC" w:rsidRDefault="00FC0937" w:rsidP="003B71BC">
      <w:pPr>
        <w:pStyle w:val="1"/>
        <w:keepNext w:val="0"/>
        <w:numPr>
          <w:ilvl w:val="0"/>
          <w:numId w:val="1"/>
        </w:numPr>
        <w:tabs>
          <w:tab w:val="clear" w:pos="0"/>
        </w:tabs>
        <w:spacing w:before="0" w:after="0"/>
        <w:ind w:left="0" w:firstLine="0"/>
        <w:rPr>
          <w:rFonts w:ascii="Meiryo UI" w:eastAsia="Meiryo UI" w:hAnsi="Meiryo UI" w:cs="Meiryo UI"/>
          <w:b w:val="0"/>
          <w:sz w:val="28"/>
        </w:rPr>
      </w:pPr>
      <w:bookmarkStart w:id="109" w:name="______________3"/>
      <w:bookmarkStart w:id="110" w:name="_Toc256000055"/>
      <w:bookmarkEnd w:id="109"/>
      <w:r w:rsidRPr="003B71BC">
        <w:rPr>
          <w:rFonts w:ascii="Meiryo UI" w:eastAsia="Meiryo UI" w:hAnsi="Meiryo UI" w:cs="Meiryo UI"/>
          <w:b w:val="0"/>
          <w:sz w:val="28"/>
        </w:rPr>
        <w:t>離散関数、連続関数、関係</w:t>
      </w:r>
      <w:bookmarkEnd w:id="110"/>
    </w:p>
    <w:p w:rsidR="00A77B3E" w:rsidRPr="003B71BC" w:rsidRDefault="00FC0937" w:rsidP="003B71BC">
      <w:pPr>
        <w:pStyle w:val="1"/>
        <w:keepNext w:val="0"/>
        <w:numPr>
          <w:ilvl w:val="0"/>
          <w:numId w:val="1"/>
        </w:numPr>
        <w:tabs>
          <w:tab w:val="clear" w:pos="0"/>
        </w:tabs>
        <w:spacing w:before="0" w:after="0"/>
        <w:ind w:left="0" w:firstLine="0"/>
        <w:rPr>
          <w:rFonts w:ascii="Meiryo UI" w:eastAsia="Meiryo UI" w:hAnsi="Meiryo UI" w:cs="Meiryo UI"/>
          <w:b w:val="0"/>
          <w:sz w:val="28"/>
        </w:rPr>
      </w:pPr>
      <w:bookmarkStart w:id="111" w:name="___________________"/>
      <w:bookmarkStart w:id="112" w:name="_Toc256000056"/>
      <w:bookmarkEnd w:id="111"/>
      <w:r w:rsidRPr="003B71BC">
        <w:rPr>
          <w:rFonts w:ascii="Meiryo UI" w:eastAsia="Meiryo UI" w:hAnsi="Meiryo UI" w:cs="Meiryo UI"/>
          <w:b w:val="0"/>
          <w:sz w:val="28"/>
        </w:rPr>
        <w:t>離散時間モデルと連続時間モデルの対照</w:t>
      </w:r>
      <w:bookmarkEnd w:id="112"/>
    </w:p>
    <w:p w:rsidR="00A77B3E" w:rsidRPr="003B71BC" w:rsidRDefault="00FC0937" w:rsidP="003B71BC">
      <w:pPr>
        <w:pStyle w:val="1"/>
        <w:keepNext w:val="0"/>
        <w:numPr>
          <w:ilvl w:val="0"/>
          <w:numId w:val="1"/>
        </w:numPr>
        <w:tabs>
          <w:tab w:val="clear" w:pos="0"/>
        </w:tabs>
        <w:spacing w:before="0" w:after="0"/>
        <w:ind w:left="0" w:firstLine="0"/>
        <w:rPr>
          <w:rFonts w:ascii="Meiryo UI" w:eastAsia="Meiryo UI" w:hAnsi="Meiryo UI" w:cs="Meiryo UI"/>
          <w:b w:val="0"/>
          <w:sz w:val="28"/>
        </w:rPr>
      </w:pPr>
      <w:bookmarkStart w:id="113" w:name="____5"/>
      <w:bookmarkStart w:id="114" w:name="_Toc256000057"/>
      <w:bookmarkEnd w:id="113"/>
      <w:r w:rsidRPr="003B71BC">
        <w:rPr>
          <w:rFonts w:ascii="Meiryo UI" w:eastAsia="Meiryo UI" w:hAnsi="Meiryo UI" w:cs="Meiryo UI"/>
          <w:b w:val="0"/>
          <w:sz w:val="28"/>
        </w:rPr>
        <w:t>論理</w:t>
      </w:r>
      <w:bookmarkEnd w:id="114"/>
    </w:p>
    <w:p w:rsidR="00A77B3E" w:rsidRPr="003B71BC" w:rsidRDefault="00FC0937" w:rsidP="003B71BC">
      <w:pPr>
        <w:pStyle w:val="1"/>
        <w:keepNext w:val="0"/>
        <w:numPr>
          <w:ilvl w:val="0"/>
          <w:numId w:val="1"/>
        </w:numPr>
        <w:tabs>
          <w:tab w:val="clear" w:pos="0"/>
        </w:tabs>
        <w:spacing w:before="0" w:after="0"/>
        <w:ind w:left="0" w:firstLine="0"/>
        <w:rPr>
          <w:rFonts w:ascii="Meiryo UI" w:eastAsia="Meiryo UI" w:hAnsi="Meiryo UI" w:cs="Meiryo UI"/>
          <w:b w:val="0"/>
          <w:sz w:val="28"/>
        </w:rPr>
      </w:pPr>
      <w:bookmarkStart w:id="115" w:name="______9"/>
      <w:bookmarkStart w:id="116" w:name="_Toc256000058"/>
      <w:bookmarkEnd w:id="115"/>
      <w:r w:rsidRPr="003B71BC">
        <w:rPr>
          <w:rFonts w:ascii="Meiryo UI" w:eastAsia="Meiryo UI" w:hAnsi="Meiryo UI" w:cs="Meiryo UI"/>
          <w:b w:val="0"/>
          <w:sz w:val="28"/>
        </w:rPr>
        <w:t>論理演算</w:t>
      </w:r>
      <w:bookmarkEnd w:id="116"/>
    </w:p>
    <w:p w:rsidR="00A77B3E" w:rsidRPr="003B71BC" w:rsidRDefault="00FC0937" w:rsidP="003B71BC">
      <w:pPr>
        <w:pStyle w:val="1"/>
        <w:keepNext w:val="0"/>
        <w:numPr>
          <w:ilvl w:val="0"/>
          <w:numId w:val="1"/>
        </w:numPr>
        <w:tabs>
          <w:tab w:val="clear" w:pos="0"/>
        </w:tabs>
        <w:spacing w:before="0" w:after="0"/>
        <w:ind w:left="0" w:firstLine="0"/>
        <w:rPr>
          <w:rFonts w:ascii="Meiryo UI" w:eastAsia="Meiryo UI" w:hAnsi="Meiryo UI" w:cs="Meiryo UI"/>
          <w:b w:val="0"/>
          <w:sz w:val="28"/>
        </w:rPr>
      </w:pPr>
      <w:bookmarkStart w:id="117" w:name="______________4"/>
      <w:bookmarkStart w:id="118" w:name="_Toc256000059"/>
      <w:bookmarkEnd w:id="117"/>
      <w:r w:rsidRPr="003B71BC">
        <w:rPr>
          <w:rFonts w:ascii="Meiryo UI" w:eastAsia="Meiryo UI" w:hAnsi="Meiryo UI" w:cs="Meiryo UI"/>
          <w:b w:val="0"/>
          <w:sz w:val="28"/>
        </w:rPr>
        <w:t>和集合、共通集合、補集合</w:t>
      </w:r>
      <w:bookmarkEnd w:id="118"/>
    </w:p>
    <w:sectPr w:rsidR="00A77B3E" w:rsidRPr="003B71B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0937" w:rsidRDefault="00FC0937">
      <w:r>
        <w:separator/>
      </w:r>
    </w:p>
  </w:endnote>
  <w:endnote w:type="continuationSeparator" w:id="0">
    <w:p w:rsidR="00FC0937" w:rsidRDefault="00FC09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iryo UI">
    <w:panose1 w:val="020B0604030504040204"/>
    <w:charset w:val="80"/>
    <w:family w:val="modern"/>
    <w:pitch w:val="variable"/>
    <w:sig w:usb0="E10102FF" w:usb1="EAC7FFFF" w:usb2="0001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2A2C" w:rsidRDefault="00FC0937">
    <w:pPr>
      <w:jc w:val="center"/>
    </w:pPr>
    <w:r>
      <w:fldChar w:fldCharType="begin"/>
    </w:r>
    <w:r>
      <w:instrText>PAGE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0937" w:rsidRDefault="00FC0937">
      <w:r>
        <w:separator/>
      </w:r>
    </w:p>
  </w:footnote>
  <w:footnote w:type="continuationSeparator" w:id="0">
    <w:p w:rsidR="00FC0937" w:rsidRDefault="00FC09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eastAsia="Calibri" w:hAnsi="Calibri" w:cs="Calibri"/>
        <w:i w:val="0"/>
        <w:sz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oNotTrackMoves/>
  <w:defaultTabStop w:val="200"/>
  <w:noPunctuationKerning/>
  <w:characterSpacingControl w:val="doNotCompress"/>
  <w:savePreviewPicture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2A2C"/>
    <w:rsid w:val="003B71BC"/>
    <w:rsid w:val="00E82A2C"/>
    <w:rsid w:val="00FC0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rsid w:val="00EF7B96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10">
    <w:name w:val="toc 1"/>
    <w:basedOn w:val="a"/>
    <w:next w:val="a"/>
    <w:autoRedefine/>
    <w:rsid w:val="00805BCE"/>
  </w:style>
  <w:style w:type="character" w:styleId="a4">
    <w:name w:val="Hyperlink"/>
    <w:basedOn w:val="a0"/>
    <w:rsid w:val="00EF7B96"/>
    <w:rPr>
      <w:color w:val="0000FF"/>
      <w:u w:val="single"/>
    </w:rPr>
  </w:style>
  <w:style w:type="paragraph" w:styleId="a5">
    <w:name w:val="header"/>
    <w:basedOn w:val="a"/>
    <w:link w:val="a6"/>
    <w:rsid w:val="003B71BC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rsid w:val="003B71BC"/>
    <w:rPr>
      <w:sz w:val="24"/>
      <w:szCs w:val="24"/>
    </w:rPr>
  </w:style>
  <w:style w:type="paragraph" w:styleId="a7">
    <w:name w:val="footer"/>
    <w:basedOn w:val="a"/>
    <w:link w:val="a8"/>
    <w:rsid w:val="003B71BC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rsid w:val="003B71BC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rsid w:val="00EF7B96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10">
    <w:name w:val="toc 1"/>
    <w:basedOn w:val="a"/>
    <w:next w:val="a"/>
    <w:autoRedefine/>
    <w:rsid w:val="00805BCE"/>
  </w:style>
  <w:style w:type="character" w:styleId="a4">
    <w:name w:val="Hyperlink"/>
    <w:basedOn w:val="a0"/>
    <w:rsid w:val="00EF7B96"/>
    <w:rPr>
      <w:color w:val="0000FF"/>
      <w:u w:val="single"/>
    </w:rPr>
  </w:style>
  <w:style w:type="paragraph" w:styleId="a5">
    <w:name w:val="header"/>
    <w:basedOn w:val="a"/>
    <w:link w:val="a6"/>
    <w:rsid w:val="003B71BC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rsid w:val="003B71BC"/>
    <w:rPr>
      <w:sz w:val="24"/>
      <w:szCs w:val="24"/>
    </w:rPr>
  </w:style>
  <w:style w:type="paragraph" w:styleId="a7">
    <w:name w:val="footer"/>
    <w:basedOn w:val="a"/>
    <w:link w:val="a8"/>
    <w:rsid w:val="003B71BC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rsid w:val="003B71BC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779</Words>
  <Characters>4444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東京都</cp:lastModifiedBy>
  <cp:revision>2</cp:revision>
  <dcterms:created xsi:type="dcterms:W3CDTF">2017-11-30T04:41:00Z</dcterms:created>
  <dcterms:modified xsi:type="dcterms:W3CDTF">2017-11-30T04:41:00Z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heme">
    <vt:lpwstr>38gp58js0pkdf5df1513q50au5</vt:lpwstr>
  </property>
</Properties>
</file>