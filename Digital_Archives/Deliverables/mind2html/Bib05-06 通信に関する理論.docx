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90" w:rsidRDefault="00834BC0" w:rsidP="00DC0A90">
      <w:pPr>
        <w:pStyle w:val="a3"/>
        <w:spacing w:before="0" w:after="0"/>
        <w:rPr>
          <w:noProof/>
        </w:rPr>
      </w:pPr>
      <w:bookmarkStart w:id="0" w:name="_Bib05_06_________"/>
      <w:bookmarkStart w:id="1" w:name="_Toc499813207"/>
      <w:bookmarkEnd w:id="0"/>
      <w:r w:rsidRPr="00DC0A90">
        <w:rPr>
          <w:rFonts w:ascii="Meiryo UI" w:eastAsia="Meiryo UI" w:hAnsi="Meiryo UI" w:cs="Meiryo UI"/>
          <w:b w:val="0"/>
        </w:rPr>
        <w:t xml:space="preserve">Bib05-06 </w:t>
      </w:r>
      <w:r w:rsidRPr="00DC0A90">
        <w:rPr>
          <w:rFonts w:ascii="Meiryo UI" w:eastAsia="Meiryo UI" w:hAnsi="Meiryo UI" w:cs="Meiryo UI"/>
          <w:b w:val="0"/>
        </w:rPr>
        <w:t>通信に関する理論</w:t>
      </w:r>
      <w:bookmarkEnd w:id="1"/>
      <w:r w:rsidRPr="00DC0A90">
        <w:rPr>
          <w:rFonts w:ascii="Meiryo UI" w:eastAsia="Meiryo UI" w:hAnsi="Meiryo UI" w:cs="Meiryo UI"/>
          <w:b w:val="0"/>
        </w:rPr>
        <w:fldChar w:fldCharType="begin"/>
      </w:r>
      <w:r w:rsidRPr="00DC0A90">
        <w:rPr>
          <w:rFonts w:ascii="Meiryo UI" w:eastAsia="Meiryo UI" w:hAnsi="Meiryo UI" w:cs="Meiryo UI"/>
          <w:b w:val="0"/>
        </w:rPr>
        <w:instrText>TOC \o "1-3" \h \z \u</w:instrText>
      </w:r>
      <w:r w:rsidRPr="00DC0A90">
        <w:rPr>
          <w:rFonts w:ascii="Meiryo UI" w:eastAsia="Meiryo UI" w:hAnsi="Meiryo UI" w:cs="Meiryo UI"/>
          <w:b w:val="0"/>
        </w:rPr>
        <w:fldChar w:fldCharType="separate"/>
      </w:r>
    </w:p>
    <w:bookmarkStart w:id="2" w:name="_GoBack"/>
    <w:bookmarkEnd w:id="2"/>
    <w:p w:rsidR="00DC0A90" w:rsidRDefault="00DC0A90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r w:rsidRPr="00283EC6">
        <w:rPr>
          <w:rStyle w:val="a4"/>
          <w:noProof/>
        </w:rPr>
        <w:fldChar w:fldCharType="begin"/>
      </w:r>
      <w:r w:rsidRPr="00283EC6">
        <w:rPr>
          <w:rStyle w:val="a4"/>
          <w:noProof/>
        </w:rPr>
        <w:instrText xml:space="preserve"> </w:instrText>
      </w:r>
      <w:r>
        <w:rPr>
          <w:noProof/>
        </w:rPr>
        <w:instrText>HYPERLINK \l "_Toc499813207"</w:instrText>
      </w:r>
      <w:r w:rsidRPr="00283EC6">
        <w:rPr>
          <w:rStyle w:val="a4"/>
          <w:noProof/>
        </w:rPr>
        <w:instrText xml:space="preserve"> </w:instrText>
      </w:r>
      <w:r w:rsidRPr="00283EC6">
        <w:rPr>
          <w:rStyle w:val="a4"/>
          <w:noProof/>
        </w:rPr>
      </w:r>
      <w:r w:rsidRPr="00283EC6">
        <w:rPr>
          <w:rStyle w:val="a4"/>
          <w:noProof/>
        </w:rPr>
        <w:fldChar w:fldCharType="separate"/>
      </w:r>
      <w:r w:rsidRPr="00283EC6">
        <w:rPr>
          <w:rStyle w:val="a4"/>
          <w:rFonts w:ascii="Meiryo UI" w:eastAsia="Meiryo UI" w:hAnsi="Meiryo UI" w:cs="Meiryo UI"/>
          <w:noProof/>
        </w:rPr>
        <w:t xml:space="preserve">Bib05-06 </w:t>
      </w:r>
      <w:r w:rsidRPr="00283EC6">
        <w:rPr>
          <w:rStyle w:val="a4"/>
          <w:rFonts w:ascii="Meiryo UI" w:eastAsia="Meiryo UI" w:hAnsi="Meiryo UI" w:cs="Meiryo UI" w:hint="eastAsia"/>
          <w:noProof/>
        </w:rPr>
        <w:t>通信に関する理論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_Toc499813207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283EC6">
        <w:rPr>
          <w:rStyle w:val="a4"/>
          <w:noProof/>
        </w:rPr>
        <w:fldChar w:fldCharType="end"/>
      </w:r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08" w:history="1">
        <w:r w:rsidRPr="00283EC6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２ポート回路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09" w:history="1">
        <w:r w:rsidRPr="00283EC6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/>
            <w:noProof/>
          </w:rPr>
          <w:t>RL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、</w:t>
        </w:r>
        <w:r w:rsidRPr="00283EC6">
          <w:rPr>
            <w:rStyle w:val="a4"/>
            <w:rFonts w:ascii="Meiryo UI" w:eastAsia="Meiryo UI" w:hAnsi="Meiryo UI" w:cs="Meiryo UI"/>
            <w:noProof/>
          </w:rPr>
          <w:t>RC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、</w:t>
        </w:r>
        <w:r w:rsidRPr="00283EC6">
          <w:rPr>
            <w:rStyle w:val="a4"/>
            <w:rFonts w:ascii="Meiryo UI" w:eastAsia="Meiryo UI" w:hAnsi="Meiryo UI" w:cs="Meiryo UI"/>
            <w:noProof/>
          </w:rPr>
          <w:t>RLC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回路の応答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0" w:history="1">
        <w:r w:rsidRPr="00283EC6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/>
            <w:noProof/>
          </w:rPr>
          <w:t>RL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、</w:t>
        </w:r>
        <w:r w:rsidRPr="00283EC6">
          <w:rPr>
            <w:rStyle w:val="a4"/>
            <w:rFonts w:ascii="Meiryo UI" w:eastAsia="Meiryo UI" w:hAnsi="Meiryo UI" w:cs="Meiryo UI"/>
            <w:noProof/>
          </w:rPr>
          <w:t>RC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、</w:t>
        </w:r>
        <w:r w:rsidRPr="00283EC6">
          <w:rPr>
            <w:rStyle w:val="a4"/>
            <w:rFonts w:ascii="Meiryo UI" w:eastAsia="Meiryo UI" w:hAnsi="Meiryo UI" w:cs="Meiryo UI"/>
            <w:noProof/>
          </w:rPr>
          <w:t>RLC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回路の過渡応答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1" w:history="1">
        <w:r w:rsidRPr="00283EC6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/>
            <w:noProof/>
          </w:rPr>
          <w:t>RL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および</w:t>
        </w:r>
        <w:r w:rsidRPr="00283EC6">
          <w:rPr>
            <w:rStyle w:val="a4"/>
            <w:rFonts w:ascii="Meiryo UI" w:eastAsia="Meiryo UI" w:hAnsi="Meiryo UI" w:cs="Meiryo UI"/>
            <w:noProof/>
          </w:rPr>
          <w:t>RC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回路の時定数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2" w:history="1">
        <w:r w:rsidRPr="00283EC6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インダクタ、インダクタンス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3" w:history="1">
        <w:r w:rsidRPr="00283EC6">
          <w:rPr>
            <w:rStyle w:val="a4"/>
            <w:rFonts w:ascii="Calibri" w:eastAsia="Calibri" w:hAnsi="Calibri" w:cs="Calibri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インダクタンス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4" w:history="1">
        <w:r w:rsidRPr="00283EC6">
          <w:rPr>
            <w:rStyle w:val="a4"/>
            <w:rFonts w:ascii="Calibri" w:eastAsia="Calibri" w:hAnsi="Calibri" w:cs="Calibri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インパルス応答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5" w:history="1">
        <w:r w:rsidRPr="00283EC6">
          <w:rPr>
            <w:rStyle w:val="a4"/>
            <w:rFonts w:ascii="Calibri" w:eastAsia="Calibri" w:hAnsi="Calibri" w:cs="Calibri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インピーダンスとアドミタンス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42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6" w:history="1">
        <w:r w:rsidRPr="00283EC6">
          <w:rPr>
            <w:rStyle w:val="a4"/>
            <w:rFonts w:ascii="Calibri" w:eastAsia="Calibri" w:hAnsi="Calibri" w:cs="Calibri"/>
            <w:noProof/>
          </w:rPr>
          <w:t>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オームの法則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7" w:history="1">
        <w:r w:rsidRPr="00283EC6">
          <w:rPr>
            <w:rStyle w:val="a4"/>
            <w:rFonts w:ascii="Calibri" w:eastAsia="Calibri" w:hAnsi="Calibri" w:cs="Calibri"/>
            <w:noProof/>
          </w:rPr>
          <w:t>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キャパシタンス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8" w:history="1">
        <w:r w:rsidRPr="00283EC6">
          <w:rPr>
            <w:rStyle w:val="a4"/>
            <w:rFonts w:ascii="Calibri" w:eastAsia="Calibri" w:hAnsi="Calibri" w:cs="Calibri"/>
            <w:noProof/>
          </w:rPr>
          <w:t>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キルヒホフの法則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19" w:history="1">
        <w:r w:rsidRPr="00283EC6">
          <w:rPr>
            <w:rStyle w:val="a4"/>
            <w:rFonts w:ascii="Calibri" w:eastAsia="Calibri" w:hAnsi="Calibri" w:cs="Calibri"/>
            <w:noProof/>
          </w:rPr>
          <w:t>12.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グラフ法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0" w:history="1">
        <w:r w:rsidRPr="00283EC6">
          <w:rPr>
            <w:rStyle w:val="a4"/>
            <w:rFonts w:ascii="Calibri" w:eastAsia="Calibri" w:hAnsi="Calibri" w:cs="Calibri"/>
            <w:noProof/>
          </w:rPr>
          <w:t>13.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コンデンサ、キャパシタンス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1" w:history="1">
        <w:r w:rsidRPr="00283EC6">
          <w:rPr>
            <w:rStyle w:val="a4"/>
            <w:rFonts w:ascii="Calibri" w:eastAsia="Calibri" w:hAnsi="Calibri" w:cs="Calibri"/>
            <w:noProof/>
          </w:rPr>
          <w:t>14.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シヌソイド関数への強制応答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2" w:history="1">
        <w:r w:rsidRPr="00283EC6">
          <w:rPr>
            <w:rStyle w:val="a4"/>
            <w:rFonts w:ascii="Calibri" w:eastAsia="Calibri" w:hAnsi="Calibri" w:cs="Calibri"/>
            <w:noProof/>
          </w:rPr>
          <w:t>15.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たたみこみ積分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3" w:history="1">
        <w:r w:rsidRPr="00283EC6">
          <w:rPr>
            <w:rStyle w:val="a4"/>
            <w:rFonts w:ascii="Calibri" w:eastAsia="Calibri" w:hAnsi="Calibri" w:cs="Calibri"/>
            <w:noProof/>
          </w:rPr>
          <w:t>16.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テブナンの定理とノートンの定理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4" w:history="1">
        <w:r w:rsidRPr="00283EC6">
          <w:rPr>
            <w:rStyle w:val="a4"/>
            <w:rFonts w:ascii="Calibri" w:eastAsia="Calibri" w:hAnsi="Calibri" w:cs="Calibri"/>
            <w:noProof/>
          </w:rPr>
          <w:t>17.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ノード解析とメッシュ解析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5" w:history="1">
        <w:r w:rsidRPr="00283EC6">
          <w:rPr>
            <w:rStyle w:val="a4"/>
            <w:rFonts w:ascii="Calibri" w:eastAsia="Calibri" w:hAnsi="Calibri" w:cs="Calibri"/>
            <w:noProof/>
          </w:rPr>
          <w:t>18.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フィードバック制御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6" w:history="1">
        <w:r w:rsidRPr="00283EC6">
          <w:rPr>
            <w:rStyle w:val="a4"/>
            <w:rFonts w:ascii="Calibri" w:eastAsia="Calibri" w:hAnsi="Calibri" w:cs="Calibri"/>
            <w:noProof/>
          </w:rPr>
          <w:t>19.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フィルタ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7" w:history="1">
        <w:r w:rsidRPr="00283EC6">
          <w:rPr>
            <w:rStyle w:val="a4"/>
            <w:rFonts w:ascii="Calibri" w:eastAsia="Calibri" w:hAnsi="Calibri" w:cs="Calibri"/>
            <w:noProof/>
          </w:rPr>
          <w:t>20.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フィルタ（遮断周波数）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8" w:history="1">
        <w:r w:rsidRPr="00283EC6">
          <w:rPr>
            <w:rStyle w:val="a4"/>
            <w:rFonts w:ascii="Calibri" w:eastAsia="Calibri" w:hAnsi="Calibri" w:cs="Calibri"/>
            <w:noProof/>
          </w:rPr>
          <w:t>21.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フーリエ級数による信号の表現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29" w:history="1">
        <w:r w:rsidRPr="00283EC6">
          <w:rPr>
            <w:rStyle w:val="a4"/>
            <w:rFonts w:ascii="Calibri" w:eastAsia="Calibri" w:hAnsi="Calibri" w:cs="Calibri"/>
            <w:noProof/>
          </w:rPr>
          <w:t>22.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フーリエ変換の定義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0" w:history="1">
        <w:r w:rsidRPr="00283EC6">
          <w:rPr>
            <w:rStyle w:val="a4"/>
            <w:rFonts w:ascii="Calibri" w:eastAsia="Calibri" w:hAnsi="Calibri" w:cs="Calibri"/>
            <w:noProof/>
          </w:rPr>
          <w:t>23.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フーリエ変換の特性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1" w:history="1">
        <w:r w:rsidRPr="00283EC6">
          <w:rPr>
            <w:rStyle w:val="a4"/>
            <w:rFonts w:ascii="Calibri" w:eastAsia="Calibri" w:hAnsi="Calibri" w:cs="Calibri"/>
            <w:noProof/>
          </w:rPr>
          <w:t>24.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フーリエ変換を使用した回路解析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2" w:history="1">
        <w:r w:rsidRPr="00283EC6">
          <w:rPr>
            <w:rStyle w:val="a4"/>
            <w:rFonts w:ascii="Calibri" w:eastAsia="Calibri" w:hAnsi="Calibri" w:cs="Calibri"/>
            <w:noProof/>
          </w:rPr>
          <w:t>25.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フェーザ図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3" w:history="1">
        <w:r w:rsidRPr="00283EC6">
          <w:rPr>
            <w:rStyle w:val="a4"/>
            <w:rFonts w:ascii="Calibri" w:eastAsia="Calibri" w:hAnsi="Calibri" w:cs="Calibri"/>
            <w:noProof/>
          </w:rPr>
          <w:t>26.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ブリッジ回路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4" w:history="1">
        <w:r w:rsidRPr="00283EC6">
          <w:rPr>
            <w:rStyle w:val="a4"/>
            <w:rFonts w:ascii="Calibri" w:eastAsia="Calibri" w:hAnsi="Calibri" w:cs="Calibri"/>
            <w:noProof/>
          </w:rPr>
          <w:t>27.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ポールとゼロ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5" w:history="1">
        <w:r w:rsidRPr="00283EC6">
          <w:rPr>
            <w:rStyle w:val="a4"/>
            <w:rFonts w:ascii="Calibri" w:eastAsia="Calibri" w:hAnsi="Calibri" w:cs="Calibri"/>
            <w:noProof/>
          </w:rPr>
          <w:t>28.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マックスウェルの基礎方程式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6" w:history="1">
        <w:r w:rsidRPr="00283EC6">
          <w:rPr>
            <w:rStyle w:val="a4"/>
            <w:rFonts w:ascii="Calibri" w:eastAsia="Calibri" w:hAnsi="Calibri" w:cs="Calibri"/>
            <w:noProof/>
          </w:rPr>
          <w:t>29.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メッシュ解析とノード解析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7" w:history="1">
        <w:r w:rsidRPr="00283EC6">
          <w:rPr>
            <w:rStyle w:val="a4"/>
            <w:rFonts w:ascii="Calibri" w:eastAsia="Calibri" w:hAnsi="Calibri" w:cs="Calibri"/>
            <w:noProof/>
          </w:rPr>
          <w:t>30.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ラプラス変換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8" w:history="1">
        <w:r w:rsidRPr="00283EC6">
          <w:rPr>
            <w:rStyle w:val="a4"/>
            <w:rFonts w:ascii="Calibri" w:eastAsia="Calibri" w:hAnsi="Calibri" w:cs="Calibri"/>
            <w:noProof/>
          </w:rPr>
          <w:t>31.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ラプラス変換を使用した回路解析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39" w:history="1">
        <w:r w:rsidRPr="00283EC6">
          <w:rPr>
            <w:rStyle w:val="a4"/>
            <w:rFonts w:ascii="Calibri" w:eastAsia="Calibri" w:hAnsi="Calibri" w:cs="Calibri"/>
            <w:noProof/>
          </w:rPr>
          <w:t>32.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ラプラス変換積分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0" w:history="1">
        <w:r w:rsidRPr="00283EC6">
          <w:rPr>
            <w:rStyle w:val="a4"/>
            <w:rFonts w:ascii="Calibri" w:eastAsia="Calibri" w:hAnsi="Calibri" w:cs="Calibri"/>
            <w:noProof/>
          </w:rPr>
          <w:t>33.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加算回路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1" w:history="1">
        <w:r w:rsidRPr="00283EC6">
          <w:rPr>
            <w:rStyle w:val="a4"/>
            <w:rFonts w:ascii="Calibri" w:eastAsia="Calibri" w:hAnsi="Calibri" w:cs="Calibri"/>
            <w:noProof/>
          </w:rPr>
          <w:t>34.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過渡関数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2" w:history="1">
        <w:r w:rsidRPr="00283EC6">
          <w:rPr>
            <w:rStyle w:val="a4"/>
            <w:rFonts w:ascii="Calibri" w:eastAsia="Calibri" w:hAnsi="Calibri" w:cs="Calibri"/>
            <w:noProof/>
          </w:rPr>
          <w:t>35.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階段関数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3" w:history="1">
        <w:r w:rsidRPr="00283EC6">
          <w:rPr>
            <w:rStyle w:val="a4"/>
            <w:rFonts w:ascii="Calibri" w:eastAsia="Calibri" w:hAnsi="Calibri" w:cs="Calibri"/>
            <w:noProof/>
          </w:rPr>
          <w:t>36.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逆変換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4" w:history="1">
        <w:r w:rsidRPr="00283EC6">
          <w:rPr>
            <w:rStyle w:val="a4"/>
            <w:rFonts w:ascii="Calibri" w:eastAsia="Calibri" w:hAnsi="Calibri" w:cs="Calibri"/>
            <w:noProof/>
          </w:rPr>
          <w:t>37.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共振回路（直列共振回路、並列共振回路）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5" w:history="1">
        <w:r w:rsidRPr="00283EC6">
          <w:rPr>
            <w:rStyle w:val="a4"/>
            <w:rFonts w:ascii="Calibri" w:eastAsia="Calibri" w:hAnsi="Calibri" w:cs="Calibri"/>
            <w:noProof/>
          </w:rPr>
          <w:t>38.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極と安定性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6" w:history="1">
        <w:r w:rsidRPr="00283EC6">
          <w:rPr>
            <w:rStyle w:val="a4"/>
            <w:rFonts w:ascii="Calibri" w:eastAsia="Calibri" w:hAnsi="Calibri" w:cs="Calibri"/>
            <w:noProof/>
          </w:rPr>
          <w:t>39.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傾斜関数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7" w:history="1">
        <w:r w:rsidRPr="00283EC6">
          <w:rPr>
            <w:rStyle w:val="a4"/>
            <w:rFonts w:ascii="Calibri" w:eastAsia="Calibri" w:hAnsi="Calibri" w:cs="Calibri"/>
            <w:noProof/>
          </w:rPr>
          <w:t>40.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減算回路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8" w:history="1">
        <w:r w:rsidRPr="00283EC6">
          <w:rPr>
            <w:rStyle w:val="a4"/>
            <w:rFonts w:ascii="Calibri" w:eastAsia="Calibri" w:hAnsi="Calibri" w:cs="Calibri"/>
            <w:noProof/>
          </w:rPr>
          <w:t>41.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減衰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49" w:history="1">
        <w:r w:rsidRPr="00283EC6">
          <w:rPr>
            <w:rStyle w:val="a4"/>
            <w:rFonts w:ascii="Calibri" w:eastAsia="Calibri" w:hAnsi="Calibri" w:cs="Calibri"/>
            <w:noProof/>
          </w:rPr>
          <w:t>42.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合成抵抗（直列、並列、直並列）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0" w:history="1">
        <w:r w:rsidRPr="00283EC6">
          <w:rPr>
            <w:rStyle w:val="a4"/>
            <w:rFonts w:ascii="Calibri" w:eastAsia="Calibri" w:hAnsi="Calibri" w:cs="Calibri"/>
            <w:noProof/>
          </w:rPr>
          <w:t>43.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最終値の定理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1" w:history="1">
        <w:r w:rsidRPr="00283EC6">
          <w:rPr>
            <w:rStyle w:val="a4"/>
            <w:rFonts w:ascii="Calibri" w:eastAsia="Calibri" w:hAnsi="Calibri" w:cs="Calibri"/>
            <w:noProof/>
          </w:rPr>
          <w:t>44.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最大電力伝送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2" w:history="1">
        <w:r w:rsidRPr="00283EC6">
          <w:rPr>
            <w:rStyle w:val="a4"/>
            <w:rFonts w:ascii="Calibri" w:eastAsia="Calibri" w:hAnsi="Calibri" w:cs="Calibri"/>
            <w:noProof/>
          </w:rPr>
          <w:t>45.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雑音の発生源と性質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3" w:history="1">
        <w:r w:rsidRPr="00283EC6">
          <w:rPr>
            <w:rStyle w:val="a4"/>
            <w:rFonts w:ascii="Calibri" w:eastAsia="Calibri" w:hAnsi="Calibri" w:cs="Calibri"/>
            <w:noProof/>
          </w:rPr>
          <w:t>46.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雑音規格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4" w:history="1">
        <w:r w:rsidRPr="00283EC6">
          <w:rPr>
            <w:rStyle w:val="a4"/>
            <w:rFonts w:ascii="Calibri" w:eastAsia="Calibri" w:hAnsi="Calibri" w:cs="Calibri"/>
            <w:noProof/>
          </w:rPr>
          <w:t>47.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雑音指数・係数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5" w:history="1">
        <w:r w:rsidRPr="00283EC6">
          <w:rPr>
            <w:rStyle w:val="a4"/>
            <w:rFonts w:ascii="Calibri" w:eastAsia="Calibri" w:hAnsi="Calibri" w:cs="Calibri"/>
            <w:noProof/>
          </w:rPr>
          <w:t>48.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雑音除去・消去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6" w:history="1">
        <w:r w:rsidRPr="00283EC6">
          <w:rPr>
            <w:rStyle w:val="a4"/>
            <w:rFonts w:ascii="Calibri" w:eastAsia="Calibri" w:hAnsi="Calibri" w:cs="Calibri"/>
            <w:noProof/>
          </w:rPr>
          <w:t>49.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三角フーリエ級数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7" w:history="1">
        <w:r w:rsidRPr="00283EC6">
          <w:rPr>
            <w:rStyle w:val="a4"/>
            <w:rFonts w:ascii="Calibri" w:eastAsia="Calibri" w:hAnsi="Calibri" w:cs="Calibri"/>
            <w:noProof/>
          </w:rPr>
          <w:t>50.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指数フーリエ級数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8" w:history="1">
        <w:r w:rsidRPr="00283EC6">
          <w:rPr>
            <w:rStyle w:val="a4"/>
            <w:rFonts w:ascii="Calibri" w:eastAsia="Calibri" w:hAnsi="Calibri" w:cs="Calibri"/>
            <w:noProof/>
          </w:rPr>
          <w:t>51.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受動フィルタ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59" w:history="1">
        <w:r w:rsidRPr="00283EC6">
          <w:rPr>
            <w:rStyle w:val="a4"/>
            <w:rFonts w:ascii="Calibri" w:eastAsia="Calibri" w:hAnsi="Calibri" w:cs="Calibri"/>
            <w:noProof/>
          </w:rPr>
          <w:t>52.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周波数選択性回路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0" w:history="1">
        <w:r w:rsidRPr="00283EC6">
          <w:rPr>
            <w:rStyle w:val="a4"/>
            <w:rFonts w:ascii="Calibri" w:eastAsia="Calibri" w:hAnsi="Calibri" w:cs="Calibri"/>
            <w:noProof/>
          </w:rPr>
          <w:t>53.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重ねの理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1" w:history="1">
        <w:r w:rsidRPr="00283EC6">
          <w:rPr>
            <w:rStyle w:val="a4"/>
            <w:rFonts w:ascii="Calibri" w:eastAsia="Calibri" w:hAnsi="Calibri" w:cs="Calibri"/>
            <w:noProof/>
          </w:rPr>
          <w:t>54.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重ね合わせ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2" w:history="1">
        <w:r w:rsidRPr="00283EC6">
          <w:rPr>
            <w:rStyle w:val="a4"/>
            <w:rFonts w:ascii="Calibri" w:eastAsia="Calibri" w:hAnsi="Calibri" w:cs="Calibri"/>
            <w:noProof/>
          </w:rPr>
          <w:t>55.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初期値の定理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3" w:history="1">
        <w:r w:rsidRPr="00283EC6">
          <w:rPr>
            <w:rStyle w:val="a4"/>
            <w:rFonts w:ascii="Calibri" w:eastAsia="Calibri" w:hAnsi="Calibri" w:cs="Calibri"/>
            <w:noProof/>
          </w:rPr>
          <w:t>56.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正弦波交流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4" w:history="1">
        <w:r w:rsidRPr="00283EC6">
          <w:rPr>
            <w:rStyle w:val="a4"/>
            <w:rFonts w:ascii="Calibri" w:eastAsia="Calibri" w:hAnsi="Calibri" w:cs="Calibri"/>
            <w:noProof/>
          </w:rPr>
          <w:t>57.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積分回路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5" w:history="1">
        <w:r w:rsidRPr="00283EC6">
          <w:rPr>
            <w:rStyle w:val="a4"/>
            <w:rFonts w:ascii="Calibri" w:eastAsia="Calibri" w:hAnsi="Calibri" w:cs="Calibri"/>
            <w:noProof/>
          </w:rPr>
          <w:t>58.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相互インダクタンス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6" w:history="1">
        <w:r w:rsidRPr="00283EC6">
          <w:rPr>
            <w:rStyle w:val="a4"/>
            <w:rFonts w:ascii="Calibri" w:eastAsia="Calibri" w:hAnsi="Calibri" w:cs="Calibri"/>
            <w:noProof/>
          </w:rPr>
          <w:t>59.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相互誘導回路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7" w:history="1">
        <w:r w:rsidRPr="00283EC6">
          <w:rPr>
            <w:rStyle w:val="a4"/>
            <w:rFonts w:ascii="Calibri" w:eastAsia="Calibri" w:hAnsi="Calibri" w:cs="Calibri"/>
            <w:noProof/>
          </w:rPr>
          <w:t>60.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直流電源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8" w:history="1">
        <w:r w:rsidRPr="00283EC6">
          <w:rPr>
            <w:rStyle w:val="a4"/>
            <w:rFonts w:ascii="Calibri" w:eastAsia="Calibri" w:hAnsi="Calibri" w:cs="Calibri"/>
            <w:noProof/>
          </w:rPr>
          <w:t>61.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直列素子と並列素子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69" w:history="1">
        <w:r w:rsidRPr="00283EC6">
          <w:rPr>
            <w:rStyle w:val="a4"/>
            <w:rFonts w:ascii="Calibri" w:eastAsia="Calibri" w:hAnsi="Calibri" w:cs="Calibri"/>
            <w:noProof/>
          </w:rPr>
          <w:t>62.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抵抗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0" w:history="1">
        <w:r w:rsidRPr="00283EC6">
          <w:rPr>
            <w:rStyle w:val="a4"/>
            <w:rFonts w:ascii="Calibri" w:eastAsia="Calibri" w:hAnsi="Calibri" w:cs="Calibri"/>
            <w:noProof/>
          </w:rPr>
          <w:t>63.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伝送理論（伝送路、変復調方式、多重化方式、誤り検出・訂正、信号同期方式他）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1" w:history="1">
        <w:r w:rsidRPr="00283EC6">
          <w:rPr>
            <w:rStyle w:val="a4"/>
            <w:rFonts w:ascii="Calibri" w:eastAsia="Calibri" w:hAnsi="Calibri" w:cs="Calibri"/>
            <w:noProof/>
          </w:rPr>
          <w:t>64.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伝達関数（</w:t>
        </w:r>
        <w:r w:rsidRPr="00283EC6">
          <w:rPr>
            <w:rStyle w:val="a4"/>
            <w:rFonts w:ascii="Meiryo UI" w:eastAsia="Meiryo UI" w:hAnsi="Meiryo UI" w:cs="Meiryo UI"/>
            <w:noProof/>
          </w:rPr>
          <w:t>CR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回路、</w:t>
        </w:r>
        <w:r w:rsidRPr="00283EC6">
          <w:rPr>
            <w:rStyle w:val="a4"/>
            <w:rFonts w:ascii="Meiryo UI" w:eastAsia="Meiryo UI" w:hAnsi="Meiryo UI" w:cs="Meiryo UI"/>
            <w:noProof/>
          </w:rPr>
          <w:t>LR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回路、</w:t>
        </w:r>
        <w:r w:rsidRPr="00283EC6">
          <w:rPr>
            <w:rStyle w:val="a4"/>
            <w:rFonts w:ascii="Meiryo UI" w:eastAsia="Meiryo UI" w:hAnsi="Meiryo UI" w:cs="Meiryo UI"/>
            <w:noProof/>
          </w:rPr>
          <w:t>LCR</w:t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回路）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2" w:history="1">
        <w:r w:rsidRPr="00283EC6">
          <w:rPr>
            <w:rStyle w:val="a4"/>
            <w:rFonts w:ascii="Calibri" w:eastAsia="Calibri" w:hAnsi="Calibri" w:cs="Calibri"/>
            <w:noProof/>
          </w:rPr>
          <w:t>65.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3" w:history="1">
        <w:r w:rsidRPr="00283EC6">
          <w:rPr>
            <w:rStyle w:val="a4"/>
            <w:rFonts w:ascii="Calibri" w:eastAsia="Calibri" w:hAnsi="Calibri" w:cs="Calibri"/>
            <w:noProof/>
          </w:rPr>
          <w:t>66.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電圧と電流のフェーザ表現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4" w:history="1">
        <w:r w:rsidRPr="00283EC6">
          <w:rPr>
            <w:rStyle w:val="a4"/>
            <w:rFonts w:ascii="Calibri" w:eastAsia="Calibri" w:hAnsi="Calibri" w:cs="Calibri"/>
            <w:noProof/>
          </w:rPr>
          <w:t>67.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電圧と電流の測定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5" w:history="1">
        <w:r w:rsidRPr="00283EC6">
          <w:rPr>
            <w:rStyle w:val="a4"/>
            <w:rFonts w:ascii="Calibri" w:eastAsia="Calibri" w:hAnsi="Calibri" w:cs="Calibri"/>
            <w:noProof/>
          </w:rPr>
          <w:t>68.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電圧降下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6" w:history="1">
        <w:r w:rsidRPr="00283EC6">
          <w:rPr>
            <w:rStyle w:val="a4"/>
            <w:rFonts w:ascii="Calibri" w:eastAsia="Calibri" w:hAnsi="Calibri" w:cs="Calibri"/>
            <w:noProof/>
          </w:rPr>
          <w:t>69.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電圧則（キルヒホッフの第二法則）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7" w:history="1">
        <w:r w:rsidRPr="00283EC6">
          <w:rPr>
            <w:rStyle w:val="a4"/>
            <w:rFonts w:ascii="Calibri" w:eastAsia="Calibri" w:hAnsi="Calibri" w:cs="Calibri"/>
            <w:noProof/>
          </w:rPr>
          <w:t>70.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8" w:history="1">
        <w:r w:rsidRPr="00283EC6">
          <w:rPr>
            <w:rStyle w:val="a4"/>
            <w:rFonts w:ascii="Calibri" w:eastAsia="Calibri" w:hAnsi="Calibri" w:cs="Calibri"/>
            <w:noProof/>
          </w:rPr>
          <w:t>71.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電源変換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79" w:history="1">
        <w:r w:rsidRPr="00283EC6">
          <w:rPr>
            <w:rStyle w:val="a4"/>
            <w:rFonts w:ascii="Calibri" w:eastAsia="Calibri" w:hAnsi="Calibri" w:cs="Calibri"/>
            <w:noProof/>
          </w:rPr>
          <w:t>72.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0" w:history="1">
        <w:r w:rsidRPr="00283EC6">
          <w:rPr>
            <w:rStyle w:val="a4"/>
            <w:rFonts w:ascii="Calibri" w:eastAsia="Calibri" w:hAnsi="Calibri" w:cs="Calibri"/>
            <w:noProof/>
          </w:rPr>
          <w:t>73.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電流則（キルヒホッフの第一法則）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1" w:history="1">
        <w:r w:rsidRPr="00283EC6">
          <w:rPr>
            <w:rStyle w:val="a4"/>
            <w:rFonts w:ascii="Calibri" w:eastAsia="Calibri" w:hAnsi="Calibri" w:cs="Calibri"/>
            <w:noProof/>
          </w:rPr>
          <w:t>74.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電力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2" w:history="1">
        <w:r w:rsidRPr="00283EC6">
          <w:rPr>
            <w:rStyle w:val="a4"/>
            <w:rFonts w:ascii="Calibri" w:eastAsia="Calibri" w:hAnsi="Calibri" w:cs="Calibri"/>
            <w:noProof/>
          </w:rPr>
          <w:t>75.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独立型電源と依存型電源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3" w:history="1">
        <w:r w:rsidRPr="00283EC6">
          <w:rPr>
            <w:rStyle w:val="a4"/>
            <w:rFonts w:ascii="Calibri" w:eastAsia="Calibri" w:hAnsi="Calibri" w:cs="Calibri"/>
            <w:noProof/>
          </w:rPr>
          <w:t>76.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能動フィルタ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4" w:history="1">
        <w:r w:rsidRPr="00283EC6">
          <w:rPr>
            <w:rStyle w:val="a4"/>
            <w:rFonts w:ascii="Calibri" w:eastAsia="Calibri" w:hAnsi="Calibri" w:cs="Calibri"/>
            <w:noProof/>
          </w:rPr>
          <w:t>77.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波形解析の機器とソフトウェア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5" w:history="1">
        <w:r w:rsidRPr="00283EC6">
          <w:rPr>
            <w:rStyle w:val="a4"/>
            <w:rFonts w:ascii="Calibri" w:eastAsia="Calibri" w:hAnsi="Calibri" w:cs="Calibri"/>
            <w:noProof/>
          </w:rPr>
          <w:t>78.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波形解析の目的と方法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6" w:history="1">
        <w:r w:rsidRPr="00283EC6">
          <w:rPr>
            <w:rStyle w:val="a4"/>
            <w:rFonts w:ascii="Calibri" w:eastAsia="Calibri" w:hAnsi="Calibri" w:cs="Calibri"/>
            <w:noProof/>
          </w:rPr>
          <w:t>79.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反転増幅回路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7" w:history="1">
        <w:r w:rsidRPr="00283EC6">
          <w:rPr>
            <w:rStyle w:val="a4"/>
            <w:rFonts w:ascii="Calibri" w:eastAsia="Calibri" w:hAnsi="Calibri" w:cs="Calibri"/>
            <w:noProof/>
          </w:rPr>
          <w:t>80.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非反転増幅回路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8" w:history="1">
        <w:r w:rsidRPr="00283EC6">
          <w:rPr>
            <w:rStyle w:val="a4"/>
            <w:rFonts w:ascii="Calibri" w:eastAsia="Calibri" w:hAnsi="Calibri" w:cs="Calibri"/>
            <w:noProof/>
          </w:rPr>
          <w:t>81.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微分回路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89" w:history="1">
        <w:r w:rsidRPr="00283EC6">
          <w:rPr>
            <w:rStyle w:val="a4"/>
            <w:rFonts w:ascii="Calibri" w:eastAsia="Calibri" w:hAnsi="Calibri" w:cs="Calibri"/>
            <w:noProof/>
          </w:rPr>
          <w:t>82.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複素正弦波交流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90" w:history="1">
        <w:r w:rsidRPr="00283EC6">
          <w:rPr>
            <w:rStyle w:val="a4"/>
            <w:rFonts w:ascii="Calibri" w:eastAsia="Calibri" w:hAnsi="Calibri" w:cs="Calibri"/>
            <w:noProof/>
          </w:rPr>
          <w:t>83.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複素電圧、複素電流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91" w:history="1">
        <w:r w:rsidRPr="00283EC6">
          <w:rPr>
            <w:rStyle w:val="a4"/>
            <w:rFonts w:ascii="Calibri" w:eastAsia="Calibri" w:hAnsi="Calibri" w:cs="Calibri"/>
            <w:noProof/>
          </w:rPr>
          <w:t>84.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物理的に実現可能なシステム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92" w:history="1">
        <w:r w:rsidRPr="00283EC6">
          <w:rPr>
            <w:rStyle w:val="a4"/>
            <w:rFonts w:ascii="Calibri" w:eastAsia="Calibri" w:hAnsi="Calibri" w:cs="Calibri"/>
            <w:noProof/>
          </w:rPr>
          <w:t>85.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並列応答と直列応答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93" w:history="1">
        <w:r w:rsidRPr="00283EC6">
          <w:rPr>
            <w:rStyle w:val="a4"/>
            <w:rFonts w:ascii="Calibri" w:eastAsia="Calibri" w:hAnsi="Calibri" w:cs="Calibri"/>
            <w:noProof/>
          </w:rPr>
          <w:t>86.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変圧器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A90" w:rsidRDefault="00DC0A90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3294" w:history="1">
        <w:r w:rsidRPr="00283EC6">
          <w:rPr>
            <w:rStyle w:val="a4"/>
            <w:rFonts w:ascii="Calibri" w:eastAsia="Calibri" w:hAnsi="Calibri" w:cs="Calibri"/>
            <w:noProof/>
          </w:rPr>
          <w:t>87.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83EC6">
          <w:rPr>
            <w:rStyle w:val="a4"/>
            <w:rFonts w:ascii="Meiryo UI" w:eastAsia="Meiryo UI" w:hAnsi="Meiryo UI" w:cs="Meiryo UI" w:hint="eastAsia"/>
            <w:noProof/>
          </w:rPr>
          <w:t>変換関数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B3E" w:rsidRPr="00DC0A90" w:rsidRDefault="00834BC0" w:rsidP="00DC0A90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DC0A90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DC0A90">
        <w:rPr>
          <w:rFonts w:ascii="Meiryo UI" w:eastAsia="Meiryo UI" w:hAnsi="Meiryo UI" w:cs="Meiryo UI"/>
          <w:b w:val="0"/>
        </w:rPr>
        <w:fldChar w:fldCharType="end"/>
      </w:r>
    </w:p>
    <w:p w:rsidR="00A77B3E" w:rsidRPr="00DC0A90" w:rsidRDefault="00DC0A90" w:rsidP="00DC0A90">
      <w:pPr>
        <w:jc w:val="center"/>
        <w:rPr>
          <w:rFonts w:ascii="Meiryo UI" w:eastAsia="Meiryo UI" w:hAnsi="Meiryo UI" w:cs="Meiryo UI"/>
          <w:sz w:val="32"/>
        </w:rPr>
      </w:pPr>
      <w:r w:rsidRPr="00DC0A90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9in">
            <v:imagedata r:id="rId9" o:title="overview"/>
          </v:shape>
        </w:pict>
      </w:r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___"/>
      <w:bookmarkStart w:id="4" w:name="_Toc499813208"/>
      <w:bookmarkEnd w:id="3"/>
      <w:r w:rsidRPr="00DC0A90">
        <w:rPr>
          <w:rFonts w:ascii="Meiryo UI" w:eastAsia="Meiryo UI" w:hAnsi="Meiryo UI" w:cs="Meiryo UI"/>
          <w:b w:val="0"/>
          <w:sz w:val="28"/>
        </w:rPr>
        <w:t>２ポート回路</w:t>
      </w:r>
      <w:bookmarkEnd w:id="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RL_RC_RLC_____"/>
      <w:bookmarkStart w:id="6" w:name="_Toc499813209"/>
      <w:bookmarkEnd w:id="5"/>
      <w:r w:rsidRPr="00DC0A90">
        <w:rPr>
          <w:rFonts w:ascii="Meiryo UI" w:eastAsia="Meiryo UI" w:hAnsi="Meiryo UI" w:cs="Meiryo UI"/>
          <w:b w:val="0"/>
          <w:sz w:val="28"/>
        </w:rPr>
        <w:t>RL</w:t>
      </w:r>
      <w:r w:rsidRPr="00DC0A90">
        <w:rPr>
          <w:rFonts w:ascii="Meiryo UI" w:eastAsia="Meiryo UI" w:hAnsi="Meiryo UI" w:cs="Meiryo UI"/>
          <w:b w:val="0"/>
          <w:sz w:val="28"/>
        </w:rPr>
        <w:t>、</w:t>
      </w:r>
      <w:r w:rsidRPr="00DC0A90">
        <w:rPr>
          <w:rFonts w:ascii="Meiryo UI" w:eastAsia="Meiryo UI" w:hAnsi="Meiryo UI" w:cs="Meiryo UI"/>
          <w:b w:val="0"/>
          <w:sz w:val="28"/>
        </w:rPr>
        <w:t>RC</w:t>
      </w:r>
      <w:r w:rsidRPr="00DC0A90">
        <w:rPr>
          <w:rFonts w:ascii="Meiryo UI" w:eastAsia="Meiryo UI" w:hAnsi="Meiryo UI" w:cs="Meiryo UI"/>
          <w:b w:val="0"/>
          <w:sz w:val="28"/>
        </w:rPr>
        <w:t>、</w:t>
      </w:r>
      <w:r w:rsidRPr="00DC0A90">
        <w:rPr>
          <w:rFonts w:ascii="Meiryo UI" w:eastAsia="Meiryo UI" w:hAnsi="Meiryo UI" w:cs="Meiryo UI"/>
          <w:b w:val="0"/>
          <w:sz w:val="28"/>
        </w:rPr>
        <w:t>RLC</w:t>
      </w:r>
      <w:r w:rsidRPr="00DC0A90">
        <w:rPr>
          <w:rFonts w:ascii="Meiryo UI" w:eastAsia="Meiryo UI" w:hAnsi="Meiryo UI" w:cs="Meiryo UI"/>
          <w:b w:val="0"/>
          <w:sz w:val="28"/>
        </w:rPr>
        <w:t>回路の応答</w:t>
      </w:r>
      <w:bookmarkEnd w:id="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" w:name="_RL_RC_RLC_______"/>
      <w:bookmarkStart w:id="8" w:name="_Toc499813210"/>
      <w:bookmarkEnd w:id="7"/>
      <w:r w:rsidRPr="00DC0A90">
        <w:rPr>
          <w:rFonts w:ascii="Meiryo UI" w:eastAsia="Meiryo UI" w:hAnsi="Meiryo UI" w:cs="Meiryo UI"/>
          <w:b w:val="0"/>
          <w:sz w:val="28"/>
        </w:rPr>
        <w:t>RL</w:t>
      </w:r>
      <w:r w:rsidRPr="00DC0A90">
        <w:rPr>
          <w:rFonts w:ascii="Meiryo UI" w:eastAsia="Meiryo UI" w:hAnsi="Meiryo UI" w:cs="Meiryo UI"/>
          <w:b w:val="0"/>
          <w:sz w:val="28"/>
        </w:rPr>
        <w:t>、</w:t>
      </w:r>
      <w:r w:rsidRPr="00DC0A90">
        <w:rPr>
          <w:rFonts w:ascii="Meiryo UI" w:eastAsia="Meiryo UI" w:hAnsi="Meiryo UI" w:cs="Meiryo UI"/>
          <w:b w:val="0"/>
          <w:sz w:val="28"/>
        </w:rPr>
        <w:t>RC</w:t>
      </w:r>
      <w:r w:rsidRPr="00DC0A90">
        <w:rPr>
          <w:rFonts w:ascii="Meiryo UI" w:eastAsia="Meiryo UI" w:hAnsi="Meiryo UI" w:cs="Meiryo UI"/>
          <w:b w:val="0"/>
          <w:sz w:val="28"/>
        </w:rPr>
        <w:t>、</w:t>
      </w:r>
      <w:r w:rsidRPr="00DC0A90">
        <w:rPr>
          <w:rFonts w:ascii="Meiryo UI" w:eastAsia="Meiryo UI" w:hAnsi="Meiryo UI" w:cs="Meiryo UI"/>
          <w:b w:val="0"/>
          <w:sz w:val="28"/>
        </w:rPr>
        <w:t>RLC</w:t>
      </w:r>
      <w:r w:rsidRPr="00DC0A90">
        <w:rPr>
          <w:rFonts w:ascii="Meiryo UI" w:eastAsia="Meiryo UI" w:hAnsi="Meiryo UI" w:cs="Meiryo UI"/>
          <w:b w:val="0"/>
          <w:sz w:val="28"/>
        </w:rPr>
        <w:t>回路の過渡応答</w:t>
      </w:r>
      <w:bookmarkEnd w:id="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" w:name="_RL___RC______"/>
      <w:bookmarkStart w:id="10" w:name="_Toc499813211"/>
      <w:bookmarkEnd w:id="9"/>
      <w:r w:rsidRPr="00DC0A90">
        <w:rPr>
          <w:rFonts w:ascii="Meiryo UI" w:eastAsia="Meiryo UI" w:hAnsi="Meiryo UI" w:cs="Meiryo UI"/>
          <w:b w:val="0"/>
          <w:sz w:val="28"/>
        </w:rPr>
        <w:t>RL</w:t>
      </w:r>
      <w:r w:rsidRPr="00DC0A90">
        <w:rPr>
          <w:rFonts w:ascii="Meiryo UI" w:eastAsia="Meiryo UI" w:hAnsi="Meiryo UI" w:cs="Meiryo UI"/>
          <w:b w:val="0"/>
          <w:sz w:val="28"/>
        </w:rPr>
        <w:t>および</w:t>
      </w:r>
      <w:r w:rsidRPr="00DC0A90">
        <w:rPr>
          <w:rFonts w:ascii="Meiryo UI" w:eastAsia="Meiryo UI" w:hAnsi="Meiryo UI" w:cs="Meiryo UI"/>
          <w:b w:val="0"/>
          <w:sz w:val="28"/>
        </w:rPr>
        <w:t>RC</w:t>
      </w:r>
      <w:r w:rsidRPr="00DC0A90">
        <w:rPr>
          <w:rFonts w:ascii="Meiryo UI" w:eastAsia="Meiryo UI" w:hAnsi="Meiryo UI" w:cs="Meiryo UI"/>
          <w:b w:val="0"/>
          <w:sz w:val="28"/>
        </w:rPr>
        <w:t>回路の時定数</w:t>
      </w:r>
      <w:bookmarkEnd w:id="1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" w:name="______________"/>
      <w:bookmarkStart w:id="12" w:name="_Toc499813212"/>
      <w:bookmarkEnd w:id="11"/>
      <w:r w:rsidRPr="00DC0A90">
        <w:rPr>
          <w:rFonts w:ascii="Meiryo UI" w:eastAsia="Meiryo UI" w:hAnsi="Meiryo UI" w:cs="Meiryo UI"/>
          <w:b w:val="0"/>
          <w:sz w:val="28"/>
        </w:rPr>
        <w:t>インダクタ、インダクタンス</w:t>
      </w:r>
      <w:bookmarkEnd w:id="1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" w:name="________"/>
      <w:bookmarkStart w:id="14" w:name="_Toc499813213"/>
      <w:bookmarkEnd w:id="13"/>
      <w:r w:rsidRPr="00DC0A90">
        <w:rPr>
          <w:rFonts w:ascii="Meiryo UI" w:eastAsia="Meiryo UI" w:hAnsi="Meiryo UI" w:cs="Meiryo UI"/>
          <w:b w:val="0"/>
          <w:sz w:val="28"/>
        </w:rPr>
        <w:t>インダクタンス</w:t>
      </w:r>
      <w:bookmarkEnd w:id="1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" w:name="_________2"/>
      <w:bookmarkStart w:id="16" w:name="_Toc499813214"/>
      <w:bookmarkEnd w:id="15"/>
      <w:r w:rsidRPr="00DC0A90">
        <w:rPr>
          <w:rFonts w:ascii="Meiryo UI" w:eastAsia="Meiryo UI" w:hAnsi="Meiryo UI" w:cs="Meiryo UI"/>
          <w:b w:val="0"/>
          <w:sz w:val="28"/>
        </w:rPr>
        <w:t>インパルス応答</w:t>
      </w:r>
      <w:bookmarkEnd w:id="1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" w:name="_______________"/>
      <w:bookmarkStart w:id="18" w:name="_Toc499813215"/>
      <w:bookmarkEnd w:id="17"/>
      <w:r w:rsidRPr="00DC0A90">
        <w:rPr>
          <w:rFonts w:ascii="Meiryo UI" w:eastAsia="Meiryo UI" w:hAnsi="Meiryo UI" w:cs="Meiryo UI"/>
          <w:b w:val="0"/>
          <w:sz w:val="28"/>
        </w:rPr>
        <w:t>インピーダンスとアドミタンス</w:t>
      </w:r>
      <w:bookmarkEnd w:id="1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9" w:name="________2"/>
      <w:bookmarkStart w:id="20" w:name="_Toc499813216"/>
      <w:bookmarkEnd w:id="19"/>
      <w:r w:rsidRPr="00DC0A90">
        <w:rPr>
          <w:rFonts w:ascii="Meiryo UI" w:eastAsia="Meiryo UI" w:hAnsi="Meiryo UI" w:cs="Meiryo UI"/>
          <w:b w:val="0"/>
          <w:sz w:val="28"/>
        </w:rPr>
        <w:t>オームの法則</w:t>
      </w:r>
      <w:bookmarkEnd w:id="2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1" w:name="_________3"/>
      <w:bookmarkStart w:id="22" w:name="_Toc499813217"/>
      <w:bookmarkEnd w:id="21"/>
      <w:r w:rsidRPr="00DC0A90">
        <w:rPr>
          <w:rFonts w:ascii="Meiryo UI" w:eastAsia="Meiryo UI" w:hAnsi="Meiryo UI" w:cs="Meiryo UI"/>
          <w:b w:val="0"/>
          <w:sz w:val="28"/>
        </w:rPr>
        <w:t>キャパシタンス</w:t>
      </w:r>
      <w:bookmarkEnd w:id="2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3" w:name="_________"/>
      <w:bookmarkStart w:id="24" w:name="_Toc499813218"/>
      <w:bookmarkEnd w:id="23"/>
      <w:r w:rsidRPr="00DC0A90">
        <w:rPr>
          <w:rFonts w:ascii="Meiryo UI" w:eastAsia="Meiryo UI" w:hAnsi="Meiryo UI" w:cs="Meiryo UI"/>
          <w:b w:val="0"/>
          <w:sz w:val="28"/>
        </w:rPr>
        <w:t>キルヒホフの法則</w:t>
      </w:r>
      <w:bookmarkEnd w:id="2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5" w:name="_____"/>
      <w:bookmarkStart w:id="26" w:name="_Toc499813219"/>
      <w:bookmarkEnd w:id="25"/>
      <w:r w:rsidRPr="00DC0A90">
        <w:rPr>
          <w:rFonts w:ascii="Meiryo UI" w:eastAsia="Meiryo UI" w:hAnsi="Meiryo UI" w:cs="Meiryo UI"/>
          <w:b w:val="0"/>
          <w:sz w:val="28"/>
        </w:rPr>
        <w:t>グラフ法</w:t>
      </w:r>
      <w:bookmarkEnd w:id="2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7" w:name="_______________2"/>
      <w:bookmarkStart w:id="28" w:name="_Toc499813220"/>
      <w:bookmarkEnd w:id="27"/>
      <w:r w:rsidRPr="00DC0A90">
        <w:rPr>
          <w:rFonts w:ascii="Meiryo UI" w:eastAsia="Meiryo UI" w:hAnsi="Meiryo UI" w:cs="Meiryo UI"/>
          <w:b w:val="0"/>
          <w:sz w:val="28"/>
        </w:rPr>
        <w:t>コンデンサ、キャパシタンス</w:t>
      </w:r>
      <w:bookmarkEnd w:id="2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9" w:name="_______________3"/>
      <w:bookmarkStart w:id="30" w:name="_Toc499813221"/>
      <w:bookmarkEnd w:id="29"/>
      <w:r w:rsidRPr="00DC0A90">
        <w:rPr>
          <w:rFonts w:ascii="Meiryo UI" w:eastAsia="Meiryo UI" w:hAnsi="Meiryo UI" w:cs="Meiryo UI"/>
          <w:b w:val="0"/>
          <w:sz w:val="28"/>
        </w:rPr>
        <w:t>シヌソイド関数への強制応答</w:t>
      </w:r>
      <w:bookmarkEnd w:id="3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1" w:name="_________4"/>
      <w:bookmarkStart w:id="32" w:name="_Toc499813222"/>
      <w:bookmarkEnd w:id="31"/>
      <w:r w:rsidRPr="00DC0A90">
        <w:rPr>
          <w:rFonts w:ascii="Meiryo UI" w:eastAsia="Meiryo UI" w:hAnsi="Meiryo UI" w:cs="Meiryo UI"/>
          <w:b w:val="0"/>
          <w:sz w:val="28"/>
        </w:rPr>
        <w:t>たたみこみ積分</w:t>
      </w:r>
      <w:bookmarkEnd w:id="3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3" w:name="________________"/>
      <w:bookmarkStart w:id="34" w:name="_Toc499813223"/>
      <w:bookmarkEnd w:id="33"/>
      <w:r w:rsidRPr="00DC0A90">
        <w:rPr>
          <w:rFonts w:ascii="Meiryo UI" w:eastAsia="Meiryo UI" w:hAnsi="Meiryo UI" w:cs="Meiryo UI"/>
          <w:b w:val="0"/>
          <w:sz w:val="28"/>
        </w:rPr>
        <w:t>テブナンの定理とノートンの定理</w:t>
      </w:r>
      <w:bookmarkEnd w:id="3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5" w:name="_____________"/>
      <w:bookmarkStart w:id="36" w:name="_Toc499813224"/>
      <w:bookmarkEnd w:id="35"/>
      <w:r w:rsidRPr="00DC0A90">
        <w:rPr>
          <w:rFonts w:ascii="Meiryo UI" w:eastAsia="Meiryo UI" w:hAnsi="Meiryo UI" w:cs="Meiryo UI"/>
          <w:b w:val="0"/>
          <w:sz w:val="28"/>
        </w:rPr>
        <w:t>ノード解析とメッシュ解析</w:t>
      </w:r>
      <w:bookmarkEnd w:id="3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7" w:name="__________"/>
      <w:bookmarkStart w:id="38" w:name="_Toc499813225"/>
      <w:bookmarkEnd w:id="37"/>
      <w:r w:rsidRPr="00DC0A90">
        <w:rPr>
          <w:rFonts w:ascii="Meiryo UI" w:eastAsia="Meiryo UI" w:hAnsi="Meiryo UI" w:cs="Meiryo UI"/>
          <w:b w:val="0"/>
          <w:sz w:val="28"/>
        </w:rPr>
        <w:t>フィードバック制御</w:t>
      </w:r>
      <w:bookmarkEnd w:id="3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9" w:name="______2"/>
      <w:bookmarkStart w:id="40" w:name="_Toc499813226"/>
      <w:bookmarkEnd w:id="39"/>
      <w:r w:rsidRPr="00DC0A90">
        <w:rPr>
          <w:rFonts w:ascii="Meiryo UI" w:eastAsia="Meiryo UI" w:hAnsi="Meiryo UI" w:cs="Meiryo UI"/>
          <w:b w:val="0"/>
          <w:sz w:val="28"/>
        </w:rPr>
        <w:t>フィルタ</w:t>
      </w:r>
      <w:bookmarkEnd w:id="4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1" w:name="____________"/>
      <w:bookmarkStart w:id="42" w:name="_Toc499813227"/>
      <w:bookmarkEnd w:id="41"/>
      <w:r w:rsidRPr="00DC0A90">
        <w:rPr>
          <w:rFonts w:ascii="Meiryo UI" w:eastAsia="Meiryo UI" w:hAnsi="Meiryo UI" w:cs="Meiryo UI"/>
          <w:b w:val="0"/>
          <w:sz w:val="28"/>
        </w:rPr>
        <w:t>フィルタ（遮断周波数）</w:t>
      </w:r>
      <w:bookmarkEnd w:id="4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3" w:name="________________2"/>
      <w:bookmarkStart w:id="44" w:name="_Toc499813228"/>
      <w:bookmarkEnd w:id="43"/>
      <w:r w:rsidRPr="00DC0A90">
        <w:rPr>
          <w:rFonts w:ascii="Meiryo UI" w:eastAsia="Meiryo UI" w:hAnsi="Meiryo UI" w:cs="Meiryo UI"/>
          <w:b w:val="0"/>
          <w:sz w:val="28"/>
        </w:rPr>
        <w:t>フーリエ級数による信号の表現</w:t>
      </w:r>
      <w:bookmarkEnd w:id="4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5" w:name="___________2"/>
      <w:bookmarkStart w:id="46" w:name="_Toc499813229"/>
      <w:bookmarkEnd w:id="45"/>
      <w:r w:rsidRPr="00DC0A90">
        <w:rPr>
          <w:rFonts w:ascii="Meiryo UI" w:eastAsia="Meiryo UI" w:hAnsi="Meiryo UI" w:cs="Meiryo UI"/>
          <w:b w:val="0"/>
          <w:sz w:val="28"/>
        </w:rPr>
        <w:t>フーリエ変換の定義</w:t>
      </w:r>
      <w:bookmarkEnd w:id="4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7" w:name="___________3"/>
      <w:bookmarkStart w:id="48" w:name="_Toc499813230"/>
      <w:bookmarkEnd w:id="47"/>
      <w:r w:rsidRPr="00DC0A90">
        <w:rPr>
          <w:rFonts w:ascii="Meiryo UI" w:eastAsia="Meiryo UI" w:hAnsi="Meiryo UI" w:cs="Meiryo UI"/>
          <w:b w:val="0"/>
          <w:sz w:val="28"/>
        </w:rPr>
        <w:t>フーリエ変換の特性</w:t>
      </w:r>
      <w:bookmarkEnd w:id="4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9" w:name="_________________2"/>
      <w:bookmarkStart w:id="50" w:name="_Toc499813231"/>
      <w:bookmarkEnd w:id="49"/>
      <w:r w:rsidRPr="00DC0A90">
        <w:rPr>
          <w:rFonts w:ascii="Meiryo UI" w:eastAsia="Meiryo UI" w:hAnsi="Meiryo UI" w:cs="Meiryo UI"/>
          <w:b w:val="0"/>
          <w:sz w:val="28"/>
        </w:rPr>
        <w:t>フーリエ変換を使用した回路解析</w:t>
      </w:r>
      <w:bookmarkEnd w:id="5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1" w:name="______"/>
      <w:bookmarkStart w:id="52" w:name="_Toc499813232"/>
      <w:bookmarkEnd w:id="51"/>
      <w:r w:rsidRPr="00DC0A90">
        <w:rPr>
          <w:rFonts w:ascii="Meiryo UI" w:eastAsia="Meiryo UI" w:hAnsi="Meiryo UI" w:cs="Meiryo UI"/>
          <w:b w:val="0"/>
          <w:sz w:val="28"/>
        </w:rPr>
        <w:t>フェーザ図</w:t>
      </w:r>
      <w:bookmarkEnd w:id="5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3" w:name="________3"/>
      <w:bookmarkStart w:id="54" w:name="_Toc499813233"/>
      <w:bookmarkEnd w:id="53"/>
      <w:r w:rsidRPr="00DC0A90">
        <w:rPr>
          <w:rFonts w:ascii="Meiryo UI" w:eastAsia="Meiryo UI" w:hAnsi="Meiryo UI" w:cs="Meiryo UI"/>
          <w:b w:val="0"/>
          <w:sz w:val="28"/>
        </w:rPr>
        <w:t>ブリッジ回路</w:t>
      </w:r>
      <w:bookmarkEnd w:id="5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5" w:name="________4"/>
      <w:bookmarkStart w:id="56" w:name="_Toc499813234"/>
      <w:bookmarkEnd w:id="55"/>
      <w:r w:rsidRPr="00DC0A90">
        <w:rPr>
          <w:rFonts w:ascii="Meiryo UI" w:eastAsia="Meiryo UI" w:hAnsi="Meiryo UI" w:cs="Meiryo UI"/>
          <w:b w:val="0"/>
          <w:sz w:val="28"/>
        </w:rPr>
        <w:t>ポールとゼロ</w:t>
      </w:r>
      <w:bookmarkEnd w:id="5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7" w:name="_______________4"/>
      <w:bookmarkStart w:id="58" w:name="_Toc499813235"/>
      <w:bookmarkEnd w:id="57"/>
      <w:r w:rsidRPr="00DC0A90">
        <w:rPr>
          <w:rFonts w:ascii="Meiryo UI" w:eastAsia="Meiryo UI" w:hAnsi="Meiryo UI" w:cs="Meiryo UI"/>
          <w:b w:val="0"/>
          <w:sz w:val="28"/>
        </w:rPr>
        <w:t>マックスウェルの基礎方程式</w:t>
      </w:r>
      <w:bookmarkEnd w:id="5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9" w:name="______________2"/>
      <w:bookmarkStart w:id="60" w:name="_Toc499813236"/>
      <w:bookmarkEnd w:id="59"/>
      <w:r w:rsidRPr="00DC0A90">
        <w:rPr>
          <w:rFonts w:ascii="Meiryo UI" w:eastAsia="Meiryo UI" w:hAnsi="Meiryo UI" w:cs="Meiryo UI"/>
          <w:b w:val="0"/>
          <w:sz w:val="28"/>
        </w:rPr>
        <w:t>メッシュ解析とノード解析</w:t>
      </w:r>
      <w:bookmarkEnd w:id="6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1" w:name="________5"/>
      <w:bookmarkStart w:id="62" w:name="_Toc499813237"/>
      <w:bookmarkEnd w:id="61"/>
      <w:r w:rsidRPr="00DC0A90">
        <w:rPr>
          <w:rFonts w:ascii="Meiryo UI" w:eastAsia="Meiryo UI" w:hAnsi="Meiryo UI" w:cs="Meiryo UI"/>
          <w:b w:val="0"/>
          <w:sz w:val="28"/>
        </w:rPr>
        <w:t>ラプラス変換</w:t>
      </w:r>
      <w:bookmarkEnd w:id="6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3" w:name="_________________3"/>
      <w:bookmarkStart w:id="64" w:name="_Toc499813238"/>
      <w:bookmarkEnd w:id="63"/>
      <w:r w:rsidRPr="00DC0A90">
        <w:rPr>
          <w:rFonts w:ascii="Meiryo UI" w:eastAsia="Meiryo UI" w:hAnsi="Meiryo UI" w:cs="Meiryo UI"/>
          <w:b w:val="0"/>
          <w:sz w:val="28"/>
        </w:rPr>
        <w:t>ラプラス変換を使用した回路解析</w:t>
      </w:r>
      <w:bookmarkEnd w:id="6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5" w:name="__________2"/>
      <w:bookmarkStart w:id="66" w:name="_Toc499813239"/>
      <w:bookmarkEnd w:id="65"/>
      <w:r w:rsidRPr="00DC0A90">
        <w:rPr>
          <w:rFonts w:ascii="Meiryo UI" w:eastAsia="Meiryo UI" w:hAnsi="Meiryo UI" w:cs="Meiryo UI"/>
          <w:b w:val="0"/>
          <w:sz w:val="28"/>
        </w:rPr>
        <w:t>ラプラス変換積分</w:t>
      </w:r>
      <w:bookmarkEnd w:id="6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7" w:name="______3"/>
      <w:bookmarkStart w:id="68" w:name="_Toc499813240"/>
      <w:bookmarkEnd w:id="67"/>
      <w:r w:rsidRPr="00DC0A90">
        <w:rPr>
          <w:rFonts w:ascii="Meiryo UI" w:eastAsia="Meiryo UI" w:hAnsi="Meiryo UI" w:cs="Meiryo UI"/>
          <w:b w:val="0"/>
          <w:sz w:val="28"/>
        </w:rPr>
        <w:t>加算回路</w:t>
      </w:r>
      <w:bookmarkEnd w:id="6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9" w:name="______4"/>
      <w:bookmarkStart w:id="70" w:name="_Toc499813241"/>
      <w:bookmarkEnd w:id="69"/>
      <w:r w:rsidRPr="00DC0A90">
        <w:rPr>
          <w:rFonts w:ascii="Meiryo UI" w:eastAsia="Meiryo UI" w:hAnsi="Meiryo UI" w:cs="Meiryo UI"/>
          <w:b w:val="0"/>
          <w:sz w:val="28"/>
        </w:rPr>
        <w:t>過渡関数</w:t>
      </w:r>
      <w:bookmarkEnd w:id="7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1" w:name="______5"/>
      <w:bookmarkStart w:id="72" w:name="_Toc499813242"/>
      <w:bookmarkEnd w:id="71"/>
      <w:r w:rsidRPr="00DC0A90">
        <w:rPr>
          <w:rFonts w:ascii="Meiryo UI" w:eastAsia="Meiryo UI" w:hAnsi="Meiryo UI" w:cs="Meiryo UI"/>
          <w:b w:val="0"/>
          <w:sz w:val="28"/>
        </w:rPr>
        <w:t>階段関数</w:t>
      </w:r>
      <w:bookmarkEnd w:id="7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3" w:name="____"/>
      <w:bookmarkStart w:id="74" w:name="_Toc499813243"/>
      <w:bookmarkEnd w:id="73"/>
      <w:r w:rsidRPr="00DC0A90">
        <w:rPr>
          <w:rFonts w:ascii="Meiryo UI" w:eastAsia="Meiryo UI" w:hAnsi="Meiryo UI" w:cs="Meiryo UI"/>
          <w:b w:val="0"/>
          <w:sz w:val="28"/>
        </w:rPr>
        <w:t>逆変換</w:t>
      </w:r>
      <w:bookmarkEnd w:id="7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5" w:name="____________________"/>
      <w:bookmarkStart w:id="76" w:name="_Toc499813244"/>
      <w:bookmarkEnd w:id="75"/>
      <w:r w:rsidRPr="00DC0A90">
        <w:rPr>
          <w:rFonts w:ascii="Meiryo UI" w:eastAsia="Meiryo UI" w:hAnsi="Meiryo UI" w:cs="Meiryo UI"/>
          <w:b w:val="0"/>
          <w:sz w:val="28"/>
        </w:rPr>
        <w:t>共振回路（直列共振回路、並列共振回路）</w:t>
      </w:r>
      <w:bookmarkEnd w:id="7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7" w:name="_______2"/>
      <w:bookmarkStart w:id="78" w:name="_Toc499813245"/>
      <w:bookmarkEnd w:id="77"/>
      <w:r w:rsidRPr="00DC0A90">
        <w:rPr>
          <w:rFonts w:ascii="Meiryo UI" w:eastAsia="Meiryo UI" w:hAnsi="Meiryo UI" w:cs="Meiryo UI"/>
          <w:b w:val="0"/>
          <w:sz w:val="28"/>
        </w:rPr>
        <w:t>極と安定性</w:t>
      </w:r>
      <w:bookmarkEnd w:id="7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9" w:name="______6"/>
      <w:bookmarkStart w:id="80" w:name="_Toc499813246"/>
      <w:bookmarkEnd w:id="79"/>
      <w:r w:rsidRPr="00DC0A90">
        <w:rPr>
          <w:rFonts w:ascii="Meiryo UI" w:eastAsia="Meiryo UI" w:hAnsi="Meiryo UI" w:cs="Meiryo UI"/>
          <w:b w:val="0"/>
          <w:sz w:val="28"/>
        </w:rPr>
        <w:t>傾斜関数</w:t>
      </w:r>
      <w:bookmarkEnd w:id="8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1" w:name="______7"/>
      <w:bookmarkStart w:id="82" w:name="_Toc499813247"/>
      <w:bookmarkEnd w:id="81"/>
      <w:r w:rsidRPr="00DC0A90">
        <w:rPr>
          <w:rFonts w:ascii="Meiryo UI" w:eastAsia="Meiryo UI" w:hAnsi="Meiryo UI" w:cs="Meiryo UI"/>
          <w:b w:val="0"/>
          <w:sz w:val="28"/>
        </w:rPr>
        <w:t>減算回路</w:t>
      </w:r>
      <w:bookmarkEnd w:id="8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3" w:name="___"/>
      <w:bookmarkStart w:id="84" w:name="_Toc499813248"/>
      <w:bookmarkEnd w:id="83"/>
      <w:r w:rsidRPr="00DC0A90">
        <w:rPr>
          <w:rFonts w:ascii="Meiryo UI" w:eastAsia="Meiryo UI" w:hAnsi="Meiryo UI" w:cs="Meiryo UI"/>
          <w:b w:val="0"/>
          <w:sz w:val="28"/>
        </w:rPr>
        <w:t>減衰</w:t>
      </w:r>
      <w:bookmarkEnd w:id="8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5" w:name="_________________4"/>
      <w:bookmarkStart w:id="86" w:name="_Toc499813249"/>
      <w:bookmarkEnd w:id="85"/>
      <w:r w:rsidRPr="00DC0A90">
        <w:rPr>
          <w:rFonts w:ascii="Meiryo UI" w:eastAsia="Meiryo UI" w:hAnsi="Meiryo UI" w:cs="Meiryo UI"/>
          <w:b w:val="0"/>
          <w:sz w:val="28"/>
        </w:rPr>
        <w:t>合成抵抗（直列、並列、直並列）</w:t>
      </w:r>
      <w:bookmarkEnd w:id="8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7" w:name="________6"/>
      <w:bookmarkStart w:id="88" w:name="_Toc499813250"/>
      <w:bookmarkEnd w:id="87"/>
      <w:r w:rsidRPr="00DC0A90">
        <w:rPr>
          <w:rFonts w:ascii="Meiryo UI" w:eastAsia="Meiryo UI" w:hAnsi="Meiryo UI" w:cs="Meiryo UI"/>
          <w:b w:val="0"/>
          <w:sz w:val="28"/>
        </w:rPr>
        <w:t>最終値の定理</w:t>
      </w:r>
      <w:bookmarkEnd w:id="8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9" w:name="________7"/>
      <w:bookmarkStart w:id="90" w:name="_Toc499813251"/>
      <w:bookmarkEnd w:id="89"/>
      <w:r w:rsidRPr="00DC0A90">
        <w:rPr>
          <w:rFonts w:ascii="Meiryo UI" w:eastAsia="Meiryo UI" w:hAnsi="Meiryo UI" w:cs="Meiryo UI"/>
          <w:b w:val="0"/>
          <w:sz w:val="28"/>
        </w:rPr>
        <w:t>最大電力伝送</w:t>
      </w:r>
      <w:bookmarkEnd w:id="9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1" w:name="___________4"/>
      <w:bookmarkStart w:id="92" w:name="_Toc499813252"/>
      <w:bookmarkEnd w:id="91"/>
      <w:r w:rsidRPr="00DC0A90">
        <w:rPr>
          <w:rFonts w:ascii="Meiryo UI" w:eastAsia="Meiryo UI" w:hAnsi="Meiryo UI" w:cs="Meiryo UI"/>
          <w:b w:val="0"/>
          <w:sz w:val="28"/>
        </w:rPr>
        <w:t>雑音の発生源と性質</w:t>
      </w:r>
      <w:bookmarkEnd w:id="9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3" w:name="______8"/>
      <w:bookmarkStart w:id="94" w:name="_Toc499813253"/>
      <w:bookmarkEnd w:id="93"/>
      <w:r w:rsidRPr="00DC0A90">
        <w:rPr>
          <w:rFonts w:ascii="Meiryo UI" w:eastAsia="Meiryo UI" w:hAnsi="Meiryo UI" w:cs="Meiryo UI"/>
          <w:b w:val="0"/>
          <w:sz w:val="28"/>
        </w:rPr>
        <w:t>雑音規格</w:t>
      </w:r>
      <w:bookmarkEnd w:id="9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5" w:name="_________5"/>
      <w:bookmarkStart w:id="96" w:name="_Toc499813254"/>
      <w:bookmarkEnd w:id="95"/>
      <w:r w:rsidRPr="00DC0A90">
        <w:rPr>
          <w:rFonts w:ascii="Meiryo UI" w:eastAsia="Meiryo UI" w:hAnsi="Meiryo UI" w:cs="Meiryo UI"/>
          <w:b w:val="0"/>
          <w:sz w:val="28"/>
        </w:rPr>
        <w:t>雑音指数・係数</w:t>
      </w:r>
      <w:bookmarkEnd w:id="9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7" w:name="_________6"/>
      <w:bookmarkStart w:id="98" w:name="_Toc499813255"/>
      <w:bookmarkEnd w:id="97"/>
      <w:r w:rsidRPr="00DC0A90">
        <w:rPr>
          <w:rFonts w:ascii="Meiryo UI" w:eastAsia="Meiryo UI" w:hAnsi="Meiryo UI" w:cs="Meiryo UI"/>
          <w:b w:val="0"/>
          <w:sz w:val="28"/>
        </w:rPr>
        <w:t>雑音除去・消去</w:t>
      </w:r>
      <w:bookmarkEnd w:id="9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9" w:name="__________3"/>
      <w:bookmarkStart w:id="100" w:name="_Toc499813256"/>
      <w:bookmarkEnd w:id="99"/>
      <w:r w:rsidRPr="00DC0A90">
        <w:rPr>
          <w:rFonts w:ascii="Meiryo UI" w:eastAsia="Meiryo UI" w:hAnsi="Meiryo UI" w:cs="Meiryo UI"/>
          <w:b w:val="0"/>
          <w:sz w:val="28"/>
        </w:rPr>
        <w:t>三角フーリエ級数</w:t>
      </w:r>
      <w:bookmarkEnd w:id="10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1" w:name="__________4"/>
      <w:bookmarkStart w:id="102" w:name="_Toc499813257"/>
      <w:bookmarkEnd w:id="101"/>
      <w:r w:rsidRPr="00DC0A90">
        <w:rPr>
          <w:rFonts w:ascii="Meiryo UI" w:eastAsia="Meiryo UI" w:hAnsi="Meiryo UI" w:cs="Meiryo UI"/>
          <w:b w:val="0"/>
          <w:sz w:val="28"/>
        </w:rPr>
        <w:t>指数フーリエ級数</w:t>
      </w:r>
      <w:bookmarkEnd w:id="10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3" w:name="________8"/>
      <w:bookmarkStart w:id="104" w:name="_Toc499813258"/>
      <w:bookmarkEnd w:id="103"/>
      <w:r w:rsidRPr="00DC0A90">
        <w:rPr>
          <w:rFonts w:ascii="Meiryo UI" w:eastAsia="Meiryo UI" w:hAnsi="Meiryo UI" w:cs="Meiryo UI"/>
          <w:b w:val="0"/>
          <w:sz w:val="28"/>
        </w:rPr>
        <w:t>受動フィルタ</w:t>
      </w:r>
      <w:bookmarkEnd w:id="10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5" w:name="__________5"/>
      <w:bookmarkStart w:id="106" w:name="_Toc499813259"/>
      <w:bookmarkEnd w:id="105"/>
      <w:r w:rsidRPr="00DC0A90">
        <w:rPr>
          <w:rFonts w:ascii="Meiryo UI" w:eastAsia="Meiryo UI" w:hAnsi="Meiryo UI" w:cs="Meiryo UI"/>
          <w:b w:val="0"/>
          <w:sz w:val="28"/>
        </w:rPr>
        <w:t>周波数選択性回路</w:t>
      </w:r>
      <w:bookmarkEnd w:id="10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7" w:name="______9"/>
      <w:bookmarkStart w:id="108" w:name="_Toc499813260"/>
      <w:bookmarkEnd w:id="107"/>
      <w:r w:rsidRPr="00DC0A90">
        <w:rPr>
          <w:rFonts w:ascii="Meiryo UI" w:eastAsia="Meiryo UI" w:hAnsi="Meiryo UI" w:cs="Meiryo UI"/>
          <w:b w:val="0"/>
          <w:sz w:val="28"/>
        </w:rPr>
        <w:t>重ねの理</w:t>
      </w:r>
      <w:bookmarkEnd w:id="10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9" w:name="_______3"/>
      <w:bookmarkStart w:id="110" w:name="_Toc499813261"/>
      <w:bookmarkEnd w:id="109"/>
      <w:r w:rsidRPr="00DC0A90">
        <w:rPr>
          <w:rFonts w:ascii="Meiryo UI" w:eastAsia="Meiryo UI" w:hAnsi="Meiryo UI" w:cs="Meiryo UI"/>
          <w:b w:val="0"/>
          <w:sz w:val="28"/>
        </w:rPr>
        <w:t>重ね合わせ</w:t>
      </w:r>
      <w:bookmarkEnd w:id="11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1" w:name="________9"/>
      <w:bookmarkStart w:id="112" w:name="_Toc499813262"/>
      <w:bookmarkEnd w:id="111"/>
      <w:r w:rsidRPr="00DC0A90">
        <w:rPr>
          <w:rFonts w:ascii="Meiryo UI" w:eastAsia="Meiryo UI" w:hAnsi="Meiryo UI" w:cs="Meiryo UI"/>
          <w:b w:val="0"/>
          <w:sz w:val="28"/>
        </w:rPr>
        <w:t>初期値の定理</w:t>
      </w:r>
      <w:bookmarkEnd w:id="11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3" w:name="_______4"/>
      <w:bookmarkStart w:id="114" w:name="_Toc499813263"/>
      <w:bookmarkEnd w:id="113"/>
      <w:r w:rsidRPr="00DC0A90">
        <w:rPr>
          <w:rFonts w:ascii="Meiryo UI" w:eastAsia="Meiryo UI" w:hAnsi="Meiryo UI" w:cs="Meiryo UI"/>
          <w:b w:val="0"/>
          <w:sz w:val="28"/>
        </w:rPr>
        <w:t>正弦波交流</w:t>
      </w:r>
      <w:bookmarkEnd w:id="11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5" w:name="______10"/>
      <w:bookmarkStart w:id="116" w:name="_Toc499813264"/>
      <w:bookmarkEnd w:id="115"/>
      <w:r w:rsidRPr="00DC0A90">
        <w:rPr>
          <w:rFonts w:ascii="Meiryo UI" w:eastAsia="Meiryo UI" w:hAnsi="Meiryo UI" w:cs="Meiryo UI"/>
          <w:b w:val="0"/>
          <w:sz w:val="28"/>
        </w:rPr>
        <w:t>積分回路</w:t>
      </w:r>
      <w:bookmarkEnd w:id="11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7" w:name="___________5"/>
      <w:bookmarkStart w:id="118" w:name="_Toc499813265"/>
      <w:bookmarkEnd w:id="117"/>
      <w:r w:rsidRPr="00DC0A90">
        <w:rPr>
          <w:rFonts w:ascii="Meiryo UI" w:eastAsia="Meiryo UI" w:hAnsi="Meiryo UI" w:cs="Meiryo UI"/>
          <w:b w:val="0"/>
          <w:sz w:val="28"/>
        </w:rPr>
        <w:t>相互インダクタンス</w:t>
      </w:r>
      <w:bookmarkEnd w:id="11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9" w:name="________10"/>
      <w:bookmarkStart w:id="120" w:name="_Toc499813266"/>
      <w:bookmarkEnd w:id="119"/>
      <w:r w:rsidRPr="00DC0A90">
        <w:rPr>
          <w:rFonts w:ascii="Meiryo UI" w:eastAsia="Meiryo UI" w:hAnsi="Meiryo UI" w:cs="Meiryo UI"/>
          <w:b w:val="0"/>
          <w:sz w:val="28"/>
        </w:rPr>
        <w:t>相互誘導回路</w:t>
      </w:r>
      <w:bookmarkEnd w:id="12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21" w:name="______11"/>
      <w:bookmarkStart w:id="122" w:name="_Toc499813267"/>
      <w:bookmarkEnd w:id="121"/>
      <w:r w:rsidRPr="00DC0A90">
        <w:rPr>
          <w:rFonts w:ascii="Meiryo UI" w:eastAsia="Meiryo UI" w:hAnsi="Meiryo UI" w:cs="Meiryo UI"/>
          <w:b w:val="0"/>
          <w:sz w:val="28"/>
        </w:rPr>
        <w:t>直流電源</w:t>
      </w:r>
      <w:bookmarkEnd w:id="12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23" w:name="___________6"/>
      <w:bookmarkStart w:id="124" w:name="_Toc499813268"/>
      <w:bookmarkEnd w:id="123"/>
      <w:r w:rsidRPr="00DC0A90">
        <w:rPr>
          <w:rFonts w:ascii="Meiryo UI" w:eastAsia="Meiryo UI" w:hAnsi="Meiryo UI" w:cs="Meiryo UI"/>
          <w:b w:val="0"/>
          <w:sz w:val="28"/>
        </w:rPr>
        <w:t>直列素子と並列素子</w:t>
      </w:r>
      <w:bookmarkEnd w:id="12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25" w:name="____2"/>
      <w:bookmarkStart w:id="126" w:name="_Toc499813269"/>
      <w:bookmarkEnd w:id="125"/>
      <w:r w:rsidRPr="00DC0A90">
        <w:rPr>
          <w:rFonts w:ascii="Meiryo UI" w:eastAsia="Meiryo UI" w:hAnsi="Meiryo UI" w:cs="Meiryo UI"/>
          <w:b w:val="0"/>
          <w:sz w:val="28"/>
        </w:rPr>
        <w:t>抵抗</w:t>
      </w:r>
      <w:bookmarkEnd w:id="12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27" w:name="______________________________________"/>
      <w:bookmarkStart w:id="128" w:name="_Toc499813270"/>
      <w:bookmarkEnd w:id="127"/>
      <w:r w:rsidRPr="00DC0A90">
        <w:rPr>
          <w:rFonts w:ascii="Meiryo UI" w:eastAsia="Meiryo UI" w:hAnsi="Meiryo UI" w:cs="Meiryo UI"/>
          <w:b w:val="0"/>
          <w:sz w:val="28"/>
        </w:rPr>
        <w:t>伝送理論（伝送路、変復調方式、多重化方式、誤り検出・訂正、信号同期方式他）</w:t>
      </w:r>
      <w:bookmarkEnd w:id="12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29" w:name="______CR___LR___LCR___"/>
      <w:bookmarkStart w:id="130" w:name="_Toc499813271"/>
      <w:bookmarkEnd w:id="129"/>
      <w:r w:rsidRPr="00DC0A90">
        <w:rPr>
          <w:rFonts w:ascii="Meiryo UI" w:eastAsia="Meiryo UI" w:hAnsi="Meiryo UI" w:cs="Meiryo UI"/>
          <w:b w:val="0"/>
          <w:sz w:val="28"/>
        </w:rPr>
        <w:t>伝達関数（</w:t>
      </w:r>
      <w:r w:rsidRPr="00DC0A90">
        <w:rPr>
          <w:rFonts w:ascii="Meiryo UI" w:eastAsia="Meiryo UI" w:hAnsi="Meiryo UI" w:cs="Meiryo UI"/>
          <w:b w:val="0"/>
          <w:sz w:val="28"/>
        </w:rPr>
        <w:t>CR</w:t>
      </w:r>
      <w:r w:rsidRPr="00DC0A90">
        <w:rPr>
          <w:rFonts w:ascii="Meiryo UI" w:eastAsia="Meiryo UI" w:hAnsi="Meiryo UI" w:cs="Meiryo UI"/>
          <w:b w:val="0"/>
          <w:sz w:val="28"/>
        </w:rPr>
        <w:t>回路、</w:t>
      </w:r>
      <w:r w:rsidRPr="00DC0A90">
        <w:rPr>
          <w:rFonts w:ascii="Meiryo UI" w:eastAsia="Meiryo UI" w:hAnsi="Meiryo UI" w:cs="Meiryo UI"/>
          <w:b w:val="0"/>
          <w:sz w:val="28"/>
        </w:rPr>
        <w:t>LR</w:t>
      </w:r>
      <w:r w:rsidRPr="00DC0A90">
        <w:rPr>
          <w:rFonts w:ascii="Meiryo UI" w:eastAsia="Meiryo UI" w:hAnsi="Meiryo UI" w:cs="Meiryo UI"/>
          <w:b w:val="0"/>
          <w:sz w:val="28"/>
        </w:rPr>
        <w:t>回路、</w:t>
      </w:r>
      <w:r w:rsidRPr="00DC0A90">
        <w:rPr>
          <w:rFonts w:ascii="Meiryo UI" w:eastAsia="Meiryo UI" w:hAnsi="Meiryo UI" w:cs="Meiryo UI"/>
          <w:b w:val="0"/>
          <w:sz w:val="28"/>
        </w:rPr>
        <w:t>LCR</w:t>
      </w:r>
      <w:r w:rsidRPr="00DC0A90">
        <w:rPr>
          <w:rFonts w:ascii="Meiryo UI" w:eastAsia="Meiryo UI" w:hAnsi="Meiryo UI" w:cs="Meiryo UI"/>
          <w:b w:val="0"/>
          <w:sz w:val="28"/>
        </w:rPr>
        <w:t>回路）</w:t>
      </w:r>
      <w:bookmarkEnd w:id="13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1" w:name="____3"/>
      <w:bookmarkStart w:id="132" w:name="_Toc499813272"/>
      <w:bookmarkEnd w:id="131"/>
      <w:r w:rsidRPr="00DC0A90">
        <w:rPr>
          <w:rFonts w:ascii="Meiryo UI" w:eastAsia="Meiryo UI" w:hAnsi="Meiryo UI" w:cs="Meiryo UI"/>
          <w:b w:val="0"/>
          <w:sz w:val="28"/>
        </w:rPr>
        <w:t>電圧</w:t>
      </w:r>
      <w:bookmarkEnd w:id="13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3" w:name="______________3"/>
      <w:bookmarkStart w:id="134" w:name="_Toc499813273"/>
      <w:bookmarkEnd w:id="133"/>
      <w:r w:rsidRPr="00DC0A90">
        <w:rPr>
          <w:rFonts w:ascii="Meiryo UI" w:eastAsia="Meiryo UI" w:hAnsi="Meiryo UI" w:cs="Meiryo UI"/>
          <w:b w:val="0"/>
          <w:sz w:val="28"/>
        </w:rPr>
        <w:t>電圧と電流のフェーザ表現</w:t>
      </w:r>
      <w:bookmarkEnd w:id="13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5" w:name="__________6"/>
      <w:bookmarkStart w:id="136" w:name="_Toc499813274"/>
      <w:bookmarkEnd w:id="135"/>
      <w:r w:rsidRPr="00DC0A90">
        <w:rPr>
          <w:rFonts w:ascii="Meiryo UI" w:eastAsia="Meiryo UI" w:hAnsi="Meiryo UI" w:cs="Meiryo UI"/>
          <w:b w:val="0"/>
          <w:sz w:val="28"/>
        </w:rPr>
        <w:t>電圧と電流の測定</w:t>
      </w:r>
      <w:bookmarkEnd w:id="13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7" w:name="______12"/>
      <w:bookmarkStart w:id="138" w:name="_Toc499813275"/>
      <w:bookmarkEnd w:id="137"/>
      <w:r w:rsidRPr="00DC0A90">
        <w:rPr>
          <w:rFonts w:ascii="Meiryo UI" w:eastAsia="Meiryo UI" w:hAnsi="Meiryo UI" w:cs="Meiryo UI"/>
          <w:b w:val="0"/>
          <w:sz w:val="28"/>
        </w:rPr>
        <w:t>電圧降下</w:t>
      </w:r>
      <w:bookmarkEnd w:id="13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9" w:name="_________________"/>
      <w:bookmarkStart w:id="140" w:name="_Toc499813276"/>
      <w:bookmarkEnd w:id="139"/>
      <w:r w:rsidRPr="00DC0A90">
        <w:rPr>
          <w:rFonts w:ascii="Meiryo UI" w:eastAsia="Meiryo UI" w:hAnsi="Meiryo UI" w:cs="Meiryo UI"/>
          <w:b w:val="0"/>
          <w:sz w:val="28"/>
        </w:rPr>
        <w:t>電圧則（キルヒホッフの第二法則）</w:t>
      </w:r>
      <w:bookmarkEnd w:id="14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41" w:name="____4"/>
      <w:bookmarkStart w:id="142" w:name="_Toc499813277"/>
      <w:bookmarkEnd w:id="141"/>
      <w:r w:rsidRPr="00DC0A90">
        <w:rPr>
          <w:rFonts w:ascii="Meiryo UI" w:eastAsia="Meiryo UI" w:hAnsi="Meiryo UI" w:cs="Meiryo UI"/>
          <w:b w:val="0"/>
          <w:sz w:val="28"/>
        </w:rPr>
        <w:t>電荷</w:t>
      </w:r>
      <w:bookmarkEnd w:id="14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43" w:name="______13"/>
      <w:bookmarkStart w:id="144" w:name="_Toc499813278"/>
      <w:bookmarkEnd w:id="143"/>
      <w:r w:rsidRPr="00DC0A90">
        <w:rPr>
          <w:rFonts w:ascii="Meiryo UI" w:eastAsia="Meiryo UI" w:hAnsi="Meiryo UI" w:cs="Meiryo UI"/>
          <w:b w:val="0"/>
          <w:sz w:val="28"/>
        </w:rPr>
        <w:t>電源変換</w:t>
      </w:r>
      <w:bookmarkEnd w:id="14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45" w:name="____5"/>
      <w:bookmarkStart w:id="146" w:name="_Toc499813279"/>
      <w:bookmarkEnd w:id="145"/>
      <w:r w:rsidRPr="00DC0A90">
        <w:rPr>
          <w:rFonts w:ascii="Meiryo UI" w:eastAsia="Meiryo UI" w:hAnsi="Meiryo UI" w:cs="Meiryo UI"/>
          <w:b w:val="0"/>
          <w:sz w:val="28"/>
        </w:rPr>
        <w:t>電流</w:t>
      </w:r>
      <w:bookmarkEnd w:id="14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47" w:name="__________________2"/>
      <w:bookmarkStart w:id="148" w:name="_Toc499813280"/>
      <w:bookmarkEnd w:id="147"/>
      <w:r w:rsidRPr="00DC0A90">
        <w:rPr>
          <w:rFonts w:ascii="Meiryo UI" w:eastAsia="Meiryo UI" w:hAnsi="Meiryo UI" w:cs="Meiryo UI"/>
          <w:b w:val="0"/>
          <w:sz w:val="28"/>
        </w:rPr>
        <w:t>電流則（キルヒホッフの第一法則）</w:t>
      </w:r>
      <w:bookmarkEnd w:id="14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49" w:name="____6"/>
      <w:bookmarkStart w:id="150" w:name="_Toc499813281"/>
      <w:bookmarkEnd w:id="149"/>
      <w:r w:rsidRPr="00DC0A90">
        <w:rPr>
          <w:rFonts w:ascii="Meiryo UI" w:eastAsia="Meiryo UI" w:hAnsi="Meiryo UI" w:cs="Meiryo UI"/>
          <w:b w:val="0"/>
          <w:sz w:val="28"/>
        </w:rPr>
        <w:t>電力</w:t>
      </w:r>
      <w:bookmarkEnd w:id="15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1" w:name="_____________2"/>
      <w:bookmarkStart w:id="152" w:name="_Toc499813282"/>
      <w:bookmarkEnd w:id="151"/>
      <w:r w:rsidRPr="00DC0A90">
        <w:rPr>
          <w:rFonts w:ascii="Meiryo UI" w:eastAsia="Meiryo UI" w:hAnsi="Meiryo UI" w:cs="Meiryo UI"/>
          <w:b w:val="0"/>
          <w:sz w:val="28"/>
        </w:rPr>
        <w:t>独立型電源と依存型電源</w:t>
      </w:r>
      <w:bookmarkEnd w:id="15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3" w:name="________11"/>
      <w:bookmarkStart w:id="154" w:name="_Toc499813283"/>
      <w:bookmarkEnd w:id="153"/>
      <w:r w:rsidRPr="00DC0A90">
        <w:rPr>
          <w:rFonts w:ascii="Meiryo UI" w:eastAsia="Meiryo UI" w:hAnsi="Meiryo UI" w:cs="Meiryo UI"/>
          <w:b w:val="0"/>
          <w:sz w:val="28"/>
        </w:rPr>
        <w:t>能動フィルタ</w:t>
      </w:r>
      <w:bookmarkEnd w:id="15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5" w:name="________________3"/>
      <w:bookmarkStart w:id="156" w:name="_Toc499813284"/>
      <w:bookmarkEnd w:id="155"/>
      <w:r w:rsidRPr="00DC0A90">
        <w:rPr>
          <w:rFonts w:ascii="Meiryo UI" w:eastAsia="Meiryo UI" w:hAnsi="Meiryo UI" w:cs="Meiryo UI"/>
          <w:b w:val="0"/>
          <w:sz w:val="28"/>
        </w:rPr>
        <w:t>波形解析の機器とソフトウェア</w:t>
      </w:r>
      <w:bookmarkEnd w:id="15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7" w:name="___________"/>
      <w:bookmarkStart w:id="158" w:name="_Toc499813285"/>
      <w:bookmarkEnd w:id="157"/>
      <w:r w:rsidRPr="00DC0A90">
        <w:rPr>
          <w:rFonts w:ascii="Meiryo UI" w:eastAsia="Meiryo UI" w:hAnsi="Meiryo UI" w:cs="Meiryo UI"/>
          <w:b w:val="0"/>
          <w:sz w:val="28"/>
        </w:rPr>
        <w:t>波形解析の目的と方法</w:t>
      </w:r>
      <w:bookmarkEnd w:id="15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9" w:name="________12"/>
      <w:bookmarkStart w:id="160" w:name="_Toc499813286"/>
      <w:bookmarkEnd w:id="159"/>
      <w:r w:rsidRPr="00DC0A90">
        <w:rPr>
          <w:rFonts w:ascii="Meiryo UI" w:eastAsia="Meiryo UI" w:hAnsi="Meiryo UI" w:cs="Meiryo UI"/>
          <w:b w:val="0"/>
          <w:sz w:val="28"/>
        </w:rPr>
        <w:t>反転増幅回路</w:t>
      </w:r>
      <w:bookmarkEnd w:id="16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61" w:name="_________7"/>
      <w:bookmarkStart w:id="162" w:name="_Toc499813287"/>
      <w:bookmarkEnd w:id="161"/>
      <w:r w:rsidRPr="00DC0A90">
        <w:rPr>
          <w:rFonts w:ascii="Meiryo UI" w:eastAsia="Meiryo UI" w:hAnsi="Meiryo UI" w:cs="Meiryo UI"/>
          <w:b w:val="0"/>
          <w:sz w:val="28"/>
        </w:rPr>
        <w:t>非反転増幅回路</w:t>
      </w:r>
      <w:bookmarkEnd w:id="16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63" w:name="______14"/>
      <w:bookmarkStart w:id="164" w:name="_Toc499813288"/>
      <w:bookmarkEnd w:id="163"/>
      <w:r w:rsidRPr="00DC0A90">
        <w:rPr>
          <w:rFonts w:ascii="Meiryo UI" w:eastAsia="Meiryo UI" w:hAnsi="Meiryo UI" w:cs="Meiryo UI"/>
          <w:b w:val="0"/>
          <w:sz w:val="28"/>
        </w:rPr>
        <w:t>微分回路</w:t>
      </w:r>
      <w:bookmarkEnd w:id="16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65" w:name="_________8"/>
      <w:bookmarkStart w:id="166" w:name="_Toc499813289"/>
      <w:bookmarkEnd w:id="165"/>
      <w:r w:rsidRPr="00DC0A90">
        <w:rPr>
          <w:rFonts w:ascii="Meiryo UI" w:eastAsia="Meiryo UI" w:hAnsi="Meiryo UI" w:cs="Meiryo UI"/>
          <w:b w:val="0"/>
          <w:sz w:val="28"/>
        </w:rPr>
        <w:t>複素正弦波交流</w:t>
      </w:r>
      <w:bookmarkEnd w:id="166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67" w:name="___________7"/>
      <w:bookmarkStart w:id="168" w:name="_Toc499813290"/>
      <w:bookmarkEnd w:id="167"/>
      <w:r w:rsidRPr="00DC0A90">
        <w:rPr>
          <w:rFonts w:ascii="Meiryo UI" w:eastAsia="Meiryo UI" w:hAnsi="Meiryo UI" w:cs="Meiryo UI"/>
          <w:b w:val="0"/>
          <w:sz w:val="28"/>
        </w:rPr>
        <w:t>複素電圧、複素電流</w:t>
      </w:r>
      <w:bookmarkEnd w:id="168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69" w:name="_______________5"/>
      <w:bookmarkStart w:id="170" w:name="_Toc499813291"/>
      <w:bookmarkEnd w:id="169"/>
      <w:r w:rsidRPr="00DC0A90">
        <w:rPr>
          <w:rFonts w:ascii="Meiryo UI" w:eastAsia="Meiryo UI" w:hAnsi="Meiryo UI" w:cs="Meiryo UI"/>
          <w:b w:val="0"/>
          <w:sz w:val="28"/>
        </w:rPr>
        <w:t>物理的に実現可能なシステム</w:t>
      </w:r>
      <w:bookmarkEnd w:id="170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1" w:name="___________8"/>
      <w:bookmarkStart w:id="172" w:name="_Toc499813292"/>
      <w:bookmarkEnd w:id="171"/>
      <w:r w:rsidRPr="00DC0A90">
        <w:rPr>
          <w:rFonts w:ascii="Meiryo UI" w:eastAsia="Meiryo UI" w:hAnsi="Meiryo UI" w:cs="Meiryo UI"/>
          <w:b w:val="0"/>
          <w:sz w:val="28"/>
        </w:rPr>
        <w:t>並列応答と直列応答</w:t>
      </w:r>
      <w:bookmarkEnd w:id="172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3" w:name="_____2"/>
      <w:bookmarkStart w:id="174" w:name="_Toc499813293"/>
      <w:bookmarkEnd w:id="173"/>
      <w:r w:rsidRPr="00DC0A90">
        <w:rPr>
          <w:rFonts w:ascii="Meiryo UI" w:eastAsia="Meiryo UI" w:hAnsi="Meiryo UI" w:cs="Meiryo UI"/>
          <w:b w:val="0"/>
          <w:sz w:val="28"/>
        </w:rPr>
        <w:t>変圧器</w:t>
      </w:r>
      <w:bookmarkEnd w:id="174"/>
    </w:p>
    <w:p w:rsidR="00A77B3E" w:rsidRPr="00DC0A90" w:rsidRDefault="00834BC0" w:rsidP="00DC0A90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5" w:name="______15"/>
      <w:bookmarkStart w:id="176" w:name="_Toc499813294"/>
      <w:bookmarkEnd w:id="175"/>
      <w:r w:rsidRPr="00DC0A90">
        <w:rPr>
          <w:rFonts w:ascii="Meiryo UI" w:eastAsia="Meiryo UI" w:hAnsi="Meiryo UI" w:cs="Meiryo UI"/>
          <w:b w:val="0"/>
          <w:sz w:val="28"/>
        </w:rPr>
        <w:t>変換関数</w:t>
      </w:r>
      <w:bookmarkEnd w:id="176"/>
    </w:p>
    <w:sectPr w:rsidR="00A77B3E" w:rsidRPr="00DC0A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BC0" w:rsidRDefault="00834BC0">
      <w:r>
        <w:separator/>
      </w:r>
    </w:p>
  </w:endnote>
  <w:endnote w:type="continuationSeparator" w:id="0">
    <w:p w:rsidR="00834BC0" w:rsidRDefault="0083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10" w:rsidRDefault="00834BC0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BC0" w:rsidRDefault="00834BC0">
      <w:r>
        <w:separator/>
      </w:r>
    </w:p>
  </w:footnote>
  <w:footnote w:type="continuationSeparator" w:id="0">
    <w:p w:rsidR="00834BC0" w:rsidRDefault="00834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10"/>
    <w:rsid w:val="00834BC0"/>
    <w:rsid w:val="00903D10"/>
    <w:rsid w:val="00D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DC0A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DC0A90"/>
    <w:rPr>
      <w:sz w:val="24"/>
      <w:szCs w:val="24"/>
    </w:rPr>
  </w:style>
  <w:style w:type="paragraph" w:styleId="a7">
    <w:name w:val="footer"/>
    <w:basedOn w:val="a"/>
    <w:link w:val="a8"/>
    <w:rsid w:val="00DC0A9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DC0A90"/>
    <w:rPr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C0A90"/>
    <w:pPr>
      <w:widowControl w:val="0"/>
      <w:ind w:leftChars="100" w:left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C0A90"/>
    <w:pPr>
      <w:widowControl w:val="0"/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C0A90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C0A90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C0A90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C0A90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C0A90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C0A90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DC0A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DC0A90"/>
    <w:rPr>
      <w:sz w:val="24"/>
      <w:szCs w:val="24"/>
    </w:rPr>
  </w:style>
  <w:style w:type="paragraph" w:styleId="a7">
    <w:name w:val="footer"/>
    <w:basedOn w:val="a"/>
    <w:link w:val="a8"/>
    <w:rsid w:val="00DC0A9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DC0A90"/>
    <w:rPr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C0A90"/>
    <w:pPr>
      <w:widowControl w:val="0"/>
      <w:ind w:leftChars="100" w:left="21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C0A90"/>
    <w:pPr>
      <w:widowControl w:val="0"/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C0A90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C0A90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C0A90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C0A90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C0A90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C0A90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2017-11-30T04:50:00Z</dcterms:created>
  <dcterms:modified xsi:type="dcterms:W3CDTF">2017-11-30T04:51:00Z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38gp58js0pkdf5df1513q50au5</vt:lpwstr>
  </property>
</Properties>
</file>