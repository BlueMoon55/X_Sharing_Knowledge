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CD" w:rsidRDefault="00AD06C1" w:rsidP="001C7ACD">
      <w:pPr>
        <w:pStyle w:val="a3"/>
        <w:spacing w:before="0" w:after="0"/>
        <w:rPr>
          <w:noProof/>
        </w:rPr>
      </w:pPr>
      <w:bookmarkStart w:id="0" w:name="_Bib05_02_IT__"/>
      <w:bookmarkStart w:id="1" w:name="_Toc499812474"/>
      <w:bookmarkStart w:id="2" w:name="_GoBack"/>
      <w:bookmarkEnd w:id="0"/>
      <w:r w:rsidRPr="001C7ACD">
        <w:rPr>
          <w:rFonts w:ascii="Meiryo UI" w:eastAsia="Meiryo UI" w:hAnsi="Meiryo UI" w:cs="Meiryo UI"/>
          <w:b w:val="0"/>
        </w:rPr>
        <w:t>Bib05-02 IT</w:t>
      </w:r>
      <w:r w:rsidRPr="001C7ACD">
        <w:rPr>
          <w:rFonts w:ascii="Meiryo UI" w:eastAsia="Meiryo UI" w:hAnsi="Meiryo UI" w:cs="Meiryo UI"/>
          <w:b w:val="0"/>
        </w:rPr>
        <w:t>基礎</w:t>
      </w:r>
      <w:bookmarkEnd w:id="1"/>
      <w:r w:rsidRPr="001C7ACD">
        <w:rPr>
          <w:rFonts w:ascii="Meiryo UI" w:eastAsia="Meiryo UI" w:hAnsi="Meiryo UI" w:cs="Meiryo UI"/>
          <w:b w:val="0"/>
        </w:rPr>
        <w:fldChar w:fldCharType="begin"/>
      </w:r>
      <w:r w:rsidRPr="001C7ACD">
        <w:rPr>
          <w:rFonts w:ascii="Meiryo UI" w:eastAsia="Meiryo UI" w:hAnsi="Meiryo UI" w:cs="Meiryo UI"/>
          <w:b w:val="0"/>
        </w:rPr>
        <w:instrText>TOC \o "1-3" \h \z \u</w:instrText>
      </w:r>
      <w:r w:rsidRPr="001C7ACD">
        <w:rPr>
          <w:rFonts w:ascii="Meiryo UI" w:eastAsia="Meiryo UI" w:hAnsi="Meiryo UI" w:cs="Meiryo UI"/>
          <w:b w:val="0"/>
        </w:rPr>
        <w:fldChar w:fldCharType="separate"/>
      </w:r>
    </w:p>
    <w:p w:rsidR="001C7ACD" w:rsidRDefault="001C7ACD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4" w:history="1">
        <w:r w:rsidRPr="00BD360A">
          <w:rPr>
            <w:rStyle w:val="a4"/>
            <w:rFonts w:ascii="Meiryo UI" w:eastAsia="Meiryo UI" w:hAnsi="Meiryo UI" w:cs="Meiryo UI"/>
            <w:noProof/>
          </w:rPr>
          <w:t>Bib05-02 IT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基礎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5" w:history="1">
        <w:r w:rsidRPr="00BD360A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/>
            <w:noProof/>
          </w:rPr>
          <w:t>e-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コマースへの応用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6" w:history="1">
        <w:r w:rsidRPr="00BD360A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/>
            <w:noProof/>
          </w:rPr>
          <w:t>IT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の活用方法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7" w:history="1">
        <w:r w:rsidRPr="00BD360A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/>
            <w:noProof/>
          </w:rPr>
          <w:t>IT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領域の定義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8" w:history="1">
        <w:r w:rsidRPr="00BD360A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/>
            <w:noProof/>
          </w:rPr>
          <w:t>IT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システムモデル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79" w:history="1">
        <w:r w:rsidRPr="00BD360A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/>
            <w:noProof/>
          </w:rPr>
          <w:t>Web</w:t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システムと技術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0" w:history="1">
        <w:r w:rsidRPr="00BD360A">
          <w:rPr>
            <w:rStyle w:val="a4"/>
            <w:rFonts w:ascii="Calibri" w:eastAsia="Calibri" w:hAnsi="Calibri" w:cs="Calibri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インターネットの歴史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1" w:history="1">
        <w:r w:rsidRPr="00BD360A">
          <w:rPr>
            <w:rStyle w:val="a4"/>
            <w:rFonts w:ascii="Calibri" w:eastAsia="Calibri" w:hAnsi="Calibri" w:cs="Calibri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エンタテインメントへの応用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2" w:history="1">
        <w:r w:rsidRPr="00BD360A">
          <w:rPr>
            <w:rStyle w:val="a4"/>
            <w:rFonts w:ascii="Calibri" w:eastAsia="Calibri" w:hAnsi="Calibri" w:cs="Calibri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コンピュータが社会に与えた影響の歴史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3" w:history="1">
        <w:r w:rsidRPr="00BD360A">
          <w:rPr>
            <w:rStyle w:val="a4"/>
            <w:rFonts w:ascii="Calibri" w:eastAsia="Calibri" w:hAnsi="Calibri" w:cs="Calibri"/>
            <w:noProof/>
          </w:rPr>
          <w:t>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コンピュータ科学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4" w:history="1">
        <w:r w:rsidRPr="00BD360A">
          <w:rPr>
            <w:rStyle w:val="a4"/>
            <w:rFonts w:ascii="Calibri" w:eastAsia="Calibri" w:hAnsi="Calibri" w:cs="Calibri"/>
            <w:noProof/>
          </w:rPr>
          <w:t>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コンピュータ工学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5" w:history="1">
        <w:r w:rsidRPr="00BD360A">
          <w:rPr>
            <w:rStyle w:val="a4"/>
            <w:rFonts w:ascii="Calibri" w:eastAsia="Calibri" w:hAnsi="Calibri" w:cs="Calibri"/>
            <w:noProof/>
          </w:rPr>
          <w:t>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コンピューティング技術の歴史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6" w:history="1">
        <w:r w:rsidRPr="00BD360A">
          <w:rPr>
            <w:rStyle w:val="a4"/>
            <w:rFonts w:ascii="Calibri" w:eastAsia="Calibri" w:hAnsi="Calibri" w:cs="Calibri"/>
            <w:noProof/>
          </w:rPr>
          <w:t>12.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ソフトウェア工学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7" w:history="1">
        <w:r w:rsidRPr="00BD360A">
          <w:rPr>
            <w:rStyle w:val="a4"/>
            <w:rFonts w:ascii="Calibri" w:eastAsia="Calibri" w:hAnsi="Calibri" w:cs="Calibri"/>
            <w:noProof/>
          </w:rPr>
          <w:t>13.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それ以外への応用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8" w:history="1">
        <w:r w:rsidRPr="00BD360A">
          <w:rPr>
            <w:rStyle w:val="a4"/>
            <w:rFonts w:ascii="Calibri" w:eastAsia="Calibri" w:hAnsi="Calibri" w:cs="Calibri"/>
            <w:noProof/>
          </w:rPr>
          <w:t>14.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データと情報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89" w:history="1">
        <w:r w:rsidRPr="00BD360A">
          <w:rPr>
            <w:rStyle w:val="a4"/>
            <w:rFonts w:ascii="Calibri" w:eastAsia="Calibri" w:hAnsi="Calibri" w:cs="Calibri"/>
            <w:noProof/>
          </w:rPr>
          <w:t>15.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データ表現と暗号化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0" w:history="1">
        <w:r w:rsidRPr="00BD360A">
          <w:rPr>
            <w:rStyle w:val="a4"/>
            <w:rFonts w:ascii="Calibri" w:eastAsia="Calibri" w:hAnsi="Calibri" w:cs="Calibri"/>
            <w:noProof/>
          </w:rPr>
          <w:t>16.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ネットワーク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1" w:history="1">
        <w:r w:rsidRPr="00BD360A">
          <w:rPr>
            <w:rStyle w:val="a4"/>
            <w:rFonts w:ascii="Calibri" w:eastAsia="Calibri" w:hAnsi="Calibri" w:cs="Calibri"/>
            <w:noProof/>
          </w:rPr>
          <w:t>17.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バイオインフォマティクスと医療分野への応用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2" w:history="1">
        <w:r w:rsidRPr="00BD360A">
          <w:rPr>
            <w:rStyle w:val="a4"/>
            <w:rFonts w:ascii="Calibri" w:eastAsia="Calibri" w:hAnsi="Calibri" w:cs="Calibri"/>
            <w:noProof/>
          </w:rPr>
          <w:t>18.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ビジネスプロセスの再設計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3" w:history="1">
        <w:r w:rsidRPr="00BD360A">
          <w:rPr>
            <w:rStyle w:val="a4"/>
            <w:rFonts w:ascii="Calibri" w:eastAsia="Calibri" w:hAnsi="Calibri" w:cs="Calibri"/>
            <w:noProof/>
          </w:rPr>
          <w:t>19.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ビジネスプロセスの統合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4" w:history="1">
        <w:r w:rsidRPr="00BD360A">
          <w:rPr>
            <w:rStyle w:val="a4"/>
            <w:rFonts w:ascii="Calibri" w:eastAsia="Calibri" w:hAnsi="Calibri" w:cs="Calibri"/>
            <w:noProof/>
          </w:rPr>
          <w:t>20.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ビジネスへの応用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5" w:history="1">
        <w:r w:rsidRPr="00BD360A">
          <w:rPr>
            <w:rStyle w:val="a4"/>
            <w:rFonts w:ascii="Calibri" w:eastAsia="Calibri" w:hAnsi="Calibri" w:cs="Calibri"/>
            <w:noProof/>
          </w:rPr>
          <w:t>21.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ヒューマンコンピュータインタラクション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6" w:history="1">
        <w:r w:rsidRPr="00BD360A">
          <w:rPr>
            <w:rStyle w:val="a4"/>
            <w:rFonts w:ascii="Calibri" w:eastAsia="Calibri" w:hAnsi="Calibri" w:cs="Calibri"/>
            <w:noProof/>
          </w:rPr>
          <w:t>22.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プラットフォーム技術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7" w:history="1">
        <w:r w:rsidRPr="00BD360A">
          <w:rPr>
            <w:rStyle w:val="a4"/>
            <w:rFonts w:ascii="Calibri" w:eastAsia="Calibri" w:hAnsi="Calibri" w:cs="Calibri"/>
            <w:noProof/>
          </w:rPr>
          <w:t>23.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プログラミング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8" w:history="1">
        <w:r w:rsidRPr="00BD360A">
          <w:rPr>
            <w:rStyle w:val="a4"/>
            <w:rFonts w:ascii="Calibri" w:eastAsia="Calibri" w:hAnsi="Calibri" w:cs="Calibri"/>
            <w:noProof/>
          </w:rPr>
          <w:t>24.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プログラミングで利用される基本的な論理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499" w:history="1">
        <w:r w:rsidRPr="00BD360A">
          <w:rPr>
            <w:rStyle w:val="a4"/>
            <w:rFonts w:ascii="Calibri" w:eastAsia="Calibri" w:hAnsi="Calibri" w:cs="Calibri"/>
            <w:noProof/>
          </w:rPr>
          <w:t>25.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プロジェクト管理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0" w:history="1">
        <w:r w:rsidRPr="00BD360A">
          <w:rPr>
            <w:rStyle w:val="a4"/>
            <w:rFonts w:ascii="Calibri" w:eastAsia="Calibri" w:hAnsi="Calibri" w:cs="Calibri"/>
            <w:noProof/>
          </w:rPr>
          <w:t>26.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ユーザインタラクションの発展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1" w:history="1">
        <w:r w:rsidRPr="00BD360A">
          <w:rPr>
            <w:rStyle w:val="a4"/>
            <w:rFonts w:ascii="Calibri" w:eastAsia="Calibri" w:hAnsi="Calibri" w:cs="Calibri"/>
            <w:noProof/>
          </w:rPr>
          <w:t>27.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関数、関係、集合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2" w:history="1">
        <w:r w:rsidRPr="00BD360A">
          <w:rPr>
            <w:rStyle w:val="a4"/>
            <w:rFonts w:ascii="Calibri" w:eastAsia="Calibri" w:hAnsi="Calibri" w:cs="Calibri"/>
            <w:noProof/>
          </w:rPr>
          <w:t>28.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教育への応用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3" w:history="1">
        <w:r w:rsidRPr="00BD360A">
          <w:rPr>
            <w:rStyle w:val="a4"/>
            <w:rFonts w:ascii="Calibri" w:eastAsia="Calibri" w:hAnsi="Calibri" w:cs="Calibri"/>
            <w:noProof/>
          </w:rPr>
          <w:t>29.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行政プロセスへの応用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4" w:history="1">
        <w:r w:rsidRPr="00BD360A">
          <w:rPr>
            <w:rStyle w:val="a4"/>
            <w:rFonts w:ascii="Calibri" w:eastAsia="Calibri" w:hAnsi="Calibri" w:cs="Calibri"/>
            <w:noProof/>
          </w:rPr>
          <w:t>30.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自然科学、言語学、社会学、心理学等の他の分野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5" w:history="1">
        <w:r w:rsidRPr="00BD360A">
          <w:rPr>
            <w:rStyle w:val="a4"/>
            <w:rFonts w:ascii="Calibri" w:eastAsia="Calibri" w:hAnsi="Calibri" w:cs="Calibri"/>
            <w:noProof/>
          </w:rPr>
          <w:t>31.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情報システム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6" w:history="1">
        <w:r w:rsidRPr="00BD360A">
          <w:rPr>
            <w:rStyle w:val="a4"/>
            <w:rFonts w:ascii="Calibri" w:eastAsia="Calibri" w:hAnsi="Calibri" w:cs="Calibri"/>
            <w:noProof/>
          </w:rPr>
          <w:t>32.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情報管理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7" w:history="1">
        <w:r w:rsidRPr="00BD360A">
          <w:rPr>
            <w:rStyle w:val="a4"/>
            <w:rFonts w:ascii="Calibri" w:eastAsia="Calibri" w:hAnsi="Calibri" w:cs="Calibri"/>
            <w:noProof/>
          </w:rPr>
          <w:t>33.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情報保証と情報セキュリティ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8" w:history="1">
        <w:r w:rsidRPr="00BD360A">
          <w:rPr>
            <w:rStyle w:val="a4"/>
            <w:rFonts w:ascii="Calibri" w:eastAsia="Calibri" w:hAnsi="Calibri" w:cs="Calibri"/>
            <w:noProof/>
          </w:rPr>
          <w:t>34.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数学と統計学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09" w:history="1">
        <w:r w:rsidRPr="00BD360A">
          <w:rPr>
            <w:rStyle w:val="a4"/>
            <w:rFonts w:ascii="Calibri" w:eastAsia="Calibri" w:hAnsi="Calibri" w:cs="Calibri"/>
            <w:noProof/>
          </w:rPr>
          <w:t>35.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製造業への応用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0" w:history="1">
        <w:r w:rsidRPr="00BD360A">
          <w:rPr>
            <w:rStyle w:val="a4"/>
            <w:rFonts w:ascii="Calibri" w:eastAsia="Calibri" w:hAnsi="Calibri" w:cs="Calibri"/>
            <w:noProof/>
          </w:rPr>
          <w:t>36.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組織改革を拡大させることと変化への対応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1" w:history="1">
        <w:r w:rsidRPr="00BD360A">
          <w:rPr>
            <w:rStyle w:val="a4"/>
            <w:rFonts w:ascii="Calibri" w:eastAsia="Calibri" w:hAnsi="Calibri" w:cs="Calibri"/>
            <w:noProof/>
          </w:rPr>
          <w:t>37.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認知科学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2" w:history="1">
        <w:r w:rsidRPr="00BD360A">
          <w:rPr>
            <w:rStyle w:val="a4"/>
            <w:rFonts w:ascii="Calibri" w:eastAsia="Calibri" w:hAnsi="Calibri" w:cs="Calibri"/>
            <w:noProof/>
          </w:rPr>
          <w:t>38.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農業への応用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3" w:history="1">
        <w:r w:rsidRPr="00BD360A">
          <w:rPr>
            <w:rStyle w:val="a4"/>
            <w:rFonts w:ascii="Calibri" w:eastAsia="Calibri" w:hAnsi="Calibri" w:cs="Calibri"/>
            <w:noProof/>
          </w:rPr>
          <w:t>39.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費用便益分析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4" w:history="1">
        <w:r w:rsidRPr="00BD360A">
          <w:rPr>
            <w:rStyle w:val="a4"/>
            <w:rFonts w:ascii="Calibri" w:eastAsia="Calibri" w:hAnsi="Calibri" w:cs="Calibri"/>
            <w:noProof/>
          </w:rPr>
          <w:t>40.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複雑さの管理（抽象化、モデリング、ベストプラクティス、パターン、標準、適切なツールの利用）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5" w:history="1">
        <w:r w:rsidRPr="00BD360A">
          <w:rPr>
            <w:rStyle w:val="a4"/>
            <w:rFonts w:ascii="Calibri" w:eastAsia="Calibri" w:hAnsi="Calibri" w:cs="Calibri"/>
            <w:noProof/>
          </w:rPr>
          <w:t>41.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法律の施行への応用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6" w:history="1">
        <w:r w:rsidRPr="00BD360A">
          <w:rPr>
            <w:rStyle w:val="a4"/>
            <w:rFonts w:ascii="Calibri" w:eastAsia="Calibri" w:hAnsi="Calibri" w:cs="Calibri"/>
            <w:noProof/>
          </w:rPr>
          <w:t>42.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問題を解く上での確率的手法の活用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CD" w:rsidRDefault="001C7ACD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517" w:history="1">
        <w:r w:rsidRPr="00BD360A">
          <w:rPr>
            <w:rStyle w:val="a4"/>
            <w:rFonts w:ascii="Calibri" w:eastAsia="Calibri" w:hAnsi="Calibri" w:cs="Calibri"/>
            <w:noProof/>
          </w:rPr>
          <w:t>43.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BD360A">
          <w:rPr>
            <w:rStyle w:val="a4"/>
            <w:rFonts w:ascii="Meiryo UI" w:eastAsia="Meiryo UI" w:hAnsi="Meiryo UI" w:cs="Meiryo UI" w:hint="eastAsia"/>
            <w:noProof/>
          </w:rPr>
          <w:t>問題を解く上での統計的手法の活用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B3E" w:rsidRPr="001C7ACD" w:rsidRDefault="00AD06C1" w:rsidP="001C7ACD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1C7ACD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1C7ACD">
        <w:rPr>
          <w:rFonts w:ascii="Meiryo UI" w:eastAsia="Meiryo UI" w:hAnsi="Meiryo UI" w:cs="Meiryo UI"/>
          <w:b w:val="0"/>
        </w:rPr>
        <w:fldChar w:fldCharType="end"/>
      </w:r>
    </w:p>
    <w:p w:rsidR="00A77B3E" w:rsidRPr="001C7ACD" w:rsidRDefault="001C7ACD" w:rsidP="001C7ACD">
      <w:pPr>
        <w:jc w:val="center"/>
        <w:rPr>
          <w:rFonts w:ascii="Meiryo UI" w:eastAsia="Meiryo UI" w:hAnsi="Meiryo UI" w:cs="Meiryo UI"/>
          <w:sz w:val="32"/>
        </w:rPr>
      </w:pPr>
      <w:r w:rsidRPr="001C7ACD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18.25pt">
            <v:imagedata r:id="rId9" o:title="overview"/>
          </v:shape>
        </w:pict>
      </w:r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e_________"/>
      <w:bookmarkStart w:id="4" w:name="_Toc499812475"/>
      <w:bookmarkEnd w:id="3"/>
      <w:r w:rsidRPr="001C7ACD">
        <w:rPr>
          <w:rFonts w:ascii="Meiryo UI" w:eastAsia="Meiryo UI" w:hAnsi="Meiryo UI" w:cs="Meiryo UI"/>
          <w:b w:val="0"/>
          <w:sz w:val="28"/>
        </w:rPr>
        <w:t>e-</w:t>
      </w:r>
      <w:r w:rsidRPr="001C7ACD">
        <w:rPr>
          <w:rFonts w:ascii="Meiryo UI" w:eastAsia="Meiryo UI" w:hAnsi="Meiryo UI" w:cs="Meiryo UI"/>
          <w:b w:val="0"/>
          <w:sz w:val="28"/>
        </w:rPr>
        <w:t>コマースへの応用</w:t>
      </w:r>
      <w:bookmarkEnd w:id="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IT_____"/>
      <w:bookmarkStart w:id="6" w:name="_Toc499812476"/>
      <w:bookmarkEnd w:id="5"/>
      <w:r w:rsidRPr="001C7ACD">
        <w:rPr>
          <w:rFonts w:ascii="Meiryo UI" w:eastAsia="Meiryo UI" w:hAnsi="Meiryo UI" w:cs="Meiryo UI"/>
          <w:b w:val="0"/>
          <w:sz w:val="28"/>
        </w:rPr>
        <w:t>IT</w:t>
      </w:r>
      <w:r w:rsidRPr="001C7ACD">
        <w:rPr>
          <w:rFonts w:ascii="Meiryo UI" w:eastAsia="Meiryo UI" w:hAnsi="Meiryo UI" w:cs="Meiryo UI"/>
          <w:b w:val="0"/>
          <w:sz w:val="28"/>
        </w:rPr>
        <w:t>の活用方法</w:t>
      </w:r>
      <w:bookmarkEnd w:id="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" w:name="_IT______2"/>
      <w:bookmarkStart w:id="8" w:name="_Toc499812477"/>
      <w:bookmarkEnd w:id="7"/>
      <w:r w:rsidRPr="001C7ACD">
        <w:rPr>
          <w:rFonts w:ascii="Meiryo UI" w:eastAsia="Meiryo UI" w:hAnsi="Meiryo UI" w:cs="Meiryo UI"/>
          <w:b w:val="0"/>
          <w:sz w:val="28"/>
        </w:rPr>
        <w:t>IT</w:t>
      </w:r>
      <w:r w:rsidRPr="001C7ACD">
        <w:rPr>
          <w:rFonts w:ascii="Meiryo UI" w:eastAsia="Meiryo UI" w:hAnsi="Meiryo UI" w:cs="Meiryo UI"/>
          <w:b w:val="0"/>
          <w:sz w:val="28"/>
        </w:rPr>
        <w:t>領域の定義</w:t>
      </w:r>
      <w:bookmarkEnd w:id="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" w:name="_IT_______"/>
      <w:bookmarkStart w:id="10" w:name="_Toc499812478"/>
      <w:bookmarkEnd w:id="9"/>
      <w:r w:rsidRPr="001C7ACD">
        <w:rPr>
          <w:rFonts w:ascii="Meiryo UI" w:eastAsia="Meiryo UI" w:hAnsi="Meiryo UI" w:cs="Meiryo UI"/>
          <w:b w:val="0"/>
          <w:sz w:val="28"/>
        </w:rPr>
        <w:t>IT</w:t>
      </w:r>
      <w:r w:rsidRPr="001C7ACD">
        <w:rPr>
          <w:rFonts w:ascii="Meiryo UI" w:eastAsia="Meiryo UI" w:hAnsi="Meiryo UI" w:cs="Meiryo UI"/>
          <w:b w:val="0"/>
          <w:sz w:val="28"/>
        </w:rPr>
        <w:t>システムモデル</w:t>
      </w:r>
      <w:bookmarkEnd w:id="1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" w:name="_Web_______"/>
      <w:bookmarkStart w:id="12" w:name="_Toc499812479"/>
      <w:bookmarkEnd w:id="11"/>
      <w:r w:rsidRPr="001C7ACD">
        <w:rPr>
          <w:rFonts w:ascii="Meiryo UI" w:eastAsia="Meiryo UI" w:hAnsi="Meiryo UI" w:cs="Meiryo UI"/>
          <w:b w:val="0"/>
          <w:sz w:val="28"/>
        </w:rPr>
        <w:t>Web</w:t>
      </w:r>
      <w:r w:rsidRPr="001C7ACD">
        <w:rPr>
          <w:rFonts w:ascii="Meiryo UI" w:eastAsia="Meiryo UI" w:hAnsi="Meiryo UI" w:cs="Meiryo UI"/>
          <w:b w:val="0"/>
          <w:sz w:val="28"/>
        </w:rPr>
        <w:t>システムと技術</w:t>
      </w:r>
      <w:bookmarkEnd w:id="1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" w:name="___________"/>
      <w:bookmarkStart w:id="14" w:name="_Toc499812480"/>
      <w:bookmarkEnd w:id="13"/>
      <w:r w:rsidRPr="001C7ACD">
        <w:rPr>
          <w:rFonts w:ascii="Meiryo UI" w:eastAsia="Meiryo UI" w:hAnsi="Meiryo UI" w:cs="Meiryo UI"/>
          <w:b w:val="0"/>
          <w:sz w:val="28"/>
        </w:rPr>
        <w:t>インターネットの歴史</w:t>
      </w:r>
      <w:bookmarkEnd w:id="1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" w:name="______________"/>
      <w:bookmarkStart w:id="16" w:name="_Toc499812481"/>
      <w:bookmarkEnd w:id="15"/>
      <w:r w:rsidRPr="001C7ACD">
        <w:rPr>
          <w:rFonts w:ascii="Meiryo UI" w:eastAsia="Meiryo UI" w:hAnsi="Meiryo UI" w:cs="Meiryo UI"/>
          <w:b w:val="0"/>
          <w:sz w:val="28"/>
        </w:rPr>
        <w:t>エンタテインメントへの応用</w:t>
      </w:r>
      <w:bookmarkEnd w:id="1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" w:name="___________________"/>
      <w:bookmarkStart w:id="18" w:name="_Toc499812482"/>
      <w:bookmarkEnd w:id="17"/>
      <w:r w:rsidRPr="001C7ACD">
        <w:rPr>
          <w:rFonts w:ascii="Meiryo UI" w:eastAsia="Meiryo UI" w:hAnsi="Meiryo UI" w:cs="Meiryo UI"/>
          <w:b w:val="0"/>
          <w:sz w:val="28"/>
        </w:rPr>
        <w:t>コンピュータが社会に与えた影響の歴史</w:t>
      </w:r>
      <w:bookmarkEnd w:id="1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9" w:name="_________"/>
      <w:bookmarkStart w:id="20" w:name="_Toc499812483"/>
      <w:bookmarkEnd w:id="19"/>
      <w:r w:rsidRPr="001C7ACD">
        <w:rPr>
          <w:rFonts w:ascii="Meiryo UI" w:eastAsia="Meiryo UI" w:hAnsi="Meiryo UI" w:cs="Meiryo UI"/>
          <w:b w:val="0"/>
          <w:sz w:val="28"/>
        </w:rPr>
        <w:t>コンピュータ科学</w:t>
      </w:r>
      <w:bookmarkEnd w:id="2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1" w:name="__________2"/>
      <w:bookmarkStart w:id="22" w:name="_Toc499812484"/>
      <w:bookmarkEnd w:id="21"/>
      <w:r w:rsidRPr="001C7ACD">
        <w:rPr>
          <w:rFonts w:ascii="Meiryo UI" w:eastAsia="Meiryo UI" w:hAnsi="Meiryo UI" w:cs="Meiryo UI"/>
          <w:b w:val="0"/>
          <w:sz w:val="28"/>
        </w:rPr>
        <w:t>コンピュータ工学</w:t>
      </w:r>
      <w:bookmarkEnd w:id="2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3" w:name="_______________"/>
      <w:bookmarkStart w:id="24" w:name="_Toc499812485"/>
      <w:bookmarkEnd w:id="23"/>
      <w:r w:rsidRPr="001C7ACD">
        <w:rPr>
          <w:rFonts w:ascii="Meiryo UI" w:eastAsia="Meiryo UI" w:hAnsi="Meiryo UI" w:cs="Meiryo UI"/>
          <w:b w:val="0"/>
          <w:sz w:val="28"/>
        </w:rPr>
        <w:t>コンピューティング技術の歴史</w:t>
      </w:r>
      <w:bookmarkEnd w:id="2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5" w:name="__________3"/>
      <w:bookmarkStart w:id="26" w:name="_Toc499812486"/>
      <w:bookmarkEnd w:id="25"/>
      <w:r w:rsidRPr="001C7ACD">
        <w:rPr>
          <w:rFonts w:ascii="Meiryo UI" w:eastAsia="Meiryo UI" w:hAnsi="Meiryo UI" w:cs="Meiryo UI"/>
          <w:b w:val="0"/>
          <w:sz w:val="28"/>
        </w:rPr>
        <w:t>ソフトウェア工学</w:t>
      </w:r>
      <w:bookmarkEnd w:id="2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7" w:name="__________4"/>
      <w:bookmarkStart w:id="28" w:name="_Toc499812487"/>
      <w:bookmarkEnd w:id="27"/>
      <w:r w:rsidRPr="001C7ACD">
        <w:rPr>
          <w:rFonts w:ascii="Meiryo UI" w:eastAsia="Meiryo UI" w:hAnsi="Meiryo UI" w:cs="Meiryo UI"/>
          <w:b w:val="0"/>
          <w:sz w:val="28"/>
        </w:rPr>
        <w:t>それ以外への応用</w:t>
      </w:r>
      <w:bookmarkEnd w:id="2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9" w:name="_______"/>
      <w:bookmarkStart w:id="30" w:name="_Toc499812488"/>
      <w:bookmarkEnd w:id="29"/>
      <w:r w:rsidRPr="001C7ACD">
        <w:rPr>
          <w:rFonts w:ascii="Meiryo UI" w:eastAsia="Meiryo UI" w:hAnsi="Meiryo UI" w:cs="Meiryo UI"/>
          <w:b w:val="0"/>
          <w:sz w:val="28"/>
        </w:rPr>
        <w:t>データと情報</w:t>
      </w:r>
      <w:bookmarkEnd w:id="3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1" w:name="__________"/>
      <w:bookmarkStart w:id="32" w:name="_Toc499812489"/>
      <w:bookmarkEnd w:id="31"/>
      <w:r w:rsidRPr="001C7ACD">
        <w:rPr>
          <w:rFonts w:ascii="Meiryo UI" w:eastAsia="Meiryo UI" w:hAnsi="Meiryo UI" w:cs="Meiryo UI"/>
          <w:b w:val="0"/>
          <w:sz w:val="28"/>
        </w:rPr>
        <w:t>データ表現と暗号化</w:t>
      </w:r>
      <w:bookmarkEnd w:id="3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3" w:name="________2"/>
      <w:bookmarkStart w:id="34" w:name="_Toc499812490"/>
      <w:bookmarkEnd w:id="33"/>
      <w:r w:rsidRPr="001C7ACD">
        <w:rPr>
          <w:rFonts w:ascii="Meiryo UI" w:eastAsia="Meiryo UI" w:hAnsi="Meiryo UI" w:cs="Meiryo UI"/>
          <w:b w:val="0"/>
          <w:sz w:val="28"/>
        </w:rPr>
        <w:t>ネットワーク</w:t>
      </w:r>
      <w:bookmarkEnd w:id="3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5" w:name="______________________"/>
      <w:bookmarkStart w:id="36" w:name="_Toc499812491"/>
      <w:bookmarkEnd w:id="35"/>
      <w:r w:rsidRPr="001C7ACD">
        <w:rPr>
          <w:rFonts w:ascii="Meiryo UI" w:eastAsia="Meiryo UI" w:hAnsi="Meiryo UI" w:cs="Meiryo UI"/>
          <w:b w:val="0"/>
          <w:sz w:val="28"/>
        </w:rPr>
        <w:t>バイオインフォマティクスと医療分野への応用</w:t>
      </w:r>
      <w:bookmarkEnd w:id="3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7" w:name="_____________"/>
      <w:bookmarkStart w:id="38" w:name="_Toc499812492"/>
      <w:bookmarkEnd w:id="37"/>
      <w:r w:rsidRPr="001C7ACD">
        <w:rPr>
          <w:rFonts w:ascii="Meiryo UI" w:eastAsia="Meiryo UI" w:hAnsi="Meiryo UI" w:cs="Meiryo UI"/>
          <w:b w:val="0"/>
          <w:sz w:val="28"/>
        </w:rPr>
        <w:t>ビジネスプロセスの再設計</w:t>
      </w:r>
      <w:bookmarkEnd w:id="3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9" w:name="____________"/>
      <w:bookmarkStart w:id="40" w:name="_Toc499812493"/>
      <w:bookmarkEnd w:id="39"/>
      <w:r w:rsidRPr="001C7ACD">
        <w:rPr>
          <w:rFonts w:ascii="Meiryo UI" w:eastAsia="Meiryo UI" w:hAnsi="Meiryo UI" w:cs="Meiryo UI"/>
          <w:b w:val="0"/>
          <w:sz w:val="28"/>
        </w:rPr>
        <w:t>ビジネスプロセスの統合</w:t>
      </w:r>
      <w:bookmarkEnd w:id="4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1" w:name="__________5"/>
      <w:bookmarkStart w:id="42" w:name="_Toc499812494"/>
      <w:bookmarkEnd w:id="41"/>
      <w:r w:rsidRPr="001C7ACD">
        <w:rPr>
          <w:rFonts w:ascii="Meiryo UI" w:eastAsia="Meiryo UI" w:hAnsi="Meiryo UI" w:cs="Meiryo UI"/>
          <w:b w:val="0"/>
          <w:sz w:val="28"/>
        </w:rPr>
        <w:t>ビジネスへの応用</w:t>
      </w:r>
      <w:bookmarkEnd w:id="4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3" w:name="____________________"/>
      <w:bookmarkStart w:id="44" w:name="_Toc499812495"/>
      <w:bookmarkEnd w:id="43"/>
      <w:r w:rsidRPr="001C7ACD">
        <w:rPr>
          <w:rFonts w:ascii="Meiryo UI" w:eastAsia="Meiryo UI" w:hAnsi="Meiryo UI" w:cs="Meiryo UI"/>
          <w:b w:val="0"/>
          <w:sz w:val="28"/>
        </w:rPr>
        <w:t>ヒューマンコンピュータインタラクション</w:t>
      </w:r>
      <w:bookmarkEnd w:id="4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5" w:name="____________2"/>
      <w:bookmarkStart w:id="46" w:name="_Toc499812496"/>
      <w:bookmarkEnd w:id="45"/>
      <w:r w:rsidRPr="001C7ACD">
        <w:rPr>
          <w:rFonts w:ascii="Meiryo UI" w:eastAsia="Meiryo UI" w:hAnsi="Meiryo UI" w:cs="Meiryo UI"/>
          <w:b w:val="0"/>
          <w:sz w:val="28"/>
        </w:rPr>
        <w:t>プラットフォーム技術</w:t>
      </w:r>
      <w:bookmarkEnd w:id="4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7" w:name="________"/>
      <w:bookmarkStart w:id="48" w:name="_Toc499812497"/>
      <w:bookmarkEnd w:id="47"/>
      <w:r w:rsidRPr="001C7ACD">
        <w:rPr>
          <w:rFonts w:ascii="Meiryo UI" w:eastAsia="Meiryo UI" w:hAnsi="Meiryo UI" w:cs="Meiryo UI"/>
          <w:b w:val="0"/>
          <w:sz w:val="28"/>
        </w:rPr>
        <w:t>プログラミング</w:t>
      </w:r>
      <w:bookmarkEnd w:id="4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9" w:name="_____________________2"/>
      <w:bookmarkStart w:id="50" w:name="_Toc499812498"/>
      <w:bookmarkEnd w:id="49"/>
      <w:r w:rsidRPr="001C7ACD">
        <w:rPr>
          <w:rFonts w:ascii="Meiryo UI" w:eastAsia="Meiryo UI" w:hAnsi="Meiryo UI" w:cs="Meiryo UI"/>
          <w:b w:val="0"/>
          <w:sz w:val="28"/>
        </w:rPr>
        <w:t>プログラミングで利用される基本的な論理</w:t>
      </w:r>
      <w:bookmarkEnd w:id="5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1" w:name="__________6"/>
      <w:bookmarkStart w:id="52" w:name="_Toc499812499"/>
      <w:bookmarkEnd w:id="51"/>
      <w:r w:rsidRPr="001C7ACD">
        <w:rPr>
          <w:rFonts w:ascii="Meiryo UI" w:eastAsia="Meiryo UI" w:hAnsi="Meiryo UI" w:cs="Meiryo UI"/>
          <w:b w:val="0"/>
          <w:sz w:val="28"/>
        </w:rPr>
        <w:t>プロジェクト管理</w:t>
      </w:r>
      <w:bookmarkEnd w:id="5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3" w:name="________________2"/>
      <w:bookmarkStart w:id="54" w:name="_Toc499812500"/>
      <w:bookmarkEnd w:id="53"/>
      <w:r w:rsidRPr="001C7ACD">
        <w:rPr>
          <w:rFonts w:ascii="Meiryo UI" w:eastAsia="Meiryo UI" w:hAnsi="Meiryo UI" w:cs="Meiryo UI"/>
          <w:b w:val="0"/>
          <w:sz w:val="28"/>
        </w:rPr>
        <w:t>ユーザインタラクションの発展</w:t>
      </w:r>
      <w:bookmarkEnd w:id="5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5" w:name="__________7"/>
      <w:bookmarkStart w:id="56" w:name="_Toc499812501"/>
      <w:bookmarkEnd w:id="55"/>
      <w:r w:rsidRPr="001C7ACD">
        <w:rPr>
          <w:rFonts w:ascii="Meiryo UI" w:eastAsia="Meiryo UI" w:hAnsi="Meiryo UI" w:cs="Meiryo UI"/>
          <w:b w:val="0"/>
          <w:sz w:val="28"/>
        </w:rPr>
        <w:t>関数、関係、集合</w:t>
      </w:r>
      <w:bookmarkEnd w:id="5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7" w:name="________3"/>
      <w:bookmarkStart w:id="58" w:name="_Toc499812502"/>
      <w:bookmarkEnd w:id="57"/>
      <w:r w:rsidRPr="001C7ACD">
        <w:rPr>
          <w:rFonts w:ascii="Meiryo UI" w:eastAsia="Meiryo UI" w:hAnsi="Meiryo UI" w:cs="Meiryo UI"/>
          <w:b w:val="0"/>
          <w:sz w:val="28"/>
        </w:rPr>
        <w:t>教育への応用</w:t>
      </w:r>
      <w:bookmarkEnd w:id="5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9" w:name="____________3"/>
      <w:bookmarkStart w:id="60" w:name="_Toc499812503"/>
      <w:bookmarkEnd w:id="59"/>
      <w:r w:rsidRPr="001C7ACD">
        <w:rPr>
          <w:rFonts w:ascii="Meiryo UI" w:eastAsia="Meiryo UI" w:hAnsi="Meiryo UI" w:cs="Meiryo UI"/>
          <w:b w:val="0"/>
          <w:sz w:val="28"/>
        </w:rPr>
        <w:t>行政プロセスへの応用</w:t>
      </w:r>
      <w:bookmarkEnd w:id="6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1" w:name="_______________________"/>
      <w:bookmarkStart w:id="62" w:name="_Toc499812504"/>
      <w:bookmarkEnd w:id="61"/>
      <w:r w:rsidRPr="001C7ACD">
        <w:rPr>
          <w:rFonts w:ascii="Meiryo UI" w:eastAsia="Meiryo UI" w:hAnsi="Meiryo UI" w:cs="Meiryo UI"/>
          <w:b w:val="0"/>
          <w:sz w:val="28"/>
        </w:rPr>
        <w:t>自然科学、言語学、社会学、心理学等の他の分野</w:t>
      </w:r>
      <w:bookmarkEnd w:id="6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3" w:name="________4"/>
      <w:bookmarkStart w:id="64" w:name="_Toc499812505"/>
      <w:bookmarkEnd w:id="63"/>
      <w:r w:rsidRPr="001C7ACD">
        <w:rPr>
          <w:rFonts w:ascii="Meiryo UI" w:eastAsia="Meiryo UI" w:hAnsi="Meiryo UI" w:cs="Meiryo UI"/>
          <w:b w:val="0"/>
          <w:sz w:val="28"/>
        </w:rPr>
        <w:t>情報システム</w:t>
      </w:r>
      <w:bookmarkEnd w:id="6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5" w:name="_____"/>
      <w:bookmarkStart w:id="66" w:name="_Toc499812506"/>
      <w:bookmarkEnd w:id="65"/>
      <w:r w:rsidRPr="001C7ACD">
        <w:rPr>
          <w:rFonts w:ascii="Meiryo UI" w:eastAsia="Meiryo UI" w:hAnsi="Meiryo UI" w:cs="Meiryo UI"/>
          <w:b w:val="0"/>
          <w:sz w:val="28"/>
        </w:rPr>
        <w:t>情報管理</w:t>
      </w:r>
      <w:bookmarkEnd w:id="6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7" w:name="_______________2"/>
      <w:bookmarkStart w:id="68" w:name="_Toc499812507"/>
      <w:bookmarkEnd w:id="67"/>
      <w:r w:rsidRPr="001C7ACD">
        <w:rPr>
          <w:rFonts w:ascii="Meiryo UI" w:eastAsia="Meiryo UI" w:hAnsi="Meiryo UI" w:cs="Meiryo UI"/>
          <w:b w:val="0"/>
          <w:sz w:val="28"/>
        </w:rPr>
        <w:t>情報保証と情報セキュリティ</w:t>
      </w:r>
      <w:bookmarkEnd w:id="6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9" w:name="________5"/>
      <w:bookmarkStart w:id="70" w:name="_Toc499812508"/>
      <w:bookmarkEnd w:id="69"/>
      <w:r w:rsidRPr="001C7ACD">
        <w:rPr>
          <w:rFonts w:ascii="Meiryo UI" w:eastAsia="Meiryo UI" w:hAnsi="Meiryo UI" w:cs="Meiryo UI"/>
          <w:b w:val="0"/>
          <w:sz w:val="28"/>
        </w:rPr>
        <w:t>数学と統計学</w:t>
      </w:r>
      <w:bookmarkEnd w:id="7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1" w:name="_________2"/>
      <w:bookmarkStart w:id="72" w:name="_Toc499812509"/>
      <w:bookmarkEnd w:id="71"/>
      <w:r w:rsidRPr="001C7ACD">
        <w:rPr>
          <w:rFonts w:ascii="Meiryo UI" w:eastAsia="Meiryo UI" w:hAnsi="Meiryo UI" w:cs="Meiryo UI"/>
          <w:b w:val="0"/>
          <w:sz w:val="28"/>
        </w:rPr>
        <w:t>製造業への応用</w:t>
      </w:r>
      <w:bookmarkEnd w:id="7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3" w:name="_____________________3"/>
      <w:bookmarkStart w:id="74" w:name="_Toc499812510"/>
      <w:bookmarkEnd w:id="73"/>
      <w:r w:rsidRPr="001C7ACD">
        <w:rPr>
          <w:rFonts w:ascii="Meiryo UI" w:eastAsia="Meiryo UI" w:hAnsi="Meiryo UI" w:cs="Meiryo UI"/>
          <w:b w:val="0"/>
          <w:sz w:val="28"/>
        </w:rPr>
        <w:t>組織改革を拡大させることと変化への対応</w:t>
      </w:r>
      <w:bookmarkEnd w:id="7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5" w:name="______2"/>
      <w:bookmarkStart w:id="76" w:name="_Toc499812511"/>
      <w:bookmarkEnd w:id="75"/>
      <w:r w:rsidRPr="001C7ACD">
        <w:rPr>
          <w:rFonts w:ascii="Meiryo UI" w:eastAsia="Meiryo UI" w:hAnsi="Meiryo UI" w:cs="Meiryo UI"/>
          <w:b w:val="0"/>
          <w:sz w:val="28"/>
        </w:rPr>
        <w:t>認知科学</w:t>
      </w:r>
      <w:bookmarkEnd w:id="7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7" w:name="________6"/>
      <w:bookmarkStart w:id="78" w:name="_Toc499812512"/>
      <w:bookmarkEnd w:id="77"/>
      <w:r w:rsidRPr="001C7ACD">
        <w:rPr>
          <w:rFonts w:ascii="Meiryo UI" w:eastAsia="Meiryo UI" w:hAnsi="Meiryo UI" w:cs="Meiryo UI"/>
          <w:b w:val="0"/>
          <w:sz w:val="28"/>
        </w:rPr>
        <w:t>農業への応用</w:t>
      </w:r>
      <w:bookmarkEnd w:id="78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9" w:name="________7"/>
      <w:bookmarkStart w:id="80" w:name="_Toc499812513"/>
      <w:bookmarkEnd w:id="79"/>
      <w:r w:rsidRPr="001C7ACD">
        <w:rPr>
          <w:rFonts w:ascii="Meiryo UI" w:eastAsia="Meiryo UI" w:hAnsi="Meiryo UI" w:cs="Meiryo UI"/>
          <w:b w:val="0"/>
          <w:sz w:val="28"/>
        </w:rPr>
        <w:t>費用便益分析</w:t>
      </w:r>
      <w:bookmarkEnd w:id="80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1" w:name="________________________________________"/>
      <w:bookmarkStart w:id="82" w:name="_Toc499812514"/>
      <w:bookmarkEnd w:id="81"/>
      <w:r w:rsidRPr="001C7ACD">
        <w:rPr>
          <w:rFonts w:ascii="Meiryo UI" w:eastAsia="Meiryo UI" w:hAnsi="Meiryo UI" w:cs="Meiryo UI"/>
          <w:b w:val="0"/>
          <w:sz w:val="28"/>
        </w:rPr>
        <w:t>複雑さの管理（抽象化、モデリング、ベストプラクティス、パターン、標準、適切なツールの利用）</w:t>
      </w:r>
      <w:bookmarkEnd w:id="82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3" w:name="___________2"/>
      <w:bookmarkStart w:id="84" w:name="_Toc499812515"/>
      <w:bookmarkEnd w:id="83"/>
      <w:r w:rsidRPr="001C7ACD">
        <w:rPr>
          <w:rFonts w:ascii="Meiryo UI" w:eastAsia="Meiryo UI" w:hAnsi="Meiryo UI" w:cs="Meiryo UI"/>
          <w:b w:val="0"/>
          <w:sz w:val="28"/>
        </w:rPr>
        <w:t>法律の施行への応用</w:t>
      </w:r>
      <w:bookmarkEnd w:id="84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5" w:name="_________________"/>
      <w:bookmarkStart w:id="86" w:name="_Toc499812516"/>
      <w:bookmarkEnd w:id="85"/>
      <w:r w:rsidRPr="001C7ACD">
        <w:rPr>
          <w:rFonts w:ascii="Meiryo UI" w:eastAsia="Meiryo UI" w:hAnsi="Meiryo UI" w:cs="Meiryo UI"/>
          <w:b w:val="0"/>
          <w:sz w:val="28"/>
        </w:rPr>
        <w:t>問題を解く上での確率的手法の活用</w:t>
      </w:r>
      <w:bookmarkEnd w:id="86"/>
    </w:p>
    <w:p w:rsidR="00A77B3E" w:rsidRPr="001C7ACD" w:rsidRDefault="00AD06C1" w:rsidP="001C7ACD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7" w:name="__________________2"/>
      <w:bookmarkStart w:id="88" w:name="_Toc499812517"/>
      <w:bookmarkEnd w:id="87"/>
      <w:r w:rsidRPr="001C7ACD">
        <w:rPr>
          <w:rFonts w:ascii="Meiryo UI" w:eastAsia="Meiryo UI" w:hAnsi="Meiryo UI" w:cs="Meiryo UI"/>
          <w:b w:val="0"/>
          <w:sz w:val="28"/>
        </w:rPr>
        <w:t>問題を解く上での統計的手法の活用</w:t>
      </w:r>
      <w:bookmarkEnd w:id="88"/>
      <w:bookmarkEnd w:id="2"/>
    </w:p>
    <w:sectPr w:rsidR="00A77B3E" w:rsidRPr="001C7A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C1" w:rsidRDefault="00AD06C1">
      <w:r>
        <w:separator/>
      </w:r>
    </w:p>
  </w:endnote>
  <w:endnote w:type="continuationSeparator" w:id="0">
    <w:p w:rsidR="00AD06C1" w:rsidRDefault="00AD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F8" w:rsidRDefault="00AD06C1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C1" w:rsidRDefault="00AD06C1">
      <w:r>
        <w:separator/>
      </w:r>
    </w:p>
  </w:footnote>
  <w:footnote w:type="continuationSeparator" w:id="0">
    <w:p w:rsidR="00AD06C1" w:rsidRDefault="00AD0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8"/>
    <w:rsid w:val="001C7ACD"/>
    <w:rsid w:val="003869F8"/>
    <w:rsid w:val="00A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1C7A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C7ACD"/>
    <w:rPr>
      <w:sz w:val="24"/>
      <w:szCs w:val="24"/>
    </w:rPr>
  </w:style>
  <w:style w:type="paragraph" w:styleId="a7">
    <w:name w:val="footer"/>
    <w:basedOn w:val="a"/>
    <w:link w:val="a8"/>
    <w:rsid w:val="001C7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C7AC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1C7A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C7ACD"/>
    <w:rPr>
      <w:sz w:val="24"/>
      <w:szCs w:val="24"/>
    </w:rPr>
  </w:style>
  <w:style w:type="paragraph" w:styleId="a7">
    <w:name w:val="footer"/>
    <w:basedOn w:val="a"/>
    <w:link w:val="a8"/>
    <w:rsid w:val="001C7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C7A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2017-11-30T04:38:00Z</dcterms:created>
  <dcterms:modified xsi:type="dcterms:W3CDTF">2017-11-30T04:39:00Z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38gp58js0pkdf5df1513q50au5</vt:lpwstr>
  </property>
</Properties>
</file>