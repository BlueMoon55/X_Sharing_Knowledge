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408" w:rsidRDefault="00DE27B2" w:rsidP="005D6408">
      <w:pPr>
        <w:pStyle w:val="a3"/>
        <w:spacing w:before="0" w:after="0"/>
        <w:rPr>
          <w:noProof/>
        </w:rPr>
      </w:pPr>
      <w:bookmarkStart w:id="0" w:name="_Bib04_05________________________"/>
      <w:bookmarkStart w:id="1" w:name="_Toc499811953"/>
      <w:bookmarkEnd w:id="0"/>
      <w:r w:rsidRPr="005D6408">
        <w:rPr>
          <w:rFonts w:ascii="Meiryo UI" w:eastAsia="Meiryo UI" w:hAnsi="Meiryo UI" w:cs="Meiryo UI"/>
          <w:b w:val="0"/>
        </w:rPr>
        <w:t>Bib04-05</w:t>
      </w:r>
      <w:r w:rsidRPr="005D6408">
        <w:rPr>
          <w:rFonts w:ascii="Meiryo UI" w:eastAsia="Meiryo UI" w:hAnsi="Meiryo UI" w:cs="Meiryo UI"/>
          <w:b w:val="0"/>
        </w:rPr>
        <w:t>スキル概要と情報処理試験（熟達度レベル評価判</w:t>
      </w:r>
      <w:bookmarkStart w:id="2" w:name="_GoBack"/>
      <w:r w:rsidRPr="005D6408">
        <w:rPr>
          <w:rFonts w:ascii="Meiryo UI" w:eastAsia="Meiryo UI" w:hAnsi="Meiryo UI" w:cs="Meiryo UI"/>
          <w:b w:val="0"/>
        </w:rPr>
        <w:t>定）</w:t>
      </w:r>
      <w:bookmarkEnd w:id="1"/>
      <w:r w:rsidRPr="005D6408">
        <w:rPr>
          <w:rFonts w:ascii="Meiryo UI" w:eastAsia="Meiryo UI" w:hAnsi="Meiryo UI" w:cs="Meiryo UI"/>
          <w:b w:val="0"/>
        </w:rPr>
        <w:fldChar w:fldCharType="begin"/>
      </w:r>
      <w:r w:rsidRPr="005D6408">
        <w:rPr>
          <w:rFonts w:ascii="Meiryo UI" w:eastAsia="Meiryo UI" w:hAnsi="Meiryo UI" w:cs="Meiryo UI"/>
          <w:b w:val="0"/>
        </w:rPr>
        <w:instrText>TOC \o "1-3" \h \z \u</w:instrText>
      </w:r>
      <w:r w:rsidRPr="005D6408">
        <w:rPr>
          <w:rFonts w:ascii="Meiryo UI" w:eastAsia="Meiryo UI" w:hAnsi="Meiryo UI" w:cs="Meiryo UI"/>
          <w:b w:val="0"/>
        </w:rPr>
        <w:fldChar w:fldCharType="separate"/>
      </w:r>
    </w:p>
    <w:p w:rsidR="005D6408" w:rsidRDefault="005D6408">
      <w:pPr>
        <w:pStyle w:val="10"/>
        <w:tabs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53" w:history="1">
        <w:r w:rsidRPr="00D7654D">
          <w:rPr>
            <w:rStyle w:val="a4"/>
            <w:rFonts w:ascii="Meiryo UI" w:eastAsia="Meiryo UI" w:hAnsi="Meiryo UI" w:cs="Meiryo UI"/>
            <w:noProof/>
          </w:rPr>
          <w:t>Bib04-05</w:t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スキル概要と情報処理試験（熟達度レベル評価判定）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54" w:history="1">
        <w:r w:rsidRPr="00D7654D">
          <w:rPr>
            <w:rStyle w:val="a4"/>
            <w:rFonts w:ascii="Calibri" w:eastAsia="Calibri" w:hAnsi="Calibri" w:cs="Calibri"/>
            <w:noProof/>
          </w:rPr>
          <w:t>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スキル熟達度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55" w:history="1">
        <w:r w:rsidRPr="00D7654D">
          <w:rPr>
            <w:rStyle w:val="a4"/>
            <w:rFonts w:ascii="Calibri" w:eastAsia="Calibri" w:hAnsi="Calibri" w:cs="Calibri"/>
            <w:noProof/>
          </w:rPr>
          <w:t>1.1.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56" w:history="1">
        <w:r w:rsidRPr="00D7654D">
          <w:rPr>
            <w:rStyle w:val="a4"/>
            <w:rFonts w:ascii="Calibri" w:eastAsia="Calibri" w:hAnsi="Calibri" w:cs="Calibri"/>
            <w:noProof/>
          </w:rPr>
          <w:t>1.2.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/>
            <w:noProof/>
          </w:rPr>
          <w:t>IT</w:t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パスポート試験　レベル</w:t>
        </w:r>
        <w:r w:rsidRPr="00D7654D">
          <w:rPr>
            <w:rStyle w:val="a4"/>
            <w:rFonts w:ascii="Meiryo UI" w:eastAsia="Meiryo UI" w:hAnsi="Meiryo UI" w:cs="Meiryo UI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57" w:history="1">
        <w:r w:rsidRPr="00D7654D">
          <w:rPr>
            <w:rStyle w:val="a4"/>
            <w:rFonts w:ascii="Calibri" w:eastAsia="Calibri" w:hAnsi="Calibri" w:cs="Calibri"/>
            <w:noProof/>
          </w:rPr>
          <w:t>1.2.1.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技術内容を講義などを受講し知っている／知識がある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58" w:history="1">
        <w:r w:rsidRPr="00D7654D">
          <w:rPr>
            <w:rStyle w:val="a4"/>
            <w:rFonts w:ascii="Calibri" w:eastAsia="Calibri" w:hAnsi="Calibri" w:cs="Calibri"/>
            <w:noProof/>
          </w:rPr>
          <w:t>1.2.2.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手法内容を講義などを受講し知っている／どんなものか知っている、言える／テキストで知っている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59" w:history="1">
        <w:r w:rsidRPr="00D7654D">
          <w:rPr>
            <w:rStyle w:val="a4"/>
            <w:rFonts w:ascii="Calibri" w:eastAsia="Calibri" w:hAnsi="Calibri" w:cs="Calibri"/>
            <w:noProof/>
          </w:rPr>
          <w:t>1.2.3.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関与する業種・業務がどんなものか知っている、言える／有報などの公開情報で知っている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60" w:history="1">
        <w:r w:rsidRPr="00D7654D">
          <w:rPr>
            <w:rStyle w:val="a4"/>
            <w:rFonts w:ascii="Calibri" w:eastAsia="Calibri" w:hAnsi="Calibri" w:cs="Calibri"/>
            <w:noProof/>
          </w:rPr>
          <w:t>1.3.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基本情報技術者試験　レベル</w:t>
        </w:r>
        <w:r w:rsidRPr="00D7654D">
          <w:rPr>
            <w:rStyle w:val="a4"/>
            <w:rFonts w:ascii="Meiryo UI" w:eastAsia="Meiryo UI" w:hAnsi="Meiryo UI" w:cs="Meiryo UI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61" w:history="1">
        <w:r w:rsidRPr="00D7654D">
          <w:rPr>
            <w:rStyle w:val="a4"/>
            <w:rFonts w:ascii="Calibri" w:eastAsia="Calibri" w:hAnsi="Calibri" w:cs="Calibri"/>
            <w:noProof/>
          </w:rPr>
          <w:t>1.3.1.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指示があると使える、活用できる／実装経験がある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62" w:history="1">
        <w:r w:rsidRPr="00D7654D">
          <w:rPr>
            <w:rStyle w:val="a4"/>
            <w:rFonts w:ascii="Calibri" w:eastAsia="Calibri" w:hAnsi="Calibri" w:cs="Calibri"/>
            <w:noProof/>
          </w:rPr>
          <w:t>1.3.2.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当該手法で分析できる／メソドロジを指導下で使える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63" w:history="1">
        <w:r w:rsidRPr="00D7654D">
          <w:rPr>
            <w:rStyle w:val="a4"/>
            <w:rFonts w:ascii="Calibri" w:eastAsia="Calibri" w:hAnsi="Calibri" w:cs="Calibri"/>
            <w:noProof/>
          </w:rPr>
          <w:t>1.3.3.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関与する業種・業務の</w:t>
        </w:r>
        <w:r w:rsidRPr="00D7654D">
          <w:rPr>
            <w:rStyle w:val="a4"/>
            <w:rFonts w:ascii="Meiryo UI" w:eastAsia="Meiryo UI" w:hAnsi="Meiryo UI" w:cs="Meiryo UI"/>
            <w:noProof/>
          </w:rPr>
          <w:t>IT</w:t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領域の課題点を知っている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64" w:history="1">
        <w:r w:rsidRPr="00D7654D">
          <w:rPr>
            <w:rStyle w:val="a4"/>
            <w:rFonts w:ascii="Calibri" w:eastAsia="Calibri" w:hAnsi="Calibri" w:cs="Calibri"/>
            <w:noProof/>
          </w:rPr>
          <w:t>1.4.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応用情報技術者試験　レベル</w:t>
        </w:r>
        <w:r w:rsidRPr="00D7654D">
          <w:rPr>
            <w:rStyle w:val="a4"/>
            <w:rFonts w:ascii="Meiryo UI" w:eastAsia="Meiryo UI" w:hAnsi="Meiryo UI" w:cs="Meiryo UI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65" w:history="1">
        <w:r w:rsidRPr="00D7654D">
          <w:rPr>
            <w:rStyle w:val="a4"/>
            <w:rFonts w:ascii="Calibri" w:eastAsia="Calibri" w:hAnsi="Calibri" w:cs="Calibri"/>
            <w:noProof/>
          </w:rPr>
          <w:t>1.4.1.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機能要件が作成できる／自立してある限定条件で仕事ができる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66" w:history="1">
        <w:r w:rsidRPr="00D7654D">
          <w:rPr>
            <w:rStyle w:val="a4"/>
            <w:rFonts w:ascii="Calibri" w:eastAsia="Calibri" w:hAnsi="Calibri" w:cs="Calibri"/>
            <w:noProof/>
          </w:rPr>
          <w:t>1.4.2.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課題に応じて手法の使い分けができる／現場にて手法を活用し結論を導いた事がある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67" w:history="1">
        <w:r w:rsidRPr="00D7654D">
          <w:rPr>
            <w:rStyle w:val="a4"/>
            <w:rFonts w:ascii="Calibri" w:eastAsia="Calibri" w:hAnsi="Calibri" w:cs="Calibri"/>
            <w:noProof/>
          </w:rPr>
          <w:t>1.4.3.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関与する業種・業務の</w:t>
        </w:r>
        <w:r w:rsidRPr="00D7654D">
          <w:rPr>
            <w:rStyle w:val="a4"/>
            <w:rFonts w:ascii="Meiryo UI" w:eastAsia="Meiryo UI" w:hAnsi="Meiryo UI" w:cs="Meiryo UI"/>
            <w:noProof/>
          </w:rPr>
          <w:t>IT</w:t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領域の課題点に対し解決策を提案した事がある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68" w:history="1">
        <w:r w:rsidRPr="00D7654D">
          <w:rPr>
            <w:rStyle w:val="a4"/>
            <w:rFonts w:ascii="Calibri" w:eastAsia="Calibri" w:hAnsi="Calibri" w:cs="Calibri"/>
            <w:noProof/>
          </w:rPr>
          <w:t>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戦略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69" w:history="1">
        <w:r w:rsidRPr="00D7654D">
          <w:rPr>
            <w:rStyle w:val="a4"/>
            <w:rFonts w:ascii="Calibri" w:eastAsia="Calibri" w:hAnsi="Calibri" w:cs="Calibri"/>
            <w:noProof/>
          </w:rPr>
          <w:t>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（戦略）　市場機会の評価と選定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70" w:history="1">
        <w:r w:rsidRPr="00D7654D">
          <w:rPr>
            <w:rStyle w:val="a4"/>
            <w:rFonts w:ascii="Calibri" w:eastAsia="Calibri" w:hAnsi="Calibri" w:cs="Calibri"/>
            <w:noProof/>
          </w:rPr>
          <w:t>2.1.1.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経営戦略マネジメント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71" w:history="1">
        <w:r w:rsidRPr="00D7654D">
          <w:rPr>
            <w:rStyle w:val="a4"/>
            <w:rFonts w:ascii="Calibri" w:eastAsia="Calibri" w:hAnsi="Calibri" w:cs="Calibri"/>
            <w:noProof/>
          </w:rPr>
          <w:t>2.2.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（戦略）　マーケティング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72" w:history="1">
        <w:r w:rsidRPr="00D7654D">
          <w:rPr>
            <w:rStyle w:val="a4"/>
            <w:rFonts w:ascii="Calibri" w:eastAsia="Calibri" w:hAnsi="Calibri" w:cs="Calibri"/>
            <w:noProof/>
          </w:rPr>
          <w:t>2.2.1.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経営戦略マネジメント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73" w:history="1">
        <w:r w:rsidRPr="00D7654D">
          <w:rPr>
            <w:rStyle w:val="a4"/>
            <w:rFonts w:ascii="Calibri" w:eastAsia="Calibri" w:hAnsi="Calibri" w:cs="Calibri"/>
            <w:noProof/>
          </w:rPr>
          <w:t>2.3.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（戦略）　製品・サービス戦略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74" w:history="1">
        <w:r w:rsidRPr="00D7654D">
          <w:rPr>
            <w:rStyle w:val="a4"/>
            <w:rFonts w:ascii="Calibri" w:eastAsia="Calibri" w:hAnsi="Calibri" w:cs="Calibri"/>
            <w:noProof/>
          </w:rPr>
          <w:t>2.3.1.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サービスマネジメント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75" w:history="1">
        <w:r w:rsidRPr="00D7654D">
          <w:rPr>
            <w:rStyle w:val="a4"/>
            <w:rFonts w:ascii="Calibri" w:eastAsia="Calibri" w:hAnsi="Calibri" w:cs="Calibri"/>
            <w:noProof/>
          </w:rPr>
          <w:t>2.3.2.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経営戦略マネジメント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76" w:history="1">
        <w:r w:rsidRPr="00D7654D">
          <w:rPr>
            <w:rStyle w:val="a4"/>
            <w:rFonts w:ascii="Calibri" w:eastAsia="Calibri" w:hAnsi="Calibri" w:cs="Calibri"/>
            <w:noProof/>
          </w:rPr>
          <w:t>2.4.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（戦略）　製品・サービス開発戦略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77" w:history="1">
        <w:r w:rsidRPr="00D7654D">
          <w:rPr>
            <w:rStyle w:val="a4"/>
            <w:rFonts w:ascii="Calibri" w:eastAsia="Calibri" w:hAnsi="Calibri" w:cs="Calibri"/>
            <w:noProof/>
          </w:rPr>
          <w:t>2.4.1.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技術戦略マネジメント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78" w:history="1">
        <w:r w:rsidRPr="00D7654D">
          <w:rPr>
            <w:rStyle w:val="a4"/>
            <w:rFonts w:ascii="Calibri" w:eastAsia="Calibri" w:hAnsi="Calibri" w:cs="Calibri"/>
            <w:noProof/>
          </w:rPr>
          <w:t>2.5.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（戦略）　システム戦略立案手法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79" w:history="1">
        <w:r w:rsidRPr="00D7654D">
          <w:rPr>
            <w:rStyle w:val="a4"/>
            <w:rFonts w:ascii="Calibri" w:eastAsia="Calibri" w:hAnsi="Calibri" w:cs="Calibri"/>
            <w:noProof/>
          </w:rPr>
          <w:t>2.5.1.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システム戦略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80" w:history="1">
        <w:r w:rsidRPr="00D7654D">
          <w:rPr>
            <w:rStyle w:val="a4"/>
            <w:rFonts w:ascii="Calibri" w:eastAsia="Calibri" w:hAnsi="Calibri" w:cs="Calibri"/>
            <w:noProof/>
          </w:rPr>
          <w:t>2.6.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（戦略）　コンサルティング手法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81" w:history="1">
        <w:r w:rsidRPr="00D7654D">
          <w:rPr>
            <w:rStyle w:val="a4"/>
            <w:rFonts w:ascii="Calibri" w:eastAsia="Calibri" w:hAnsi="Calibri" w:cs="Calibri"/>
            <w:noProof/>
          </w:rPr>
          <w:t>2.6.1.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企業活動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82" w:history="1">
        <w:r w:rsidRPr="00D7654D">
          <w:rPr>
            <w:rStyle w:val="a4"/>
            <w:rFonts w:ascii="Calibri" w:eastAsia="Calibri" w:hAnsi="Calibri" w:cs="Calibri"/>
            <w:noProof/>
          </w:rPr>
          <w:t>2.7.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（戦略）　業務動向把握手法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83" w:history="1">
        <w:r w:rsidRPr="00D7654D">
          <w:rPr>
            <w:rStyle w:val="a4"/>
            <w:rFonts w:ascii="Calibri" w:eastAsia="Calibri" w:hAnsi="Calibri" w:cs="Calibri"/>
            <w:noProof/>
          </w:rPr>
          <w:t>2.7.1.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システム監査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84" w:history="1">
        <w:r w:rsidRPr="00D7654D">
          <w:rPr>
            <w:rStyle w:val="a4"/>
            <w:rFonts w:ascii="Calibri" w:eastAsia="Calibri" w:hAnsi="Calibri" w:cs="Calibri"/>
            <w:noProof/>
          </w:rPr>
          <w:t>2.7.2.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システム企画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85" w:history="1">
        <w:r w:rsidRPr="00D7654D">
          <w:rPr>
            <w:rStyle w:val="a4"/>
            <w:rFonts w:ascii="Calibri" w:eastAsia="Calibri" w:hAnsi="Calibri" w:cs="Calibri"/>
            <w:noProof/>
          </w:rPr>
          <w:t>2.7.3.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ビジネスインダストリ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86" w:history="1">
        <w:r w:rsidRPr="00D7654D">
          <w:rPr>
            <w:rStyle w:val="a4"/>
            <w:rFonts w:ascii="Calibri" w:eastAsia="Calibri" w:hAnsi="Calibri" w:cs="Calibri"/>
            <w:noProof/>
          </w:rPr>
          <w:t>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企画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87" w:history="1">
        <w:r w:rsidRPr="00D7654D">
          <w:rPr>
            <w:rStyle w:val="a4"/>
            <w:rFonts w:ascii="Calibri" w:eastAsia="Calibri" w:hAnsi="Calibri" w:cs="Calibri"/>
            <w:noProof/>
          </w:rPr>
          <w:t>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（企画）　システム企画立案手法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88" w:history="1">
        <w:r w:rsidRPr="00D7654D">
          <w:rPr>
            <w:rStyle w:val="a4"/>
            <w:rFonts w:ascii="Calibri" w:eastAsia="Calibri" w:hAnsi="Calibri" w:cs="Calibri"/>
            <w:noProof/>
          </w:rPr>
          <w:t>3.1.1.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システム企画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89" w:history="1">
        <w:r w:rsidRPr="00D7654D">
          <w:rPr>
            <w:rStyle w:val="a4"/>
            <w:rFonts w:ascii="Calibri" w:eastAsia="Calibri" w:hAnsi="Calibri" w:cs="Calibri"/>
            <w:noProof/>
          </w:rPr>
          <w:t>3.2.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（企画）　要求分析手法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90" w:history="1">
        <w:r w:rsidRPr="00D7654D">
          <w:rPr>
            <w:rStyle w:val="a4"/>
            <w:rFonts w:ascii="Calibri" w:eastAsia="Calibri" w:hAnsi="Calibri" w:cs="Calibri"/>
            <w:noProof/>
          </w:rPr>
          <w:t>3.2.1.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システム企画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91" w:history="1">
        <w:r w:rsidRPr="00D7654D">
          <w:rPr>
            <w:rStyle w:val="a4"/>
            <w:rFonts w:ascii="Calibri" w:eastAsia="Calibri" w:hAnsi="Calibri" w:cs="Calibri"/>
            <w:noProof/>
          </w:rPr>
          <w:t>3.3.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（企画）　非機能要件設計手法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92" w:history="1">
        <w:r w:rsidRPr="00D7654D">
          <w:rPr>
            <w:rStyle w:val="a4"/>
            <w:rFonts w:ascii="Calibri" w:eastAsia="Calibri" w:hAnsi="Calibri" w:cs="Calibri"/>
            <w:noProof/>
          </w:rPr>
          <w:t>3.3.1.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システム企画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93" w:history="1">
        <w:r w:rsidRPr="00D7654D">
          <w:rPr>
            <w:rStyle w:val="a4"/>
            <w:rFonts w:ascii="Calibri" w:eastAsia="Calibri" w:hAnsi="Calibri" w:cs="Calibri"/>
            <w:noProof/>
          </w:rPr>
          <w:t>3.3.2.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システム開発技術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94" w:history="1">
        <w:r w:rsidRPr="00D7654D">
          <w:rPr>
            <w:rStyle w:val="a4"/>
            <w:rFonts w:ascii="Calibri" w:eastAsia="Calibri" w:hAnsi="Calibri" w:cs="Calibri"/>
            <w:noProof/>
          </w:rPr>
          <w:t>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実装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95" w:history="1">
        <w:r w:rsidRPr="00D7654D">
          <w:rPr>
            <w:rStyle w:val="a4"/>
            <w:rFonts w:ascii="Calibri" w:eastAsia="Calibri" w:hAnsi="Calibri" w:cs="Calibri"/>
            <w:noProof/>
          </w:rPr>
          <w:t>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（実装）　アーキテクチャ設計手法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96" w:history="1">
        <w:r w:rsidRPr="00D7654D">
          <w:rPr>
            <w:rStyle w:val="a4"/>
            <w:rFonts w:ascii="Calibri" w:eastAsia="Calibri" w:hAnsi="Calibri" w:cs="Calibri"/>
            <w:noProof/>
          </w:rPr>
          <w:t>4.1.1.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システム構成要素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97" w:history="1">
        <w:r w:rsidRPr="00D7654D">
          <w:rPr>
            <w:rStyle w:val="a4"/>
            <w:rFonts w:ascii="Calibri" w:eastAsia="Calibri" w:hAnsi="Calibri" w:cs="Calibri"/>
            <w:noProof/>
          </w:rPr>
          <w:t>4.1.2.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システム開発技術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98" w:history="1">
        <w:r w:rsidRPr="00D7654D">
          <w:rPr>
            <w:rStyle w:val="a4"/>
            <w:rFonts w:ascii="Calibri" w:eastAsia="Calibri" w:hAnsi="Calibri" w:cs="Calibri"/>
            <w:noProof/>
          </w:rPr>
          <w:t>4.1.3.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システム戦略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99" w:history="1">
        <w:r w:rsidRPr="00D7654D">
          <w:rPr>
            <w:rStyle w:val="a4"/>
            <w:rFonts w:ascii="Calibri" w:eastAsia="Calibri" w:hAnsi="Calibri" w:cs="Calibri"/>
            <w:noProof/>
          </w:rPr>
          <w:t>4.2.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（実装）　ソフトウェアエンジニアリング手法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00" w:history="1">
        <w:r w:rsidRPr="00D7654D">
          <w:rPr>
            <w:rStyle w:val="a4"/>
            <w:rFonts w:ascii="Calibri" w:eastAsia="Calibri" w:hAnsi="Calibri" w:cs="Calibri"/>
            <w:noProof/>
          </w:rPr>
          <w:t>4.2.1.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システム開発技術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01" w:history="1">
        <w:r w:rsidRPr="00D7654D">
          <w:rPr>
            <w:rStyle w:val="a4"/>
            <w:rFonts w:ascii="Calibri" w:eastAsia="Calibri" w:hAnsi="Calibri" w:cs="Calibri"/>
            <w:noProof/>
          </w:rPr>
          <w:t>4.2.2.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ソフトウェア開発管理技術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02" w:history="1">
        <w:r w:rsidRPr="00D7654D">
          <w:rPr>
            <w:rStyle w:val="a4"/>
            <w:rFonts w:ascii="Calibri" w:eastAsia="Calibri" w:hAnsi="Calibri" w:cs="Calibri"/>
            <w:noProof/>
          </w:rPr>
          <w:t>4.3.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（実装）　カスタマーサービス手法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03" w:history="1">
        <w:r w:rsidRPr="00D7654D">
          <w:rPr>
            <w:rStyle w:val="a4"/>
            <w:rFonts w:ascii="Calibri" w:eastAsia="Calibri" w:hAnsi="Calibri" w:cs="Calibri"/>
            <w:noProof/>
          </w:rPr>
          <w:t>4.3.1.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システム開発技術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04" w:history="1">
        <w:r w:rsidRPr="00D7654D">
          <w:rPr>
            <w:rStyle w:val="a4"/>
            <w:rFonts w:ascii="Calibri" w:eastAsia="Calibri" w:hAnsi="Calibri" w:cs="Calibri"/>
            <w:noProof/>
          </w:rPr>
          <w:t>4.4.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（実装）　業務パッケージ活用手法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05" w:history="1">
        <w:r w:rsidRPr="00D7654D">
          <w:rPr>
            <w:rStyle w:val="a4"/>
            <w:rFonts w:ascii="Calibri" w:eastAsia="Calibri" w:hAnsi="Calibri" w:cs="Calibri"/>
            <w:noProof/>
          </w:rPr>
          <w:t>4.4.1.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システム企画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06" w:history="1">
        <w:r w:rsidRPr="00D7654D">
          <w:rPr>
            <w:rStyle w:val="a4"/>
            <w:rFonts w:ascii="Calibri" w:eastAsia="Calibri" w:hAnsi="Calibri" w:cs="Calibri"/>
            <w:noProof/>
          </w:rPr>
          <w:t>4.4.2.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ビジネスインダストリ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07" w:history="1">
        <w:r w:rsidRPr="00D7654D">
          <w:rPr>
            <w:rStyle w:val="a4"/>
            <w:rFonts w:ascii="Calibri" w:eastAsia="Calibri" w:hAnsi="Calibri" w:cs="Calibri"/>
            <w:noProof/>
          </w:rPr>
          <w:t>4.5.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（実装）　データマイニング手法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08" w:history="1">
        <w:r w:rsidRPr="00D7654D">
          <w:rPr>
            <w:rStyle w:val="a4"/>
            <w:rFonts w:ascii="Calibri" w:eastAsia="Calibri" w:hAnsi="Calibri" w:cs="Calibri"/>
            <w:noProof/>
          </w:rPr>
          <w:t>4.5.1.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基礎理論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09" w:history="1">
        <w:r w:rsidRPr="00D7654D">
          <w:rPr>
            <w:rStyle w:val="a4"/>
            <w:rFonts w:ascii="Calibri" w:eastAsia="Calibri" w:hAnsi="Calibri" w:cs="Calibri"/>
            <w:noProof/>
          </w:rPr>
          <w:t>4.5.2.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データベース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10" w:history="1">
        <w:r w:rsidRPr="00D7654D">
          <w:rPr>
            <w:rStyle w:val="a4"/>
            <w:rFonts w:ascii="Calibri" w:eastAsia="Calibri" w:hAnsi="Calibri" w:cs="Calibri"/>
            <w:noProof/>
          </w:rPr>
          <w:t>4.6.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（実装）　見積り手法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11" w:history="1">
        <w:r w:rsidRPr="00D7654D">
          <w:rPr>
            <w:rStyle w:val="a4"/>
            <w:rFonts w:ascii="Calibri" w:eastAsia="Calibri" w:hAnsi="Calibri" w:cs="Calibri"/>
            <w:noProof/>
          </w:rPr>
          <w:t>4.6.1.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プロジェクトマネジメント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12" w:history="1">
        <w:r w:rsidRPr="00D7654D">
          <w:rPr>
            <w:rStyle w:val="a4"/>
            <w:rFonts w:ascii="Calibri" w:eastAsia="Calibri" w:hAnsi="Calibri" w:cs="Calibri"/>
            <w:noProof/>
          </w:rPr>
          <w:t>4.7.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（実装）　プロジェクトマネジメント手法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13" w:history="1">
        <w:r w:rsidRPr="00D7654D">
          <w:rPr>
            <w:rStyle w:val="a4"/>
            <w:rFonts w:ascii="Calibri" w:eastAsia="Calibri" w:hAnsi="Calibri" w:cs="Calibri"/>
            <w:noProof/>
          </w:rPr>
          <w:t>4.7.1.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プロジェクトマネジメント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14" w:history="1">
        <w:r w:rsidRPr="00D7654D">
          <w:rPr>
            <w:rStyle w:val="a4"/>
            <w:rFonts w:ascii="Calibri" w:eastAsia="Calibri" w:hAnsi="Calibri" w:cs="Calibri"/>
            <w:noProof/>
          </w:rPr>
          <w:t>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利活用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15" w:history="1">
        <w:r w:rsidRPr="00D7654D">
          <w:rPr>
            <w:rStyle w:val="a4"/>
            <w:rFonts w:ascii="Calibri" w:eastAsia="Calibri" w:hAnsi="Calibri" w:cs="Calibri"/>
            <w:noProof/>
          </w:rPr>
          <w:t>5.1.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（利活用）　サービスマネジメント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16" w:history="1">
        <w:r w:rsidRPr="00D7654D">
          <w:rPr>
            <w:rStyle w:val="a4"/>
            <w:rFonts w:ascii="Calibri" w:eastAsia="Calibri" w:hAnsi="Calibri" w:cs="Calibri"/>
            <w:noProof/>
          </w:rPr>
          <w:t>5.1.1.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サービスマネジメント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17" w:history="1">
        <w:r w:rsidRPr="00D7654D">
          <w:rPr>
            <w:rStyle w:val="a4"/>
            <w:rFonts w:ascii="Calibri" w:eastAsia="Calibri" w:hAnsi="Calibri" w:cs="Calibri"/>
            <w:noProof/>
          </w:rPr>
          <w:t>5.2.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（利活用）　サービスの設計・移行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18" w:history="1">
        <w:r w:rsidRPr="00D7654D">
          <w:rPr>
            <w:rStyle w:val="a4"/>
            <w:rFonts w:ascii="Calibri" w:eastAsia="Calibri" w:hAnsi="Calibri" w:cs="Calibri"/>
            <w:noProof/>
          </w:rPr>
          <w:t>5.2.1.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サービスマネジメント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19" w:history="1">
        <w:r w:rsidRPr="00D7654D">
          <w:rPr>
            <w:rStyle w:val="a4"/>
            <w:rFonts w:ascii="Calibri" w:eastAsia="Calibri" w:hAnsi="Calibri" w:cs="Calibri"/>
            <w:noProof/>
          </w:rPr>
          <w:t>5.3.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（利活用）　サービスマネジメントプロセス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20" w:history="1">
        <w:r w:rsidRPr="00D7654D">
          <w:rPr>
            <w:rStyle w:val="a4"/>
            <w:rFonts w:ascii="Calibri" w:eastAsia="Calibri" w:hAnsi="Calibri" w:cs="Calibri"/>
            <w:noProof/>
          </w:rPr>
          <w:t>5.3.1.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サービスマネジメント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21" w:history="1">
        <w:r w:rsidRPr="00D7654D">
          <w:rPr>
            <w:rStyle w:val="a4"/>
            <w:rFonts w:ascii="Calibri" w:eastAsia="Calibri" w:hAnsi="Calibri" w:cs="Calibri"/>
            <w:noProof/>
          </w:rPr>
          <w:t>5.4.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（利活用）　サービスの運用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22" w:history="1">
        <w:r w:rsidRPr="00D7654D">
          <w:rPr>
            <w:rStyle w:val="a4"/>
            <w:rFonts w:ascii="Calibri" w:eastAsia="Calibri" w:hAnsi="Calibri" w:cs="Calibri"/>
            <w:noProof/>
          </w:rPr>
          <w:t>5.4.1.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サービスマネジメント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23" w:history="1">
        <w:r w:rsidRPr="00D7654D">
          <w:rPr>
            <w:rStyle w:val="a4"/>
            <w:rFonts w:ascii="Calibri" w:eastAsia="Calibri" w:hAnsi="Calibri" w:cs="Calibri"/>
            <w:noProof/>
          </w:rPr>
          <w:t>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支援活動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24" w:history="1">
        <w:r w:rsidRPr="00D7654D">
          <w:rPr>
            <w:rStyle w:val="a4"/>
            <w:rFonts w:ascii="Calibri" w:eastAsia="Calibri" w:hAnsi="Calibri" w:cs="Calibri"/>
            <w:noProof/>
          </w:rPr>
          <w:t>6.1.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（支援活動）　品質マネジメント手法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25" w:history="1">
        <w:r w:rsidRPr="00D7654D">
          <w:rPr>
            <w:rStyle w:val="a4"/>
            <w:rFonts w:ascii="Calibri" w:eastAsia="Calibri" w:hAnsi="Calibri" w:cs="Calibri"/>
            <w:noProof/>
          </w:rPr>
          <w:t>6.1.1.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システム開発技術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26" w:history="1">
        <w:r w:rsidRPr="00D7654D">
          <w:rPr>
            <w:rStyle w:val="a4"/>
            <w:rFonts w:ascii="Calibri" w:eastAsia="Calibri" w:hAnsi="Calibri" w:cs="Calibri"/>
            <w:noProof/>
          </w:rPr>
          <w:t>6.1.2.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プロジェクトマネジメント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27" w:history="1">
        <w:r w:rsidRPr="00D7654D">
          <w:rPr>
            <w:rStyle w:val="a4"/>
            <w:rFonts w:ascii="Calibri" w:eastAsia="Calibri" w:hAnsi="Calibri" w:cs="Calibri"/>
            <w:noProof/>
          </w:rPr>
          <w:t>6.1.3.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企業活動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28" w:history="1">
        <w:r w:rsidRPr="00D7654D">
          <w:rPr>
            <w:rStyle w:val="a4"/>
            <w:rFonts w:ascii="Calibri" w:eastAsia="Calibri" w:hAnsi="Calibri" w:cs="Calibri"/>
            <w:noProof/>
          </w:rPr>
          <w:t>6.2.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（支援活動）　リスクマネジメント手法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29" w:history="1">
        <w:r w:rsidRPr="00D7654D">
          <w:rPr>
            <w:rStyle w:val="a4"/>
            <w:rFonts w:ascii="Calibri" w:eastAsia="Calibri" w:hAnsi="Calibri" w:cs="Calibri"/>
            <w:noProof/>
          </w:rPr>
          <w:t>6.2.1.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セキュリティ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30" w:history="1">
        <w:r w:rsidRPr="00D7654D">
          <w:rPr>
            <w:rStyle w:val="a4"/>
            <w:rFonts w:ascii="Calibri" w:eastAsia="Calibri" w:hAnsi="Calibri" w:cs="Calibri"/>
            <w:noProof/>
          </w:rPr>
          <w:t>6.2.2.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プロジェクトマネジメント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31" w:history="1">
        <w:r w:rsidRPr="00D7654D">
          <w:rPr>
            <w:rStyle w:val="a4"/>
            <w:rFonts w:ascii="Calibri" w:eastAsia="Calibri" w:hAnsi="Calibri" w:cs="Calibri"/>
            <w:noProof/>
          </w:rPr>
          <w:t>6.2.3.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企業活動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32" w:history="1">
        <w:r w:rsidRPr="00D7654D">
          <w:rPr>
            <w:rStyle w:val="a4"/>
            <w:rFonts w:ascii="Calibri" w:eastAsia="Calibri" w:hAnsi="Calibri" w:cs="Calibri"/>
            <w:noProof/>
          </w:rPr>
          <w:t>6.3.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 xml:space="preserve">（支援活動）　</w:t>
        </w:r>
        <w:r w:rsidRPr="00D7654D">
          <w:rPr>
            <w:rStyle w:val="a4"/>
            <w:rFonts w:ascii="Meiryo UI" w:eastAsia="Meiryo UI" w:hAnsi="Meiryo UI" w:cs="Meiryo UI"/>
            <w:noProof/>
          </w:rPr>
          <w:t>IT</w:t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ガバナンス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33" w:history="1">
        <w:r w:rsidRPr="00D7654D">
          <w:rPr>
            <w:rStyle w:val="a4"/>
            <w:rFonts w:ascii="Calibri" w:eastAsia="Calibri" w:hAnsi="Calibri" w:cs="Calibri"/>
            <w:noProof/>
          </w:rPr>
          <w:t>6.3.1.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システム監査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34" w:history="1">
        <w:r w:rsidRPr="00D7654D">
          <w:rPr>
            <w:rStyle w:val="a4"/>
            <w:rFonts w:ascii="Calibri" w:eastAsia="Calibri" w:hAnsi="Calibri" w:cs="Calibri"/>
            <w:noProof/>
          </w:rPr>
          <w:t>6.4.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（支援活動）　資産管理手法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35" w:history="1">
        <w:r w:rsidRPr="00D7654D">
          <w:rPr>
            <w:rStyle w:val="a4"/>
            <w:rFonts w:ascii="Calibri" w:eastAsia="Calibri" w:hAnsi="Calibri" w:cs="Calibri"/>
            <w:noProof/>
          </w:rPr>
          <w:t>6.4.1.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ソフトウェア開発管理技術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36" w:history="1">
        <w:r w:rsidRPr="00D7654D">
          <w:rPr>
            <w:rStyle w:val="a4"/>
            <w:rFonts w:ascii="Calibri" w:eastAsia="Calibri" w:hAnsi="Calibri" w:cs="Calibri"/>
            <w:noProof/>
          </w:rPr>
          <w:t>6.4.2.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企業活動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37" w:history="1">
        <w:r w:rsidRPr="00D7654D">
          <w:rPr>
            <w:rStyle w:val="a4"/>
            <w:rFonts w:ascii="Calibri" w:eastAsia="Calibri" w:hAnsi="Calibri" w:cs="Calibri"/>
            <w:noProof/>
          </w:rPr>
          <w:t>6.5.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（支援活動）　ファシリティマネジメント手法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38" w:history="1">
        <w:r w:rsidRPr="00D7654D">
          <w:rPr>
            <w:rStyle w:val="a4"/>
            <w:rFonts w:ascii="Calibri" w:eastAsia="Calibri" w:hAnsi="Calibri" w:cs="Calibri"/>
            <w:noProof/>
          </w:rPr>
          <w:t>6.5.1.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サービスマネジメント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39" w:history="1">
        <w:r w:rsidRPr="00D7654D">
          <w:rPr>
            <w:rStyle w:val="a4"/>
            <w:rFonts w:ascii="Calibri" w:eastAsia="Calibri" w:hAnsi="Calibri" w:cs="Calibri"/>
            <w:noProof/>
          </w:rPr>
          <w:t>6.6.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（支援活動）　事業継続計画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40" w:history="1">
        <w:r w:rsidRPr="00D7654D">
          <w:rPr>
            <w:rStyle w:val="a4"/>
            <w:rFonts w:ascii="Calibri" w:eastAsia="Calibri" w:hAnsi="Calibri" w:cs="Calibri"/>
            <w:noProof/>
          </w:rPr>
          <w:t>6.6.1.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サービスマネジメント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41" w:history="1">
        <w:r w:rsidRPr="00D7654D">
          <w:rPr>
            <w:rStyle w:val="a4"/>
            <w:rFonts w:ascii="Calibri" w:eastAsia="Calibri" w:hAnsi="Calibri" w:cs="Calibri"/>
            <w:noProof/>
          </w:rPr>
          <w:t>6.6.2.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企業活動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42" w:history="1">
        <w:r w:rsidRPr="00D7654D">
          <w:rPr>
            <w:rStyle w:val="a4"/>
            <w:rFonts w:ascii="Calibri" w:eastAsia="Calibri" w:hAnsi="Calibri" w:cs="Calibri"/>
            <w:noProof/>
          </w:rPr>
          <w:t>6.7.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（支援活動）　システム監査手法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43" w:history="1">
        <w:r w:rsidRPr="00D7654D">
          <w:rPr>
            <w:rStyle w:val="a4"/>
            <w:rFonts w:ascii="Calibri" w:eastAsia="Calibri" w:hAnsi="Calibri" w:cs="Calibri"/>
            <w:noProof/>
          </w:rPr>
          <w:t>6.7.1.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システム監査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44" w:history="1">
        <w:r w:rsidRPr="00D7654D">
          <w:rPr>
            <w:rStyle w:val="a4"/>
            <w:rFonts w:ascii="Calibri" w:eastAsia="Calibri" w:hAnsi="Calibri" w:cs="Calibri"/>
            <w:noProof/>
          </w:rPr>
          <w:t>6.8.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（支援活動）　標準化・再利用手法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45" w:history="1">
        <w:r w:rsidRPr="00D7654D">
          <w:rPr>
            <w:rStyle w:val="a4"/>
            <w:rFonts w:ascii="Calibri" w:eastAsia="Calibri" w:hAnsi="Calibri" w:cs="Calibri"/>
            <w:noProof/>
          </w:rPr>
          <w:t>6.8.1.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ソフトウェア開発管理技術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46" w:history="1">
        <w:r w:rsidRPr="00D7654D">
          <w:rPr>
            <w:rStyle w:val="a4"/>
            <w:rFonts w:ascii="Calibri" w:eastAsia="Calibri" w:hAnsi="Calibri" w:cs="Calibri"/>
            <w:noProof/>
          </w:rPr>
          <w:t>6.8.2.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法務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47" w:history="1">
        <w:r w:rsidRPr="00D7654D">
          <w:rPr>
            <w:rStyle w:val="a4"/>
            <w:rFonts w:ascii="Calibri" w:eastAsia="Calibri" w:hAnsi="Calibri" w:cs="Calibri"/>
            <w:noProof/>
          </w:rPr>
          <w:t>6.9.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（支援活動）　人材育成・教育・研修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105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48" w:history="1">
        <w:r w:rsidRPr="00D7654D">
          <w:rPr>
            <w:rStyle w:val="a4"/>
            <w:rFonts w:ascii="Calibri" w:eastAsia="Calibri" w:hAnsi="Calibri" w:cs="Calibri"/>
            <w:noProof/>
          </w:rPr>
          <w:t>6.10.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（支援活動）　情報セキュリティ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49" w:history="1">
        <w:r w:rsidRPr="00D7654D">
          <w:rPr>
            <w:rStyle w:val="a4"/>
            <w:rFonts w:ascii="Calibri" w:eastAsia="Calibri" w:hAnsi="Calibri" w:cs="Calibri"/>
            <w:noProof/>
          </w:rPr>
          <w:t>6.10.1.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情報セキュリティ監査契約手法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50" w:history="1">
        <w:r w:rsidRPr="00D7654D">
          <w:rPr>
            <w:rStyle w:val="a4"/>
            <w:rFonts w:ascii="Calibri" w:eastAsia="Calibri" w:hAnsi="Calibri" w:cs="Calibri"/>
            <w:noProof/>
          </w:rPr>
          <w:t>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51" w:history="1">
        <w:r w:rsidRPr="00D7654D">
          <w:rPr>
            <w:rStyle w:val="a4"/>
            <w:rFonts w:ascii="Calibri" w:eastAsia="Calibri" w:hAnsi="Calibri" w:cs="Calibri"/>
            <w:noProof/>
          </w:rPr>
          <w:t>7.1.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ソフトウェア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52" w:history="1">
        <w:r w:rsidRPr="00D7654D">
          <w:rPr>
            <w:rStyle w:val="a4"/>
            <w:rFonts w:ascii="Calibri" w:eastAsia="Calibri" w:hAnsi="Calibri" w:cs="Calibri"/>
            <w:noProof/>
          </w:rPr>
          <w:t>7.1.1.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（システム）　ソフトウェアの基礎技術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53" w:history="1">
        <w:r w:rsidRPr="00D7654D">
          <w:rPr>
            <w:rStyle w:val="a4"/>
            <w:rFonts w:ascii="Calibri" w:eastAsia="Calibri" w:hAnsi="Calibri" w:cs="Calibri"/>
            <w:noProof/>
          </w:rPr>
          <w:t>7.1.2.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（システム）　ソフトウェアの構築技術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54" w:history="1">
        <w:r w:rsidRPr="00D7654D">
          <w:rPr>
            <w:rStyle w:val="a4"/>
            <w:rFonts w:ascii="Calibri" w:eastAsia="Calibri" w:hAnsi="Calibri" w:cs="Calibri"/>
            <w:noProof/>
          </w:rPr>
          <w:t>7.1.3.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（システム）　ソフトウェアの利用技術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55" w:history="1">
        <w:r w:rsidRPr="00D7654D">
          <w:rPr>
            <w:rStyle w:val="a4"/>
            <w:rFonts w:ascii="Calibri" w:eastAsia="Calibri" w:hAnsi="Calibri" w:cs="Calibri"/>
            <w:noProof/>
          </w:rPr>
          <w:t>7.2.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/>
            <w:noProof/>
          </w:rPr>
          <w:t>Web</w:t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56" w:history="1">
        <w:r w:rsidRPr="00D7654D">
          <w:rPr>
            <w:rStyle w:val="a4"/>
            <w:rFonts w:ascii="Calibri" w:eastAsia="Calibri" w:hAnsi="Calibri" w:cs="Calibri"/>
            <w:noProof/>
          </w:rPr>
          <w:t>7.2.1.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 xml:space="preserve">（システム）　</w:t>
        </w:r>
        <w:r w:rsidRPr="00D7654D">
          <w:rPr>
            <w:rStyle w:val="a4"/>
            <w:rFonts w:ascii="Meiryo UI" w:eastAsia="Meiryo UI" w:hAnsi="Meiryo UI" w:cs="Meiryo UI"/>
            <w:noProof/>
          </w:rPr>
          <w:t>Web</w:t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システムの基礎技術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57" w:history="1">
        <w:r w:rsidRPr="00D7654D">
          <w:rPr>
            <w:rStyle w:val="a4"/>
            <w:rFonts w:ascii="Calibri" w:eastAsia="Calibri" w:hAnsi="Calibri" w:cs="Calibri"/>
            <w:noProof/>
          </w:rPr>
          <w:t>7.2.2.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 xml:space="preserve">（システム）　</w:t>
        </w:r>
        <w:r w:rsidRPr="00D7654D">
          <w:rPr>
            <w:rStyle w:val="a4"/>
            <w:rFonts w:ascii="Meiryo UI" w:eastAsia="Meiryo UI" w:hAnsi="Meiryo UI" w:cs="Meiryo UI"/>
            <w:noProof/>
          </w:rPr>
          <w:t>Web</w:t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システムの構築技術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58" w:history="1">
        <w:r w:rsidRPr="00D7654D">
          <w:rPr>
            <w:rStyle w:val="a4"/>
            <w:rFonts w:ascii="Calibri" w:eastAsia="Calibri" w:hAnsi="Calibri" w:cs="Calibri"/>
            <w:noProof/>
          </w:rPr>
          <w:t>7.2.3.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 xml:space="preserve">（システム）　</w:t>
        </w:r>
        <w:r w:rsidRPr="00D7654D">
          <w:rPr>
            <w:rStyle w:val="a4"/>
            <w:rFonts w:ascii="Meiryo UI" w:eastAsia="Meiryo UI" w:hAnsi="Meiryo UI" w:cs="Meiryo UI"/>
            <w:noProof/>
          </w:rPr>
          <w:t>Web</w:t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システムの構築技術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59" w:history="1">
        <w:r w:rsidRPr="00D7654D">
          <w:rPr>
            <w:rStyle w:val="a4"/>
            <w:rFonts w:ascii="Calibri" w:eastAsia="Calibri" w:hAnsi="Calibri" w:cs="Calibri"/>
            <w:noProof/>
          </w:rPr>
          <w:t>7.2.4.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 xml:space="preserve">（システム）　</w:t>
        </w:r>
        <w:r w:rsidRPr="00D7654D">
          <w:rPr>
            <w:rStyle w:val="a4"/>
            <w:rFonts w:ascii="Meiryo UI" w:eastAsia="Meiryo UI" w:hAnsi="Meiryo UI" w:cs="Meiryo UI"/>
            <w:noProof/>
          </w:rPr>
          <w:t>Web</w:t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システムの利用技術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60" w:history="1">
        <w:r w:rsidRPr="00D7654D">
          <w:rPr>
            <w:rStyle w:val="a4"/>
            <w:rFonts w:ascii="Calibri" w:eastAsia="Calibri" w:hAnsi="Calibri" w:cs="Calibri"/>
            <w:noProof/>
          </w:rPr>
          <w:t>7.3.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データベース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61" w:history="1">
        <w:r w:rsidRPr="00D7654D">
          <w:rPr>
            <w:rStyle w:val="a4"/>
            <w:rFonts w:ascii="Calibri" w:eastAsia="Calibri" w:hAnsi="Calibri" w:cs="Calibri"/>
            <w:noProof/>
          </w:rPr>
          <w:t>7.3.1.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（システム）　データベースの基礎技術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62" w:history="1">
        <w:r w:rsidRPr="00D7654D">
          <w:rPr>
            <w:rStyle w:val="a4"/>
            <w:rFonts w:ascii="Calibri" w:eastAsia="Calibri" w:hAnsi="Calibri" w:cs="Calibri"/>
            <w:noProof/>
          </w:rPr>
          <w:t>7.3.2.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（システム）　データベースの構築技術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63" w:history="1">
        <w:r w:rsidRPr="00D7654D">
          <w:rPr>
            <w:rStyle w:val="a4"/>
            <w:rFonts w:ascii="Calibri" w:eastAsia="Calibri" w:hAnsi="Calibri" w:cs="Calibri"/>
            <w:noProof/>
          </w:rPr>
          <w:t>7.3.3.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（システム）　データベースの利用技術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64" w:history="1">
        <w:r w:rsidRPr="00D7654D">
          <w:rPr>
            <w:rStyle w:val="a4"/>
            <w:rFonts w:ascii="Calibri" w:eastAsia="Calibri" w:hAnsi="Calibri" w:cs="Calibri"/>
            <w:noProof/>
          </w:rPr>
          <w:t>7.4.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プラットフォーム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65" w:history="1">
        <w:r w:rsidRPr="00D7654D">
          <w:rPr>
            <w:rStyle w:val="a4"/>
            <w:rFonts w:ascii="Calibri" w:eastAsia="Calibri" w:hAnsi="Calibri" w:cs="Calibri"/>
            <w:noProof/>
          </w:rPr>
          <w:t>7.4.1.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（システム）　プラットフォームの基礎技術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66" w:history="1">
        <w:r w:rsidRPr="00D7654D">
          <w:rPr>
            <w:rStyle w:val="a4"/>
            <w:rFonts w:ascii="Calibri" w:eastAsia="Calibri" w:hAnsi="Calibri" w:cs="Calibri"/>
            <w:noProof/>
          </w:rPr>
          <w:t>7.4.2.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（システム）　プラットフォームの構築技術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67" w:history="1">
        <w:r w:rsidRPr="00D7654D">
          <w:rPr>
            <w:rStyle w:val="a4"/>
            <w:rFonts w:ascii="Calibri" w:eastAsia="Calibri" w:hAnsi="Calibri" w:cs="Calibri"/>
            <w:noProof/>
          </w:rPr>
          <w:t>7.4.3.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（システム）　プラットフォームの利用技術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68" w:history="1">
        <w:r w:rsidRPr="00D7654D">
          <w:rPr>
            <w:rStyle w:val="a4"/>
            <w:rFonts w:ascii="Calibri" w:eastAsia="Calibri" w:hAnsi="Calibri" w:cs="Calibri"/>
            <w:noProof/>
          </w:rPr>
          <w:t>7.5.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ハードウェア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69" w:history="1">
        <w:r w:rsidRPr="00D7654D">
          <w:rPr>
            <w:rStyle w:val="a4"/>
            <w:rFonts w:ascii="Calibri" w:eastAsia="Calibri" w:hAnsi="Calibri" w:cs="Calibri"/>
            <w:noProof/>
          </w:rPr>
          <w:t>7.5.1.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（システム）　ハードウェアの基礎技術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70" w:history="1">
        <w:r w:rsidRPr="00D7654D">
          <w:rPr>
            <w:rStyle w:val="a4"/>
            <w:rFonts w:ascii="Calibri" w:eastAsia="Calibri" w:hAnsi="Calibri" w:cs="Calibri"/>
            <w:noProof/>
          </w:rPr>
          <w:t>7.5.2.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（システム）　ハードウェアの構築技術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71" w:history="1">
        <w:r w:rsidRPr="00D7654D">
          <w:rPr>
            <w:rStyle w:val="a4"/>
            <w:rFonts w:ascii="Calibri" w:eastAsia="Calibri" w:hAnsi="Calibri" w:cs="Calibri"/>
            <w:noProof/>
          </w:rPr>
          <w:t>7.5.3.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（システム）　ハードウェアの利用技術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72" w:history="1">
        <w:r w:rsidRPr="00D7654D">
          <w:rPr>
            <w:rStyle w:val="a4"/>
            <w:rFonts w:ascii="Calibri" w:eastAsia="Calibri" w:hAnsi="Calibri" w:cs="Calibri"/>
            <w:noProof/>
          </w:rPr>
          <w:t>7.6.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ネットワーク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73" w:history="1">
        <w:r w:rsidRPr="00D7654D">
          <w:rPr>
            <w:rStyle w:val="a4"/>
            <w:rFonts w:ascii="Calibri" w:eastAsia="Calibri" w:hAnsi="Calibri" w:cs="Calibri"/>
            <w:noProof/>
          </w:rPr>
          <w:t>7.6.1.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（システム）　ネットワークの基礎技術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74" w:history="1">
        <w:r w:rsidRPr="00D7654D">
          <w:rPr>
            <w:rStyle w:val="a4"/>
            <w:rFonts w:ascii="Calibri" w:eastAsia="Calibri" w:hAnsi="Calibri" w:cs="Calibri"/>
            <w:noProof/>
          </w:rPr>
          <w:t>7.6.2.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（システム）　ネットワークの構築技術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75" w:history="1">
        <w:r w:rsidRPr="00D7654D">
          <w:rPr>
            <w:rStyle w:val="a4"/>
            <w:rFonts w:ascii="Calibri" w:eastAsia="Calibri" w:hAnsi="Calibri" w:cs="Calibri"/>
            <w:noProof/>
          </w:rPr>
          <w:t>7.6.3.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（システム）　ネットワークの利用技術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76" w:history="1">
        <w:r w:rsidRPr="00D7654D">
          <w:rPr>
            <w:rStyle w:val="a4"/>
            <w:rFonts w:ascii="Calibri" w:eastAsia="Calibri" w:hAnsi="Calibri" w:cs="Calibri"/>
            <w:noProof/>
          </w:rPr>
          <w:t>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開発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77" w:history="1">
        <w:r w:rsidRPr="00D7654D">
          <w:rPr>
            <w:rStyle w:val="a4"/>
            <w:rFonts w:ascii="Calibri" w:eastAsia="Calibri" w:hAnsi="Calibri" w:cs="Calibri"/>
            <w:noProof/>
          </w:rPr>
          <w:t>8.1.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（開発）　システムアーキテクティング技術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78" w:history="1">
        <w:r w:rsidRPr="00D7654D">
          <w:rPr>
            <w:rStyle w:val="a4"/>
            <w:rFonts w:ascii="Calibri" w:eastAsia="Calibri" w:hAnsi="Calibri" w:cs="Calibri"/>
            <w:noProof/>
          </w:rPr>
          <w:t>8.1.1.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システム開発技術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79" w:history="1">
        <w:r w:rsidRPr="00D7654D">
          <w:rPr>
            <w:rStyle w:val="a4"/>
            <w:rFonts w:ascii="Calibri" w:eastAsia="Calibri" w:hAnsi="Calibri" w:cs="Calibri"/>
            <w:noProof/>
          </w:rPr>
          <w:t>8.1.2.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ソフトウェア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80" w:history="1">
        <w:r w:rsidRPr="00D7654D">
          <w:rPr>
            <w:rStyle w:val="a4"/>
            <w:rFonts w:ascii="Calibri" w:eastAsia="Calibri" w:hAnsi="Calibri" w:cs="Calibri"/>
            <w:noProof/>
          </w:rPr>
          <w:t>8.2.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（開発）　システム開発管理技術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81" w:history="1">
        <w:r w:rsidRPr="00D7654D">
          <w:rPr>
            <w:rStyle w:val="a4"/>
            <w:rFonts w:ascii="Calibri" w:eastAsia="Calibri" w:hAnsi="Calibri" w:cs="Calibri"/>
            <w:noProof/>
          </w:rPr>
          <w:t>8.2.1.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ソフトウェア開発管理技術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82" w:history="1">
        <w:r w:rsidRPr="00D7654D">
          <w:rPr>
            <w:rStyle w:val="a4"/>
            <w:rFonts w:ascii="Calibri" w:eastAsia="Calibri" w:hAnsi="Calibri" w:cs="Calibri"/>
            <w:noProof/>
          </w:rPr>
          <w:t>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保守・運用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83" w:history="1">
        <w:r w:rsidRPr="00D7654D">
          <w:rPr>
            <w:rStyle w:val="a4"/>
            <w:rFonts w:ascii="Calibri" w:eastAsia="Calibri" w:hAnsi="Calibri" w:cs="Calibri"/>
            <w:noProof/>
          </w:rPr>
          <w:t>9.1.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 xml:space="preserve">（保守・運用）　</w:t>
        </w:r>
        <w:r w:rsidRPr="00D7654D">
          <w:rPr>
            <w:rStyle w:val="a4"/>
            <w:rFonts w:ascii="Meiryo UI" w:eastAsia="Meiryo UI" w:hAnsi="Meiryo UI" w:cs="Meiryo UI"/>
            <w:noProof/>
          </w:rPr>
          <w:t>IT</w:t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サービスマネジメント業務管理技術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84" w:history="1">
        <w:r w:rsidRPr="00D7654D">
          <w:rPr>
            <w:rStyle w:val="a4"/>
            <w:rFonts w:ascii="Calibri" w:eastAsia="Calibri" w:hAnsi="Calibri" w:cs="Calibri"/>
            <w:noProof/>
          </w:rPr>
          <w:t>9.1.1.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サービスマネジメント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85" w:history="1">
        <w:r w:rsidRPr="00D7654D">
          <w:rPr>
            <w:rStyle w:val="a4"/>
            <w:rFonts w:ascii="Calibri" w:eastAsia="Calibri" w:hAnsi="Calibri" w:cs="Calibri"/>
            <w:noProof/>
          </w:rPr>
          <w:t>9.2.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 xml:space="preserve">（保守・運用）　</w:t>
        </w:r>
        <w:r w:rsidRPr="00D7654D">
          <w:rPr>
            <w:rStyle w:val="a4"/>
            <w:rFonts w:ascii="Meiryo UI" w:eastAsia="Meiryo UI" w:hAnsi="Meiryo UI" w:cs="Meiryo UI"/>
            <w:noProof/>
          </w:rPr>
          <w:t>IT</w:t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サービスオペレーション技術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86" w:history="1">
        <w:r w:rsidRPr="00D7654D">
          <w:rPr>
            <w:rStyle w:val="a4"/>
            <w:rFonts w:ascii="Calibri" w:eastAsia="Calibri" w:hAnsi="Calibri" w:cs="Calibri"/>
            <w:noProof/>
          </w:rPr>
          <w:t>9.2.1.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サービスマネジメント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87" w:history="1">
        <w:r w:rsidRPr="00D7654D">
          <w:rPr>
            <w:rStyle w:val="a4"/>
            <w:rFonts w:ascii="Calibri" w:eastAsia="Calibri" w:hAnsi="Calibri" w:cs="Calibri"/>
            <w:noProof/>
          </w:rPr>
          <w:t>9.3.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（保守・運用）　システム保守・運用・評価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88" w:history="1">
        <w:r w:rsidRPr="00D7654D">
          <w:rPr>
            <w:rStyle w:val="a4"/>
            <w:rFonts w:ascii="Calibri" w:eastAsia="Calibri" w:hAnsi="Calibri" w:cs="Calibri"/>
            <w:noProof/>
          </w:rPr>
          <w:t>9.3.1.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システム開発技術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89" w:history="1">
        <w:r w:rsidRPr="00D7654D">
          <w:rPr>
            <w:rStyle w:val="a4"/>
            <w:rFonts w:ascii="Calibri" w:eastAsia="Calibri" w:hAnsi="Calibri" w:cs="Calibri"/>
            <w:noProof/>
          </w:rPr>
          <w:t>9.4.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（保守・運用）　障害修理技術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90" w:history="1">
        <w:r w:rsidRPr="00D7654D">
          <w:rPr>
            <w:rStyle w:val="a4"/>
            <w:rFonts w:ascii="Calibri" w:eastAsia="Calibri" w:hAnsi="Calibri" w:cs="Calibri"/>
            <w:noProof/>
          </w:rPr>
          <w:t>9.5.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（保守・運用）　施工実務技術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91" w:history="1">
        <w:r w:rsidRPr="00D7654D">
          <w:rPr>
            <w:rStyle w:val="a4"/>
            <w:rFonts w:ascii="Calibri" w:eastAsia="Calibri" w:hAnsi="Calibri" w:cs="Calibri"/>
            <w:noProof/>
          </w:rPr>
          <w:t>9.6.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（保守・運用）　ファシリティ設計技術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92" w:history="1">
        <w:r w:rsidRPr="00D7654D">
          <w:rPr>
            <w:rStyle w:val="a4"/>
            <w:rFonts w:ascii="Calibri" w:eastAsia="Calibri" w:hAnsi="Calibri" w:cs="Calibri"/>
            <w:noProof/>
          </w:rPr>
          <w:t>9.7.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（保守・運用）　サポートセンター基盤技術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93" w:history="1">
        <w:r w:rsidRPr="00D7654D">
          <w:rPr>
            <w:rStyle w:val="a4"/>
            <w:rFonts w:ascii="Calibri" w:eastAsia="Calibri" w:hAnsi="Calibri" w:cs="Calibri"/>
            <w:noProof/>
          </w:rPr>
          <w:t>10.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非機能要件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105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94" w:history="1">
        <w:r w:rsidRPr="00D7654D">
          <w:rPr>
            <w:rStyle w:val="a4"/>
            <w:rFonts w:ascii="Calibri" w:eastAsia="Calibri" w:hAnsi="Calibri" w:cs="Calibri"/>
            <w:noProof/>
          </w:rPr>
          <w:t>10.1.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（非機能要件）　非機能要件（可用性、性能・拡張性）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95" w:history="1">
        <w:r w:rsidRPr="00D7654D">
          <w:rPr>
            <w:rStyle w:val="a4"/>
            <w:rFonts w:ascii="Calibri" w:eastAsia="Calibri" w:hAnsi="Calibri" w:cs="Calibri"/>
            <w:noProof/>
          </w:rPr>
          <w:t>10.1.1.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システム構成要素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105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96" w:history="1">
        <w:r w:rsidRPr="00D7654D">
          <w:rPr>
            <w:rStyle w:val="a4"/>
            <w:rFonts w:ascii="Calibri" w:eastAsia="Calibri" w:hAnsi="Calibri" w:cs="Calibri"/>
            <w:noProof/>
          </w:rPr>
          <w:t>10.2.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（非機能要件）　セキュリティの基礎技術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97" w:history="1">
        <w:r w:rsidRPr="00D7654D">
          <w:rPr>
            <w:rStyle w:val="a4"/>
            <w:rFonts w:ascii="Calibri" w:eastAsia="Calibri" w:hAnsi="Calibri" w:cs="Calibri"/>
            <w:noProof/>
          </w:rPr>
          <w:t>10.2.1.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セキュリティ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105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98" w:history="1">
        <w:r w:rsidRPr="00D7654D">
          <w:rPr>
            <w:rStyle w:val="a4"/>
            <w:rFonts w:ascii="Calibri" w:eastAsia="Calibri" w:hAnsi="Calibri" w:cs="Calibri"/>
            <w:noProof/>
          </w:rPr>
          <w:t>10.3.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（非機能要件）　セキュリティの構築技術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099" w:history="1">
        <w:r w:rsidRPr="00D7654D">
          <w:rPr>
            <w:rStyle w:val="a4"/>
            <w:rFonts w:ascii="Calibri" w:eastAsia="Calibri" w:hAnsi="Calibri" w:cs="Calibri"/>
            <w:noProof/>
          </w:rPr>
          <w:t>10.3.1.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セキュリティ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105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100" w:history="1">
        <w:r w:rsidRPr="00D7654D">
          <w:rPr>
            <w:rStyle w:val="a4"/>
            <w:rFonts w:ascii="Calibri" w:eastAsia="Calibri" w:hAnsi="Calibri" w:cs="Calibri"/>
            <w:noProof/>
          </w:rPr>
          <w:t>10.4.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（非機能要件）　セキュリティの利用技術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101" w:history="1">
        <w:r w:rsidRPr="00D7654D">
          <w:rPr>
            <w:rStyle w:val="a4"/>
            <w:rFonts w:ascii="Calibri" w:eastAsia="Calibri" w:hAnsi="Calibri" w:cs="Calibri"/>
            <w:noProof/>
          </w:rPr>
          <w:t>10.4.1.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セキュリティ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102" w:history="1">
        <w:r w:rsidRPr="00D7654D">
          <w:rPr>
            <w:rStyle w:val="a4"/>
            <w:rFonts w:ascii="Calibri" w:eastAsia="Calibri" w:hAnsi="Calibri" w:cs="Calibri"/>
            <w:noProof/>
          </w:rPr>
          <w:t>11.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共通技術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105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103" w:history="1">
        <w:r w:rsidRPr="00D7654D">
          <w:rPr>
            <w:rStyle w:val="a4"/>
            <w:rFonts w:ascii="Calibri" w:eastAsia="Calibri" w:hAnsi="Calibri" w:cs="Calibri"/>
            <w:noProof/>
          </w:rPr>
          <w:t>11.1.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 xml:space="preserve">（共通技術）　</w:t>
        </w:r>
        <w:r w:rsidRPr="00D7654D">
          <w:rPr>
            <w:rStyle w:val="a4"/>
            <w:rFonts w:ascii="Meiryo UI" w:eastAsia="Meiryo UI" w:hAnsi="Meiryo UI" w:cs="Meiryo UI"/>
            <w:noProof/>
          </w:rPr>
          <w:t>IT</w:t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基礎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104" w:history="1">
        <w:r w:rsidRPr="00D7654D">
          <w:rPr>
            <w:rStyle w:val="a4"/>
            <w:rFonts w:ascii="Calibri" w:eastAsia="Calibri" w:hAnsi="Calibri" w:cs="Calibri"/>
            <w:noProof/>
          </w:rPr>
          <w:t>11.1.1.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基礎理論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105" w:history="1">
        <w:r w:rsidRPr="00D7654D">
          <w:rPr>
            <w:rStyle w:val="a4"/>
            <w:rFonts w:ascii="Calibri" w:eastAsia="Calibri" w:hAnsi="Calibri" w:cs="Calibri"/>
            <w:noProof/>
          </w:rPr>
          <w:t>11.1.2.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アルゴリズムとプログラミング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106" w:history="1">
        <w:r w:rsidRPr="00D7654D">
          <w:rPr>
            <w:rStyle w:val="a4"/>
            <w:rFonts w:ascii="Calibri" w:eastAsia="Calibri" w:hAnsi="Calibri" w:cs="Calibri"/>
            <w:noProof/>
          </w:rPr>
          <w:t>11.1.3.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コンピュータ構成要素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107" w:history="1">
        <w:r w:rsidRPr="00D7654D">
          <w:rPr>
            <w:rStyle w:val="a4"/>
            <w:rFonts w:ascii="Calibri" w:eastAsia="Calibri" w:hAnsi="Calibri" w:cs="Calibri"/>
            <w:noProof/>
          </w:rPr>
          <w:t>11.1.4.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システム構成要素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105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108" w:history="1">
        <w:r w:rsidRPr="00D7654D">
          <w:rPr>
            <w:rStyle w:val="a4"/>
            <w:rFonts w:ascii="Calibri" w:eastAsia="Calibri" w:hAnsi="Calibri" w:cs="Calibri"/>
            <w:noProof/>
          </w:rPr>
          <w:t>11.2.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（共通技術）　ナレッジマネジメント技術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109" w:history="1">
        <w:r w:rsidRPr="00D7654D">
          <w:rPr>
            <w:rStyle w:val="a4"/>
            <w:rFonts w:ascii="Calibri" w:eastAsia="Calibri" w:hAnsi="Calibri" w:cs="Calibri"/>
            <w:noProof/>
          </w:rPr>
          <w:t>12.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ビジネスインダストリ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105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110" w:history="1">
        <w:r w:rsidRPr="00D7654D">
          <w:rPr>
            <w:rStyle w:val="a4"/>
            <w:rFonts w:ascii="Calibri" w:eastAsia="Calibri" w:hAnsi="Calibri" w:cs="Calibri"/>
            <w:noProof/>
          </w:rPr>
          <w:t>12.1.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ビジネスインダストリ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111" w:history="1">
        <w:r w:rsidRPr="00D7654D">
          <w:rPr>
            <w:rStyle w:val="a4"/>
            <w:rFonts w:ascii="Calibri" w:eastAsia="Calibri" w:hAnsi="Calibri" w:cs="Calibri"/>
            <w:noProof/>
          </w:rPr>
          <w:t>13.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企業活動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105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112" w:history="1">
        <w:r w:rsidRPr="00D7654D">
          <w:rPr>
            <w:rStyle w:val="a4"/>
            <w:rFonts w:ascii="Calibri" w:eastAsia="Calibri" w:hAnsi="Calibri" w:cs="Calibri"/>
            <w:noProof/>
          </w:rPr>
          <w:t>13.1.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企業活動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105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113" w:history="1">
        <w:r w:rsidRPr="00D7654D">
          <w:rPr>
            <w:rStyle w:val="a4"/>
            <w:rFonts w:ascii="Calibri" w:eastAsia="Calibri" w:hAnsi="Calibri" w:cs="Calibri"/>
            <w:noProof/>
          </w:rPr>
          <w:t>13.2.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法務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114" w:history="1">
        <w:r w:rsidRPr="00D7654D">
          <w:rPr>
            <w:rStyle w:val="a4"/>
            <w:rFonts w:ascii="Calibri" w:eastAsia="Calibri" w:hAnsi="Calibri" w:cs="Calibri"/>
            <w:noProof/>
          </w:rPr>
          <w:t>14.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法規・基準・標準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20"/>
        <w:tabs>
          <w:tab w:val="left" w:pos="105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115" w:history="1">
        <w:r w:rsidRPr="00D7654D">
          <w:rPr>
            <w:rStyle w:val="a4"/>
            <w:rFonts w:ascii="Calibri" w:eastAsia="Calibri" w:hAnsi="Calibri" w:cs="Calibri"/>
            <w:noProof/>
          </w:rPr>
          <w:t>14.1.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法務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6408" w:rsidRDefault="005D6408">
      <w:pPr>
        <w:pStyle w:val="10"/>
        <w:tabs>
          <w:tab w:val="left" w:pos="63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2116" w:history="1">
        <w:r w:rsidRPr="00D7654D">
          <w:rPr>
            <w:rStyle w:val="a4"/>
            <w:rFonts w:ascii="Calibri" w:eastAsia="Calibri" w:hAnsi="Calibri" w:cs="Calibri"/>
            <w:noProof/>
          </w:rPr>
          <w:t>15.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D7654D">
          <w:rPr>
            <w:rStyle w:val="a4"/>
            <w:rFonts w:ascii="Meiryo UI" w:eastAsia="Meiryo UI" w:hAnsi="Meiryo UI" w:cs="Meiryo UI" w:hint="eastAsia"/>
            <w:noProof/>
          </w:rPr>
          <w:t>主トピック</w:t>
        </w:r>
        <w:r w:rsidRPr="00D7654D">
          <w:rPr>
            <w:rStyle w:val="a4"/>
            <w:rFonts w:ascii="Meiryo UI" w:eastAsia="Meiryo UI" w:hAnsi="Meiryo UI" w:cs="Meiryo UI"/>
            <w:noProof/>
          </w:rPr>
          <w:t xml:space="preserve"> 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B3E" w:rsidRPr="005D6408" w:rsidRDefault="00DE27B2" w:rsidP="005D6408">
      <w:pPr>
        <w:pStyle w:val="a3"/>
        <w:spacing w:before="0" w:after="0"/>
        <w:rPr>
          <w:rFonts w:ascii="Meiryo UI" w:eastAsia="Meiryo UI" w:hAnsi="Meiryo UI" w:cs="Meiryo UI"/>
          <w:b w:val="0"/>
        </w:rPr>
        <w:sectPr w:rsidR="00A77B3E" w:rsidRPr="005D6408">
          <w:footerReference w:type="default" r:id="rId8"/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 w:rsidRPr="005D6408">
        <w:rPr>
          <w:rFonts w:ascii="Meiryo UI" w:eastAsia="Meiryo UI" w:hAnsi="Meiryo UI" w:cs="Meiryo UI"/>
          <w:b w:val="0"/>
        </w:rPr>
        <w:fldChar w:fldCharType="end"/>
      </w:r>
      <w:bookmarkEnd w:id="2"/>
    </w:p>
    <w:p w:rsidR="00A77B3E" w:rsidRPr="005D6408" w:rsidRDefault="005D6408" w:rsidP="005D6408">
      <w:pPr>
        <w:jc w:val="center"/>
        <w:rPr>
          <w:rFonts w:ascii="Meiryo UI" w:eastAsia="Meiryo UI" w:hAnsi="Meiryo UI" w:cs="Meiryo UI"/>
          <w:sz w:val="32"/>
        </w:rPr>
      </w:pPr>
      <w:r w:rsidRPr="005D6408">
        <w:rPr>
          <w:rFonts w:ascii="Meiryo UI" w:eastAsia="Meiryo UI" w:hAnsi="Meiryo UI" w:cs="Meiryo U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56.25pt">
            <v:imagedata r:id="rId9" o:title="overview"/>
          </v:shape>
        </w:pict>
      </w:r>
    </w:p>
    <w:p w:rsidR="00A77B3E" w:rsidRPr="005D6408" w:rsidRDefault="00DE27B2" w:rsidP="005D6408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3" w:name="_______"/>
      <w:bookmarkStart w:id="4" w:name="_Toc499811954"/>
      <w:bookmarkEnd w:id="3"/>
      <w:r w:rsidRPr="005D6408">
        <w:rPr>
          <w:rFonts w:ascii="Meiryo UI" w:eastAsia="Meiryo UI" w:hAnsi="Meiryo UI" w:cs="Meiryo UI"/>
          <w:b w:val="0"/>
          <w:sz w:val="28"/>
        </w:rPr>
        <w:t>スキル熟達度</w:t>
      </w:r>
      <w:bookmarkEnd w:id="4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5" w:name="_"/>
      <w:bookmarkStart w:id="6" w:name="_Toc499811955"/>
      <w:bookmarkEnd w:id="5"/>
      <w:bookmarkEnd w:id="6"/>
    </w:p>
    <w:p w:rsidR="00A77B3E" w:rsidRPr="005D6408" w:rsidRDefault="005D6408" w:rsidP="005D6408">
      <w:pPr>
        <w:rPr>
          <w:rFonts w:ascii="Meiryo UI" w:eastAsia="Meiryo UI" w:hAnsi="Meiryo UI" w:cs="Meiryo UI"/>
        </w:rPr>
      </w:pPr>
      <w:r w:rsidRPr="005D6408">
        <w:rPr>
          <w:rFonts w:ascii="Meiryo UI" w:eastAsia="Meiryo UI" w:hAnsi="Meiryo UI" w:cs="Meiryo UI"/>
        </w:rPr>
        <w:pict>
          <v:shape id="_x0000_i1026" type="#_x0000_t75" style="width:6in;height:189.75pt">
            <v:imagedata r:id="rId10" o:title="image"/>
          </v:shape>
        </w:pict>
      </w:r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7" w:name="_IT___________1"/>
      <w:bookmarkStart w:id="8" w:name="_Toc499811956"/>
      <w:bookmarkEnd w:id="7"/>
      <w:r w:rsidRPr="005D6408">
        <w:rPr>
          <w:rFonts w:ascii="Meiryo UI" w:eastAsia="Meiryo UI" w:hAnsi="Meiryo UI" w:cs="Meiryo UI"/>
          <w:b w:val="0"/>
          <w:i w:val="0"/>
          <w:sz w:val="24"/>
        </w:rPr>
        <w:t>IT</w:t>
      </w:r>
      <w:r w:rsidRPr="005D6408">
        <w:rPr>
          <w:rFonts w:ascii="Meiryo UI" w:eastAsia="Meiryo UI" w:hAnsi="Meiryo UI" w:cs="Meiryo UI"/>
          <w:b w:val="0"/>
          <w:i w:val="0"/>
          <w:sz w:val="24"/>
        </w:rPr>
        <w:t>パスポート試験　レベル</w:t>
      </w:r>
      <w:r w:rsidRPr="005D6408">
        <w:rPr>
          <w:rFonts w:ascii="Meiryo UI" w:eastAsia="Meiryo UI" w:hAnsi="Meiryo UI" w:cs="Meiryo UI"/>
          <w:b w:val="0"/>
          <w:i w:val="0"/>
          <w:sz w:val="24"/>
        </w:rPr>
        <w:t>1</w:t>
      </w:r>
      <w:bookmarkEnd w:id="8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9" w:name="__________________________"/>
      <w:bookmarkStart w:id="10" w:name="_Toc499811957"/>
      <w:bookmarkEnd w:id="9"/>
      <w:r w:rsidRPr="005D6408">
        <w:rPr>
          <w:rFonts w:ascii="Meiryo UI" w:eastAsia="Meiryo UI" w:hAnsi="Meiryo UI" w:cs="Meiryo UI"/>
          <w:b w:val="0"/>
          <w:sz w:val="24"/>
        </w:rPr>
        <w:t>技術内容を講義などを受講し知っている／知識がある</w:t>
      </w:r>
      <w:bookmarkEnd w:id="10"/>
      <w:r w:rsidRPr="005D6408">
        <w:rPr>
          <w:rFonts w:ascii="Meiryo UI" w:eastAsia="Meiryo UI" w:hAnsi="Meiryo UI" w:cs="Meiryo UI"/>
          <w:b w:val="0"/>
          <w:sz w:val="24"/>
        </w:rPr>
        <w:t xml:space="preserve"> </w:t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1" w:name="________________________________________"/>
      <w:bookmarkStart w:id="12" w:name="_Toc499811958"/>
      <w:bookmarkEnd w:id="11"/>
      <w:r w:rsidRPr="005D6408">
        <w:rPr>
          <w:rFonts w:ascii="Meiryo UI" w:eastAsia="Meiryo UI" w:hAnsi="Meiryo UI" w:cs="Meiryo UI"/>
          <w:b w:val="0"/>
          <w:sz w:val="24"/>
        </w:rPr>
        <w:t>手法内容を講義などを受講し知っている／どんなものか知っている、言える／テキストで知っている</w:t>
      </w:r>
      <w:bookmarkEnd w:id="12"/>
      <w:r w:rsidRPr="005D6408">
        <w:rPr>
          <w:rFonts w:ascii="Meiryo UI" w:eastAsia="Meiryo UI" w:hAnsi="Meiryo UI" w:cs="Meiryo UI"/>
          <w:b w:val="0"/>
          <w:sz w:val="24"/>
        </w:rPr>
        <w:t xml:space="preserve"> </w:t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3" w:name="_Toc499811959"/>
      <w:r w:rsidRPr="005D6408">
        <w:rPr>
          <w:rFonts w:ascii="Meiryo UI" w:eastAsia="Meiryo UI" w:hAnsi="Meiryo UI" w:cs="Meiryo UI"/>
          <w:b w:val="0"/>
          <w:sz w:val="24"/>
        </w:rPr>
        <w:t>関与する業種・業務がどんなものか知っている、言える／有報などの公開情報で知っている</w:t>
      </w:r>
      <w:bookmarkEnd w:id="13"/>
      <w:r w:rsidRPr="005D6408">
        <w:rPr>
          <w:rFonts w:ascii="Meiryo UI" w:eastAsia="Meiryo UI" w:hAnsi="Meiryo UI" w:cs="Meiryo UI"/>
          <w:b w:val="0"/>
          <w:sz w:val="24"/>
        </w:rPr>
        <w:t xml:space="preserve">  </w:t>
      </w:r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4" w:name="______________2"/>
      <w:bookmarkStart w:id="15" w:name="_Toc499811960"/>
      <w:bookmarkEnd w:id="14"/>
      <w:r w:rsidRPr="005D6408">
        <w:rPr>
          <w:rFonts w:ascii="Meiryo UI" w:eastAsia="Meiryo UI" w:hAnsi="Meiryo UI" w:cs="Meiryo UI"/>
          <w:b w:val="0"/>
          <w:i w:val="0"/>
          <w:sz w:val="24"/>
        </w:rPr>
        <w:t>基本情報技術者試験　レベル</w:t>
      </w:r>
      <w:r w:rsidRPr="005D6408">
        <w:rPr>
          <w:rFonts w:ascii="Meiryo UI" w:eastAsia="Meiryo UI" w:hAnsi="Meiryo UI" w:cs="Meiryo UI"/>
          <w:b w:val="0"/>
          <w:i w:val="0"/>
          <w:sz w:val="24"/>
        </w:rPr>
        <w:t>2</w:t>
      </w:r>
      <w:bookmarkEnd w:id="15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6" w:name="_________________________"/>
      <w:bookmarkStart w:id="17" w:name="_Toc499811961"/>
      <w:bookmarkEnd w:id="16"/>
      <w:r w:rsidRPr="005D6408">
        <w:rPr>
          <w:rFonts w:ascii="Meiryo UI" w:eastAsia="Meiryo UI" w:hAnsi="Meiryo UI" w:cs="Meiryo UI"/>
          <w:b w:val="0"/>
          <w:sz w:val="24"/>
        </w:rPr>
        <w:t>指示があると使える、活用できる／実装経験がある</w:t>
      </w:r>
      <w:bookmarkEnd w:id="17"/>
      <w:r w:rsidRPr="005D6408">
        <w:rPr>
          <w:rFonts w:ascii="Meiryo UI" w:eastAsia="Meiryo UI" w:hAnsi="Meiryo UI" w:cs="Meiryo UI"/>
          <w:b w:val="0"/>
          <w:sz w:val="24"/>
        </w:rPr>
        <w:t xml:space="preserve"> </w:t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8" w:name="___________________________2"/>
      <w:bookmarkStart w:id="19" w:name="_Toc499811962"/>
      <w:bookmarkEnd w:id="18"/>
      <w:r w:rsidRPr="005D6408">
        <w:rPr>
          <w:rFonts w:ascii="Meiryo UI" w:eastAsia="Meiryo UI" w:hAnsi="Meiryo UI" w:cs="Meiryo UI"/>
          <w:b w:val="0"/>
          <w:sz w:val="24"/>
        </w:rPr>
        <w:t>当該手法で分析できる／メソドロジを指導下で使える</w:t>
      </w:r>
      <w:bookmarkEnd w:id="19"/>
      <w:r w:rsidRPr="005D6408">
        <w:rPr>
          <w:rFonts w:ascii="Meiryo UI" w:eastAsia="Meiryo UI" w:hAnsi="Meiryo UI" w:cs="Meiryo UI"/>
          <w:b w:val="0"/>
          <w:sz w:val="24"/>
        </w:rPr>
        <w:t xml:space="preserve"> </w:t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0" w:name="___________IT____________"/>
      <w:bookmarkStart w:id="21" w:name="_Toc499811963"/>
      <w:bookmarkEnd w:id="20"/>
      <w:r w:rsidRPr="005D6408">
        <w:rPr>
          <w:rFonts w:ascii="Meiryo UI" w:eastAsia="Meiryo UI" w:hAnsi="Meiryo UI" w:cs="Meiryo UI"/>
          <w:b w:val="0"/>
          <w:sz w:val="24"/>
        </w:rPr>
        <w:t>関与する業種・業務の</w:t>
      </w:r>
      <w:r w:rsidRPr="005D6408">
        <w:rPr>
          <w:rFonts w:ascii="Meiryo UI" w:eastAsia="Meiryo UI" w:hAnsi="Meiryo UI" w:cs="Meiryo UI"/>
          <w:b w:val="0"/>
          <w:sz w:val="24"/>
        </w:rPr>
        <w:t>IT</w:t>
      </w:r>
      <w:r w:rsidRPr="005D6408">
        <w:rPr>
          <w:rFonts w:ascii="Meiryo UI" w:eastAsia="Meiryo UI" w:hAnsi="Meiryo UI" w:cs="Meiryo UI"/>
          <w:b w:val="0"/>
          <w:sz w:val="24"/>
        </w:rPr>
        <w:t>領域の課題点を知っている</w:t>
      </w:r>
      <w:bookmarkEnd w:id="21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22" w:name="______________3"/>
      <w:bookmarkStart w:id="23" w:name="_Toc499811964"/>
      <w:bookmarkEnd w:id="22"/>
      <w:r w:rsidRPr="005D6408">
        <w:rPr>
          <w:rFonts w:ascii="Meiryo UI" w:eastAsia="Meiryo UI" w:hAnsi="Meiryo UI" w:cs="Meiryo UI"/>
          <w:b w:val="0"/>
          <w:i w:val="0"/>
          <w:sz w:val="24"/>
        </w:rPr>
        <w:t>応用情報技術者試験　レベル</w:t>
      </w:r>
      <w:r w:rsidRPr="005D6408">
        <w:rPr>
          <w:rFonts w:ascii="Meiryo UI" w:eastAsia="Meiryo UI" w:hAnsi="Meiryo UI" w:cs="Meiryo UI"/>
          <w:b w:val="0"/>
          <w:i w:val="0"/>
          <w:sz w:val="24"/>
        </w:rPr>
        <w:t>3</w:t>
      </w:r>
      <w:bookmarkEnd w:id="23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4" w:name="_____________________________"/>
      <w:bookmarkStart w:id="25" w:name="_Toc499811965"/>
      <w:bookmarkEnd w:id="24"/>
      <w:r w:rsidRPr="005D6408">
        <w:rPr>
          <w:rFonts w:ascii="Meiryo UI" w:eastAsia="Meiryo UI" w:hAnsi="Meiryo UI" w:cs="Meiryo UI"/>
          <w:b w:val="0"/>
          <w:sz w:val="24"/>
        </w:rPr>
        <w:t>機能要件が作成できる／自立してある限定条件で仕事ができる</w:t>
      </w:r>
      <w:bookmarkEnd w:id="25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6" w:name="_Toc499811966"/>
      <w:r w:rsidRPr="005D6408">
        <w:rPr>
          <w:rFonts w:ascii="Meiryo UI" w:eastAsia="Meiryo UI" w:hAnsi="Meiryo UI" w:cs="Meiryo UI"/>
          <w:b w:val="0"/>
          <w:sz w:val="24"/>
        </w:rPr>
        <w:t>課題に応</w:t>
      </w:r>
      <w:r w:rsidRPr="005D6408">
        <w:rPr>
          <w:rFonts w:ascii="Meiryo UI" w:eastAsia="Meiryo UI" w:hAnsi="Meiryo UI" w:cs="Meiryo UI"/>
          <w:b w:val="0"/>
          <w:sz w:val="24"/>
        </w:rPr>
        <w:t>じて手法の使い分けができる／現場にて手法を活用し結論を導いた事がある</w:t>
      </w:r>
      <w:bookmarkEnd w:id="26"/>
      <w:r w:rsidRPr="005D6408">
        <w:rPr>
          <w:rFonts w:ascii="Meiryo UI" w:eastAsia="Meiryo UI" w:hAnsi="Meiryo UI" w:cs="Meiryo UI"/>
          <w:b w:val="0"/>
          <w:sz w:val="24"/>
        </w:rPr>
        <w:t xml:space="preserve"> </w:t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7" w:name="___________IT______________________"/>
      <w:bookmarkStart w:id="28" w:name="_Toc499811967"/>
      <w:bookmarkEnd w:id="27"/>
      <w:r w:rsidRPr="005D6408">
        <w:rPr>
          <w:rFonts w:ascii="Meiryo UI" w:eastAsia="Meiryo UI" w:hAnsi="Meiryo UI" w:cs="Meiryo UI"/>
          <w:b w:val="0"/>
          <w:sz w:val="24"/>
        </w:rPr>
        <w:t>関与する業種・業務の</w:t>
      </w:r>
      <w:r w:rsidRPr="005D6408">
        <w:rPr>
          <w:rFonts w:ascii="Meiryo UI" w:eastAsia="Meiryo UI" w:hAnsi="Meiryo UI" w:cs="Meiryo UI"/>
          <w:b w:val="0"/>
          <w:sz w:val="24"/>
        </w:rPr>
        <w:t>IT</w:t>
      </w:r>
      <w:r w:rsidRPr="005D6408">
        <w:rPr>
          <w:rFonts w:ascii="Meiryo UI" w:eastAsia="Meiryo UI" w:hAnsi="Meiryo UI" w:cs="Meiryo UI"/>
          <w:b w:val="0"/>
          <w:sz w:val="24"/>
        </w:rPr>
        <w:t>領域の課題点に対し解決策を提案した事がある</w:t>
      </w:r>
      <w:bookmarkEnd w:id="28"/>
      <w:r w:rsidRPr="005D6408">
        <w:rPr>
          <w:rFonts w:ascii="Meiryo UI" w:eastAsia="Meiryo UI" w:hAnsi="Meiryo UI" w:cs="Meiryo UI"/>
          <w:b w:val="0"/>
          <w:sz w:val="24"/>
        </w:rPr>
        <w:t xml:space="preserve"> </w:t>
      </w:r>
    </w:p>
    <w:p w:rsidR="00A77B3E" w:rsidRPr="005D6408" w:rsidRDefault="00DE27B2" w:rsidP="005D6408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29" w:name="___"/>
      <w:bookmarkStart w:id="30" w:name="_Toc499811968"/>
      <w:bookmarkEnd w:id="29"/>
      <w:r w:rsidRPr="005D6408">
        <w:rPr>
          <w:rFonts w:ascii="Meiryo UI" w:eastAsia="Meiryo UI" w:hAnsi="Meiryo UI" w:cs="Meiryo UI"/>
          <w:b w:val="0"/>
          <w:sz w:val="28"/>
        </w:rPr>
        <w:t>戦略</w:t>
      </w:r>
      <w:bookmarkEnd w:id="30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31" w:name="_________________"/>
      <w:bookmarkStart w:id="32" w:name="_Toc499811969"/>
      <w:bookmarkEnd w:id="31"/>
      <w:r w:rsidRPr="005D6408">
        <w:rPr>
          <w:rFonts w:ascii="Meiryo UI" w:eastAsia="Meiryo UI" w:hAnsi="Meiryo UI" w:cs="Meiryo UI"/>
          <w:b w:val="0"/>
          <w:i w:val="0"/>
          <w:sz w:val="24"/>
        </w:rPr>
        <w:t>（戦略）　市場機会の評価と選定</w:t>
      </w:r>
      <w:bookmarkEnd w:id="32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3" w:name="___________"/>
      <w:bookmarkStart w:id="34" w:name="_Toc499811970"/>
      <w:bookmarkEnd w:id="33"/>
      <w:r w:rsidRPr="005D6408">
        <w:rPr>
          <w:rFonts w:ascii="Meiryo UI" w:eastAsia="Meiryo UI" w:hAnsi="Meiryo UI" w:cs="Meiryo UI"/>
          <w:b w:val="0"/>
          <w:sz w:val="24"/>
        </w:rPr>
        <w:t>経営戦略マネジメント</w:t>
      </w:r>
      <w:bookmarkEnd w:id="34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35" w:name="______________"/>
      <w:bookmarkStart w:id="36" w:name="_Toc499811971"/>
      <w:bookmarkEnd w:id="35"/>
      <w:r w:rsidRPr="005D6408">
        <w:rPr>
          <w:rFonts w:ascii="Meiryo UI" w:eastAsia="Meiryo UI" w:hAnsi="Meiryo UI" w:cs="Meiryo UI"/>
          <w:b w:val="0"/>
          <w:i w:val="0"/>
          <w:sz w:val="24"/>
        </w:rPr>
        <w:t>（戦略）　マーケティング</w:t>
      </w:r>
      <w:bookmarkEnd w:id="36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7" w:name="____________2"/>
      <w:bookmarkStart w:id="38" w:name="_Toc499811972"/>
      <w:bookmarkEnd w:id="37"/>
      <w:r w:rsidRPr="005D6408">
        <w:rPr>
          <w:rFonts w:ascii="Meiryo UI" w:eastAsia="Meiryo UI" w:hAnsi="Meiryo UI" w:cs="Meiryo UI"/>
          <w:b w:val="0"/>
          <w:sz w:val="24"/>
        </w:rPr>
        <w:t>経営戦略マネジメント</w:t>
      </w:r>
      <w:bookmarkEnd w:id="38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39" w:name="________________"/>
      <w:bookmarkStart w:id="40" w:name="_Toc499811973"/>
      <w:bookmarkEnd w:id="39"/>
      <w:r w:rsidRPr="005D6408">
        <w:rPr>
          <w:rFonts w:ascii="Meiryo UI" w:eastAsia="Meiryo UI" w:hAnsi="Meiryo UI" w:cs="Meiryo UI"/>
          <w:b w:val="0"/>
          <w:i w:val="0"/>
          <w:sz w:val="24"/>
        </w:rPr>
        <w:t>（戦略）　製品・サービス戦略</w:t>
      </w:r>
      <w:bookmarkEnd w:id="40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1" w:name="____________3"/>
      <w:bookmarkStart w:id="42" w:name="_Toc499811974"/>
      <w:bookmarkEnd w:id="41"/>
      <w:r w:rsidRPr="005D6408">
        <w:rPr>
          <w:rFonts w:ascii="Meiryo UI" w:eastAsia="Meiryo UI" w:hAnsi="Meiryo UI" w:cs="Meiryo UI"/>
          <w:b w:val="0"/>
          <w:sz w:val="24"/>
        </w:rPr>
        <w:t>サービスマネジメント</w:t>
      </w:r>
      <w:bookmarkEnd w:id="42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3" w:name="____________4"/>
      <w:bookmarkStart w:id="44" w:name="_Toc499811975"/>
      <w:bookmarkEnd w:id="43"/>
      <w:r w:rsidRPr="005D6408">
        <w:rPr>
          <w:rFonts w:ascii="Meiryo UI" w:eastAsia="Meiryo UI" w:hAnsi="Meiryo UI" w:cs="Meiryo UI"/>
          <w:b w:val="0"/>
          <w:sz w:val="24"/>
        </w:rPr>
        <w:t>経営戦略マネジメント</w:t>
      </w:r>
      <w:bookmarkEnd w:id="44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45" w:name="__________________"/>
      <w:bookmarkStart w:id="46" w:name="_Toc499811976"/>
      <w:bookmarkEnd w:id="45"/>
      <w:r w:rsidRPr="005D6408">
        <w:rPr>
          <w:rFonts w:ascii="Meiryo UI" w:eastAsia="Meiryo UI" w:hAnsi="Meiryo UI" w:cs="Meiryo UI"/>
          <w:b w:val="0"/>
          <w:i w:val="0"/>
          <w:sz w:val="24"/>
        </w:rPr>
        <w:t>（戦略）　製品・サービス開発戦略</w:t>
      </w:r>
      <w:bookmarkEnd w:id="46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7" w:name="____________5"/>
      <w:bookmarkStart w:id="48" w:name="_Toc499811977"/>
      <w:bookmarkEnd w:id="47"/>
      <w:r w:rsidRPr="005D6408">
        <w:rPr>
          <w:rFonts w:ascii="Meiryo UI" w:eastAsia="Meiryo UI" w:hAnsi="Meiryo UI" w:cs="Meiryo UI"/>
          <w:b w:val="0"/>
          <w:sz w:val="24"/>
        </w:rPr>
        <w:t>技術戦略マネジメント</w:t>
      </w:r>
      <w:bookmarkEnd w:id="48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49" w:name="__________________2"/>
      <w:bookmarkStart w:id="50" w:name="_Toc499811978"/>
      <w:bookmarkEnd w:id="49"/>
      <w:r w:rsidRPr="005D6408">
        <w:rPr>
          <w:rFonts w:ascii="Meiryo UI" w:eastAsia="Meiryo UI" w:hAnsi="Meiryo UI" w:cs="Meiryo UI"/>
          <w:b w:val="0"/>
          <w:i w:val="0"/>
          <w:sz w:val="24"/>
        </w:rPr>
        <w:t>（戦略）　システム戦略立案手法</w:t>
      </w:r>
      <w:bookmarkEnd w:id="50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1" w:name="________2"/>
      <w:bookmarkStart w:id="52" w:name="_Toc499811979"/>
      <w:bookmarkEnd w:id="51"/>
      <w:r w:rsidRPr="005D6408">
        <w:rPr>
          <w:rFonts w:ascii="Meiryo UI" w:eastAsia="Meiryo UI" w:hAnsi="Meiryo UI" w:cs="Meiryo UI"/>
          <w:b w:val="0"/>
          <w:sz w:val="24"/>
        </w:rPr>
        <w:t>システム戦略</w:t>
      </w:r>
      <w:bookmarkEnd w:id="52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53" w:name="__________________3"/>
      <w:bookmarkStart w:id="54" w:name="_Toc499811980"/>
      <w:bookmarkEnd w:id="53"/>
      <w:r w:rsidRPr="005D6408">
        <w:rPr>
          <w:rFonts w:ascii="Meiryo UI" w:eastAsia="Meiryo UI" w:hAnsi="Meiryo UI" w:cs="Meiryo UI"/>
          <w:b w:val="0"/>
          <w:i w:val="0"/>
          <w:sz w:val="24"/>
        </w:rPr>
        <w:t>（戦略）　コンサルティング手法</w:t>
      </w:r>
      <w:bookmarkEnd w:id="54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5" w:name="_____"/>
      <w:bookmarkStart w:id="56" w:name="_Toc499811981"/>
      <w:bookmarkEnd w:id="55"/>
      <w:r w:rsidRPr="005D6408">
        <w:rPr>
          <w:rFonts w:ascii="Meiryo UI" w:eastAsia="Meiryo UI" w:hAnsi="Meiryo UI" w:cs="Meiryo UI"/>
          <w:b w:val="0"/>
          <w:sz w:val="24"/>
        </w:rPr>
        <w:t>企業活動</w:t>
      </w:r>
      <w:bookmarkEnd w:id="56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57" w:name="_______________"/>
      <w:bookmarkStart w:id="58" w:name="_Toc499811982"/>
      <w:bookmarkEnd w:id="57"/>
      <w:r w:rsidRPr="005D6408">
        <w:rPr>
          <w:rFonts w:ascii="Meiryo UI" w:eastAsia="Meiryo UI" w:hAnsi="Meiryo UI" w:cs="Meiryo UI"/>
          <w:b w:val="0"/>
          <w:i w:val="0"/>
          <w:sz w:val="24"/>
        </w:rPr>
        <w:t>（戦略）　業務動向把握手法</w:t>
      </w:r>
      <w:bookmarkEnd w:id="58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9" w:name="________3"/>
      <w:bookmarkStart w:id="60" w:name="_Toc499811983"/>
      <w:bookmarkEnd w:id="59"/>
      <w:r w:rsidRPr="005D6408">
        <w:rPr>
          <w:rFonts w:ascii="Meiryo UI" w:eastAsia="Meiryo UI" w:hAnsi="Meiryo UI" w:cs="Meiryo UI"/>
          <w:b w:val="0"/>
          <w:sz w:val="24"/>
        </w:rPr>
        <w:t>システム監査</w:t>
      </w:r>
      <w:bookmarkEnd w:id="60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1" w:name="________4"/>
      <w:bookmarkStart w:id="62" w:name="_Toc499811984"/>
      <w:bookmarkEnd w:id="61"/>
      <w:r w:rsidRPr="005D6408">
        <w:rPr>
          <w:rFonts w:ascii="Meiryo UI" w:eastAsia="Meiryo UI" w:hAnsi="Meiryo UI" w:cs="Meiryo UI"/>
          <w:b w:val="0"/>
          <w:sz w:val="24"/>
        </w:rPr>
        <w:t>システム企画</w:t>
      </w:r>
      <w:bookmarkEnd w:id="62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3" w:name="____________6"/>
      <w:bookmarkStart w:id="64" w:name="_Toc499811985"/>
      <w:bookmarkEnd w:id="63"/>
      <w:r w:rsidRPr="005D6408">
        <w:rPr>
          <w:rFonts w:ascii="Meiryo UI" w:eastAsia="Meiryo UI" w:hAnsi="Meiryo UI" w:cs="Meiryo UI"/>
          <w:b w:val="0"/>
          <w:sz w:val="24"/>
        </w:rPr>
        <w:t>ビジネスインダストリ</w:t>
      </w:r>
      <w:bookmarkEnd w:id="64"/>
    </w:p>
    <w:p w:rsidR="00A77B3E" w:rsidRPr="005D6408" w:rsidRDefault="00DE27B2" w:rsidP="005D6408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65" w:name="____2"/>
      <w:bookmarkStart w:id="66" w:name="_Toc499811986"/>
      <w:bookmarkEnd w:id="65"/>
      <w:r w:rsidRPr="005D6408">
        <w:rPr>
          <w:rFonts w:ascii="Meiryo UI" w:eastAsia="Meiryo UI" w:hAnsi="Meiryo UI" w:cs="Meiryo UI"/>
          <w:b w:val="0"/>
          <w:sz w:val="28"/>
        </w:rPr>
        <w:t>企画</w:t>
      </w:r>
      <w:bookmarkEnd w:id="66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67" w:name="__________________4"/>
      <w:bookmarkStart w:id="68" w:name="_Toc499811987"/>
      <w:bookmarkEnd w:id="67"/>
      <w:r w:rsidRPr="005D6408">
        <w:rPr>
          <w:rFonts w:ascii="Meiryo UI" w:eastAsia="Meiryo UI" w:hAnsi="Meiryo UI" w:cs="Meiryo UI"/>
          <w:b w:val="0"/>
          <w:i w:val="0"/>
          <w:sz w:val="24"/>
        </w:rPr>
        <w:t>（企画）　システム企画立案手法</w:t>
      </w:r>
      <w:bookmarkEnd w:id="68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9" w:name="________5"/>
      <w:bookmarkStart w:id="70" w:name="_Toc499811988"/>
      <w:bookmarkEnd w:id="69"/>
      <w:r w:rsidRPr="005D6408">
        <w:rPr>
          <w:rFonts w:ascii="Meiryo UI" w:eastAsia="Meiryo UI" w:hAnsi="Meiryo UI" w:cs="Meiryo UI"/>
          <w:b w:val="0"/>
          <w:sz w:val="24"/>
        </w:rPr>
        <w:t>システム企画</w:t>
      </w:r>
      <w:bookmarkEnd w:id="70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71" w:name="_____________"/>
      <w:bookmarkStart w:id="72" w:name="_Toc499811989"/>
      <w:bookmarkEnd w:id="71"/>
      <w:r w:rsidRPr="005D6408">
        <w:rPr>
          <w:rFonts w:ascii="Meiryo UI" w:eastAsia="Meiryo UI" w:hAnsi="Meiryo UI" w:cs="Meiryo UI"/>
          <w:b w:val="0"/>
          <w:i w:val="0"/>
          <w:sz w:val="24"/>
        </w:rPr>
        <w:t>（企画）　要求分析手法</w:t>
      </w:r>
      <w:bookmarkEnd w:id="72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3" w:name="________6"/>
      <w:bookmarkStart w:id="74" w:name="_Toc499811990"/>
      <w:bookmarkEnd w:id="73"/>
      <w:r w:rsidRPr="005D6408">
        <w:rPr>
          <w:rFonts w:ascii="Meiryo UI" w:eastAsia="Meiryo UI" w:hAnsi="Meiryo UI" w:cs="Meiryo UI"/>
          <w:b w:val="0"/>
          <w:sz w:val="24"/>
        </w:rPr>
        <w:t>システム企画</w:t>
      </w:r>
      <w:bookmarkEnd w:id="74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75" w:name="_________________2"/>
      <w:bookmarkStart w:id="76" w:name="_Toc499811991"/>
      <w:bookmarkEnd w:id="75"/>
      <w:r w:rsidRPr="005D6408">
        <w:rPr>
          <w:rFonts w:ascii="Meiryo UI" w:eastAsia="Meiryo UI" w:hAnsi="Meiryo UI" w:cs="Meiryo UI"/>
          <w:b w:val="0"/>
          <w:i w:val="0"/>
          <w:sz w:val="24"/>
        </w:rPr>
        <w:t>（企画）　非機能要件設計手法</w:t>
      </w:r>
      <w:bookmarkEnd w:id="76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7" w:name="________7"/>
      <w:bookmarkStart w:id="78" w:name="_Toc499811992"/>
      <w:bookmarkEnd w:id="77"/>
      <w:r w:rsidRPr="005D6408">
        <w:rPr>
          <w:rFonts w:ascii="Meiryo UI" w:eastAsia="Meiryo UI" w:hAnsi="Meiryo UI" w:cs="Meiryo UI"/>
          <w:b w:val="0"/>
          <w:sz w:val="24"/>
        </w:rPr>
        <w:t>システム企画</w:t>
      </w:r>
      <w:bookmarkEnd w:id="78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9" w:name="_________"/>
      <w:bookmarkStart w:id="80" w:name="_Toc499811993"/>
      <w:bookmarkEnd w:id="79"/>
      <w:r w:rsidRPr="005D6408">
        <w:rPr>
          <w:rFonts w:ascii="Meiryo UI" w:eastAsia="Meiryo UI" w:hAnsi="Meiryo UI" w:cs="Meiryo UI"/>
          <w:b w:val="0"/>
          <w:sz w:val="24"/>
        </w:rPr>
        <w:t>システム開発技術</w:t>
      </w:r>
      <w:bookmarkEnd w:id="80"/>
    </w:p>
    <w:p w:rsidR="00A77B3E" w:rsidRPr="005D6408" w:rsidRDefault="00DE27B2" w:rsidP="005D6408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81" w:name="____3"/>
      <w:bookmarkStart w:id="82" w:name="_Toc499811994"/>
      <w:bookmarkEnd w:id="81"/>
      <w:r w:rsidRPr="005D6408">
        <w:rPr>
          <w:rFonts w:ascii="Meiryo UI" w:eastAsia="Meiryo UI" w:hAnsi="Meiryo UI" w:cs="Meiryo UI"/>
          <w:b w:val="0"/>
          <w:sz w:val="28"/>
        </w:rPr>
        <w:t>実装</w:t>
      </w:r>
      <w:bookmarkEnd w:id="82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83" w:name="___________________2"/>
      <w:bookmarkStart w:id="84" w:name="_Toc499811995"/>
      <w:bookmarkEnd w:id="83"/>
      <w:r w:rsidRPr="005D6408">
        <w:rPr>
          <w:rFonts w:ascii="Meiryo UI" w:eastAsia="Meiryo UI" w:hAnsi="Meiryo UI" w:cs="Meiryo UI"/>
          <w:b w:val="0"/>
          <w:i w:val="0"/>
          <w:sz w:val="24"/>
        </w:rPr>
        <w:t>（実装）　アーキテクチャ設計手法</w:t>
      </w:r>
      <w:bookmarkEnd w:id="84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85" w:name="__________2"/>
      <w:bookmarkStart w:id="86" w:name="_Toc499811996"/>
      <w:bookmarkEnd w:id="85"/>
      <w:r w:rsidRPr="005D6408">
        <w:rPr>
          <w:rFonts w:ascii="Meiryo UI" w:eastAsia="Meiryo UI" w:hAnsi="Meiryo UI" w:cs="Meiryo UI"/>
          <w:b w:val="0"/>
          <w:sz w:val="24"/>
        </w:rPr>
        <w:t>システム構成要素</w:t>
      </w:r>
      <w:bookmarkEnd w:id="86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87" w:name="__________3"/>
      <w:bookmarkStart w:id="88" w:name="_Toc499811997"/>
      <w:bookmarkEnd w:id="87"/>
      <w:r w:rsidRPr="005D6408">
        <w:rPr>
          <w:rFonts w:ascii="Meiryo UI" w:eastAsia="Meiryo UI" w:hAnsi="Meiryo UI" w:cs="Meiryo UI"/>
          <w:b w:val="0"/>
          <w:sz w:val="24"/>
        </w:rPr>
        <w:t>システム開発技術</w:t>
      </w:r>
      <w:bookmarkEnd w:id="88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89" w:name="________8"/>
      <w:bookmarkStart w:id="90" w:name="_Toc499811998"/>
      <w:bookmarkEnd w:id="89"/>
      <w:r w:rsidRPr="005D6408">
        <w:rPr>
          <w:rFonts w:ascii="Meiryo UI" w:eastAsia="Meiryo UI" w:hAnsi="Meiryo UI" w:cs="Meiryo UI"/>
          <w:b w:val="0"/>
          <w:sz w:val="24"/>
        </w:rPr>
        <w:t>システム戦略</w:t>
      </w:r>
      <w:bookmarkEnd w:id="90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91" w:name="_______________________"/>
      <w:bookmarkStart w:id="92" w:name="_Toc499811999"/>
      <w:bookmarkEnd w:id="91"/>
      <w:r w:rsidRPr="005D6408">
        <w:rPr>
          <w:rFonts w:ascii="Meiryo UI" w:eastAsia="Meiryo UI" w:hAnsi="Meiryo UI" w:cs="Meiryo UI"/>
          <w:b w:val="0"/>
          <w:i w:val="0"/>
          <w:sz w:val="24"/>
        </w:rPr>
        <w:t>（実装）　ソフトウェアエンジニアリング手法</w:t>
      </w:r>
      <w:bookmarkEnd w:id="92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93" w:name="__________4"/>
      <w:bookmarkStart w:id="94" w:name="_Toc499812000"/>
      <w:bookmarkEnd w:id="93"/>
      <w:r w:rsidRPr="005D6408">
        <w:rPr>
          <w:rFonts w:ascii="Meiryo UI" w:eastAsia="Meiryo UI" w:hAnsi="Meiryo UI" w:cs="Meiryo UI"/>
          <w:b w:val="0"/>
          <w:sz w:val="24"/>
        </w:rPr>
        <w:t>システム開発技術</w:t>
      </w:r>
      <w:bookmarkEnd w:id="94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95" w:name="______________4"/>
      <w:bookmarkStart w:id="96" w:name="_Toc499812001"/>
      <w:bookmarkEnd w:id="95"/>
      <w:r w:rsidRPr="005D6408">
        <w:rPr>
          <w:rFonts w:ascii="Meiryo UI" w:eastAsia="Meiryo UI" w:hAnsi="Meiryo UI" w:cs="Meiryo UI"/>
          <w:b w:val="0"/>
          <w:sz w:val="24"/>
        </w:rPr>
        <w:t>ソフトウェア開発管理技術</w:t>
      </w:r>
      <w:bookmarkEnd w:id="96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97" w:name="___________________3"/>
      <w:bookmarkStart w:id="98" w:name="_Toc499812002"/>
      <w:bookmarkEnd w:id="97"/>
      <w:r w:rsidRPr="005D6408">
        <w:rPr>
          <w:rFonts w:ascii="Meiryo UI" w:eastAsia="Meiryo UI" w:hAnsi="Meiryo UI" w:cs="Meiryo UI"/>
          <w:b w:val="0"/>
          <w:i w:val="0"/>
          <w:sz w:val="24"/>
        </w:rPr>
        <w:t>（実装）　カスタマーサービス手法</w:t>
      </w:r>
      <w:bookmarkEnd w:id="98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99" w:name="__________5"/>
      <w:bookmarkStart w:id="100" w:name="_Toc499812003"/>
      <w:bookmarkEnd w:id="99"/>
      <w:r w:rsidRPr="005D6408">
        <w:rPr>
          <w:rFonts w:ascii="Meiryo UI" w:eastAsia="Meiryo UI" w:hAnsi="Meiryo UI" w:cs="Meiryo UI"/>
          <w:b w:val="0"/>
          <w:sz w:val="24"/>
        </w:rPr>
        <w:t>システム開発技術</w:t>
      </w:r>
      <w:bookmarkEnd w:id="100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01" w:name="___________________4"/>
      <w:bookmarkStart w:id="102" w:name="_Toc499812004"/>
      <w:bookmarkEnd w:id="101"/>
      <w:r w:rsidRPr="005D6408">
        <w:rPr>
          <w:rFonts w:ascii="Meiryo UI" w:eastAsia="Meiryo UI" w:hAnsi="Meiryo UI" w:cs="Meiryo UI"/>
          <w:b w:val="0"/>
          <w:i w:val="0"/>
          <w:sz w:val="24"/>
        </w:rPr>
        <w:t>（実装）　業務パッケージ活用手法</w:t>
      </w:r>
      <w:bookmarkEnd w:id="102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03" w:name="________9"/>
      <w:bookmarkStart w:id="104" w:name="_Toc499812005"/>
      <w:bookmarkEnd w:id="103"/>
      <w:r w:rsidRPr="005D6408">
        <w:rPr>
          <w:rFonts w:ascii="Meiryo UI" w:eastAsia="Meiryo UI" w:hAnsi="Meiryo UI" w:cs="Meiryo UI"/>
          <w:b w:val="0"/>
          <w:sz w:val="24"/>
        </w:rPr>
        <w:t>システム企画</w:t>
      </w:r>
      <w:bookmarkEnd w:id="104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05" w:name="____________7"/>
      <w:bookmarkStart w:id="106" w:name="_Toc499812006"/>
      <w:bookmarkEnd w:id="105"/>
      <w:r w:rsidRPr="005D6408">
        <w:rPr>
          <w:rFonts w:ascii="Meiryo UI" w:eastAsia="Meiryo UI" w:hAnsi="Meiryo UI" w:cs="Meiryo UI"/>
          <w:b w:val="0"/>
          <w:sz w:val="24"/>
        </w:rPr>
        <w:t>ビジネスインダストリ</w:t>
      </w:r>
      <w:bookmarkEnd w:id="106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07" w:name="__________________5"/>
      <w:bookmarkStart w:id="108" w:name="_Toc499812007"/>
      <w:bookmarkEnd w:id="107"/>
      <w:r w:rsidRPr="005D6408">
        <w:rPr>
          <w:rFonts w:ascii="Meiryo UI" w:eastAsia="Meiryo UI" w:hAnsi="Meiryo UI" w:cs="Meiryo UI"/>
          <w:b w:val="0"/>
          <w:i w:val="0"/>
          <w:sz w:val="24"/>
        </w:rPr>
        <w:t>（実装）　データマイニング手法</w:t>
      </w:r>
      <w:bookmarkEnd w:id="108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09" w:name="______2"/>
      <w:bookmarkStart w:id="110" w:name="_Toc499812008"/>
      <w:bookmarkEnd w:id="109"/>
      <w:r w:rsidRPr="005D6408">
        <w:rPr>
          <w:rFonts w:ascii="Meiryo UI" w:eastAsia="Meiryo UI" w:hAnsi="Meiryo UI" w:cs="Meiryo UI"/>
          <w:b w:val="0"/>
          <w:sz w:val="24"/>
        </w:rPr>
        <w:t>基礎理論</w:t>
      </w:r>
      <w:bookmarkEnd w:id="110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11" w:name="________10"/>
      <w:bookmarkStart w:id="112" w:name="_Toc499812009"/>
      <w:bookmarkEnd w:id="111"/>
      <w:r w:rsidRPr="005D6408">
        <w:rPr>
          <w:rFonts w:ascii="Meiryo UI" w:eastAsia="Meiryo UI" w:hAnsi="Meiryo UI" w:cs="Meiryo UI"/>
          <w:b w:val="0"/>
          <w:sz w:val="24"/>
        </w:rPr>
        <w:t>データベース</w:t>
      </w:r>
      <w:bookmarkEnd w:id="112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13" w:name="____________"/>
      <w:bookmarkStart w:id="114" w:name="_Toc499812010"/>
      <w:bookmarkEnd w:id="113"/>
      <w:r w:rsidRPr="005D6408">
        <w:rPr>
          <w:rFonts w:ascii="Meiryo UI" w:eastAsia="Meiryo UI" w:hAnsi="Meiryo UI" w:cs="Meiryo UI"/>
          <w:b w:val="0"/>
          <w:i w:val="0"/>
          <w:sz w:val="24"/>
        </w:rPr>
        <w:t>（実装）　見積り手法</w:t>
      </w:r>
      <w:bookmarkEnd w:id="114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15" w:name="______________5"/>
      <w:bookmarkStart w:id="116" w:name="_Toc499812011"/>
      <w:bookmarkEnd w:id="115"/>
      <w:r w:rsidRPr="005D6408">
        <w:rPr>
          <w:rFonts w:ascii="Meiryo UI" w:eastAsia="Meiryo UI" w:hAnsi="Meiryo UI" w:cs="Meiryo UI"/>
          <w:b w:val="0"/>
          <w:sz w:val="24"/>
        </w:rPr>
        <w:t>プロジェクトマネジメント</w:t>
      </w:r>
      <w:bookmarkEnd w:id="116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17" w:name="_____________________"/>
      <w:bookmarkStart w:id="118" w:name="_Toc499812012"/>
      <w:bookmarkEnd w:id="117"/>
      <w:r w:rsidRPr="005D6408">
        <w:rPr>
          <w:rFonts w:ascii="Meiryo UI" w:eastAsia="Meiryo UI" w:hAnsi="Meiryo UI" w:cs="Meiryo UI"/>
          <w:b w:val="0"/>
          <w:i w:val="0"/>
          <w:sz w:val="24"/>
        </w:rPr>
        <w:t>（実装）　プロジェクトマネジメント手法</w:t>
      </w:r>
      <w:bookmarkEnd w:id="118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19" w:name="______________6"/>
      <w:bookmarkStart w:id="120" w:name="_Toc499812013"/>
      <w:bookmarkEnd w:id="119"/>
      <w:r w:rsidRPr="005D6408">
        <w:rPr>
          <w:rFonts w:ascii="Meiryo UI" w:eastAsia="Meiryo UI" w:hAnsi="Meiryo UI" w:cs="Meiryo UI"/>
          <w:b w:val="0"/>
          <w:sz w:val="24"/>
        </w:rPr>
        <w:t>プロジェクトマネジメント</w:t>
      </w:r>
      <w:bookmarkEnd w:id="120"/>
    </w:p>
    <w:p w:rsidR="00A77B3E" w:rsidRPr="005D6408" w:rsidRDefault="00DE27B2" w:rsidP="005D6408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121" w:name="____"/>
      <w:bookmarkStart w:id="122" w:name="_Toc499812014"/>
      <w:bookmarkEnd w:id="121"/>
      <w:r w:rsidRPr="005D6408">
        <w:rPr>
          <w:rFonts w:ascii="Meiryo UI" w:eastAsia="Meiryo UI" w:hAnsi="Meiryo UI" w:cs="Meiryo UI"/>
          <w:b w:val="0"/>
          <w:sz w:val="28"/>
        </w:rPr>
        <w:t>利活用</w:t>
      </w:r>
      <w:bookmarkEnd w:id="122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123" w:name="___________________5"/>
      <w:bookmarkStart w:id="124" w:name="_Toc499812015"/>
      <w:bookmarkEnd w:id="123"/>
      <w:r w:rsidRPr="005D6408">
        <w:rPr>
          <w:rFonts w:ascii="Meiryo UI" w:eastAsia="Meiryo UI" w:hAnsi="Meiryo UI" w:cs="Meiryo UI"/>
          <w:b w:val="0"/>
          <w:i w:val="0"/>
          <w:sz w:val="24"/>
        </w:rPr>
        <w:t>（利活用）　サービスマネジメント</w:t>
      </w:r>
      <w:bookmarkEnd w:id="124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25" w:name="____________8"/>
      <w:bookmarkStart w:id="126" w:name="_Toc499812016"/>
      <w:bookmarkEnd w:id="125"/>
      <w:r w:rsidRPr="005D6408">
        <w:rPr>
          <w:rFonts w:ascii="Meiryo UI" w:eastAsia="Meiryo UI" w:hAnsi="Meiryo UI" w:cs="Meiryo UI"/>
          <w:b w:val="0"/>
          <w:sz w:val="24"/>
        </w:rPr>
        <w:t>サービスマネジメント</w:t>
      </w:r>
      <w:bookmarkEnd w:id="126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27" w:name="___________________6"/>
      <w:bookmarkStart w:id="128" w:name="_Toc499812017"/>
      <w:bookmarkEnd w:id="127"/>
      <w:r w:rsidRPr="005D6408">
        <w:rPr>
          <w:rFonts w:ascii="Meiryo UI" w:eastAsia="Meiryo UI" w:hAnsi="Meiryo UI" w:cs="Meiryo UI"/>
          <w:b w:val="0"/>
          <w:i w:val="0"/>
          <w:sz w:val="24"/>
        </w:rPr>
        <w:t>（利活用）　サービスの設計・移行</w:t>
      </w:r>
      <w:bookmarkEnd w:id="128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29" w:name="____________9"/>
      <w:bookmarkStart w:id="130" w:name="_Toc499812018"/>
      <w:bookmarkEnd w:id="129"/>
      <w:r w:rsidRPr="005D6408">
        <w:rPr>
          <w:rFonts w:ascii="Meiryo UI" w:eastAsia="Meiryo UI" w:hAnsi="Meiryo UI" w:cs="Meiryo UI"/>
          <w:b w:val="0"/>
          <w:sz w:val="24"/>
        </w:rPr>
        <w:t>サービスマネジメント</w:t>
      </w:r>
      <w:bookmarkEnd w:id="130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31" w:name="______________________"/>
      <w:bookmarkStart w:id="132" w:name="_Toc499812019"/>
      <w:bookmarkEnd w:id="131"/>
      <w:r w:rsidRPr="005D6408">
        <w:rPr>
          <w:rFonts w:ascii="Meiryo UI" w:eastAsia="Meiryo UI" w:hAnsi="Meiryo UI" w:cs="Meiryo UI"/>
          <w:b w:val="0"/>
          <w:i w:val="0"/>
          <w:sz w:val="24"/>
        </w:rPr>
        <w:t>（利活用）　サービスマネジメントプロセス</w:t>
      </w:r>
      <w:bookmarkEnd w:id="132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33" w:name="____________10"/>
      <w:bookmarkStart w:id="134" w:name="_Toc499812020"/>
      <w:bookmarkEnd w:id="133"/>
      <w:r w:rsidRPr="005D6408">
        <w:rPr>
          <w:rFonts w:ascii="Meiryo UI" w:eastAsia="Meiryo UI" w:hAnsi="Meiryo UI" w:cs="Meiryo UI"/>
          <w:b w:val="0"/>
          <w:sz w:val="24"/>
        </w:rPr>
        <w:t>サービスマネジメント</w:t>
      </w:r>
      <w:bookmarkEnd w:id="134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35" w:name="________________2"/>
      <w:bookmarkStart w:id="136" w:name="_Toc499812021"/>
      <w:bookmarkEnd w:id="135"/>
      <w:r w:rsidRPr="005D6408">
        <w:rPr>
          <w:rFonts w:ascii="Meiryo UI" w:eastAsia="Meiryo UI" w:hAnsi="Meiryo UI" w:cs="Meiryo UI"/>
          <w:b w:val="0"/>
          <w:i w:val="0"/>
          <w:sz w:val="24"/>
        </w:rPr>
        <w:t>（利活用）　サービスの運用</w:t>
      </w:r>
      <w:bookmarkEnd w:id="136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37" w:name="____________11"/>
      <w:bookmarkStart w:id="138" w:name="_Toc499812022"/>
      <w:bookmarkEnd w:id="137"/>
      <w:r w:rsidRPr="005D6408">
        <w:rPr>
          <w:rFonts w:ascii="Meiryo UI" w:eastAsia="Meiryo UI" w:hAnsi="Meiryo UI" w:cs="Meiryo UI"/>
          <w:b w:val="0"/>
          <w:sz w:val="24"/>
        </w:rPr>
        <w:t>サービスマネジメント</w:t>
      </w:r>
      <w:bookmarkEnd w:id="138"/>
    </w:p>
    <w:p w:rsidR="00A77B3E" w:rsidRPr="005D6408" w:rsidRDefault="00DE27B2" w:rsidP="005D6408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139" w:name="______3"/>
      <w:bookmarkStart w:id="140" w:name="_Toc499812023"/>
      <w:bookmarkEnd w:id="139"/>
      <w:r w:rsidRPr="005D6408">
        <w:rPr>
          <w:rFonts w:ascii="Meiryo UI" w:eastAsia="Meiryo UI" w:hAnsi="Meiryo UI" w:cs="Meiryo UI"/>
          <w:b w:val="0"/>
          <w:sz w:val="28"/>
        </w:rPr>
        <w:t>支援活動</w:t>
      </w:r>
      <w:bookmarkEnd w:id="140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141" w:name="___________________"/>
      <w:bookmarkStart w:id="142" w:name="_Toc499812024"/>
      <w:bookmarkEnd w:id="141"/>
      <w:r w:rsidRPr="005D6408">
        <w:rPr>
          <w:rFonts w:ascii="Meiryo UI" w:eastAsia="Meiryo UI" w:hAnsi="Meiryo UI" w:cs="Meiryo UI"/>
          <w:b w:val="0"/>
          <w:i w:val="0"/>
          <w:sz w:val="24"/>
        </w:rPr>
        <w:t>（支援活動）　品質マネジメント手法</w:t>
      </w:r>
      <w:bookmarkEnd w:id="142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43" w:name="__________6"/>
      <w:bookmarkStart w:id="144" w:name="_Toc499812025"/>
      <w:bookmarkEnd w:id="143"/>
      <w:r w:rsidRPr="005D6408">
        <w:rPr>
          <w:rFonts w:ascii="Meiryo UI" w:eastAsia="Meiryo UI" w:hAnsi="Meiryo UI" w:cs="Meiryo UI"/>
          <w:b w:val="0"/>
          <w:sz w:val="24"/>
        </w:rPr>
        <w:t>システム開発技術</w:t>
      </w:r>
      <w:bookmarkEnd w:id="144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45" w:name="______________7"/>
      <w:bookmarkStart w:id="146" w:name="_Toc499812026"/>
      <w:bookmarkEnd w:id="145"/>
      <w:r w:rsidRPr="005D6408">
        <w:rPr>
          <w:rFonts w:ascii="Meiryo UI" w:eastAsia="Meiryo UI" w:hAnsi="Meiryo UI" w:cs="Meiryo UI"/>
          <w:b w:val="0"/>
          <w:sz w:val="24"/>
        </w:rPr>
        <w:t>プロジェクトマネジメント</w:t>
      </w:r>
      <w:bookmarkEnd w:id="146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47" w:name="______4"/>
      <w:bookmarkStart w:id="148" w:name="_Toc499812027"/>
      <w:bookmarkEnd w:id="147"/>
      <w:r w:rsidRPr="005D6408">
        <w:rPr>
          <w:rFonts w:ascii="Meiryo UI" w:eastAsia="Meiryo UI" w:hAnsi="Meiryo UI" w:cs="Meiryo UI"/>
          <w:b w:val="0"/>
          <w:sz w:val="24"/>
        </w:rPr>
        <w:t>企業活動</w:t>
      </w:r>
      <w:bookmarkEnd w:id="148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49" w:name="____________________"/>
      <w:bookmarkStart w:id="150" w:name="_Toc499812028"/>
      <w:bookmarkEnd w:id="149"/>
      <w:r w:rsidRPr="005D6408">
        <w:rPr>
          <w:rFonts w:ascii="Meiryo UI" w:eastAsia="Meiryo UI" w:hAnsi="Meiryo UI" w:cs="Meiryo UI"/>
          <w:b w:val="0"/>
          <w:i w:val="0"/>
          <w:sz w:val="24"/>
        </w:rPr>
        <w:t>（支援活動）　リスクマネジメント手法</w:t>
      </w:r>
      <w:bookmarkEnd w:id="150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51" w:name="________11"/>
      <w:bookmarkStart w:id="152" w:name="_Toc499812029"/>
      <w:bookmarkEnd w:id="151"/>
      <w:r w:rsidRPr="005D6408">
        <w:rPr>
          <w:rFonts w:ascii="Meiryo UI" w:eastAsia="Meiryo UI" w:hAnsi="Meiryo UI" w:cs="Meiryo UI"/>
          <w:b w:val="0"/>
          <w:sz w:val="24"/>
        </w:rPr>
        <w:t>セキュリティ</w:t>
      </w:r>
      <w:bookmarkEnd w:id="152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53" w:name="______________8"/>
      <w:bookmarkStart w:id="154" w:name="_Toc499812030"/>
      <w:bookmarkEnd w:id="153"/>
      <w:r w:rsidRPr="005D6408">
        <w:rPr>
          <w:rFonts w:ascii="Meiryo UI" w:eastAsia="Meiryo UI" w:hAnsi="Meiryo UI" w:cs="Meiryo UI"/>
          <w:b w:val="0"/>
          <w:sz w:val="24"/>
        </w:rPr>
        <w:t>プロジェクトマネジメント</w:t>
      </w:r>
      <w:bookmarkEnd w:id="154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55" w:name="______5"/>
      <w:bookmarkStart w:id="156" w:name="_Toc499812031"/>
      <w:bookmarkEnd w:id="155"/>
      <w:r w:rsidRPr="005D6408">
        <w:rPr>
          <w:rFonts w:ascii="Meiryo UI" w:eastAsia="Meiryo UI" w:hAnsi="Meiryo UI" w:cs="Meiryo UI"/>
          <w:b w:val="0"/>
          <w:sz w:val="24"/>
        </w:rPr>
        <w:t>企業活動</w:t>
      </w:r>
      <w:bookmarkEnd w:id="156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57" w:name="________IT______"/>
      <w:bookmarkStart w:id="158" w:name="_Toc499812032"/>
      <w:bookmarkEnd w:id="157"/>
      <w:r w:rsidRPr="005D6408">
        <w:rPr>
          <w:rFonts w:ascii="Meiryo UI" w:eastAsia="Meiryo UI" w:hAnsi="Meiryo UI" w:cs="Meiryo UI"/>
          <w:b w:val="0"/>
          <w:i w:val="0"/>
          <w:sz w:val="24"/>
        </w:rPr>
        <w:t xml:space="preserve">（支援活動）　</w:t>
      </w:r>
      <w:r w:rsidRPr="005D6408">
        <w:rPr>
          <w:rFonts w:ascii="Meiryo UI" w:eastAsia="Meiryo UI" w:hAnsi="Meiryo UI" w:cs="Meiryo UI"/>
          <w:b w:val="0"/>
          <w:i w:val="0"/>
          <w:sz w:val="24"/>
        </w:rPr>
        <w:t>IT</w:t>
      </w:r>
      <w:r w:rsidRPr="005D6408">
        <w:rPr>
          <w:rFonts w:ascii="Meiryo UI" w:eastAsia="Meiryo UI" w:hAnsi="Meiryo UI" w:cs="Meiryo UI"/>
          <w:b w:val="0"/>
          <w:i w:val="0"/>
          <w:sz w:val="24"/>
        </w:rPr>
        <w:t>ガバナンス</w:t>
      </w:r>
      <w:bookmarkEnd w:id="158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59" w:name="________12"/>
      <w:bookmarkStart w:id="160" w:name="_Toc499812033"/>
      <w:bookmarkEnd w:id="159"/>
      <w:r w:rsidRPr="005D6408">
        <w:rPr>
          <w:rFonts w:ascii="Meiryo UI" w:eastAsia="Meiryo UI" w:hAnsi="Meiryo UI" w:cs="Meiryo UI"/>
          <w:b w:val="0"/>
          <w:sz w:val="24"/>
        </w:rPr>
        <w:t>システム監査</w:t>
      </w:r>
      <w:bookmarkEnd w:id="160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61" w:name="________________3"/>
      <w:bookmarkStart w:id="162" w:name="_Toc499812034"/>
      <w:bookmarkEnd w:id="161"/>
      <w:r w:rsidRPr="005D6408">
        <w:rPr>
          <w:rFonts w:ascii="Meiryo UI" w:eastAsia="Meiryo UI" w:hAnsi="Meiryo UI" w:cs="Meiryo UI"/>
          <w:b w:val="0"/>
          <w:i w:val="0"/>
          <w:sz w:val="24"/>
        </w:rPr>
        <w:t>（支援活動）　資産管理手法</w:t>
      </w:r>
      <w:bookmarkEnd w:id="162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63" w:name="______________9"/>
      <w:bookmarkStart w:id="164" w:name="_Toc499812035"/>
      <w:bookmarkEnd w:id="163"/>
      <w:r w:rsidRPr="005D6408">
        <w:rPr>
          <w:rFonts w:ascii="Meiryo UI" w:eastAsia="Meiryo UI" w:hAnsi="Meiryo UI" w:cs="Meiryo UI"/>
          <w:b w:val="0"/>
          <w:sz w:val="24"/>
        </w:rPr>
        <w:t>ソフトウェア開発管理技術</w:t>
      </w:r>
      <w:bookmarkEnd w:id="164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65" w:name="______6"/>
      <w:bookmarkStart w:id="166" w:name="_Toc499812036"/>
      <w:bookmarkEnd w:id="165"/>
      <w:r w:rsidRPr="005D6408">
        <w:rPr>
          <w:rFonts w:ascii="Meiryo UI" w:eastAsia="Meiryo UI" w:hAnsi="Meiryo UI" w:cs="Meiryo UI"/>
          <w:b w:val="0"/>
          <w:sz w:val="24"/>
        </w:rPr>
        <w:t>企業活動</w:t>
      </w:r>
      <w:bookmarkEnd w:id="166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67" w:name="________________________2"/>
      <w:bookmarkStart w:id="168" w:name="_Toc499812037"/>
      <w:bookmarkEnd w:id="167"/>
      <w:r w:rsidRPr="005D6408">
        <w:rPr>
          <w:rFonts w:ascii="Meiryo UI" w:eastAsia="Meiryo UI" w:hAnsi="Meiryo UI" w:cs="Meiryo UI"/>
          <w:b w:val="0"/>
          <w:i w:val="0"/>
          <w:sz w:val="24"/>
        </w:rPr>
        <w:t>（支援活動）　ファシリティマネジメント手法</w:t>
      </w:r>
      <w:bookmarkEnd w:id="168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69" w:name="____________12"/>
      <w:bookmarkStart w:id="170" w:name="_Toc499812038"/>
      <w:bookmarkEnd w:id="169"/>
      <w:r w:rsidRPr="005D6408">
        <w:rPr>
          <w:rFonts w:ascii="Meiryo UI" w:eastAsia="Meiryo UI" w:hAnsi="Meiryo UI" w:cs="Meiryo UI"/>
          <w:b w:val="0"/>
          <w:sz w:val="24"/>
        </w:rPr>
        <w:t>サービスマネジメント</w:t>
      </w:r>
      <w:bookmarkEnd w:id="170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71" w:name="________________4"/>
      <w:bookmarkStart w:id="172" w:name="_Toc499812039"/>
      <w:bookmarkEnd w:id="171"/>
      <w:r w:rsidRPr="005D6408">
        <w:rPr>
          <w:rFonts w:ascii="Meiryo UI" w:eastAsia="Meiryo UI" w:hAnsi="Meiryo UI" w:cs="Meiryo UI"/>
          <w:b w:val="0"/>
          <w:i w:val="0"/>
          <w:sz w:val="24"/>
        </w:rPr>
        <w:t>（支援活動）　事業継続計画</w:t>
      </w:r>
      <w:bookmarkEnd w:id="172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73" w:name="____________13"/>
      <w:bookmarkStart w:id="174" w:name="_Toc499812040"/>
      <w:bookmarkEnd w:id="173"/>
      <w:r w:rsidRPr="005D6408">
        <w:rPr>
          <w:rFonts w:ascii="Meiryo UI" w:eastAsia="Meiryo UI" w:hAnsi="Meiryo UI" w:cs="Meiryo UI"/>
          <w:b w:val="0"/>
          <w:sz w:val="24"/>
        </w:rPr>
        <w:t>サービスマネジメント</w:t>
      </w:r>
      <w:bookmarkEnd w:id="174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75" w:name="______7"/>
      <w:bookmarkStart w:id="176" w:name="_Toc499812041"/>
      <w:bookmarkEnd w:id="175"/>
      <w:r w:rsidRPr="005D6408">
        <w:rPr>
          <w:rFonts w:ascii="Meiryo UI" w:eastAsia="Meiryo UI" w:hAnsi="Meiryo UI" w:cs="Meiryo UI"/>
          <w:b w:val="0"/>
          <w:sz w:val="24"/>
        </w:rPr>
        <w:t>企業活動</w:t>
      </w:r>
      <w:bookmarkEnd w:id="176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77" w:name="__________________6"/>
      <w:bookmarkStart w:id="178" w:name="_Toc499812042"/>
      <w:bookmarkEnd w:id="177"/>
      <w:r w:rsidRPr="005D6408">
        <w:rPr>
          <w:rFonts w:ascii="Meiryo UI" w:eastAsia="Meiryo UI" w:hAnsi="Meiryo UI" w:cs="Meiryo UI"/>
          <w:b w:val="0"/>
          <w:i w:val="0"/>
          <w:sz w:val="24"/>
        </w:rPr>
        <w:t>（支援活動）　システム監査手法</w:t>
      </w:r>
      <w:bookmarkEnd w:id="178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79" w:name="________13"/>
      <w:bookmarkStart w:id="180" w:name="_Toc499812043"/>
      <w:bookmarkEnd w:id="179"/>
      <w:r w:rsidRPr="005D6408">
        <w:rPr>
          <w:rFonts w:ascii="Meiryo UI" w:eastAsia="Meiryo UI" w:hAnsi="Meiryo UI" w:cs="Meiryo UI"/>
          <w:b w:val="0"/>
          <w:sz w:val="24"/>
        </w:rPr>
        <w:t>システム監査</w:t>
      </w:r>
      <w:bookmarkEnd w:id="180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81" w:name="___________________7"/>
      <w:bookmarkStart w:id="182" w:name="_Toc499812044"/>
      <w:bookmarkEnd w:id="181"/>
      <w:r w:rsidRPr="005D6408">
        <w:rPr>
          <w:rFonts w:ascii="Meiryo UI" w:eastAsia="Meiryo UI" w:hAnsi="Meiryo UI" w:cs="Meiryo UI"/>
          <w:b w:val="0"/>
          <w:i w:val="0"/>
          <w:sz w:val="24"/>
        </w:rPr>
        <w:t>（支援活動）　標準化・再利用手法</w:t>
      </w:r>
      <w:bookmarkEnd w:id="182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83" w:name="______________10"/>
      <w:bookmarkStart w:id="184" w:name="_Toc499812045"/>
      <w:bookmarkEnd w:id="183"/>
      <w:r w:rsidRPr="005D6408">
        <w:rPr>
          <w:rFonts w:ascii="Meiryo UI" w:eastAsia="Meiryo UI" w:hAnsi="Meiryo UI" w:cs="Meiryo UI"/>
          <w:b w:val="0"/>
          <w:sz w:val="24"/>
        </w:rPr>
        <w:t>ソフトウェア開発管理技術</w:t>
      </w:r>
      <w:bookmarkEnd w:id="184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85" w:name="____4"/>
      <w:bookmarkStart w:id="186" w:name="_Toc499812046"/>
      <w:bookmarkEnd w:id="185"/>
      <w:r w:rsidRPr="005D6408">
        <w:rPr>
          <w:rFonts w:ascii="Meiryo UI" w:eastAsia="Meiryo UI" w:hAnsi="Meiryo UI" w:cs="Meiryo UI"/>
          <w:b w:val="0"/>
          <w:sz w:val="24"/>
        </w:rPr>
        <w:t>法務</w:t>
      </w:r>
      <w:bookmarkEnd w:id="186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87" w:name="____________________2"/>
      <w:bookmarkStart w:id="188" w:name="_Toc499812047"/>
      <w:bookmarkEnd w:id="187"/>
      <w:r w:rsidRPr="005D6408">
        <w:rPr>
          <w:rFonts w:ascii="Meiryo UI" w:eastAsia="Meiryo UI" w:hAnsi="Meiryo UI" w:cs="Meiryo UI"/>
          <w:b w:val="0"/>
          <w:i w:val="0"/>
          <w:sz w:val="24"/>
        </w:rPr>
        <w:t>（支援活動）　人材育成・教育・研修</w:t>
      </w:r>
      <w:bookmarkEnd w:id="188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89" w:name="__________________7"/>
      <w:bookmarkStart w:id="190" w:name="_Toc499812048"/>
      <w:bookmarkEnd w:id="189"/>
      <w:r w:rsidRPr="005D6408">
        <w:rPr>
          <w:rFonts w:ascii="Meiryo UI" w:eastAsia="Meiryo UI" w:hAnsi="Meiryo UI" w:cs="Meiryo UI"/>
          <w:b w:val="0"/>
          <w:i w:val="0"/>
          <w:sz w:val="24"/>
        </w:rPr>
        <w:t>（支援活動）　情報セキュリティ</w:t>
      </w:r>
      <w:bookmarkEnd w:id="190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91" w:name="________________5"/>
      <w:bookmarkStart w:id="192" w:name="_Toc499812049"/>
      <w:bookmarkEnd w:id="191"/>
      <w:r w:rsidRPr="005D6408">
        <w:rPr>
          <w:rFonts w:ascii="Meiryo UI" w:eastAsia="Meiryo UI" w:hAnsi="Meiryo UI" w:cs="Meiryo UI"/>
          <w:b w:val="0"/>
          <w:sz w:val="24"/>
        </w:rPr>
        <w:t>情報セキュリティ監査契約手法</w:t>
      </w:r>
      <w:bookmarkEnd w:id="192"/>
    </w:p>
    <w:p w:rsidR="00A77B3E" w:rsidRPr="005D6408" w:rsidRDefault="00DE27B2" w:rsidP="005D6408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193" w:name="______8"/>
      <w:bookmarkStart w:id="194" w:name="_Toc499812050"/>
      <w:bookmarkEnd w:id="193"/>
      <w:r w:rsidRPr="005D6408">
        <w:rPr>
          <w:rFonts w:ascii="Meiryo UI" w:eastAsia="Meiryo UI" w:hAnsi="Meiryo UI" w:cs="Meiryo UI"/>
          <w:b w:val="0"/>
          <w:sz w:val="28"/>
        </w:rPr>
        <w:t>システム</w:t>
      </w:r>
      <w:bookmarkEnd w:id="194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195" w:name="________14"/>
      <w:bookmarkStart w:id="196" w:name="_Toc499812051"/>
      <w:bookmarkEnd w:id="195"/>
      <w:r w:rsidRPr="005D6408">
        <w:rPr>
          <w:rFonts w:ascii="Meiryo UI" w:eastAsia="Meiryo UI" w:hAnsi="Meiryo UI" w:cs="Meiryo UI"/>
          <w:b w:val="0"/>
          <w:i w:val="0"/>
          <w:sz w:val="24"/>
        </w:rPr>
        <w:t>ソフトウェア</w:t>
      </w:r>
      <w:bookmarkEnd w:id="196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97" w:name="_____________________2"/>
      <w:bookmarkStart w:id="198" w:name="_Toc499812052"/>
      <w:bookmarkEnd w:id="197"/>
      <w:r w:rsidRPr="005D6408">
        <w:rPr>
          <w:rFonts w:ascii="Meiryo UI" w:eastAsia="Meiryo UI" w:hAnsi="Meiryo UI" w:cs="Meiryo UI"/>
          <w:b w:val="0"/>
          <w:sz w:val="24"/>
        </w:rPr>
        <w:t>（システム）　ソフトウェアの基礎技術</w:t>
      </w:r>
      <w:bookmarkEnd w:id="198"/>
      <w:r w:rsidRPr="005D6408">
        <w:rPr>
          <w:rFonts w:ascii="Meiryo UI" w:eastAsia="Meiryo UI" w:hAnsi="Meiryo UI" w:cs="Meiryo UI"/>
          <w:b w:val="0"/>
          <w:sz w:val="24"/>
        </w:rPr>
        <w:tab/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99" w:name="________________6"/>
      <w:bookmarkEnd w:id="199"/>
      <w:r w:rsidRPr="005D6408">
        <w:rPr>
          <w:rFonts w:ascii="Meiryo UI" w:eastAsia="Meiryo UI" w:hAnsi="Meiryo UI" w:cs="Meiryo UI"/>
          <w:b w:val="0"/>
          <w:sz w:val="24"/>
        </w:rPr>
        <w:t>アルゴリズムとプログラミング</w:t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00" w:name="________15"/>
      <w:bookmarkEnd w:id="200"/>
      <w:r w:rsidRPr="005D6408">
        <w:rPr>
          <w:rFonts w:ascii="Meiryo UI" w:eastAsia="Meiryo UI" w:hAnsi="Meiryo UI" w:cs="Meiryo UI"/>
          <w:b w:val="0"/>
          <w:sz w:val="24"/>
        </w:rPr>
        <w:t>ソフトウェア</w:t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01" w:name="_____________________3"/>
      <w:bookmarkStart w:id="202" w:name="_Toc499812053"/>
      <w:bookmarkEnd w:id="201"/>
      <w:r w:rsidRPr="005D6408">
        <w:rPr>
          <w:rFonts w:ascii="Meiryo UI" w:eastAsia="Meiryo UI" w:hAnsi="Meiryo UI" w:cs="Meiryo UI"/>
          <w:b w:val="0"/>
          <w:sz w:val="24"/>
        </w:rPr>
        <w:t>（システム）　ソフトウェアの構築技術</w:t>
      </w:r>
      <w:bookmarkEnd w:id="202"/>
      <w:r w:rsidRPr="005D6408">
        <w:rPr>
          <w:rFonts w:ascii="Meiryo UI" w:eastAsia="Meiryo UI" w:hAnsi="Meiryo UI" w:cs="Meiryo UI"/>
          <w:b w:val="0"/>
          <w:sz w:val="24"/>
        </w:rPr>
        <w:tab/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03" w:name="__________7"/>
      <w:bookmarkEnd w:id="203"/>
      <w:r w:rsidRPr="005D6408">
        <w:rPr>
          <w:rFonts w:ascii="Meiryo UI" w:eastAsia="Meiryo UI" w:hAnsi="Meiryo UI" w:cs="Meiryo UI"/>
          <w:b w:val="0"/>
          <w:sz w:val="24"/>
        </w:rPr>
        <w:t>システム開発技術</w:t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04" w:name="________16"/>
      <w:bookmarkEnd w:id="204"/>
      <w:r w:rsidRPr="005D6408">
        <w:rPr>
          <w:rFonts w:ascii="Meiryo UI" w:eastAsia="Meiryo UI" w:hAnsi="Meiryo UI" w:cs="Meiryo UI"/>
          <w:b w:val="0"/>
          <w:sz w:val="24"/>
        </w:rPr>
        <w:t>ソフトウェア</w:t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05" w:name="_____________________4"/>
      <w:bookmarkStart w:id="206" w:name="_Toc499812054"/>
      <w:bookmarkEnd w:id="205"/>
      <w:r w:rsidRPr="005D6408">
        <w:rPr>
          <w:rFonts w:ascii="Meiryo UI" w:eastAsia="Meiryo UI" w:hAnsi="Meiryo UI" w:cs="Meiryo UI"/>
          <w:b w:val="0"/>
          <w:sz w:val="24"/>
        </w:rPr>
        <w:t>（システム）　ソフトウェアの利用技術</w:t>
      </w:r>
      <w:bookmarkEnd w:id="206"/>
      <w:r w:rsidRPr="005D6408">
        <w:rPr>
          <w:rFonts w:ascii="Meiryo UI" w:eastAsia="Meiryo UI" w:hAnsi="Meiryo UI" w:cs="Meiryo UI"/>
          <w:b w:val="0"/>
          <w:sz w:val="24"/>
        </w:rPr>
        <w:tab/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07" w:name="______9"/>
      <w:bookmarkEnd w:id="207"/>
      <w:r w:rsidRPr="005D6408">
        <w:rPr>
          <w:rFonts w:ascii="Meiryo UI" w:eastAsia="Meiryo UI" w:hAnsi="Meiryo UI" w:cs="Meiryo UI"/>
          <w:b w:val="0"/>
          <w:sz w:val="24"/>
        </w:rPr>
        <w:t>基礎理論</w:t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08" w:name="______________11"/>
      <w:bookmarkEnd w:id="208"/>
      <w:r w:rsidRPr="005D6408">
        <w:rPr>
          <w:rFonts w:ascii="Meiryo UI" w:eastAsia="Meiryo UI" w:hAnsi="Meiryo UI" w:cs="Meiryo UI"/>
          <w:b w:val="0"/>
          <w:sz w:val="24"/>
        </w:rPr>
        <w:t>ソフトウェア開発管理技術</w:t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09" w:name="____________14"/>
      <w:bookmarkEnd w:id="209"/>
      <w:r w:rsidRPr="005D6408">
        <w:rPr>
          <w:rFonts w:ascii="Meiryo UI" w:eastAsia="Meiryo UI" w:hAnsi="Meiryo UI" w:cs="Meiryo UI"/>
          <w:b w:val="0"/>
          <w:sz w:val="24"/>
        </w:rPr>
        <w:t>ビジネスインダストリ</w:t>
      </w:r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210" w:name="_Web____"/>
      <w:bookmarkStart w:id="211" w:name="_Toc499812055"/>
      <w:bookmarkEnd w:id="210"/>
      <w:r w:rsidRPr="005D6408">
        <w:rPr>
          <w:rFonts w:ascii="Meiryo UI" w:eastAsia="Meiryo UI" w:hAnsi="Meiryo UI" w:cs="Meiryo UI"/>
          <w:b w:val="0"/>
          <w:i w:val="0"/>
          <w:sz w:val="24"/>
        </w:rPr>
        <w:t>Web</w:t>
      </w:r>
      <w:r w:rsidRPr="005D6408">
        <w:rPr>
          <w:rFonts w:ascii="Meiryo UI" w:eastAsia="Meiryo UI" w:hAnsi="Meiryo UI" w:cs="Meiryo UI"/>
          <w:b w:val="0"/>
          <w:i w:val="0"/>
          <w:sz w:val="24"/>
        </w:rPr>
        <w:t>システム</w:t>
      </w:r>
      <w:bookmarkEnd w:id="211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12" w:name="________Web__________"/>
      <w:bookmarkStart w:id="213" w:name="_Toc499812056"/>
      <w:bookmarkEnd w:id="212"/>
      <w:r w:rsidRPr="005D6408">
        <w:rPr>
          <w:rFonts w:ascii="Meiryo UI" w:eastAsia="Meiryo UI" w:hAnsi="Meiryo UI" w:cs="Meiryo UI"/>
          <w:b w:val="0"/>
          <w:sz w:val="24"/>
        </w:rPr>
        <w:t xml:space="preserve">（システム）　</w:t>
      </w:r>
      <w:r w:rsidRPr="005D6408">
        <w:rPr>
          <w:rFonts w:ascii="Meiryo UI" w:eastAsia="Meiryo UI" w:hAnsi="Meiryo UI" w:cs="Meiryo UI"/>
          <w:b w:val="0"/>
          <w:sz w:val="24"/>
        </w:rPr>
        <w:t>Web</w:t>
      </w:r>
      <w:r w:rsidRPr="005D6408">
        <w:rPr>
          <w:rFonts w:ascii="Meiryo UI" w:eastAsia="Meiryo UI" w:hAnsi="Meiryo UI" w:cs="Meiryo UI"/>
          <w:b w:val="0"/>
          <w:sz w:val="24"/>
        </w:rPr>
        <w:t>システムの基礎技術</w:t>
      </w:r>
      <w:bookmarkEnd w:id="213"/>
      <w:r w:rsidRPr="005D6408">
        <w:rPr>
          <w:rFonts w:ascii="Meiryo UI" w:eastAsia="Meiryo UI" w:hAnsi="Meiryo UI" w:cs="Meiryo UI"/>
          <w:b w:val="0"/>
          <w:sz w:val="24"/>
        </w:rPr>
        <w:tab/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14" w:name="__________8"/>
      <w:bookmarkEnd w:id="214"/>
      <w:r w:rsidRPr="005D6408">
        <w:rPr>
          <w:rFonts w:ascii="Meiryo UI" w:eastAsia="Meiryo UI" w:hAnsi="Meiryo UI" w:cs="Meiryo UI"/>
          <w:b w:val="0"/>
          <w:sz w:val="24"/>
        </w:rPr>
        <w:t>システム構成要素</w:t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15" w:name="________17"/>
      <w:bookmarkEnd w:id="215"/>
      <w:r w:rsidRPr="005D6408">
        <w:rPr>
          <w:rFonts w:ascii="Meiryo UI" w:eastAsia="Meiryo UI" w:hAnsi="Meiryo UI" w:cs="Meiryo UI"/>
          <w:b w:val="0"/>
          <w:sz w:val="24"/>
        </w:rPr>
        <w:t>ネットワーク</w:t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16" w:name="________18"/>
      <w:bookmarkEnd w:id="216"/>
      <w:r w:rsidRPr="005D6408">
        <w:rPr>
          <w:rFonts w:ascii="Meiryo UI" w:eastAsia="Meiryo UI" w:hAnsi="Meiryo UI" w:cs="Meiryo UI"/>
          <w:b w:val="0"/>
          <w:sz w:val="24"/>
        </w:rPr>
        <w:t>セキュリティ</w:t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17" w:name="________Web___________2"/>
      <w:bookmarkStart w:id="218" w:name="_Toc499812057"/>
      <w:bookmarkEnd w:id="217"/>
      <w:r w:rsidRPr="005D6408">
        <w:rPr>
          <w:rFonts w:ascii="Meiryo UI" w:eastAsia="Meiryo UI" w:hAnsi="Meiryo UI" w:cs="Meiryo UI"/>
          <w:b w:val="0"/>
          <w:sz w:val="24"/>
        </w:rPr>
        <w:t xml:space="preserve">（システム）　</w:t>
      </w:r>
      <w:r w:rsidRPr="005D6408">
        <w:rPr>
          <w:rFonts w:ascii="Meiryo UI" w:eastAsia="Meiryo UI" w:hAnsi="Meiryo UI" w:cs="Meiryo UI"/>
          <w:b w:val="0"/>
          <w:sz w:val="24"/>
        </w:rPr>
        <w:t>Web</w:t>
      </w:r>
      <w:r w:rsidRPr="005D6408">
        <w:rPr>
          <w:rFonts w:ascii="Meiryo UI" w:eastAsia="Meiryo UI" w:hAnsi="Meiryo UI" w:cs="Meiryo UI"/>
          <w:b w:val="0"/>
          <w:sz w:val="24"/>
        </w:rPr>
        <w:t>システムの構築技術</w:t>
      </w:r>
      <w:bookmarkEnd w:id="218"/>
      <w:r w:rsidRPr="005D6408">
        <w:rPr>
          <w:rFonts w:ascii="Meiryo UI" w:eastAsia="Meiryo UI" w:hAnsi="Meiryo UI" w:cs="Meiryo UI"/>
          <w:b w:val="0"/>
          <w:sz w:val="24"/>
        </w:rPr>
        <w:tab/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19" w:name="________________7"/>
      <w:bookmarkEnd w:id="219"/>
      <w:r w:rsidRPr="005D6408">
        <w:rPr>
          <w:rFonts w:ascii="Meiryo UI" w:eastAsia="Meiryo UI" w:hAnsi="Meiryo UI" w:cs="Meiryo UI"/>
          <w:b w:val="0"/>
          <w:sz w:val="24"/>
        </w:rPr>
        <w:t>アルゴリズムとプログラミング</w:t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20" w:name="________Web___________3"/>
      <w:bookmarkStart w:id="221" w:name="_Toc499812058"/>
      <w:bookmarkEnd w:id="220"/>
      <w:r w:rsidRPr="005D6408">
        <w:rPr>
          <w:rFonts w:ascii="Meiryo UI" w:eastAsia="Meiryo UI" w:hAnsi="Meiryo UI" w:cs="Meiryo UI"/>
          <w:b w:val="0"/>
          <w:sz w:val="24"/>
        </w:rPr>
        <w:t xml:space="preserve">（システム）　</w:t>
      </w:r>
      <w:r w:rsidRPr="005D6408">
        <w:rPr>
          <w:rFonts w:ascii="Meiryo UI" w:eastAsia="Meiryo UI" w:hAnsi="Meiryo UI" w:cs="Meiryo UI"/>
          <w:b w:val="0"/>
          <w:sz w:val="24"/>
        </w:rPr>
        <w:t>Web</w:t>
      </w:r>
      <w:r w:rsidRPr="005D6408">
        <w:rPr>
          <w:rFonts w:ascii="Meiryo UI" w:eastAsia="Meiryo UI" w:hAnsi="Meiryo UI" w:cs="Meiryo UI"/>
          <w:b w:val="0"/>
          <w:sz w:val="24"/>
        </w:rPr>
        <w:t>システムの構築技術</w:t>
      </w:r>
      <w:bookmarkEnd w:id="221"/>
      <w:r w:rsidRPr="005D6408">
        <w:rPr>
          <w:rFonts w:ascii="Meiryo UI" w:eastAsia="Meiryo UI" w:hAnsi="Meiryo UI" w:cs="Meiryo UI"/>
          <w:b w:val="0"/>
          <w:sz w:val="24"/>
        </w:rPr>
        <w:tab/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22" w:name="________19"/>
      <w:bookmarkEnd w:id="222"/>
      <w:r w:rsidRPr="005D6408">
        <w:rPr>
          <w:rFonts w:ascii="Meiryo UI" w:eastAsia="Meiryo UI" w:hAnsi="Meiryo UI" w:cs="Meiryo UI"/>
          <w:b w:val="0"/>
          <w:sz w:val="24"/>
        </w:rPr>
        <w:t>ソフトウェア</w:t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23" w:name="________Web___________4"/>
      <w:bookmarkStart w:id="224" w:name="_Toc499812059"/>
      <w:bookmarkEnd w:id="223"/>
      <w:r w:rsidRPr="005D6408">
        <w:rPr>
          <w:rFonts w:ascii="Meiryo UI" w:eastAsia="Meiryo UI" w:hAnsi="Meiryo UI" w:cs="Meiryo UI"/>
          <w:b w:val="0"/>
          <w:sz w:val="24"/>
        </w:rPr>
        <w:t xml:space="preserve">（システム）　</w:t>
      </w:r>
      <w:r w:rsidRPr="005D6408">
        <w:rPr>
          <w:rFonts w:ascii="Meiryo UI" w:eastAsia="Meiryo UI" w:hAnsi="Meiryo UI" w:cs="Meiryo UI"/>
          <w:b w:val="0"/>
          <w:sz w:val="24"/>
        </w:rPr>
        <w:t>Web</w:t>
      </w:r>
      <w:r w:rsidRPr="005D6408">
        <w:rPr>
          <w:rFonts w:ascii="Meiryo UI" w:eastAsia="Meiryo UI" w:hAnsi="Meiryo UI" w:cs="Meiryo UI"/>
          <w:b w:val="0"/>
          <w:sz w:val="24"/>
        </w:rPr>
        <w:t>システムの利用技術</w:t>
      </w:r>
      <w:bookmarkEnd w:id="224"/>
      <w:r w:rsidRPr="005D6408">
        <w:rPr>
          <w:rFonts w:ascii="Meiryo UI" w:eastAsia="Meiryo UI" w:hAnsi="Meiryo UI" w:cs="Meiryo UI"/>
          <w:b w:val="0"/>
          <w:sz w:val="24"/>
        </w:rPr>
        <w:tab/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25" w:name="____________15"/>
      <w:bookmarkEnd w:id="225"/>
      <w:r w:rsidRPr="005D6408">
        <w:rPr>
          <w:rFonts w:ascii="Meiryo UI" w:eastAsia="Meiryo UI" w:hAnsi="Meiryo UI" w:cs="Meiryo UI"/>
          <w:b w:val="0"/>
          <w:sz w:val="24"/>
        </w:rPr>
        <w:t>ビジネスインダストリ</w:t>
      </w:r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226" w:name="________20"/>
      <w:bookmarkStart w:id="227" w:name="_Toc499812060"/>
      <w:bookmarkEnd w:id="226"/>
      <w:r w:rsidRPr="005D6408">
        <w:rPr>
          <w:rFonts w:ascii="Meiryo UI" w:eastAsia="Meiryo UI" w:hAnsi="Meiryo UI" w:cs="Meiryo UI"/>
          <w:b w:val="0"/>
          <w:i w:val="0"/>
          <w:sz w:val="24"/>
        </w:rPr>
        <w:t>データベース</w:t>
      </w:r>
      <w:bookmarkEnd w:id="227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28" w:name="_____________________5"/>
      <w:bookmarkStart w:id="229" w:name="_Toc499812061"/>
      <w:bookmarkEnd w:id="228"/>
      <w:r w:rsidRPr="005D6408">
        <w:rPr>
          <w:rFonts w:ascii="Meiryo UI" w:eastAsia="Meiryo UI" w:hAnsi="Meiryo UI" w:cs="Meiryo UI"/>
          <w:b w:val="0"/>
          <w:sz w:val="24"/>
        </w:rPr>
        <w:t>（システム）　データベースの基礎技術</w:t>
      </w:r>
      <w:bookmarkEnd w:id="229"/>
      <w:r w:rsidRPr="005D6408">
        <w:rPr>
          <w:rFonts w:ascii="Meiryo UI" w:eastAsia="Meiryo UI" w:hAnsi="Meiryo UI" w:cs="Meiryo UI"/>
          <w:b w:val="0"/>
          <w:sz w:val="24"/>
        </w:rPr>
        <w:tab/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30" w:name="________21"/>
      <w:bookmarkEnd w:id="230"/>
      <w:r w:rsidRPr="005D6408">
        <w:rPr>
          <w:rFonts w:ascii="Meiryo UI" w:eastAsia="Meiryo UI" w:hAnsi="Meiryo UI" w:cs="Meiryo UI"/>
          <w:b w:val="0"/>
          <w:sz w:val="24"/>
        </w:rPr>
        <w:t>データベース</w:t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31" w:name="_____________________6"/>
      <w:bookmarkStart w:id="232" w:name="_Toc499812062"/>
      <w:bookmarkEnd w:id="231"/>
      <w:r w:rsidRPr="005D6408">
        <w:rPr>
          <w:rFonts w:ascii="Meiryo UI" w:eastAsia="Meiryo UI" w:hAnsi="Meiryo UI" w:cs="Meiryo UI"/>
          <w:b w:val="0"/>
          <w:sz w:val="24"/>
        </w:rPr>
        <w:t>（システム）　データベースの構築技術</w:t>
      </w:r>
      <w:bookmarkEnd w:id="232"/>
      <w:r w:rsidRPr="005D6408">
        <w:rPr>
          <w:rFonts w:ascii="Meiryo UI" w:eastAsia="Meiryo UI" w:hAnsi="Meiryo UI" w:cs="Meiryo UI"/>
          <w:b w:val="0"/>
          <w:sz w:val="24"/>
        </w:rPr>
        <w:tab/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33" w:name="________22"/>
      <w:bookmarkEnd w:id="233"/>
      <w:r w:rsidRPr="005D6408">
        <w:rPr>
          <w:rFonts w:ascii="Meiryo UI" w:eastAsia="Meiryo UI" w:hAnsi="Meiryo UI" w:cs="Meiryo UI"/>
          <w:b w:val="0"/>
          <w:sz w:val="24"/>
        </w:rPr>
        <w:t>データベース</w:t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34" w:name="_____________________7"/>
      <w:bookmarkStart w:id="235" w:name="_Toc499812063"/>
      <w:bookmarkEnd w:id="234"/>
      <w:r w:rsidRPr="005D6408">
        <w:rPr>
          <w:rFonts w:ascii="Meiryo UI" w:eastAsia="Meiryo UI" w:hAnsi="Meiryo UI" w:cs="Meiryo UI"/>
          <w:b w:val="0"/>
          <w:sz w:val="24"/>
        </w:rPr>
        <w:t>（システム）　データベースの利用技術</w:t>
      </w:r>
      <w:bookmarkEnd w:id="235"/>
      <w:r w:rsidRPr="005D6408">
        <w:rPr>
          <w:rFonts w:ascii="Meiryo UI" w:eastAsia="Meiryo UI" w:hAnsi="Meiryo UI" w:cs="Meiryo UI"/>
          <w:b w:val="0"/>
          <w:sz w:val="24"/>
        </w:rPr>
        <w:tab/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36" w:name="________23"/>
      <w:bookmarkEnd w:id="236"/>
      <w:r w:rsidRPr="005D6408">
        <w:rPr>
          <w:rFonts w:ascii="Meiryo UI" w:eastAsia="Meiryo UI" w:hAnsi="Meiryo UI" w:cs="Meiryo UI"/>
          <w:b w:val="0"/>
          <w:sz w:val="24"/>
        </w:rPr>
        <w:t>データベース</w:t>
      </w:r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237" w:name="__________9"/>
      <w:bookmarkStart w:id="238" w:name="_Toc499812064"/>
      <w:bookmarkEnd w:id="237"/>
      <w:r w:rsidRPr="005D6408">
        <w:rPr>
          <w:rFonts w:ascii="Meiryo UI" w:eastAsia="Meiryo UI" w:hAnsi="Meiryo UI" w:cs="Meiryo UI"/>
          <w:b w:val="0"/>
          <w:i w:val="0"/>
          <w:sz w:val="24"/>
        </w:rPr>
        <w:t>プラットフォーム</w:t>
      </w:r>
      <w:bookmarkEnd w:id="238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39" w:name="_______________________2"/>
      <w:bookmarkStart w:id="240" w:name="_Toc499812065"/>
      <w:bookmarkEnd w:id="239"/>
      <w:r w:rsidRPr="005D6408">
        <w:rPr>
          <w:rFonts w:ascii="Meiryo UI" w:eastAsia="Meiryo UI" w:hAnsi="Meiryo UI" w:cs="Meiryo UI"/>
          <w:b w:val="0"/>
          <w:sz w:val="24"/>
        </w:rPr>
        <w:t>（システム）　プラットフォームの基礎技術</w:t>
      </w:r>
      <w:bookmarkEnd w:id="240"/>
      <w:r w:rsidRPr="005D6408">
        <w:rPr>
          <w:rFonts w:ascii="Meiryo UI" w:eastAsia="Meiryo UI" w:hAnsi="Meiryo UI" w:cs="Meiryo UI"/>
          <w:b w:val="0"/>
          <w:sz w:val="24"/>
        </w:rPr>
        <w:tab/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41" w:name="________24"/>
      <w:bookmarkEnd w:id="241"/>
      <w:r w:rsidRPr="005D6408">
        <w:rPr>
          <w:rFonts w:ascii="Meiryo UI" w:eastAsia="Meiryo UI" w:hAnsi="Meiryo UI" w:cs="Meiryo UI"/>
          <w:b w:val="0"/>
          <w:sz w:val="24"/>
        </w:rPr>
        <w:t>ソフトウェア</w:t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42" w:name="_______________________3"/>
      <w:bookmarkStart w:id="243" w:name="_Toc499812066"/>
      <w:bookmarkEnd w:id="242"/>
      <w:r w:rsidRPr="005D6408">
        <w:rPr>
          <w:rFonts w:ascii="Meiryo UI" w:eastAsia="Meiryo UI" w:hAnsi="Meiryo UI" w:cs="Meiryo UI"/>
          <w:b w:val="0"/>
          <w:sz w:val="24"/>
        </w:rPr>
        <w:t>（システム）　プラットフォームの構築技術</w:t>
      </w:r>
      <w:bookmarkEnd w:id="243"/>
      <w:r w:rsidRPr="005D6408">
        <w:rPr>
          <w:rFonts w:ascii="Meiryo UI" w:eastAsia="Meiryo UI" w:hAnsi="Meiryo UI" w:cs="Meiryo UI"/>
          <w:b w:val="0"/>
          <w:sz w:val="24"/>
        </w:rPr>
        <w:tab/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44" w:name="________25"/>
      <w:bookmarkEnd w:id="244"/>
      <w:r w:rsidRPr="005D6408">
        <w:rPr>
          <w:rFonts w:ascii="Meiryo UI" w:eastAsia="Meiryo UI" w:hAnsi="Meiryo UI" w:cs="Meiryo UI"/>
          <w:b w:val="0"/>
          <w:sz w:val="24"/>
        </w:rPr>
        <w:t>ソフトウェア</w:t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45" w:name="_______________________4"/>
      <w:bookmarkStart w:id="246" w:name="_Toc499812067"/>
      <w:bookmarkEnd w:id="245"/>
      <w:r w:rsidRPr="005D6408">
        <w:rPr>
          <w:rFonts w:ascii="Meiryo UI" w:eastAsia="Meiryo UI" w:hAnsi="Meiryo UI" w:cs="Meiryo UI"/>
          <w:b w:val="0"/>
          <w:sz w:val="24"/>
        </w:rPr>
        <w:t>（システム）　プラットフォームの利用技術</w:t>
      </w:r>
      <w:bookmarkEnd w:id="246"/>
      <w:r w:rsidRPr="005D6408">
        <w:rPr>
          <w:rFonts w:ascii="Meiryo UI" w:eastAsia="Meiryo UI" w:hAnsi="Meiryo UI" w:cs="Meiryo UI"/>
          <w:b w:val="0"/>
          <w:sz w:val="24"/>
        </w:rPr>
        <w:tab/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47" w:name="__________10"/>
      <w:bookmarkEnd w:id="247"/>
      <w:r w:rsidRPr="005D6408">
        <w:rPr>
          <w:rFonts w:ascii="Meiryo UI" w:eastAsia="Meiryo UI" w:hAnsi="Meiryo UI" w:cs="Meiryo UI"/>
          <w:b w:val="0"/>
          <w:sz w:val="24"/>
        </w:rPr>
        <w:t>システム構成要素</w:t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48" w:name="________26"/>
      <w:bookmarkEnd w:id="248"/>
      <w:r w:rsidRPr="005D6408">
        <w:rPr>
          <w:rFonts w:ascii="Meiryo UI" w:eastAsia="Meiryo UI" w:hAnsi="Meiryo UI" w:cs="Meiryo UI"/>
          <w:b w:val="0"/>
          <w:sz w:val="24"/>
        </w:rPr>
        <w:t>ソフトウェア</w:t>
      </w:r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249" w:name="________27"/>
      <w:bookmarkStart w:id="250" w:name="_Toc499812068"/>
      <w:bookmarkEnd w:id="249"/>
      <w:r w:rsidRPr="005D6408">
        <w:rPr>
          <w:rFonts w:ascii="Meiryo UI" w:eastAsia="Meiryo UI" w:hAnsi="Meiryo UI" w:cs="Meiryo UI"/>
          <w:b w:val="0"/>
          <w:i w:val="0"/>
          <w:sz w:val="24"/>
        </w:rPr>
        <w:t>ハードウェア</w:t>
      </w:r>
      <w:bookmarkEnd w:id="250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51" w:name="_____________________8"/>
      <w:bookmarkStart w:id="252" w:name="_Toc499812069"/>
      <w:bookmarkEnd w:id="251"/>
      <w:r w:rsidRPr="005D6408">
        <w:rPr>
          <w:rFonts w:ascii="Meiryo UI" w:eastAsia="Meiryo UI" w:hAnsi="Meiryo UI" w:cs="Meiryo UI"/>
          <w:b w:val="0"/>
          <w:sz w:val="24"/>
        </w:rPr>
        <w:t>（システム）　ハードウェアの基礎技術</w:t>
      </w:r>
      <w:bookmarkEnd w:id="252"/>
      <w:r w:rsidRPr="005D6408">
        <w:rPr>
          <w:rFonts w:ascii="Meiryo UI" w:eastAsia="Meiryo UI" w:hAnsi="Meiryo UI" w:cs="Meiryo UI"/>
          <w:b w:val="0"/>
          <w:sz w:val="24"/>
        </w:rPr>
        <w:tab/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53" w:name="________28"/>
      <w:bookmarkEnd w:id="253"/>
      <w:r w:rsidRPr="005D6408">
        <w:rPr>
          <w:rFonts w:ascii="Meiryo UI" w:eastAsia="Meiryo UI" w:hAnsi="Meiryo UI" w:cs="Meiryo UI"/>
          <w:b w:val="0"/>
          <w:sz w:val="24"/>
        </w:rPr>
        <w:t>ハードウェア</w:t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54" w:name="_____________________9"/>
      <w:bookmarkStart w:id="255" w:name="_Toc499812070"/>
      <w:bookmarkEnd w:id="254"/>
      <w:r w:rsidRPr="005D6408">
        <w:rPr>
          <w:rFonts w:ascii="Meiryo UI" w:eastAsia="Meiryo UI" w:hAnsi="Meiryo UI" w:cs="Meiryo UI"/>
          <w:b w:val="0"/>
          <w:sz w:val="24"/>
        </w:rPr>
        <w:t>（システム）　ハードウェアの構築技術</w:t>
      </w:r>
      <w:bookmarkEnd w:id="255"/>
      <w:r w:rsidRPr="005D6408">
        <w:rPr>
          <w:rFonts w:ascii="Meiryo UI" w:eastAsia="Meiryo UI" w:hAnsi="Meiryo UI" w:cs="Meiryo UI"/>
          <w:b w:val="0"/>
          <w:sz w:val="24"/>
        </w:rPr>
        <w:tab/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56" w:name="____________16"/>
      <w:bookmarkEnd w:id="256"/>
      <w:r w:rsidRPr="005D6408">
        <w:rPr>
          <w:rFonts w:ascii="Meiryo UI" w:eastAsia="Meiryo UI" w:hAnsi="Meiryo UI" w:cs="Meiryo UI"/>
          <w:b w:val="0"/>
          <w:sz w:val="24"/>
        </w:rPr>
        <w:t>コンピュータ構成要素</w:t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57" w:name="________29"/>
      <w:bookmarkEnd w:id="257"/>
      <w:r w:rsidRPr="005D6408">
        <w:rPr>
          <w:rFonts w:ascii="Meiryo UI" w:eastAsia="Meiryo UI" w:hAnsi="Meiryo UI" w:cs="Meiryo UI"/>
          <w:b w:val="0"/>
          <w:sz w:val="24"/>
        </w:rPr>
        <w:t>ハードウェア</w:t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58" w:name="_____________________10"/>
      <w:bookmarkStart w:id="259" w:name="_Toc499812071"/>
      <w:bookmarkEnd w:id="258"/>
      <w:r w:rsidRPr="005D6408">
        <w:rPr>
          <w:rFonts w:ascii="Meiryo UI" w:eastAsia="Meiryo UI" w:hAnsi="Meiryo UI" w:cs="Meiryo UI"/>
          <w:b w:val="0"/>
          <w:sz w:val="24"/>
        </w:rPr>
        <w:t>（システム）　ハードウェアの利用技術</w:t>
      </w:r>
      <w:bookmarkEnd w:id="259"/>
      <w:r w:rsidRPr="005D6408">
        <w:rPr>
          <w:rFonts w:ascii="Meiryo UI" w:eastAsia="Meiryo UI" w:hAnsi="Meiryo UI" w:cs="Meiryo UI"/>
          <w:b w:val="0"/>
          <w:sz w:val="24"/>
        </w:rPr>
        <w:tab/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60" w:name="____________17"/>
      <w:bookmarkEnd w:id="260"/>
      <w:r w:rsidRPr="005D6408">
        <w:rPr>
          <w:rFonts w:ascii="Meiryo UI" w:eastAsia="Meiryo UI" w:hAnsi="Meiryo UI" w:cs="Meiryo UI"/>
          <w:b w:val="0"/>
          <w:sz w:val="24"/>
        </w:rPr>
        <w:t>コンピュータ構成要素</w:t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61" w:name="________30"/>
      <w:bookmarkEnd w:id="261"/>
      <w:r w:rsidRPr="005D6408">
        <w:rPr>
          <w:rFonts w:ascii="Meiryo UI" w:eastAsia="Meiryo UI" w:hAnsi="Meiryo UI" w:cs="Meiryo UI"/>
          <w:b w:val="0"/>
          <w:sz w:val="24"/>
        </w:rPr>
        <w:t>ソフトウェア</w:t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62" w:name="________31"/>
      <w:bookmarkEnd w:id="262"/>
      <w:r w:rsidRPr="005D6408">
        <w:rPr>
          <w:rFonts w:ascii="Meiryo UI" w:eastAsia="Meiryo UI" w:hAnsi="Meiryo UI" w:cs="Meiryo UI"/>
          <w:b w:val="0"/>
          <w:sz w:val="24"/>
        </w:rPr>
        <w:t>ハードウェア</w:t>
      </w:r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263" w:name="________32"/>
      <w:bookmarkStart w:id="264" w:name="_Toc499812072"/>
      <w:bookmarkEnd w:id="263"/>
      <w:r w:rsidRPr="005D6408">
        <w:rPr>
          <w:rFonts w:ascii="Meiryo UI" w:eastAsia="Meiryo UI" w:hAnsi="Meiryo UI" w:cs="Meiryo UI"/>
          <w:b w:val="0"/>
          <w:i w:val="0"/>
          <w:sz w:val="24"/>
        </w:rPr>
        <w:t>ネットワーク</w:t>
      </w:r>
      <w:bookmarkEnd w:id="264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65" w:name="_____________________11"/>
      <w:bookmarkStart w:id="266" w:name="_Toc499812073"/>
      <w:bookmarkEnd w:id="265"/>
      <w:r w:rsidRPr="005D6408">
        <w:rPr>
          <w:rFonts w:ascii="Meiryo UI" w:eastAsia="Meiryo UI" w:hAnsi="Meiryo UI" w:cs="Meiryo UI"/>
          <w:b w:val="0"/>
          <w:sz w:val="24"/>
        </w:rPr>
        <w:t>（システム）　ネットワークの基礎技術</w:t>
      </w:r>
      <w:bookmarkEnd w:id="266"/>
      <w:r w:rsidRPr="005D6408">
        <w:rPr>
          <w:rFonts w:ascii="Meiryo UI" w:eastAsia="Meiryo UI" w:hAnsi="Meiryo UI" w:cs="Meiryo UI"/>
          <w:b w:val="0"/>
          <w:sz w:val="24"/>
        </w:rPr>
        <w:tab/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67" w:name="________33"/>
      <w:bookmarkEnd w:id="267"/>
      <w:r w:rsidRPr="005D6408">
        <w:rPr>
          <w:rFonts w:ascii="Meiryo UI" w:eastAsia="Meiryo UI" w:hAnsi="Meiryo UI" w:cs="Meiryo UI"/>
          <w:b w:val="0"/>
          <w:sz w:val="24"/>
        </w:rPr>
        <w:t>ネットワーク</w:t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68" w:name="_____________________12"/>
      <w:bookmarkStart w:id="269" w:name="_Toc499812074"/>
      <w:bookmarkEnd w:id="268"/>
      <w:r w:rsidRPr="005D6408">
        <w:rPr>
          <w:rFonts w:ascii="Meiryo UI" w:eastAsia="Meiryo UI" w:hAnsi="Meiryo UI" w:cs="Meiryo UI"/>
          <w:b w:val="0"/>
          <w:sz w:val="24"/>
        </w:rPr>
        <w:t>（システム）　ネットワークの構築技術</w:t>
      </w:r>
      <w:bookmarkEnd w:id="269"/>
      <w:r w:rsidRPr="005D6408">
        <w:rPr>
          <w:rFonts w:ascii="Meiryo UI" w:eastAsia="Meiryo UI" w:hAnsi="Meiryo UI" w:cs="Meiryo UI"/>
          <w:b w:val="0"/>
          <w:sz w:val="24"/>
        </w:rPr>
        <w:tab/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70" w:name="________34"/>
      <w:bookmarkEnd w:id="270"/>
      <w:r w:rsidRPr="005D6408">
        <w:rPr>
          <w:rFonts w:ascii="Meiryo UI" w:eastAsia="Meiryo UI" w:hAnsi="Meiryo UI" w:cs="Meiryo UI"/>
          <w:b w:val="0"/>
          <w:sz w:val="24"/>
        </w:rPr>
        <w:t>ネットワーク</w:t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71" w:name="_____________________13"/>
      <w:bookmarkStart w:id="272" w:name="_Toc499812075"/>
      <w:bookmarkEnd w:id="271"/>
      <w:r w:rsidRPr="005D6408">
        <w:rPr>
          <w:rFonts w:ascii="Meiryo UI" w:eastAsia="Meiryo UI" w:hAnsi="Meiryo UI" w:cs="Meiryo UI"/>
          <w:b w:val="0"/>
          <w:sz w:val="24"/>
        </w:rPr>
        <w:t>（システム）　ネットワークの利用技術</w:t>
      </w:r>
      <w:bookmarkEnd w:id="272"/>
      <w:r w:rsidRPr="005D6408">
        <w:rPr>
          <w:rFonts w:ascii="Meiryo UI" w:eastAsia="Meiryo UI" w:hAnsi="Meiryo UI" w:cs="Meiryo UI"/>
          <w:b w:val="0"/>
          <w:sz w:val="24"/>
        </w:rPr>
        <w:tab/>
      </w:r>
    </w:p>
    <w:p w:rsidR="00A77B3E" w:rsidRPr="005D6408" w:rsidRDefault="00DE27B2" w:rsidP="005D6408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73" w:name="________35"/>
      <w:bookmarkEnd w:id="273"/>
      <w:r w:rsidRPr="005D6408">
        <w:rPr>
          <w:rFonts w:ascii="Meiryo UI" w:eastAsia="Meiryo UI" w:hAnsi="Meiryo UI" w:cs="Meiryo UI"/>
          <w:b w:val="0"/>
          <w:sz w:val="24"/>
        </w:rPr>
        <w:t>ネットワーク</w:t>
      </w:r>
    </w:p>
    <w:p w:rsidR="00A77B3E" w:rsidRPr="005D6408" w:rsidRDefault="00DE27B2" w:rsidP="005D6408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274" w:name="____5"/>
      <w:bookmarkStart w:id="275" w:name="_Toc499812076"/>
      <w:bookmarkEnd w:id="274"/>
      <w:r w:rsidRPr="005D6408">
        <w:rPr>
          <w:rFonts w:ascii="Meiryo UI" w:eastAsia="Meiryo UI" w:hAnsi="Meiryo UI" w:cs="Meiryo UI"/>
          <w:b w:val="0"/>
          <w:sz w:val="28"/>
        </w:rPr>
        <w:t>開発</w:t>
      </w:r>
      <w:bookmarkEnd w:id="275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276" w:name="_______________________5"/>
      <w:bookmarkStart w:id="277" w:name="_Toc499812077"/>
      <w:bookmarkEnd w:id="276"/>
      <w:r w:rsidRPr="005D6408">
        <w:rPr>
          <w:rFonts w:ascii="Meiryo UI" w:eastAsia="Meiryo UI" w:hAnsi="Meiryo UI" w:cs="Meiryo UI"/>
          <w:b w:val="0"/>
          <w:i w:val="0"/>
          <w:sz w:val="24"/>
        </w:rPr>
        <w:t>（開発）　システムアーキテクティング技術</w:t>
      </w:r>
      <w:bookmarkEnd w:id="277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78" w:name="__________11"/>
      <w:bookmarkStart w:id="279" w:name="_Toc499812078"/>
      <w:bookmarkEnd w:id="278"/>
      <w:r w:rsidRPr="005D6408">
        <w:rPr>
          <w:rFonts w:ascii="Meiryo UI" w:eastAsia="Meiryo UI" w:hAnsi="Meiryo UI" w:cs="Meiryo UI"/>
          <w:b w:val="0"/>
          <w:sz w:val="24"/>
        </w:rPr>
        <w:t>システム開発技術</w:t>
      </w:r>
      <w:bookmarkEnd w:id="279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80" w:name="________36"/>
      <w:bookmarkStart w:id="281" w:name="_Toc499812079"/>
      <w:bookmarkEnd w:id="280"/>
      <w:r w:rsidRPr="005D6408">
        <w:rPr>
          <w:rFonts w:ascii="Meiryo UI" w:eastAsia="Meiryo UI" w:hAnsi="Meiryo UI" w:cs="Meiryo UI"/>
          <w:b w:val="0"/>
          <w:sz w:val="24"/>
        </w:rPr>
        <w:t>ソフトウェア</w:t>
      </w:r>
      <w:bookmarkEnd w:id="281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282" w:name="__________________8"/>
      <w:bookmarkStart w:id="283" w:name="_Toc499812080"/>
      <w:bookmarkEnd w:id="282"/>
      <w:r w:rsidRPr="005D6408">
        <w:rPr>
          <w:rFonts w:ascii="Meiryo UI" w:eastAsia="Meiryo UI" w:hAnsi="Meiryo UI" w:cs="Meiryo UI"/>
          <w:b w:val="0"/>
          <w:i w:val="0"/>
          <w:sz w:val="24"/>
        </w:rPr>
        <w:t>（開発）　システム開発管理技術</w:t>
      </w:r>
      <w:bookmarkEnd w:id="283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84" w:name="______________12"/>
      <w:bookmarkStart w:id="285" w:name="_Toc499812081"/>
      <w:bookmarkEnd w:id="284"/>
      <w:r w:rsidRPr="005D6408">
        <w:rPr>
          <w:rFonts w:ascii="Meiryo UI" w:eastAsia="Meiryo UI" w:hAnsi="Meiryo UI" w:cs="Meiryo UI"/>
          <w:b w:val="0"/>
          <w:sz w:val="24"/>
        </w:rPr>
        <w:t>ソフトウェア開発管理技術</w:t>
      </w:r>
      <w:bookmarkEnd w:id="285"/>
    </w:p>
    <w:p w:rsidR="00A77B3E" w:rsidRPr="005D6408" w:rsidRDefault="00DE27B2" w:rsidP="005D6408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286" w:name="______"/>
      <w:bookmarkStart w:id="287" w:name="_Toc499812082"/>
      <w:bookmarkEnd w:id="286"/>
      <w:r w:rsidRPr="005D6408">
        <w:rPr>
          <w:rFonts w:ascii="Meiryo UI" w:eastAsia="Meiryo UI" w:hAnsi="Meiryo UI" w:cs="Meiryo UI"/>
          <w:b w:val="0"/>
          <w:sz w:val="28"/>
        </w:rPr>
        <w:t>保守・運用</w:t>
      </w:r>
      <w:bookmarkEnd w:id="287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288" w:name="_________IT_________________"/>
      <w:bookmarkStart w:id="289" w:name="_Toc499812083"/>
      <w:bookmarkEnd w:id="288"/>
      <w:r w:rsidRPr="005D6408">
        <w:rPr>
          <w:rFonts w:ascii="Meiryo UI" w:eastAsia="Meiryo UI" w:hAnsi="Meiryo UI" w:cs="Meiryo UI"/>
          <w:b w:val="0"/>
          <w:i w:val="0"/>
          <w:sz w:val="24"/>
        </w:rPr>
        <w:t xml:space="preserve">（保守・運用）　</w:t>
      </w:r>
      <w:r w:rsidRPr="005D6408">
        <w:rPr>
          <w:rFonts w:ascii="Meiryo UI" w:eastAsia="Meiryo UI" w:hAnsi="Meiryo UI" w:cs="Meiryo UI"/>
          <w:b w:val="0"/>
          <w:i w:val="0"/>
          <w:sz w:val="24"/>
        </w:rPr>
        <w:t>IT</w:t>
      </w:r>
      <w:r w:rsidRPr="005D6408">
        <w:rPr>
          <w:rFonts w:ascii="Meiryo UI" w:eastAsia="Meiryo UI" w:hAnsi="Meiryo UI" w:cs="Meiryo UI"/>
          <w:b w:val="0"/>
          <w:i w:val="0"/>
          <w:sz w:val="24"/>
        </w:rPr>
        <w:t>サービスマネジメント業務管理技術</w:t>
      </w:r>
      <w:bookmarkEnd w:id="289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90" w:name="____________18"/>
      <w:bookmarkStart w:id="291" w:name="_Toc499812084"/>
      <w:bookmarkEnd w:id="290"/>
      <w:r w:rsidRPr="005D6408">
        <w:rPr>
          <w:rFonts w:ascii="Meiryo UI" w:eastAsia="Meiryo UI" w:hAnsi="Meiryo UI" w:cs="Meiryo UI"/>
          <w:b w:val="0"/>
          <w:sz w:val="24"/>
        </w:rPr>
        <w:t>サービスマネジメント</w:t>
      </w:r>
      <w:bookmarkEnd w:id="291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292" w:name="_________IT______________"/>
      <w:bookmarkStart w:id="293" w:name="_Toc499812085"/>
      <w:bookmarkEnd w:id="292"/>
      <w:r w:rsidRPr="005D6408">
        <w:rPr>
          <w:rFonts w:ascii="Meiryo UI" w:eastAsia="Meiryo UI" w:hAnsi="Meiryo UI" w:cs="Meiryo UI"/>
          <w:b w:val="0"/>
          <w:i w:val="0"/>
          <w:sz w:val="24"/>
        </w:rPr>
        <w:t xml:space="preserve">（保守・運用）　</w:t>
      </w:r>
      <w:r w:rsidRPr="005D6408">
        <w:rPr>
          <w:rFonts w:ascii="Meiryo UI" w:eastAsia="Meiryo UI" w:hAnsi="Meiryo UI" w:cs="Meiryo UI"/>
          <w:b w:val="0"/>
          <w:i w:val="0"/>
          <w:sz w:val="24"/>
        </w:rPr>
        <w:t>IT</w:t>
      </w:r>
      <w:r w:rsidRPr="005D6408">
        <w:rPr>
          <w:rFonts w:ascii="Meiryo UI" w:eastAsia="Meiryo UI" w:hAnsi="Meiryo UI" w:cs="Meiryo UI"/>
          <w:b w:val="0"/>
          <w:i w:val="0"/>
          <w:sz w:val="24"/>
        </w:rPr>
        <w:t>サービスオペレーション技術</w:t>
      </w:r>
      <w:bookmarkEnd w:id="293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94" w:name="____________19"/>
      <w:bookmarkStart w:id="295" w:name="_Toc499812086"/>
      <w:bookmarkEnd w:id="294"/>
      <w:r w:rsidRPr="005D6408">
        <w:rPr>
          <w:rFonts w:ascii="Meiryo UI" w:eastAsia="Meiryo UI" w:hAnsi="Meiryo UI" w:cs="Meiryo UI"/>
          <w:b w:val="0"/>
          <w:sz w:val="24"/>
        </w:rPr>
        <w:t>サービスマネジメント</w:t>
      </w:r>
      <w:bookmarkEnd w:id="295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296" w:name="_______________________6"/>
      <w:bookmarkStart w:id="297" w:name="_Toc499812087"/>
      <w:bookmarkEnd w:id="296"/>
      <w:r w:rsidRPr="005D6408">
        <w:rPr>
          <w:rFonts w:ascii="Meiryo UI" w:eastAsia="Meiryo UI" w:hAnsi="Meiryo UI" w:cs="Meiryo UI"/>
          <w:b w:val="0"/>
          <w:i w:val="0"/>
          <w:sz w:val="24"/>
        </w:rPr>
        <w:t>（保守・運用）　システム保守・運用・評価</w:t>
      </w:r>
      <w:bookmarkEnd w:id="297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98" w:name="__________12"/>
      <w:bookmarkStart w:id="299" w:name="_Toc499812088"/>
      <w:bookmarkEnd w:id="298"/>
      <w:r w:rsidRPr="005D6408">
        <w:rPr>
          <w:rFonts w:ascii="Meiryo UI" w:eastAsia="Meiryo UI" w:hAnsi="Meiryo UI" w:cs="Meiryo UI"/>
          <w:b w:val="0"/>
          <w:sz w:val="24"/>
        </w:rPr>
        <w:t>システム開発技術</w:t>
      </w:r>
      <w:bookmarkEnd w:id="299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300" w:name="_________________3"/>
      <w:bookmarkStart w:id="301" w:name="_Toc499812089"/>
      <w:bookmarkEnd w:id="300"/>
      <w:r w:rsidRPr="005D6408">
        <w:rPr>
          <w:rFonts w:ascii="Meiryo UI" w:eastAsia="Meiryo UI" w:hAnsi="Meiryo UI" w:cs="Meiryo UI"/>
          <w:b w:val="0"/>
          <w:i w:val="0"/>
          <w:sz w:val="24"/>
        </w:rPr>
        <w:t>（保守・運用）　障害修理技術</w:t>
      </w:r>
      <w:bookmarkEnd w:id="301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302" w:name="_________________4"/>
      <w:bookmarkStart w:id="303" w:name="_Toc499812090"/>
      <w:bookmarkEnd w:id="302"/>
      <w:r w:rsidRPr="005D6408">
        <w:rPr>
          <w:rFonts w:ascii="Meiryo UI" w:eastAsia="Meiryo UI" w:hAnsi="Meiryo UI" w:cs="Meiryo UI"/>
          <w:b w:val="0"/>
          <w:i w:val="0"/>
          <w:sz w:val="24"/>
        </w:rPr>
        <w:t>（保守・運用）　施工実務技術</w:t>
      </w:r>
      <w:bookmarkEnd w:id="303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304" w:name="_____________________14"/>
      <w:bookmarkStart w:id="305" w:name="_Toc499812091"/>
      <w:bookmarkEnd w:id="304"/>
      <w:r w:rsidRPr="005D6408">
        <w:rPr>
          <w:rFonts w:ascii="Meiryo UI" w:eastAsia="Meiryo UI" w:hAnsi="Meiryo UI" w:cs="Meiryo UI"/>
          <w:b w:val="0"/>
          <w:i w:val="0"/>
          <w:sz w:val="24"/>
        </w:rPr>
        <w:t>（保守・運用）　ファシリティ設計技術</w:t>
      </w:r>
      <w:bookmarkEnd w:id="305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306" w:name="_______________________7"/>
      <w:bookmarkStart w:id="307" w:name="_Toc499812092"/>
      <w:bookmarkEnd w:id="306"/>
      <w:r w:rsidRPr="005D6408">
        <w:rPr>
          <w:rFonts w:ascii="Meiryo UI" w:eastAsia="Meiryo UI" w:hAnsi="Meiryo UI" w:cs="Meiryo UI"/>
          <w:b w:val="0"/>
          <w:i w:val="0"/>
          <w:sz w:val="24"/>
        </w:rPr>
        <w:t>（保守・運用）　サポートセンター基盤技術</w:t>
      </w:r>
      <w:bookmarkEnd w:id="307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308" w:name="_______2"/>
      <w:bookmarkStart w:id="309" w:name="_Toc499812093"/>
      <w:bookmarkEnd w:id="308"/>
      <w:r w:rsidRPr="005D6408">
        <w:rPr>
          <w:rFonts w:ascii="Meiryo UI" w:eastAsia="Meiryo UI" w:hAnsi="Meiryo UI" w:cs="Meiryo UI"/>
          <w:b w:val="0"/>
          <w:sz w:val="28"/>
        </w:rPr>
        <w:t>非機</w:t>
      </w:r>
      <w:r w:rsidRPr="005D6408">
        <w:rPr>
          <w:rFonts w:ascii="Meiryo UI" w:eastAsia="Meiryo UI" w:hAnsi="Meiryo UI" w:cs="Meiryo UI"/>
          <w:b w:val="0"/>
          <w:sz w:val="28"/>
        </w:rPr>
        <w:t>能要件</w:t>
      </w:r>
      <w:bookmarkEnd w:id="309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310" w:name="___________________________"/>
      <w:bookmarkStart w:id="311" w:name="_Toc499812094"/>
      <w:bookmarkEnd w:id="310"/>
      <w:r w:rsidRPr="005D6408">
        <w:rPr>
          <w:rFonts w:ascii="Meiryo UI" w:eastAsia="Meiryo UI" w:hAnsi="Meiryo UI" w:cs="Meiryo UI"/>
          <w:b w:val="0"/>
          <w:i w:val="0"/>
          <w:sz w:val="24"/>
        </w:rPr>
        <w:t>（非機能要件）　非機能要件（可用性、性能・拡張性）</w:t>
      </w:r>
      <w:bookmarkEnd w:id="311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12" w:name="__________13"/>
      <w:bookmarkStart w:id="313" w:name="_Toc499812095"/>
      <w:bookmarkEnd w:id="312"/>
      <w:r w:rsidRPr="005D6408">
        <w:rPr>
          <w:rFonts w:ascii="Meiryo UI" w:eastAsia="Meiryo UI" w:hAnsi="Meiryo UI" w:cs="Meiryo UI"/>
          <w:b w:val="0"/>
          <w:sz w:val="24"/>
        </w:rPr>
        <w:t>システム構成要素</w:t>
      </w:r>
      <w:bookmarkEnd w:id="313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314" w:name="______________________2"/>
      <w:bookmarkStart w:id="315" w:name="_Toc499812096"/>
      <w:bookmarkEnd w:id="314"/>
      <w:r w:rsidRPr="005D6408">
        <w:rPr>
          <w:rFonts w:ascii="Meiryo UI" w:eastAsia="Meiryo UI" w:hAnsi="Meiryo UI" w:cs="Meiryo UI"/>
          <w:b w:val="0"/>
          <w:i w:val="0"/>
          <w:sz w:val="24"/>
        </w:rPr>
        <w:t>（非機能要件）　セキュリティの基礎技術</w:t>
      </w:r>
      <w:bookmarkEnd w:id="315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16" w:name="________37"/>
      <w:bookmarkStart w:id="317" w:name="_Toc499812097"/>
      <w:bookmarkEnd w:id="316"/>
      <w:r w:rsidRPr="005D6408">
        <w:rPr>
          <w:rFonts w:ascii="Meiryo UI" w:eastAsia="Meiryo UI" w:hAnsi="Meiryo UI" w:cs="Meiryo UI"/>
          <w:b w:val="0"/>
          <w:sz w:val="24"/>
        </w:rPr>
        <w:t>セキュリティ</w:t>
      </w:r>
      <w:bookmarkEnd w:id="317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318" w:name="______________________3"/>
      <w:bookmarkStart w:id="319" w:name="_Toc499812098"/>
      <w:bookmarkEnd w:id="318"/>
      <w:r w:rsidRPr="005D6408">
        <w:rPr>
          <w:rFonts w:ascii="Meiryo UI" w:eastAsia="Meiryo UI" w:hAnsi="Meiryo UI" w:cs="Meiryo UI"/>
          <w:b w:val="0"/>
          <w:i w:val="0"/>
          <w:sz w:val="24"/>
        </w:rPr>
        <w:t>（非機能要件）　セキュリティの構築技術</w:t>
      </w:r>
      <w:bookmarkEnd w:id="319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20" w:name="________38"/>
      <w:bookmarkStart w:id="321" w:name="_Toc499812099"/>
      <w:bookmarkEnd w:id="320"/>
      <w:r w:rsidRPr="005D6408">
        <w:rPr>
          <w:rFonts w:ascii="Meiryo UI" w:eastAsia="Meiryo UI" w:hAnsi="Meiryo UI" w:cs="Meiryo UI"/>
          <w:b w:val="0"/>
          <w:sz w:val="24"/>
        </w:rPr>
        <w:t>セキュリティ</w:t>
      </w:r>
      <w:bookmarkEnd w:id="321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322" w:name="______________________4"/>
      <w:bookmarkStart w:id="323" w:name="_Toc499812100"/>
      <w:bookmarkEnd w:id="322"/>
      <w:r w:rsidRPr="005D6408">
        <w:rPr>
          <w:rFonts w:ascii="Meiryo UI" w:eastAsia="Meiryo UI" w:hAnsi="Meiryo UI" w:cs="Meiryo UI"/>
          <w:b w:val="0"/>
          <w:i w:val="0"/>
          <w:sz w:val="24"/>
        </w:rPr>
        <w:t>（非機能要件）　セキュリティの利用技術</w:t>
      </w:r>
      <w:bookmarkEnd w:id="323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24" w:name="________39"/>
      <w:bookmarkStart w:id="325" w:name="_Toc499812101"/>
      <w:bookmarkEnd w:id="324"/>
      <w:r w:rsidRPr="005D6408">
        <w:rPr>
          <w:rFonts w:ascii="Meiryo UI" w:eastAsia="Meiryo UI" w:hAnsi="Meiryo UI" w:cs="Meiryo UI"/>
          <w:b w:val="0"/>
          <w:sz w:val="24"/>
        </w:rPr>
        <w:t>セキュリティ</w:t>
      </w:r>
      <w:bookmarkEnd w:id="325"/>
    </w:p>
    <w:p w:rsidR="00A77B3E" w:rsidRPr="005D6408" w:rsidRDefault="00DE27B2" w:rsidP="005D6408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326" w:name="______10"/>
      <w:bookmarkStart w:id="327" w:name="_Toc499812102"/>
      <w:bookmarkEnd w:id="326"/>
      <w:r w:rsidRPr="005D6408">
        <w:rPr>
          <w:rFonts w:ascii="Meiryo UI" w:eastAsia="Meiryo UI" w:hAnsi="Meiryo UI" w:cs="Meiryo UI"/>
          <w:b w:val="0"/>
          <w:sz w:val="28"/>
        </w:rPr>
        <w:t>共通技術</w:t>
      </w:r>
      <w:bookmarkEnd w:id="327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328" w:name="________IT___"/>
      <w:bookmarkStart w:id="329" w:name="_Toc499812103"/>
      <w:bookmarkEnd w:id="328"/>
      <w:r w:rsidRPr="005D6408">
        <w:rPr>
          <w:rFonts w:ascii="Meiryo UI" w:eastAsia="Meiryo UI" w:hAnsi="Meiryo UI" w:cs="Meiryo UI"/>
          <w:b w:val="0"/>
          <w:i w:val="0"/>
          <w:sz w:val="24"/>
        </w:rPr>
        <w:t xml:space="preserve">（共通技術）　</w:t>
      </w:r>
      <w:r w:rsidRPr="005D6408">
        <w:rPr>
          <w:rFonts w:ascii="Meiryo UI" w:eastAsia="Meiryo UI" w:hAnsi="Meiryo UI" w:cs="Meiryo UI"/>
          <w:b w:val="0"/>
          <w:i w:val="0"/>
          <w:sz w:val="24"/>
        </w:rPr>
        <w:t>IT</w:t>
      </w:r>
      <w:r w:rsidRPr="005D6408">
        <w:rPr>
          <w:rFonts w:ascii="Meiryo UI" w:eastAsia="Meiryo UI" w:hAnsi="Meiryo UI" w:cs="Meiryo UI"/>
          <w:b w:val="0"/>
          <w:i w:val="0"/>
          <w:sz w:val="24"/>
        </w:rPr>
        <w:t>基礎</w:t>
      </w:r>
      <w:bookmarkEnd w:id="329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30" w:name="______11"/>
      <w:bookmarkStart w:id="331" w:name="_Toc499812104"/>
      <w:bookmarkEnd w:id="330"/>
      <w:r w:rsidRPr="005D6408">
        <w:rPr>
          <w:rFonts w:ascii="Meiryo UI" w:eastAsia="Meiryo UI" w:hAnsi="Meiryo UI" w:cs="Meiryo UI"/>
          <w:b w:val="0"/>
          <w:sz w:val="24"/>
        </w:rPr>
        <w:t>基礎理論</w:t>
      </w:r>
      <w:bookmarkEnd w:id="331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32" w:name="________________8"/>
      <w:bookmarkStart w:id="333" w:name="_Toc499812105"/>
      <w:bookmarkEnd w:id="332"/>
      <w:r w:rsidRPr="005D6408">
        <w:rPr>
          <w:rFonts w:ascii="Meiryo UI" w:eastAsia="Meiryo UI" w:hAnsi="Meiryo UI" w:cs="Meiryo UI"/>
          <w:b w:val="0"/>
          <w:sz w:val="24"/>
        </w:rPr>
        <w:t>アルゴリズムとプログラミング</w:t>
      </w:r>
      <w:bookmarkEnd w:id="333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34" w:name="____________20"/>
      <w:bookmarkStart w:id="335" w:name="_Toc499812106"/>
      <w:bookmarkEnd w:id="334"/>
      <w:r w:rsidRPr="005D6408">
        <w:rPr>
          <w:rFonts w:ascii="Meiryo UI" w:eastAsia="Meiryo UI" w:hAnsi="Meiryo UI" w:cs="Meiryo UI"/>
          <w:b w:val="0"/>
          <w:sz w:val="24"/>
        </w:rPr>
        <w:t>コンピュータ構成要素</w:t>
      </w:r>
      <w:bookmarkEnd w:id="335"/>
    </w:p>
    <w:p w:rsidR="00A77B3E" w:rsidRPr="005D6408" w:rsidRDefault="00DE27B2" w:rsidP="005D6408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36" w:name="__________14"/>
      <w:bookmarkStart w:id="337" w:name="_Toc499812107"/>
      <w:bookmarkEnd w:id="336"/>
      <w:r w:rsidRPr="005D6408">
        <w:rPr>
          <w:rFonts w:ascii="Meiryo UI" w:eastAsia="Meiryo UI" w:hAnsi="Meiryo UI" w:cs="Meiryo UI"/>
          <w:b w:val="0"/>
          <w:sz w:val="24"/>
        </w:rPr>
        <w:t>システム構成要素</w:t>
      </w:r>
      <w:bookmarkEnd w:id="337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338" w:name="______________________5"/>
      <w:bookmarkStart w:id="339" w:name="_Toc499812108"/>
      <w:bookmarkEnd w:id="338"/>
      <w:r w:rsidRPr="005D6408">
        <w:rPr>
          <w:rFonts w:ascii="Meiryo UI" w:eastAsia="Meiryo UI" w:hAnsi="Meiryo UI" w:cs="Meiryo UI"/>
          <w:b w:val="0"/>
          <w:i w:val="0"/>
          <w:sz w:val="24"/>
        </w:rPr>
        <w:t>（共通技術）　ナレッジマネジメント技術</w:t>
      </w:r>
      <w:bookmarkEnd w:id="339"/>
      <w:r w:rsidRPr="005D6408">
        <w:rPr>
          <w:rFonts w:ascii="Meiryo UI" w:eastAsia="Meiryo UI" w:hAnsi="Meiryo UI" w:cs="Meiryo UI"/>
          <w:b w:val="0"/>
          <w:i w:val="0"/>
          <w:sz w:val="24"/>
        </w:rPr>
        <w:tab/>
      </w:r>
    </w:p>
    <w:p w:rsidR="00A77B3E" w:rsidRPr="005D6408" w:rsidRDefault="00DE27B2" w:rsidP="005D6408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340" w:name="_____________2"/>
      <w:bookmarkStart w:id="341" w:name="_Toc499812109"/>
      <w:bookmarkEnd w:id="340"/>
      <w:r w:rsidRPr="005D6408">
        <w:rPr>
          <w:rFonts w:ascii="Meiryo UI" w:eastAsia="Meiryo UI" w:hAnsi="Meiryo UI" w:cs="Meiryo UI"/>
          <w:b w:val="0"/>
          <w:sz w:val="28"/>
        </w:rPr>
        <w:t>ビジネスインダストリ</w:t>
      </w:r>
      <w:bookmarkEnd w:id="341"/>
      <w:r w:rsidRPr="005D6408">
        <w:rPr>
          <w:rFonts w:ascii="Meiryo UI" w:eastAsia="Meiryo UI" w:hAnsi="Meiryo UI" w:cs="Meiryo UI"/>
          <w:b w:val="0"/>
          <w:sz w:val="28"/>
        </w:rPr>
        <w:tab/>
      </w:r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342" w:name="____________21"/>
      <w:bookmarkStart w:id="343" w:name="_Toc499812110"/>
      <w:bookmarkEnd w:id="342"/>
      <w:r w:rsidRPr="005D6408">
        <w:rPr>
          <w:rFonts w:ascii="Meiryo UI" w:eastAsia="Meiryo UI" w:hAnsi="Meiryo UI" w:cs="Meiryo UI"/>
          <w:b w:val="0"/>
          <w:i w:val="0"/>
          <w:sz w:val="24"/>
        </w:rPr>
        <w:t>ビジネスインダストリ</w:t>
      </w:r>
      <w:bookmarkEnd w:id="343"/>
    </w:p>
    <w:p w:rsidR="00A77B3E" w:rsidRPr="005D6408" w:rsidRDefault="00DE27B2" w:rsidP="005D6408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344" w:name="_______3"/>
      <w:bookmarkStart w:id="345" w:name="_Toc499812111"/>
      <w:bookmarkEnd w:id="344"/>
      <w:r w:rsidRPr="005D6408">
        <w:rPr>
          <w:rFonts w:ascii="Meiryo UI" w:eastAsia="Meiryo UI" w:hAnsi="Meiryo UI" w:cs="Meiryo UI"/>
          <w:b w:val="0"/>
          <w:sz w:val="28"/>
        </w:rPr>
        <w:t>企業活動</w:t>
      </w:r>
      <w:bookmarkEnd w:id="345"/>
      <w:r w:rsidRPr="005D6408">
        <w:rPr>
          <w:rFonts w:ascii="Meiryo UI" w:eastAsia="Meiryo UI" w:hAnsi="Meiryo UI" w:cs="Meiryo UI"/>
          <w:b w:val="0"/>
          <w:sz w:val="28"/>
        </w:rPr>
        <w:tab/>
      </w:r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346" w:name="______12"/>
      <w:bookmarkStart w:id="347" w:name="_Toc499812112"/>
      <w:bookmarkEnd w:id="346"/>
      <w:r w:rsidRPr="005D6408">
        <w:rPr>
          <w:rFonts w:ascii="Meiryo UI" w:eastAsia="Meiryo UI" w:hAnsi="Meiryo UI" w:cs="Meiryo UI"/>
          <w:b w:val="0"/>
          <w:i w:val="0"/>
          <w:sz w:val="24"/>
        </w:rPr>
        <w:t>企業活動</w:t>
      </w:r>
      <w:bookmarkEnd w:id="347"/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348" w:name="____6"/>
      <w:bookmarkStart w:id="349" w:name="_Toc499812113"/>
      <w:bookmarkEnd w:id="348"/>
      <w:r w:rsidRPr="005D6408">
        <w:rPr>
          <w:rFonts w:ascii="Meiryo UI" w:eastAsia="Meiryo UI" w:hAnsi="Meiryo UI" w:cs="Meiryo UI"/>
          <w:b w:val="0"/>
          <w:i w:val="0"/>
          <w:sz w:val="24"/>
        </w:rPr>
        <w:t>法務</w:t>
      </w:r>
      <w:bookmarkEnd w:id="349"/>
    </w:p>
    <w:p w:rsidR="00A77B3E" w:rsidRPr="005D6408" w:rsidRDefault="00DE27B2" w:rsidP="005D6408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350" w:name="__________"/>
      <w:bookmarkStart w:id="351" w:name="_Toc499812114"/>
      <w:bookmarkEnd w:id="350"/>
      <w:r w:rsidRPr="005D6408">
        <w:rPr>
          <w:rFonts w:ascii="Meiryo UI" w:eastAsia="Meiryo UI" w:hAnsi="Meiryo UI" w:cs="Meiryo UI"/>
          <w:b w:val="0"/>
          <w:sz w:val="28"/>
        </w:rPr>
        <w:t>法規・基準・標準</w:t>
      </w:r>
      <w:bookmarkEnd w:id="351"/>
      <w:r w:rsidRPr="005D6408">
        <w:rPr>
          <w:rFonts w:ascii="Meiryo UI" w:eastAsia="Meiryo UI" w:hAnsi="Meiryo UI" w:cs="Meiryo UI"/>
          <w:b w:val="0"/>
          <w:sz w:val="28"/>
        </w:rPr>
        <w:tab/>
      </w:r>
    </w:p>
    <w:p w:rsidR="00A77B3E" w:rsidRPr="005D6408" w:rsidRDefault="00DE27B2" w:rsidP="005D6408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352" w:name="____7"/>
      <w:bookmarkStart w:id="353" w:name="_Toc499812115"/>
      <w:bookmarkEnd w:id="352"/>
      <w:r w:rsidRPr="005D6408">
        <w:rPr>
          <w:rFonts w:ascii="Meiryo UI" w:eastAsia="Meiryo UI" w:hAnsi="Meiryo UI" w:cs="Meiryo UI"/>
          <w:b w:val="0"/>
          <w:i w:val="0"/>
          <w:sz w:val="24"/>
        </w:rPr>
        <w:t>法務</w:t>
      </w:r>
      <w:bookmarkEnd w:id="353"/>
    </w:p>
    <w:p w:rsidR="00A77B3E" w:rsidRPr="005D6408" w:rsidRDefault="00DE27B2" w:rsidP="005D6408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354" w:name="_______15"/>
      <w:bookmarkStart w:id="355" w:name="_Toc499812116"/>
      <w:bookmarkEnd w:id="354"/>
      <w:r w:rsidRPr="005D6408">
        <w:rPr>
          <w:rFonts w:ascii="Meiryo UI" w:eastAsia="Meiryo UI" w:hAnsi="Meiryo UI" w:cs="Meiryo UI"/>
          <w:b w:val="0"/>
          <w:sz w:val="28"/>
        </w:rPr>
        <w:t>主トピック</w:t>
      </w:r>
      <w:r w:rsidRPr="005D6408">
        <w:rPr>
          <w:rFonts w:ascii="Meiryo UI" w:eastAsia="Meiryo UI" w:hAnsi="Meiryo UI" w:cs="Meiryo UI"/>
          <w:b w:val="0"/>
          <w:sz w:val="28"/>
        </w:rPr>
        <w:t xml:space="preserve"> 15</w:t>
      </w:r>
      <w:bookmarkEnd w:id="355"/>
    </w:p>
    <w:sectPr w:rsidR="00A77B3E" w:rsidRPr="005D64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7B2" w:rsidRDefault="00DE27B2">
      <w:r>
        <w:separator/>
      </w:r>
    </w:p>
  </w:endnote>
  <w:endnote w:type="continuationSeparator" w:id="0">
    <w:p w:rsidR="00DE27B2" w:rsidRDefault="00DE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209" w:rsidRDefault="00DE27B2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7B2" w:rsidRDefault="00DE27B2">
      <w:r>
        <w:separator/>
      </w:r>
    </w:p>
  </w:footnote>
  <w:footnote w:type="continuationSeparator" w:id="0">
    <w:p w:rsidR="00DE27B2" w:rsidRDefault="00DE2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200"/>
  <w:noPunctuationKerning/>
  <w:characterSpacingControl w:val="doNotCompress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209"/>
    <w:rsid w:val="000A4209"/>
    <w:rsid w:val="005D6408"/>
    <w:rsid w:val="00D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05BCE"/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805BCE"/>
    <w:pPr>
      <w:ind w:left="240"/>
    </w:pPr>
  </w:style>
  <w:style w:type="paragraph" w:styleId="30">
    <w:name w:val="toc 3"/>
    <w:basedOn w:val="a"/>
    <w:next w:val="a"/>
    <w:autoRedefine/>
    <w:uiPriority w:val="39"/>
    <w:rsid w:val="00805BCE"/>
    <w:pPr>
      <w:ind w:left="480"/>
    </w:pPr>
  </w:style>
  <w:style w:type="paragraph" w:styleId="a5">
    <w:name w:val="header"/>
    <w:basedOn w:val="a"/>
    <w:link w:val="a6"/>
    <w:rsid w:val="005D640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5D6408"/>
    <w:rPr>
      <w:sz w:val="24"/>
      <w:szCs w:val="24"/>
    </w:rPr>
  </w:style>
  <w:style w:type="paragraph" w:styleId="a7">
    <w:name w:val="footer"/>
    <w:basedOn w:val="a"/>
    <w:link w:val="a8"/>
    <w:rsid w:val="005D640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5D6408"/>
    <w:rPr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5D6408"/>
    <w:pPr>
      <w:widowControl w:val="0"/>
      <w:ind w:leftChars="300" w:left="63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5D6408"/>
    <w:pPr>
      <w:widowControl w:val="0"/>
      <w:ind w:leftChars="400" w:left="84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5D6408"/>
    <w:pPr>
      <w:widowControl w:val="0"/>
      <w:ind w:leftChars="500" w:left="105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5D6408"/>
    <w:pPr>
      <w:widowControl w:val="0"/>
      <w:ind w:leftChars="600" w:left="126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5D6408"/>
    <w:pPr>
      <w:widowControl w:val="0"/>
      <w:ind w:leftChars="700" w:left="147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5D6408"/>
    <w:pPr>
      <w:widowControl w:val="0"/>
      <w:ind w:leftChars="800" w:left="1680"/>
      <w:jc w:val="both"/>
    </w:pPr>
    <w:rPr>
      <w:rFonts w:asciiTheme="minorHAnsi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05BCE"/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805BCE"/>
    <w:pPr>
      <w:ind w:left="240"/>
    </w:pPr>
  </w:style>
  <w:style w:type="paragraph" w:styleId="30">
    <w:name w:val="toc 3"/>
    <w:basedOn w:val="a"/>
    <w:next w:val="a"/>
    <w:autoRedefine/>
    <w:uiPriority w:val="39"/>
    <w:rsid w:val="00805BCE"/>
    <w:pPr>
      <w:ind w:left="480"/>
    </w:pPr>
  </w:style>
  <w:style w:type="paragraph" w:styleId="a5">
    <w:name w:val="header"/>
    <w:basedOn w:val="a"/>
    <w:link w:val="a6"/>
    <w:rsid w:val="005D640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5D6408"/>
    <w:rPr>
      <w:sz w:val="24"/>
      <w:szCs w:val="24"/>
    </w:rPr>
  </w:style>
  <w:style w:type="paragraph" w:styleId="a7">
    <w:name w:val="footer"/>
    <w:basedOn w:val="a"/>
    <w:link w:val="a8"/>
    <w:rsid w:val="005D640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5D6408"/>
    <w:rPr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5D6408"/>
    <w:pPr>
      <w:widowControl w:val="0"/>
      <w:ind w:leftChars="300" w:left="63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5D6408"/>
    <w:pPr>
      <w:widowControl w:val="0"/>
      <w:ind w:leftChars="400" w:left="84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5D6408"/>
    <w:pPr>
      <w:widowControl w:val="0"/>
      <w:ind w:leftChars="500" w:left="105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5D6408"/>
    <w:pPr>
      <w:widowControl w:val="0"/>
      <w:ind w:leftChars="600" w:left="126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5D6408"/>
    <w:pPr>
      <w:widowControl w:val="0"/>
      <w:ind w:leftChars="700" w:left="147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5D6408"/>
    <w:pPr>
      <w:widowControl w:val="0"/>
      <w:ind w:leftChars="800" w:left="1680"/>
      <w:jc w:val="both"/>
    </w:pPr>
    <w:rPr>
      <w:rFonts w:asciiTheme="minorHAnsi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2499</Words>
  <Characters>14249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東京都</cp:lastModifiedBy>
  <cp:revision>2</cp:revision>
  <dcterms:created xsi:type="dcterms:W3CDTF">2017-11-30T04:22:00Z</dcterms:created>
  <dcterms:modified xsi:type="dcterms:W3CDTF">2017-11-30T04:24:00Z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heme">
    <vt:lpwstr>4vq4a0u73l9pg3p523fi7q4soo</vt:lpwstr>
  </property>
</Properties>
</file>