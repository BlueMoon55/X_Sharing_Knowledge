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31" w:rsidRDefault="00770E0F" w:rsidP="005B3F31">
      <w:pPr>
        <w:pStyle w:val="a3"/>
        <w:spacing w:before="0" w:after="0"/>
        <w:rPr>
          <w:noProof/>
        </w:rPr>
      </w:pPr>
      <w:bookmarkStart w:id="0" w:name="_Sec01_11______________"/>
      <w:bookmarkStart w:id="1" w:name="_Toc499886081"/>
      <w:bookmarkStart w:id="2" w:name="_GoBack"/>
      <w:bookmarkEnd w:id="0"/>
      <w:r w:rsidRPr="005B3F31">
        <w:rPr>
          <w:rFonts w:ascii="Meiryo UI" w:eastAsia="Meiryo UI" w:hAnsi="Meiryo UI" w:cs="Meiryo UI"/>
          <w:b w:val="0"/>
        </w:rPr>
        <w:t>Sec01-11</w:t>
      </w:r>
      <w:r w:rsidRPr="005B3F31">
        <w:rPr>
          <w:rFonts w:ascii="Meiryo UI" w:eastAsia="Meiryo UI" w:hAnsi="Meiryo UI" w:cs="Meiryo UI"/>
          <w:b w:val="0"/>
        </w:rPr>
        <w:t>ガイドブックで訴求したいこと</w:t>
      </w:r>
      <w:bookmarkEnd w:id="1"/>
      <w:r w:rsidRPr="005B3F31">
        <w:rPr>
          <w:rFonts w:ascii="Meiryo UI" w:eastAsia="Meiryo UI" w:hAnsi="Meiryo UI" w:cs="Meiryo UI"/>
          <w:b w:val="0"/>
        </w:rPr>
        <w:fldChar w:fldCharType="begin"/>
      </w:r>
      <w:r w:rsidRPr="005B3F31">
        <w:rPr>
          <w:rFonts w:ascii="Meiryo UI" w:eastAsia="Meiryo UI" w:hAnsi="Meiryo UI" w:cs="Meiryo UI"/>
          <w:b w:val="0"/>
        </w:rPr>
        <w:instrText>TOC \o "1-3" \h \z \u</w:instrText>
      </w:r>
      <w:r w:rsidRPr="005B3F31">
        <w:rPr>
          <w:rFonts w:ascii="Meiryo UI" w:eastAsia="Meiryo UI" w:hAnsi="Meiryo UI" w:cs="Meiryo UI"/>
          <w:b w:val="0"/>
        </w:rPr>
        <w:fldChar w:fldCharType="separate"/>
      </w:r>
    </w:p>
    <w:p w:rsidR="005B3F31" w:rsidRDefault="005B3F31">
      <w:pPr>
        <w:pStyle w:val="10"/>
        <w:tabs>
          <w:tab w:val="right" w:leader="dot" w:pos="8630"/>
        </w:tabs>
        <w:rPr>
          <w:rFonts w:asciiTheme="minorHAnsi" w:hAnsiTheme="minorHAnsi" w:cstheme="minorBidi"/>
          <w:noProof/>
          <w:kern w:val="2"/>
          <w:sz w:val="21"/>
          <w:szCs w:val="22"/>
        </w:rPr>
      </w:pPr>
      <w:hyperlink w:anchor="_Toc499886081" w:history="1">
        <w:r w:rsidRPr="00DA4B1E">
          <w:rPr>
            <w:rStyle w:val="a4"/>
            <w:rFonts w:ascii="Meiryo UI" w:eastAsia="Meiryo UI" w:hAnsi="Meiryo UI" w:cs="Meiryo UI"/>
            <w:noProof/>
          </w:rPr>
          <w:t>Sec01-11</w:t>
        </w:r>
        <w:r w:rsidRPr="00DA4B1E">
          <w:rPr>
            <w:rStyle w:val="a4"/>
            <w:rFonts w:ascii="Meiryo UI" w:eastAsia="Meiryo UI" w:hAnsi="Meiryo UI" w:cs="Meiryo UI" w:hint="eastAsia"/>
            <w:noProof/>
          </w:rPr>
          <w:t>ガイドブックで訴求したいこと</w:t>
        </w:r>
        <w:r>
          <w:rPr>
            <w:noProof/>
            <w:webHidden/>
          </w:rPr>
          <w:tab/>
        </w:r>
        <w:r>
          <w:rPr>
            <w:noProof/>
            <w:webHidden/>
          </w:rPr>
          <w:fldChar w:fldCharType="begin"/>
        </w:r>
        <w:r>
          <w:rPr>
            <w:noProof/>
            <w:webHidden/>
          </w:rPr>
          <w:instrText xml:space="preserve"> PAGEREF _Toc499886081 \h </w:instrText>
        </w:r>
        <w:r>
          <w:rPr>
            <w:noProof/>
            <w:webHidden/>
          </w:rPr>
        </w:r>
        <w:r>
          <w:rPr>
            <w:noProof/>
            <w:webHidden/>
          </w:rPr>
          <w:fldChar w:fldCharType="separate"/>
        </w:r>
        <w:r>
          <w:rPr>
            <w:noProof/>
            <w:webHidden/>
          </w:rPr>
          <w:t>1</w:t>
        </w:r>
        <w:r>
          <w:rPr>
            <w:noProof/>
            <w:webHidden/>
          </w:rPr>
          <w:fldChar w:fldCharType="end"/>
        </w:r>
      </w:hyperlink>
    </w:p>
    <w:p w:rsidR="005B3F31" w:rsidRDefault="005B3F31">
      <w:pPr>
        <w:pStyle w:val="10"/>
        <w:tabs>
          <w:tab w:val="left" w:pos="480"/>
          <w:tab w:val="right" w:leader="dot" w:pos="8630"/>
        </w:tabs>
        <w:rPr>
          <w:rFonts w:asciiTheme="minorHAnsi" w:hAnsiTheme="minorHAnsi" w:cstheme="minorBidi"/>
          <w:noProof/>
          <w:kern w:val="2"/>
          <w:sz w:val="21"/>
          <w:szCs w:val="22"/>
        </w:rPr>
      </w:pPr>
      <w:hyperlink w:anchor="_Toc499886082" w:history="1">
        <w:r w:rsidRPr="00DA4B1E">
          <w:rPr>
            <w:rStyle w:val="a4"/>
            <w:rFonts w:ascii="Calibri" w:eastAsia="Calibri" w:hAnsi="Calibri" w:cs="Calibri"/>
            <w:noProof/>
          </w:rPr>
          <w:t>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現状の意識</w:t>
        </w:r>
        <w:r>
          <w:rPr>
            <w:noProof/>
            <w:webHidden/>
          </w:rPr>
          <w:tab/>
        </w:r>
        <w:r>
          <w:rPr>
            <w:noProof/>
            <w:webHidden/>
          </w:rPr>
          <w:fldChar w:fldCharType="begin"/>
        </w:r>
        <w:r>
          <w:rPr>
            <w:noProof/>
            <w:webHidden/>
          </w:rPr>
          <w:instrText xml:space="preserve"> PAGEREF _Toc499886082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83" w:history="1">
        <w:r w:rsidRPr="00DA4B1E">
          <w:rPr>
            <w:rStyle w:val="a4"/>
            <w:rFonts w:ascii="Calibri" w:eastAsia="Calibri" w:hAnsi="Calibri" w:cs="Calibri"/>
            <w:noProof/>
          </w:rPr>
          <w:t>1.1.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サイバーセキュリティ対策が重要とは思っていない</w:t>
        </w:r>
        <w:r>
          <w:rPr>
            <w:noProof/>
            <w:webHidden/>
          </w:rPr>
          <w:tab/>
        </w:r>
        <w:r>
          <w:rPr>
            <w:noProof/>
            <w:webHidden/>
          </w:rPr>
          <w:fldChar w:fldCharType="begin"/>
        </w:r>
        <w:r>
          <w:rPr>
            <w:noProof/>
            <w:webHidden/>
          </w:rPr>
          <w:instrText xml:space="preserve"> PAGEREF _Toc499886083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84" w:history="1">
        <w:r w:rsidRPr="00DA4B1E">
          <w:rPr>
            <w:rStyle w:val="a4"/>
            <w:rFonts w:ascii="Calibri" w:eastAsia="Calibri" w:hAnsi="Calibri" w:cs="Calibri"/>
            <w:noProof/>
          </w:rPr>
          <w:t>1.1.1.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うちは大丈夫</w:t>
        </w:r>
        <w:r>
          <w:rPr>
            <w:noProof/>
            <w:webHidden/>
          </w:rPr>
          <w:tab/>
        </w:r>
        <w:r>
          <w:rPr>
            <w:noProof/>
            <w:webHidden/>
          </w:rPr>
          <w:fldChar w:fldCharType="begin"/>
        </w:r>
        <w:r>
          <w:rPr>
            <w:noProof/>
            <w:webHidden/>
          </w:rPr>
          <w:instrText xml:space="preserve"> PAGEREF _Toc499886084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85" w:history="1">
        <w:r w:rsidRPr="00DA4B1E">
          <w:rPr>
            <w:rStyle w:val="a4"/>
            <w:rFonts w:ascii="Calibri" w:eastAsia="Calibri" w:hAnsi="Calibri" w:cs="Calibri"/>
            <w:noProof/>
          </w:rPr>
          <w:t>1.1.2.</w:t>
        </w:r>
        <w:r>
          <w:rPr>
            <w:rFonts w:asciiTheme="minorHAnsi" w:hAnsiTheme="minorHAnsi" w:cstheme="minorBidi"/>
            <w:noProof/>
            <w:kern w:val="2"/>
            <w:sz w:val="21"/>
            <w:szCs w:val="22"/>
          </w:rPr>
          <w:tab/>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及びセキュリティのスキル・知識が重要とは思っていない</w:t>
        </w:r>
        <w:r>
          <w:rPr>
            <w:noProof/>
            <w:webHidden/>
          </w:rPr>
          <w:tab/>
        </w:r>
        <w:r>
          <w:rPr>
            <w:noProof/>
            <w:webHidden/>
          </w:rPr>
          <w:fldChar w:fldCharType="begin"/>
        </w:r>
        <w:r>
          <w:rPr>
            <w:noProof/>
            <w:webHidden/>
          </w:rPr>
          <w:instrText xml:space="preserve"> PAGEREF _Toc499886085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86" w:history="1">
        <w:r w:rsidRPr="00DA4B1E">
          <w:rPr>
            <w:rStyle w:val="a4"/>
            <w:rFonts w:ascii="Calibri" w:eastAsia="Calibri" w:hAnsi="Calibri" w:cs="Calibri"/>
            <w:noProof/>
          </w:rPr>
          <w:t>1.1.3.</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セキュリティ対策にお金を出す余裕はない</w:t>
        </w:r>
        <w:r>
          <w:rPr>
            <w:noProof/>
            <w:webHidden/>
          </w:rPr>
          <w:tab/>
        </w:r>
        <w:r>
          <w:rPr>
            <w:noProof/>
            <w:webHidden/>
          </w:rPr>
          <w:fldChar w:fldCharType="begin"/>
        </w:r>
        <w:r>
          <w:rPr>
            <w:noProof/>
            <w:webHidden/>
          </w:rPr>
          <w:instrText xml:space="preserve"> PAGEREF _Toc499886086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87" w:history="1">
        <w:r w:rsidRPr="00DA4B1E">
          <w:rPr>
            <w:rStyle w:val="a4"/>
            <w:rFonts w:ascii="Calibri" w:eastAsia="Calibri" w:hAnsi="Calibri" w:cs="Calibri"/>
            <w:noProof/>
          </w:rPr>
          <w:t>1.2.</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サイバーセキュリティ対策が必要とは思っているか、何をしたらいいかわからない、対処方法がわからない</w:t>
        </w:r>
        <w:r>
          <w:rPr>
            <w:noProof/>
            <w:webHidden/>
          </w:rPr>
          <w:tab/>
        </w:r>
        <w:r>
          <w:rPr>
            <w:noProof/>
            <w:webHidden/>
          </w:rPr>
          <w:fldChar w:fldCharType="begin"/>
        </w:r>
        <w:r>
          <w:rPr>
            <w:noProof/>
            <w:webHidden/>
          </w:rPr>
          <w:instrText xml:space="preserve"> PAGEREF _Toc499886087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10"/>
        <w:tabs>
          <w:tab w:val="left" w:pos="480"/>
          <w:tab w:val="right" w:leader="dot" w:pos="8630"/>
        </w:tabs>
        <w:rPr>
          <w:rFonts w:asciiTheme="minorHAnsi" w:hAnsiTheme="minorHAnsi" w:cstheme="minorBidi"/>
          <w:noProof/>
          <w:kern w:val="2"/>
          <w:sz w:val="21"/>
          <w:szCs w:val="22"/>
        </w:rPr>
      </w:pPr>
      <w:hyperlink w:anchor="_Toc499886088" w:history="1">
        <w:r w:rsidRPr="00DA4B1E">
          <w:rPr>
            <w:rStyle w:val="a4"/>
            <w:rFonts w:ascii="Calibri" w:eastAsia="Calibri" w:hAnsi="Calibri" w:cs="Calibri"/>
            <w:noProof/>
          </w:rPr>
          <w:t>2.</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問いかけ</w:t>
        </w:r>
        <w:r>
          <w:rPr>
            <w:noProof/>
            <w:webHidden/>
          </w:rPr>
          <w:tab/>
        </w:r>
        <w:r>
          <w:rPr>
            <w:noProof/>
            <w:webHidden/>
          </w:rPr>
          <w:fldChar w:fldCharType="begin"/>
        </w:r>
        <w:r>
          <w:rPr>
            <w:noProof/>
            <w:webHidden/>
          </w:rPr>
          <w:instrText xml:space="preserve"> PAGEREF _Toc499886088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89" w:history="1">
        <w:r w:rsidRPr="00DA4B1E">
          <w:rPr>
            <w:rStyle w:val="a4"/>
            <w:rFonts w:ascii="Calibri" w:eastAsia="Calibri" w:hAnsi="Calibri" w:cs="Calibri"/>
            <w:noProof/>
          </w:rPr>
          <w:t>2.1.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対岸の火事ではない</w:t>
        </w:r>
        <w:r>
          <w:rPr>
            <w:noProof/>
            <w:webHidden/>
          </w:rPr>
          <w:tab/>
        </w:r>
        <w:r>
          <w:rPr>
            <w:noProof/>
            <w:webHidden/>
          </w:rPr>
          <w:fldChar w:fldCharType="begin"/>
        </w:r>
        <w:r>
          <w:rPr>
            <w:noProof/>
            <w:webHidden/>
          </w:rPr>
          <w:instrText xml:space="preserve"> PAGEREF _Toc499886089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0" w:history="1">
        <w:r w:rsidRPr="00DA4B1E">
          <w:rPr>
            <w:rStyle w:val="a4"/>
            <w:rFonts w:ascii="Calibri" w:eastAsia="Calibri" w:hAnsi="Calibri" w:cs="Calibri"/>
            <w:noProof/>
          </w:rPr>
          <w:t>2.2.</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何かあったとき、損害賠償できるか？</w:t>
        </w:r>
        <w:r>
          <w:rPr>
            <w:noProof/>
            <w:webHidden/>
          </w:rPr>
          <w:tab/>
        </w:r>
        <w:r>
          <w:rPr>
            <w:noProof/>
            <w:webHidden/>
          </w:rPr>
          <w:fldChar w:fldCharType="begin"/>
        </w:r>
        <w:r>
          <w:rPr>
            <w:noProof/>
            <w:webHidden/>
          </w:rPr>
          <w:instrText xml:space="preserve"> PAGEREF _Toc499886090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1" w:history="1">
        <w:r w:rsidRPr="00DA4B1E">
          <w:rPr>
            <w:rStyle w:val="a4"/>
            <w:rFonts w:ascii="Calibri" w:eastAsia="Calibri" w:hAnsi="Calibri" w:cs="Calibri"/>
            <w:noProof/>
          </w:rPr>
          <w:t>2.3.</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経済的、社会的信頼の喪失は、組織の存立を脅かす</w:t>
        </w:r>
        <w:r>
          <w:rPr>
            <w:noProof/>
            <w:webHidden/>
          </w:rPr>
          <w:tab/>
        </w:r>
        <w:r>
          <w:rPr>
            <w:noProof/>
            <w:webHidden/>
          </w:rPr>
          <w:fldChar w:fldCharType="begin"/>
        </w:r>
        <w:r>
          <w:rPr>
            <w:noProof/>
            <w:webHidden/>
          </w:rPr>
          <w:instrText xml:space="preserve"> PAGEREF _Toc499886091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10"/>
        <w:tabs>
          <w:tab w:val="left" w:pos="480"/>
          <w:tab w:val="right" w:leader="dot" w:pos="8630"/>
        </w:tabs>
        <w:rPr>
          <w:rFonts w:asciiTheme="minorHAnsi" w:hAnsiTheme="minorHAnsi" w:cstheme="minorBidi"/>
          <w:noProof/>
          <w:kern w:val="2"/>
          <w:sz w:val="21"/>
          <w:szCs w:val="22"/>
        </w:rPr>
      </w:pPr>
      <w:hyperlink w:anchor="_Toc499886092" w:history="1">
        <w:r w:rsidRPr="00DA4B1E">
          <w:rPr>
            <w:rStyle w:val="a4"/>
            <w:rFonts w:ascii="Calibri" w:eastAsia="Calibri" w:hAnsi="Calibri" w:cs="Calibri"/>
            <w:noProof/>
          </w:rPr>
          <w:t>3.</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意識改革</w:t>
        </w:r>
        <w:r>
          <w:rPr>
            <w:noProof/>
            <w:webHidden/>
          </w:rPr>
          <w:tab/>
        </w:r>
        <w:r>
          <w:rPr>
            <w:noProof/>
            <w:webHidden/>
          </w:rPr>
          <w:fldChar w:fldCharType="begin"/>
        </w:r>
        <w:r>
          <w:rPr>
            <w:noProof/>
            <w:webHidden/>
          </w:rPr>
          <w:instrText xml:space="preserve"> PAGEREF _Toc499886092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3" w:history="1">
        <w:r w:rsidRPr="00DA4B1E">
          <w:rPr>
            <w:rStyle w:val="a4"/>
            <w:rFonts w:ascii="Calibri" w:eastAsia="Calibri" w:hAnsi="Calibri" w:cs="Calibri"/>
            <w:noProof/>
          </w:rPr>
          <w:t>3.1.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組織が発展するためには</w:t>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化、ネットワーク化、デジタル化が必須</w:t>
        </w:r>
        <w:r>
          <w:rPr>
            <w:noProof/>
            <w:webHidden/>
          </w:rPr>
          <w:tab/>
        </w:r>
        <w:r>
          <w:rPr>
            <w:noProof/>
            <w:webHidden/>
          </w:rPr>
          <w:fldChar w:fldCharType="begin"/>
        </w:r>
        <w:r>
          <w:rPr>
            <w:noProof/>
            <w:webHidden/>
          </w:rPr>
          <w:instrText xml:space="preserve"> PAGEREF _Toc499886093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4" w:history="1">
        <w:r w:rsidRPr="00DA4B1E">
          <w:rPr>
            <w:rStyle w:val="a4"/>
            <w:rFonts w:ascii="Calibri" w:eastAsia="Calibri" w:hAnsi="Calibri" w:cs="Calibri"/>
            <w:noProof/>
          </w:rPr>
          <w:t>3.2.</w:t>
        </w:r>
        <w:r>
          <w:rPr>
            <w:rFonts w:asciiTheme="minorHAnsi" w:hAnsiTheme="minorHAnsi" w:cstheme="minorBidi"/>
            <w:noProof/>
            <w:kern w:val="2"/>
            <w:sz w:val="21"/>
            <w:szCs w:val="22"/>
          </w:rPr>
          <w:tab/>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化、ネットワーク化、デジタル化するとセキュリティ侵害の可能性が高まる</w:t>
        </w:r>
        <w:r>
          <w:rPr>
            <w:noProof/>
            <w:webHidden/>
          </w:rPr>
          <w:tab/>
        </w:r>
        <w:r>
          <w:rPr>
            <w:noProof/>
            <w:webHidden/>
          </w:rPr>
          <w:fldChar w:fldCharType="begin"/>
        </w:r>
        <w:r>
          <w:rPr>
            <w:noProof/>
            <w:webHidden/>
          </w:rPr>
          <w:instrText xml:space="preserve"> PAGEREF _Toc499886094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5" w:history="1">
        <w:r w:rsidRPr="00DA4B1E">
          <w:rPr>
            <w:rStyle w:val="a4"/>
            <w:rFonts w:ascii="Calibri" w:eastAsia="Calibri" w:hAnsi="Calibri" w:cs="Calibri"/>
            <w:noProof/>
          </w:rPr>
          <w:t>3.3.</w:t>
        </w:r>
        <w:r>
          <w:rPr>
            <w:rFonts w:asciiTheme="minorHAnsi" w:hAnsiTheme="minorHAnsi" w:cstheme="minorBidi"/>
            <w:noProof/>
            <w:kern w:val="2"/>
            <w:sz w:val="21"/>
            <w:szCs w:val="22"/>
          </w:rPr>
          <w:tab/>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を活用するためにはセキュリティ対策が必須</w:t>
        </w:r>
        <w:r>
          <w:rPr>
            <w:noProof/>
            <w:webHidden/>
          </w:rPr>
          <w:tab/>
        </w:r>
        <w:r>
          <w:rPr>
            <w:noProof/>
            <w:webHidden/>
          </w:rPr>
          <w:fldChar w:fldCharType="begin"/>
        </w:r>
        <w:r>
          <w:rPr>
            <w:noProof/>
            <w:webHidden/>
          </w:rPr>
          <w:instrText xml:space="preserve"> PAGEREF _Toc499886095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096" w:history="1">
        <w:r w:rsidRPr="00DA4B1E">
          <w:rPr>
            <w:rStyle w:val="a4"/>
            <w:rFonts w:ascii="Calibri" w:eastAsia="Calibri" w:hAnsi="Calibri" w:cs="Calibri"/>
            <w:noProof/>
          </w:rPr>
          <w:t>3.4.</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保有する情報資産に見合ったセキュリティ対策でいい</w:t>
        </w:r>
        <w:r>
          <w:rPr>
            <w:noProof/>
            <w:webHidden/>
          </w:rPr>
          <w:tab/>
        </w:r>
        <w:r>
          <w:rPr>
            <w:noProof/>
            <w:webHidden/>
          </w:rPr>
          <w:fldChar w:fldCharType="begin"/>
        </w:r>
        <w:r>
          <w:rPr>
            <w:noProof/>
            <w:webHidden/>
          </w:rPr>
          <w:instrText xml:space="preserve"> PAGEREF _Toc499886096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97" w:history="1">
        <w:r w:rsidRPr="00DA4B1E">
          <w:rPr>
            <w:rStyle w:val="a4"/>
            <w:rFonts w:ascii="Calibri" w:eastAsia="Calibri" w:hAnsi="Calibri" w:cs="Calibri"/>
            <w:noProof/>
          </w:rPr>
          <w:t>3.4.1.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必要以上の投資は不要</w:t>
        </w:r>
        <w:r>
          <w:rPr>
            <w:noProof/>
            <w:webHidden/>
          </w:rPr>
          <w:tab/>
        </w:r>
        <w:r>
          <w:rPr>
            <w:noProof/>
            <w:webHidden/>
          </w:rPr>
          <w:fldChar w:fldCharType="begin"/>
        </w:r>
        <w:r>
          <w:rPr>
            <w:noProof/>
            <w:webHidden/>
          </w:rPr>
          <w:instrText xml:space="preserve"> PAGEREF _Toc499886097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98" w:history="1">
        <w:r w:rsidRPr="00DA4B1E">
          <w:rPr>
            <w:rStyle w:val="a4"/>
            <w:rFonts w:ascii="Calibri" w:eastAsia="Calibri" w:hAnsi="Calibri" w:cs="Calibri"/>
            <w:noProof/>
          </w:rPr>
          <w:t>3.4.2.</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費用対効果を見極めて</w:t>
        </w:r>
        <w:r>
          <w:rPr>
            <w:noProof/>
            <w:webHidden/>
          </w:rPr>
          <w:tab/>
        </w:r>
        <w:r>
          <w:rPr>
            <w:noProof/>
            <w:webHidden/>
          </w:rPr>
          <w:fldChar w:fldCharType="begin"/>
        </w:r>
        <w:r>
          <w:rPr>
            <w:noProof/>
            <w:webHidden/>
          </w:rPr>
          <w:instrText xml:space="preserve"> PAGEREF _Toc499886098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099" w:history="1">
        <w:r w:rsidRPr="00DA4B1E">
          <w:rPr>
            <w:rStyle w:val="a4"/>
            <w:rFonts w:ascii="Calibri" w:eastAsia="Calibri" w:hAnsi="Calibri" w:cs="Calibri"/>
            <w:noProof/>
          </w:rPr>
          <w:t>3.4.3.</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、重要度の高い資産に重点をおいて</w:t>
        </w:r>
        <w:r>
          <w:rPr>
            <w:noProof/>
            <w:webHidden/>
          </w:rPr>
          <w:tab/>
        </w:r>
        <w:r>
          <w:rPr>
            <w:noProof/>
            <w:webHidden/>
          </w:rPr>
          <w:fldChar w:fldCharType="begin"/>
        </w:r>
        <w:r>
          <w:rPr>
            <w:noProof/>
            <w:webHidden/>
          </w:rPr>
          <w:instrText xml:space="preserve"> PAGEREF _Toc499886099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100" w:history="1">
        <w:r w:rsidRPr="00DA4B1E">
          <w:rPr>
            <w:rStyle w:val="a4"/>
            <w:rFonts w:ascii="Calibri" w:eastAsia="Calibri" w:hAnsi="Calibri" w:cs="Calibri"/>
            <w:noProof/>
          </w:rPr>
          <w:t>3.5.</w:t>
        </w:r>
        <w:r>
          <w:rPr>
            <w:rFonts w:asciiTheme="minorHAnsi" w:hAnsiTheme="minorHAnsi" w:cstheme="minorBidi"/>
            <w:noProof/>
            <w:kern w:val="2"/>
            <w:sz w:val="21"/>
            <w:szCs w:val="22"/>
          </w:rPr>
          <w:tab/>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化、ネットワーク化、デジタル化についてスキルと知識を持ったシステム管理者を確保する</w:t>
        </w:r>
        <w:r>
          <w:rPr>
            <w:noProof/>
            <w:webHidden/>
          </w:rPr>
          <w:tab/>
        </w:r>
        <w:r>
          <w:rPr>
            <w:noProof/>
            <w:webHidden/>
          </w:rPr>
          <w:fldChar w:fldCharType="begin"/>
        </w:r>
        <w:r>
          <w:rPr>
            <w:noProof/>
            <w:webHidden/>
          </w:rPr>
          <w:instrText xml:space="preserve"> PAGEREF _Toc499886100 \h </w:instrText>
        </w:r>
        <w:r>
          <w:rPr>
            <w:noProof/>
            <w:webHidden/>
          </w:rPr>
        </w:r>
        <w:r>
          <w:rPr>
            <w:noProof/>
            <w:webHidden/>
          </w:rPr>
          <w:fldChar w:fldCharType="separate"/>
        </w:r>
        <w:r>
          <w:rPr>
            <w:noProof/>
            <w:webHidden/>
          </w:rPr>
          <w:t>2</w:t>
        </w:r>
        <w:r>
          <w:rPr>
            <w:noProof/>
            <w:webHidden/>
          </w:rPr>
          <w:fldChar w:fldCharType="end"/>
        </w:r>
      </w:hyperlink>
    </w:p>
    <w:p w:rsidR="005B3F31" w:rsidRDefault="005B3F31">
      <w:pPr>
        <w:pStyle w:val="30"/>
        <w:tabs>
          <w:tab w:val="left" w:pos="1260"/>
          <w:tab w:val="right" w:leader="dot" w:pos="8630"/>
        </w:tabs>
        <w:rPr>
          <w:rFonts w:asciiTheme="minorHAnsi" w:hAnsiTheme="minorHAnsi" w:cstheme="minorBidi"/>
          <w:noProof/>
          <w:kern w:val="2"/>
          <w:sz w:val="21"/>
          <w:szCs w:val="22"/>
        </w:rPr>
      </w:pPr>
      <w:hyperlink w:anchor="_Toc499886101" w:history="1">
        <w:r w:rsidRPr="00DA4B1E">
          <w:rPr>
            <w:rStyle w:val="a4"/>
            <w:rFonts w:ascii="Calibri" w:eastAsia="Calibri" w:hAnsi="Calibri" w:cs="Calibri"/>
            <w:noProof/>
          </w:rPr>
          <w:t>3.5.1.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最低限、</w:t>
        </w:r>
        <w:r w:rsidRPr="00DA4B1E">
          <w:rPr>
            <w:rStyle w:val="a4"/>
            <w:rFonts w:ascii="Meiryo UI" w:eastAsia="Meiryo UI" w:hAnsi="Meiryo UI" w:cs="Meiryo UI"/>
            <w:noProof/>
          </w:rPr>
          <w:t>IT</w:t>
        </w:r>
        <w:r w:rsidRPr="00DA4B1E">
          <w:rPr>
            <w:rStyle w:val="a4"/>
            <w:rFonts w:ascii="Meiryo UI" w:eastAsia="Meiryo UI" w:hAnsi="Meiryo UI" w:cs="Meiryo UI" w:hint="eastAsia"/>
            <w:noProof/>
          </w:rPr>
          <w:t>パスポート試験レベルでも</w:t>
        </w:r>
        <w:r>
          <w:rPr>
            <w:noProof/>
            <w:webHidden/>
          </w:rPr>
          <w:tab/>
        </w:r>
        <w:r>
          <w:rPr>
            <w:noProof/>
            <w:webHidden/>
          </w:rPr>
          <w:fldChar w:fldCharType="begin"/>
        </w:r>
        <w:r>
          <w:rPr>
            <w:noProof/>
            <w:webHidden/>
          </w:rPr>
          <w:instrText xml:space="preserve"> PAGEREF _Toc499886101 \h </w:instrText>
        </w:r>
        <w:r>
          <w:rPr>
            <w:noProof/>
            <w:webHidden/>
          </w:rPr>
        </w:r>
        <w:r>
          <w:rPr>
            <w:noProof/>
            <w:webHidden/>
          </w:rPr>
          <w:fldChar w:fldCharType="separate"/>
        </w:r>
        <w:r>
          <w:rPr>
            <w:noProof/>
            <w:webHidden/>
          </w:rPr>
          <w:t>3</w:t>
        </w:r>
        <w:r>
          <w:rPr>
            <w:noProof/>
            <w:webHidden/>
          </w:rPr>
          <w:fldChar w:fldCharType="end"/>
        </w:r>
      </w:hyperlink>
    </w:p>
    <w:p w:rsidR="005B3F31" w:rsidRDefault="005B3F31">
      <w:pPr>
        <w:pStyle w:val="10"/>
        <w:tabs>
          <w:tab w:val="left" w:pos="480"/>
          <w:tab w:val="right" w:leader="dot" w:pos="8630"/>
        </w:tabs>
        <w:rPr>
          <w:rFonts w:asciiTheme="minorHAnsi" w:hAnsiTheme="minorHAnsi" w:cstheme="minorBidi"/>
          <w:noProof/>
          <w:kern w:val="2"/>
          <w:sz w:val="21"/>
          <w:szCs w:val="22"/>
        </w:rPr>
      </w:pPr>
      <w:hyperlink w:anchor="_Toc499886102" w:history="1">
        <w:r w:rsidRPr="00DA4B1E">
          <w:rPr>
            <w:rStyle w:val="a4"/>
            <w:rFonts w:ascii="Calibri" w:eastAsia="Calibri" w:hAnsi="Calibri" w:cs="Calibri"/>
            <w:noProof/>
          </w:rPr>
          <w:t>4.</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具体的な対策</w:t>
        </w:r>
        <w:r>
          <w:rPr>
            <w:noProof/>
            <w:webHidden/>
          </w:rPr>
          <w:tab/>
        </w:r>
        <w:r>
          <w:rPr>
            <w:noProof/>
            <w:webHidden/>
          </w:rPr>
          <w:fldChar w:fldCharType="begin"/>
        </w:r>
        <w:r>
          <w:rPr>
            <w:noProof/>
            <w:webHidden/>
          </w:rPr>
          <w:instrText xml:space="preserve"> PAGEREF _Toc499886102 \h </w:instrText>
        </w:r>
        <w:r>
          <w:rPr>
            <w:noProof/>
            <w:webHidden/>
          </w:rPr>
        </w:r>
        <w:r>
          <w:rPr>
            <w:noProof/>
            <w:webHidden/>
          </w:rPr>
          <w:fldChar w:fldCharType="separate"/>
        </w:r>
        <w:r>
          <w:rPr>
            <w:noProof/>
            <w:webHidden/>
          </w:rPr>
          <w:t>3</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103" w:history="1">
        <w:r w:rsidRPr="00DA4B1E">
          <w:rPr>
            <w:rStyle w:val="a4"/>
            <w:rFonts w:ascii="Calibri" w:eastAsia="Calibri" w:hAnsi="Calibri" w:cs="Calibri"/>
            <w:noProof/>
          </w:rPr>
          <w:t>4.1.</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今すぐに実施すること</w:t>
        </w:r>
        <w:r>
          <w:rPr>
            <w:noProof/>
            <w:webHidden/>
          </w:rPr>
          <w:tab/>
        </w:r>
        <w:r>
          <w:rPr>
            <w:noProof/>
            <w:webHidden/>
          </w:rPr>
          <w:fldChar w:fldCharType="begin"/>
        </w:r>
        <w:r>
          <w:rPr>
            <w:noProof/>
            <w:webHidden/>
          </w:rPr>
          <w:instrText xml:space="preserve"> PAGEREF _Toc499886103 \h </w:instrText>
        </w:r>
        <w:r>
          <w:rPr>
            <w:noProof/>
            <w:webHidden/>
          </w:rPr>
        </w:r>
        <w:r>
          <w:rPr>
            <w:noProof/>
            <w:webHidden/>
          </w:rPr>
          <w:fldChar w:fldCharType="separate"/>
        </w:r>
        <w:r>
          <w:rPr>
            <w:noProof/>
            <w:webHidden/>
          </w:rPr>
          <w:t>3</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104" w:history="1">
        <w:r w:rsidRPr="00DA4B1E">
          <w:rPr>
            <w:rStyle w:val="a4"/>
            <w:rFonts w:ascii="Calibri" w:eastAsia="Calibri" w:hAnsi="Calibri" w:cs="Calibri"/>
            <w:noProof/>
          </w:rPr>
          <w:t>4.2.</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体系的な予防対策を</w:t>
        </w:r>
        <w:r>
          <w:rPr>
            <w:noProof/>
            <w:webHidden/>
          </w:rPr>
          <w:tab/>
        </w:r>
        <w:r>
          <w:rPr>
            <w:noProof/>
            <w:webHidden/>
          </w:rPr>
          <w:fldChar w:fldCharType="begin"/>
        </w:r>
        <w:r>
          <w:rPr>
            <w:noProof/>
            <w:webHidden/>
          </w:rPr>
          <w:instrText xml:space="preserve"> PAGEREF _Toc499886104 \h </w:instrText>
        </w:r>
        <w:r>
          <w:rPr>
            <w:noProof/>
            <w:webHidden/>
          </w:rPr>
        </w:r>
        <w:r>
          <w:rPr>
            <w:noProof/>
            <w:webHidden/>
          </w:rPr>
          <w:fldChar w:fldCharType="separate"/>
        </w:r>
        <w:r>
          <w:rPr>
            <w:noProof/>
            <w:webHidden/>
          </w:rPr>
          <w:t>3</w:t>
        </w:r>
        <w:r>
          <w:rPr>
            <w:noProof/>
            <w:webHidden/>
          </w:rPr>
          <w:fldChar w:fldCharType="end"/>
        </w:r>
      </w:hyperlink>
    </w:p>
    <w:p w:rsidR="005B3F31" w:rsidRDefault="005B3F31">
      <w:pPr>
        <w:pStyle w:val="20"/>
        <w:tabs>
          <w:tab w:val="left" w:pos="840"/>
          <w:tab w:val="right" w:leader="dot" w:pos="8630"/>
        </w:tabs>
        <w:rPr>
          <w:rFonts w:asciiTheme="minorHAnsi" w:hAnsiTheme="minorHAnsi" w:cstheme="minorBidi"/>
          <w:noProof/>
          <w:kern w:val="2"/>
          <w:sz w:val="21"/>
          <w:szCs w:val="22"/>
        </w:rPr>
      </w:pPr>
      <w:hyperlink w:anchor="_Toc499886105" w:history="1">
        <w:r w:rsidRPr="00DA4B1E">
          <w:rPr>
            <w:rStyle w:val="a4"/>
            <w:rFonts w:ascii="Calibri" w:eastAsia="Calibri" w:hAnsi="Calibri" w:cs="Calibri"/>
            <w:noProof/>
          </w:rPr>
          <w:t>4.3.</w:t>
        </w:r>
        <w:r>
          <w:rPr>
            <w:rFonts w:asciiTheme="minorHAnsi" w:hAnsiTheme="minorHAnsi" w:cstheme="minorBidi"/>
            <w:noProof/>
            <w:kern w:val="2"/>
            <w:sz w:val="21"/>
            <w:szCs w:val="22"/>
          </w:rPr>
          <w:tab/>
        </w:r>
        <w:r w:rsidRPr="00DA4B1E">
          <w:rPr>
            <w:rStyle w:val="a4"/>
            <w:rFonts w:ascii="Meiryo UI" w:eastAsia="Meiryo UI" w:hAnsi="Meiryo UI" w:cs="Meiryo UI" w:hint="eastAsia"/>
            <w:noProof/>
          </w:rPr>
          <w:t>事象が発生した場合の対応訓練を</w:t>
        </w:r>
        <w:r>
          <w:rPr>
            <w:noProof/>
            <w:webHidden/>
          </w:rPr>
          <w:tab/>
        </w:r>
        <w:r>
          <w:rPr>
            <w:noProof/>
            <w:webHidden/>
          </w:rPr>
          <w:fldChar w:fldCharType="begin"/>
        </w:r>
        <w:r>
          <w:rPr>
            <w:noProof/>
            <w:webHidden/>
          </w:rPr>
          <w:instrText xml:space="preserve"> PAGEREF _Toc499886105 \h </w:instrText>
        </w:r>
        <w:r>
          <w:rPr>
            <w:noProof/>
            <w:webHidden/>
          </w:rPr>
        </w:r>
        <w:r>
          <w:rPr>
            <w:noProof/>
            <w:webHidden/>
          </w:rPr>
          <w:fldChar w:fldCharType="separate"/>
        </w:r>
        <w:r>
          <w:rPr>
            <w:noProof/>
            <w:webHidden/>
          </w:rPr>
          <w:t>3</w:t>
        </w:r>
        <w:r>
          <w:rPr>
            <w:noProof/>
            <w:webHidden/>
          </w:rPr>
          <w:fldChar w:fldCharType="end"/>
        </w:r>
      </w:hyperlink>
    </w:p>
    <w:p w:rsidR="00A77B3E" w:rsidRPr="005B3F31" w:rsidRDefault="00770E0F" w:rsidP="005B3F31">
      <w:pPr>
        <w:pStyle w:val="a3"/>
        <w:spacing w:before="0" w:after="0"/>
        <w:rPr>
          <w:rFonts w:ascii="Meiryo UI" w:eastAsia="Meiryo UI" w:hAnsi="Meiryo UI" w:cs="Meiryo UI"/>
          <w:b w:val="0"/>
        </w:rPr>
        <w:sectPr w:rsidR="00A77B3E" w:rsidRPr="005B3F31">
          <w:footerReference w:type="default" r:id="rId8"/>
          <w:pgSz w:w="12240" w:h="15840"/>
          <w:pgMar w:top="1440" w:right="1800" w:bottom="1440" w:left="1800" w:header="708" w:footer="708" w:gutter="0"/>
          <w:pgNumType w:start="1"/>
          <w:cols w:space="708"/>
          <w:docGrid w:linePitch="360"/>
        </w:sectPr>
      </w:pPr>
      <w:r w:rsidRPr="005B3F31">
        <w:rPr>
          <w:rFonts w:ascii="Meiryo UI" w:eastAsia="Meiryo UI" w:hAnsi="Meiryo UI" w:cs="Meiryo UI"/>
          <w:b w:val="0"/>
        </w:rPr>
        <w:fldChar w:fldCharType="end"/>
      </w:r>
    </w:p>
    <w:p w:rsidR="00A77B3E" w:rsidRPr="005B3F31" w:rsidRDefault="005B3F31" w:rsidP="005B3F31">
      <w:pPr>
        <w:jc w:val="center"/>
        <w:rPr>
          <w:rFonts w:ascii="Meiryo UI" w:eastAsia="Meiryo UI" w:hAnsi="Meiryo UI" w:cs="Meiryo UI"/>
          <w:sz w:val="32"/>
        </w:rPr>
      </w:pPr>
      <w:r w:rsidRPr="005B3F31">
        <w:rPr>
          <w:rFonts w:ascii="Meiryo UI" w:eastAsia="Meiryo UI" w:hAnsi="Meiryo UI" w:cs="Meiryo UI"/>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121.5pt">
            <v:imagedata r:id="rId9" o:title="overview"/>
          </v:shape>
        </w:pict>
      </w:r>
    </w:p>
    <w:p w:rsidR="00A77B3E" w:rsidRPr="005B3F31" w:rsidRDefault="00770E0F" w:rsidP="005B3F31">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_____"/>
      <w:bookmarkStart w:id="4" w:name="_Toc499886082"/>
      <w:bookmarkEnd w:id="3"/>
      <w:r w:rsidRPr="005B3F31">
        <w:rPr>
          <w:rFonts w:ascii="Meiryo UI" w:eastAsia="Meiryo UI" w:hAnsi="Meiryo UI" w:cs="Meiryo UI"/>
          <w:b w:val="0"/>
          <w:sz w:val="28"/>
        </w:rPr>
        <w:t>現状の意識</w:t>
      </w:r>
      <w:bookmarkEnd w:id="4"/>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_______________________"/>
      <w:bookmarkStart w:id="6" w:name="_Toc499886083"/>
      <w:bookmarkEnd w:id="5"/>
      <w:r w:rsidRPr="005B3F31">
        <w:rPr>
          <w:rFonts w:ascii="Meiryo UI" w:eastAsia="Meiryo UI" w:hAnsi="Meiryo UI" w:cs="Meiryo UI"/>
          <w:b w:val="0"/>
          <w:i w:val="0"/>
          <w:sz w:val="24"/>
        </w:rPr>
        <w:t>サイバーセキュリティ対策が重要とは思っていない</w:t>
      </w:r>
      <w:bookmarkEnd w:id="6"/>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______"/>
      <w:bookmarkStart w:id="8" w:name="_Toc499886084"/>
      <w:bookmarkEnd w:id="7"/>
      <w:r w:rsidRPr="005B3F31">
        <w:rPr>
          <w:rFonts w:ascii="Meiryo UI" w:eastAsia="Meiryo UI" w:hAnsi="Meiryo UI" w:cs="Meiryo UI"/>
          <w:b w:val="0"/>
          <w:sz w:val="24"/>
        </w:rPr>
        <w:t>うちは大丈夫</w:t>
      </w:r>
      <w:bookmarkEnd w:id="8"/>
    </w:p>
    <w:p w:rsidR="00A77B3E" w:rsidRPr="005B3F31" w:rsidRDefault="00770E0F" w:rsidP="005B3F31">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 w:name="_IT___________"/>
      <w:bookmarkEnd w:id="9"/>
      <w:r w:rsidRPr="005B3F31">
        <w:rPr>
          <w:rFonts w:ascii="Meiryo UI" w:eastAsia="Meiryo UI" w:hAnsi="Meiryo UI" w:cs="Meiryo UI"/>
          <w:b w:val="0"/>
          <w:sz w:val="24"/>
        </w:rPr>
        <w:t>IT</w:t>
      </w:r>
      <w:r w:rsidRPr="005B3F31">
        <w:rPr>
          <w:rFonts w:ascii="Meiryo UI" w:eastAsia="Meiryo UI" w:hAnsi="Meiryo UI" w:cs="Meiryo UI"/>
          <w:b w:val="0"/>
          <w:sz w:val="24"/>
        </w:rPr>
        <w:t>を活用しないから大丈夫</w:t>
      </w:r>
    </w:p>
    <w:p w:rsidR="00A77B3E" w:rsidRPr="005B3F31" w:rsidRDefault="00770E0F" w:rsidP="005B3F31">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 w:name="__________"/>
      <w:bookmarkEnd w:id="10"/>
      <w:r w:rsidRPr="005B3F31">
        <w:rPr>
          <w:rFonts w:ascii="Meiryo UI" w:eastAsia="Meiryo UI" w:hAnsi="Meiryo UI" w:cs="Meiryo UI"/>
          <w:b w:val="0"/>
          <w:sz w:val="24"/>
        </w:rPr>
        <w:t>今まで大丈夫だった</w:t>
      </w:r>
    </w:p>
    <w:p w:rsidR="00A77B3E" w:rsidRPr="005B3F31" w:rsidRDefault="00770E0F" w:rsidP="005B3F31">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 w:name="____________"/>
      <w:bookmarkEnd w:id="11"/>
      <w:r w:rsidRPr="005B3F31">
        <w:rPr>
          <w:rFonts w:ascii="Meiryo UI" w:eastAsia="Meiryo UI" w:hAnsi="Meiryo UI" w:cs="Meiryo UI"/>
          <w:b w:val="0"/>
          <w:sz w:val="24"/>
        </w:rPr>
        <w:t>取られて困るものはない</w:t>
      </w:r>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 w:name="_IT__________________________"/>
      <w:bookmarkStart w:id="13" w:name="_Toc499886085"/>
      <w:bookmarkEnd w:id="12"/>
      <w:r w:rsidRPr="005B3F31">
        <w:rPr>
          <w:rFonts w:ascii="Meiryo UI" w:eastAsia="Meiryo UI" w:hAnsi="Meiryo UI" w:cs="Meiryo UI"/>
          <w:b w:val="0"/>
          <w:sz w:val="24"/>
        </w:rPr>
        <w:t>IT</w:t>
      </w:r>
      <w:r w:rsidRPr="005B3F31">
        <w:rPr>
          <w:rFonts w:ascii="Meiryo UI" w:eastAsia="Meiryo UI" w:hAnsi="Meiryo UI" w:cs="Meiryo UI"/>
          <w:b w:val="0"/>
          <w:sz w:val="24"/>
        </w:rPr>
        <w:t>及びセキュリティのスキル・知識が重要とは思っていない</w:t>
      </w:r>
      <w:bookmarkEnd w:id="13"/>
    </w:p>
    <w:p w:rsidR="00A77B3E" w:rsidRPr="005B3F31" w:rsidRDefault="00770E0F" w:rsidP="005B3F31">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 w:name="_______________"/>
      <w:bookmarkEnd w:id="14"/>
      <w:r w:rsidRPr="005B3F31">
        <w:rPr>
          <w:rFonts w:ascii="Meiryo UI" w:eastAsia="Meiryo UI" w:hAnsi="Meiryo UI" w:cs="Meiryo UI"/>
          <w:b w:val="0"/>
          <w:sz w:val="24"/>
        </w:rPr>
        <w:t>管理者が必要とは思っていない</w:t>
      </w:r>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5" w:name="____________________"/>
      <w:bookmarkStart w:id="16" w:name="_Toc499886086"/>
      <w:bookmarkEnd w:id="15"/>
      <w:r w:rsidRPr="005B3F31">
        <w:rPr>
          <w:rFonts w:ascii="Meiryo UI" w:eastAsia="Meiryo UI" w:hAnsi="Meiryo UI" w:cs="Meiryo UI"/>
          <w:b w:val="0"/>
          <w:sz w:val="24"/>
        </w:rPr>
        <w:t>セキュリティ対策にお金を出す余裕はない</w:t>
      </w:r>
      <w:bookmarkEnd w:id="16"/>
    </w:p>
    <w:p w:rsidR="00A77B3E" w:rsidRPr="005B3F31" w:rsidRDefault="00770E0F" w:rsidP="005B3F31">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 w:name="_________"/>
      <w:bookmarkEnd w:id="17"/>
      <w:r w:rsidRPr="005B3F31">
        <w:rPr>
          <w:rFonts w:ascii="Meiryo UI" w:eastAsia="Meiryo UI" w:hAnsi="Meiryo UI" w:cs="Meiryo UI"/>
          <w:b w:val="0"/>
          <w:sz w:val="24"/>
        </w:rPr>
        <w:t>設備投資できない</w:t>
      </w:r>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8" w:name="________________________________________"/>
      <w:bookmarkStart w:id="19" w:name="_Toc499886087"/>
      <w:bookmarkEnd w:id="18"/>
      <w:r w:rsidRPr="005B3F31">
        <w:rPr>
          <w:rFonts w:ascii="Meiryo UI" w:eastAsia="Meiryo UI" w:hAnsi="Meiryo UI" w:cs="Meiryo UI"/>
          <w:b w:val="0"/>
          <w:i w:val="0"/>
          <w:sz w:val="24"/>
        </w:rPr>
        <w:t>サイバーセキュリティ対策が必要とは思っているか、何をしたらいいかわからない、対処方法がわからない</w:t>
      </w:r>
      <w:bookmarkEnd w:id="19"/>
    </w:p>
    <w:p w:rsidR="00A77B3E" w:rsidRPr="005B3F31" w:rsidRDefault="00770E0F" w:rsidP="005B3F31">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0" w:name="_____"/>
      <w:bookmarkStart w:id="21" w:name="_Toc499886088"/>
      <w:bookmarkEnd w:id="20"/>
      <w:r w:rsidRPr="005B3F31">
        <w:rPr>
          <w:rFonts w:ascii="Meiryo UI" w:eastAsia="Meiryo UI" w:hAnsi="Meiryo UI" w:cs="Meiryo UI"/>
          <w:b w:val="0"/>
          <w:sz w:val="28"/>
        </w:rPr>
        <w:t>問いかけ</w:t>
      </w:r>
      <w:bookmarkEnd w:id="21"/>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22" w:name="___________2"/>
      <w:bookmarkStart w:id="23" w:name="_Toc499886089"/>
      <w:bookmarkEnd w:id="22"/>
      <w:r w:rsidRPr="005B3F31">
        <w:rPr>
          <w:rFonts w:ascii="Meiryo UI" w:eastAsia="Meiryo UI" w:hAnsi="Meiryo UI" w:cs="Meiryo UI"/>
          <w:b w:val="0"/>
          <w:i w:val="0"/>
          <w:sz w:val="24"/>
        </w:rPr>
        <w:t>対岸の火事ではない</w:t>
      </w:r>
      <w:bookmarkEnd w:id="23"/>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4" w:name="__________________"/>
      <w:bookmarkStart w:id="25" w:name="_Toc499886090"/>
      <w:bookmarkEnd w:id="24"/>
      <w:r w:rsidRPr="005B3F31">
        <w:rPr>
          <w:rFonts w:ascii="Meiryo UI" w:eastAsia="Meiryo UI" w:hAnsi="Meiryo UI" w:cs="Meiryo UI"/>
          <w:b w:val="0"/>
          <w:i w:val="0"/>
          <w:sz w:val="24"/>
        </w:rPr>
        <w:t>何かあったとき、損害賠償できるか？</w:t>
      </w:r>
      <w:bookmarkEnd w:id="25"/>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6" w:name="_________________________2"/>
      <w:bookmarkStart w:id="27" w:name="_Toc499886091"/>
      <w:bookmarkEnd w:id="26"/>
      <w:r w:rsidRPr="005B3F31">
        <w:rPr>
          <w:rFonts w:ascii="Meiryo UI" w:eastAsia="Meiryo UI" w:hAnsi="Meiryo UI" w:cs="Meiryo UI"/>
          <w:b w:val="0"/>
          <w:i w:val="0"/>
          <w:sz w:val="24"/>
        </w:rPr>
        <w:t>経済的、社会的信頼の喪失は、組織の存立を脅かす</w:t>
      </w:r>
      <w:bookmarkEnd w:id="27"/>
    </w:p>
    <w:p w:rsidR="00A77B3E" w:rsidRPr="005B3F31" w:rsidRDefault="00770E0F" w:rsidP="005B3F31">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8" w:name="______2"/>
      <w:bookmarkStart w:id="29" w:name="_Toc499886092"/>
      <w:bookmarkEnd w:id="28"/>
      <w:r w:rsidRPr="005B3F31">
        <w:rPr>
          <w:rFonts w:ascii="Meiryo UI" w:eastAsia="Meiryo UI" w:hAnsi="Meiryo UI" w:cs="Meiryo UI"/>
          <w:b w:val="0"/>
          <w:sz w:val="28"/>
        </w:rPr>
        <w:t>意識改革</w:t>
      </w:r>
      <w:bookmarkEnd w:id="29"/>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30" w:name="____________IT__________________"/>
      <w:bookmarkStart w:id="31" w:name="_Toc499886093"/>
      <w:bookmarkEnd w:id="30"/>
      <w:r w:rsidRPr="005B3F31">
        <w:rPr>
          <w:rFonts w:ascii="Meiryo UI" w:eastAsia="Meiryo UI" w:hAnsi="Meiryo UI" w:cs="Meiryo UI"/>
          <w:b w:val="0"/>
          <w:i w:val="0"/>
          <w:sz w:val="24"/>
        </w:rPr>
        <w:t>組織が発展するためには</w:t>
      </w:r>
      <w:r w:rsidRPr="005B3F31">
        <w:rPr>
          <w:rFonts w:ascii="Meiryo UI" w:eastAsia="Meiryo UI" w:hAnsi="Meiryo UI" w:cs="Meiryo UI"/>
          <w:b w:val="0"/>
          <w:i w:val="0"/>
          <w:sz w:val="24"/>
        </w:rPr>
        <w:t>IT</w:t>
      </w:r>
      <w:r w:rsidRPr="005B3F31">
        <w:rPr>
          <w:rFonts w:ascii="Meiryo UI" w:eastAsia="Meiryo UI" w:hAnsi="Meiryo UI" w:cs="Meiryo UI"/>
          <w:b w:val="0"/>
          <w:i w:val="0"/>
          <w:sz w:val="24"/>
        </w:rPr>
        <w:t>化、ネットワーク化、デジタル化が必須</w:t>
      </w:r>
      <w:bookmarkEnd w:id="31"/>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2" w:name="_IT__________________________________"/>
      <w:bookmarkStart w:id="33" w:name="_Toc499886094"/>
      <w:bookmarkEnd w:id="32"/>
      <w:r w:rsidRPr="005B3F31">
        <w:rPr>
          <w:rFonts w:ascii="Meiryo UI" w:eastAsia="Meiryo UI" w:hAnsi="Meiryo UI" w:cs="Meiryo UI"/>
          <w:b w:val="0"/>
          <w:i w:val="0"/>
          <w:sz w:val="24"/>
        </w:rPr>
        <w:t>IT</w:t>
      </w:r>
      <w:r w:rsidRPr="005B3F31">
        <w:rPr>
          <w:rFonts w:ascii="Meiryo UI" w:eastAsia="Meiryo UI" w:hAnsi="Meiryo UI" w:cs="Meiryo UI"/>
          <w:b w:val="0"/>
          <w:i w:val="0"/>
          <w:sz w:val="24"/>
        </w:rPr>
        <w:t>化、ネットワーク化、デジタル化するとセキュリティ侵害の可能性が高まる</w:t>
      </w:r>
      <w:bookmarkEnd w:id="33"/>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4" w:name="_IT____________________"/>
      <w:bookmarkStart w:id="35" w:name="_Toc499886095"/>
      <w:bookmarkEnd w:id="34"/>
      <w:r w:rsidRPr="005B3F31">
        <w:rPr>
          <w:rFonts w:ascii="Meiryo UI" w:eastAsia="Meiryo UI" w:hAnsi="Meiryo UI" w:cs="Meiryo UI"/>
          <w:b w:val="0"/>
          <w:i w:val="0"/>
          <w:sz w:val="24"/>
        </w:rPr>
        <w:t>IT</w:t>
      </w:r>
      <w:r w:rsidRPr="005B3F31">
        <w:rPr>
          <w:rFonts w:ascii="Meiryo UI" w:eastAsia="Meiryo UI" w:hAnsi="Meiryo UI" w:cs="Meiryo UI"/>
          <w:b w:val="0"/>
          <w:i w:val="0"/>
          <w:sz w:val="24"/>
        </w:rPr>
        <w:t>を</w:t>
      </w:r>
      <w:r w:rsidRPr="005B3F31">
        <w:rPr>
          <w:rFonts w:ascii="Meiryo UI" w:eastAsia="Meiryo UI" w:hAnsi="Meiryo UI" w:cs="Meiryo UI"/>
          <w:b w:val="0"/>
          <w:i w:val="0"/>
          <w:sz w:val="24"/>
        </w:rPr>
        <w:t>活用するためにはセキュリティ対策が必須</w:t>
      </w:r>
      <w:bookmarkEnd w:id="35"/>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36" w:name="_________________________"/>
      <w:bookmarkStart w:id="37" w:name="_Toc499886096"/>
      <w:bookmarkEnd w:id="36"/>
      <w:r w:rsidRPr="005B3F31">
        <w:rPr>
          <w:rFonts w:ascii="Meiryo UI" w:eastAsia="Meiryo UI" w:hAnsi="Meiryo UI" w:cs="Meiryo UI"/>
          <w:b w:val="0"/>
          <w:i w:val="0"/>
          <w:sz w:val="24"/>
        </w:rPr>
        <w:t>保有する情報資産に見合ったセキュリティ対策でいい</w:t>
      </w:r>
      <w:bookmarkEnd w:id="37"/>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38" w:name="___________"/>
      <w:bookmarkStart w:id="39" w:name="_Toc499886097"/>
      <w:bookmarkEnd w:id="38"/>
      <w:r w:rsidRPr="005B3F31">
        <w:rPr>
          <w:rFonts w:ascii="Meiryo UI" w:eastAsia="Meiryo UI" w:hAnsi="Meiryo UI" w:cs="Meiryo UI"/>
          <w:b w:val="0"/>
          <w:sz w:val="24"/>
        </w:rPr>
        <w:t>必要以上の投資は不要</w:t>
      </w:r>
      <w:bookmarkEnd w:id="39"/>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0" w:name="____________2"/>
      <w:bookmarkStart w:id="41" w:name="_Toc499886098"/>
      <w:bookmarkEnd w:id="40"/>
      <w:r w:rsidRPr="005B3F31">
        <w:rPr>
          <w:rFonts w:ascii="Meiryo UI" w:eastAsia="Meiryo UI" w:hAnsi="Meiryo UI" w:cs="Meiryo UI"/>
          <w:b w:val="0"/>
          <w:sz w:val="24"/>
        </w:rPr>
        <w:t>費用対効果を見極めて</w:t>
      </w:r>
      <w:bookmarkEnd w:id="41"/>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2" w:name="_________________"/>
      <w:bookmarkStart w:id="43" w:name="_Toc499886099"/>
      <w:bookmarkEnd w:id="42"/>
      <w:r w:rsidRPr="005B3F31">
        <w:rPr>
          <w:rFonts w:ascii="Meiryo UI" w:eastAsia="Meiryo UI" w:hAnsi="Meiryo UI" w:cs="Meiryo UI"/>
          <w:b w:val="0"/>
          <w:sz w:val="24"/>
        </w:rPr>
        <w:t>、重要度の高い資産に重点をおいて</w:t>
      </w:r>
      <w:bookmarkEnd w:id="43"/>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44" w:name="_IT_____________________________________"/>
      <w:bookmarkStart w:id="45" w:name="_Toc499886100"/>
      <w:bookmarkEnd w:id="44"/>
      <w:r w:rsidRPr="005B3F31">
        <w:rPr>
          <w:rFonts w:ascii="Meiryo UI" w:eastAsia="Meiryo UI" w:hAnsi="Meiryo UI" w:cs="Meiryo UI"/>
          <w:b w:val="0"/>
          <w:i w:val="0"/>
          <w:sz w:val="24"/>
        </w:rPr>
        <w:t>IT</w:t>
      </w:r>
      <w:r w:rsidRPr="005B3F31">
        <w:rPr>
          <w:rFonts w:ascii="Meiryo UI" w:eastAsia="Meiryo UI" w:hAnsi="Meiryo UI" w:cs="Meiryo UI"/>
          <w:b w:val="0"/>
          <w:i w:val="0"/>
          <w:sz w:val="24"/>
        </w:rPr>
        <w:t>化、ネットワーク化、デジタル化についてスキルと知識を持ったシステム管理者を確保する</w:t>
      </w:r>
      <w:bookmarkEnd w:id="45"/>
    </w:p>
    <w:p w:rsidR="00A77B3E" w:rsidRPr="005B3F31" w:rsidRDefault="00770E0F" w:rsidP="005B3F31">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6" w:name="_____IT____________"/>
      <w:bookmarkStart w:id="47" w:name="_Toc499886101"/>
      <w:bookmarkEnd w:id="46"/>
      <w:r w:rsidRPr="005B3F31">
        <w:rPr>
          <w:rFonts w:ascii="Meiryo UI" w:eastAsia="Meiryo UI" w:hAnsi="Meiryo UI" w:cs="Meiryo UI"/>
          <w:b w:val="0"/>
          <w:sz w:val="24"/>
        </w:rPr>
        <w:t>最低限、</w:t>
      </w:r>
      <w:r w:rsidRPr="005B3F31">
        <w:rPr>
          <w:rFonts w:ascii="Meiryo UI" w:eastAsia="Meiryo UI" w:hAnsi="Meiryo UI" w:cs="Meiryo UI"/>
          <w:b w:val="0"/>
          <w:sz w:val="24"/>
        </w:rPr>
        <w:t>IT</w:t>
      </w:r>
      <w:r w:rsidRPr="005B3F31">
        <w:rPr>
          <w:rFonts w:ascii="Meiryo UI" w:eastAsia="Meiryo UI" w:hAnsi="Meiryo UI" w:cs="Meiryo UI"/>
          <w:b w:val="0"/>
          <w:sz w:val="24"/>
        </w:rPr>
        <w:t>パスポート試験レベルでも</w:t>
      </w:r>
      <w:bookmarkEnd w:id="47"/>
    </w:p>
    <w:p w:rsidR="00A77B3E" w:rsidRPr="005B3F31" w:rsidRDefault="00770E0F" w:rsidP="005B3F31">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48" w:name="________2"/>
      <w:bookmarkStart w:id="49" w:name="_Toc499886102"/>
      <w:bookmarkEnd w:id="48"/>
      <w:r w:rsidRPr="005B3F31">
        <w:rPr>
          <w:rFonts w:ascii="Meiryo UI" w:eastAsia="Meiryo UI" w:hAnsi="Meiryo UI" w:cs="Meiryo UI"/>
          <w:b w:val="0"/>
          <w:sz w:val="28"/>
        </w:rPr>
        <w:t>具体的な対策</w:t>
      </w:r>
      <w:bookmarkEnd w:id="49"/>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0" w:name="____________3"/>
      <w:bookmarkStart w:id="51" w:name="_Toc499886103"/>
      <w:bookmarkEnd w:id="50"/>
      <w:r w:rsidRPr="005B3F31">
        <w:rPr>
          <w:rFonts w:ascii="Meiryo UI" w:eastAsia="Meiryo UI" w:hAnsi="Meiryo UI" w:cs="Meiryo UI"/>
          <w:b w:val="0"/>
          <w:i w:val="0"/>
          <w:sz w:val="24"/>
        </w:rPr>
        <w:t>今すぐに実施すること</w:t>
      </w:r>
      <w:bookmarkEnd w:id="51"/>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2" w:name="___________3"/>
      <w:bookmarkStart w:id="53" w:name="_Toc499886104"/>
      <w:bookmarkEnd w:id="52"/>
      <w:r w:rsidRPr="005B3F31">
        <w:rPr>
          <w:rFonts w:ascii="Meiryo UI" w:eastAsia="Meiryo UI" w:hAnsi="Meiryo UI" w:cs="Meiryo UI"/>
          <w:b w:val="0"/>
          <w:i w:val="0"/>
          <w:sz w:val="24"/>
        </w:rPr>
        <w:t>体系的な予防対策を</w:t>
      </w:r>
      <w:bookmarkEnd w:id="53"/>
    </w:p>
    <w:p w:rsidR="00A77B3E" w:rsidRPr="005B3F31" w:rsidRDefault="00770E0F" w:rsidP="005B3F31">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4" w:name="________________"/>
      <w:bookmarkStart w:id="55" w:name="_Toc499886105"/>
      <w:bookmarkEnd w:id="54"/>
      <w:r w:rsidRPr="005B3F31">
        <w:rPr>
          <w:rFonts w:ascii="Meiryo UI" w:eastAsia="Meiryo UI" w:hAnsi="Meiryo UI" w:cs="Meiryo UI"/>
          <w:b w:val="0"/>
          <w:i w:val="0"/>
          <w:sz w:val="24"/>
        </w:rPr>
        <w:t>事象が発生した場合の対応訓練を</w:t>
      </w:r>
      <w:bookmarkEnd w:id="55"/>
      <w:bookmarkEnd w:id="2"/>
    </w:p>
    <w:sectPr w:rsidR="00A77B3E" w:rsidRPr="005B3F3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E0F" w:rsidRDefault="00770E0F">
      <w:r>
        <w:separator/>
      </w:r>
    </w:p>
  </w:endnote>
  <w:endnote w:type="continuationSeparator" w:id="0">
    <w:p w:rsidR="00770E0F" w:rsidRDefault="00770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B9A" w:rsidRDefault="00770E0F">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E0F" w:rsidRDefault="00770E0F">
      <w:r>
        <w:separator/>
      </w:r>
    </w:p>
  </w:footnote>
  <w:footnote w:type="continuationSeparator" w:id="0">
    <w:p w:rsidR="00770E0F" w:rsidRDefault="00770E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9A"/>
    <w:rsid w:val="005B3F31"/>
    <w:rsid w:val="00761B9A"/>
    <w:rsid w:val="00770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2017-12-01T01:05:00Z</dcterms:created>
  <dcterms:modified xsi:type="dcterms:W3CDTF">2017-12-01T01:05:00Z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4q6gm28uaesb4ogvg8cirn0m6t</vt:lpwstr>
  </property>
</Properties>
</file>