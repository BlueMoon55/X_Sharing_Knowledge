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224" w:rsidRDefault="008A4521" w:rsidP="004D4224">
      <w:pPr>
        <w:pStyle w:val="a3"/>
        <w:spacing w:before="0" w:after="0"/>
        <w:rPr>
          <w:noProof/>
        </w:rPr>
      </w:pPr>
      <w:bookmarkStart w:id="0" w:name="_Sec01_10____________Web___________"/>
      <w:bookmarkStart w:id="1" w:name="_Toc499885998"/>
      <w:bookmarkStart w:id="2" w:name="_GoBack"/>
      <w:bookmarkEnd w:id="0"/>
      <w:r w:rsidRPr="004D4224">
        <w:rPr>
          <w:rFonts w:ascii="Meiryo UI" w:eastAsia="Meiryo UI" w:hAnsi="Meiryo UI" w:cs="Meiryo UI"/>
          <w:b w:val="0"/>
        </w:rPr>
        <w:t>Sec01-10</w:t>
      </w:r>
      <w:r w:rsidRPr="004D4224">
        <w:rPr>
          <w:rFonts w:ascii="Meiryo UI" w:eastAsia="Meiryo UI" w:hAnsi="Meiryo UI" w:cs="Meiryo UI"/>
          <w:b w:val="0"/>
        </w:rPr>
        <w:t>ガイドブック構成検討用【</w:t>
      </w:r>
      <w:r w:rsidRPr="004D4224">
        <w:rPr>
          <w:rFonts w:ascii="Meiryo UI" w:eastAsia="Meiryo UI" w:hAnsi="Meiryo UI" w:cs="Meiryo UI"/>
          <w:b w:val="0"/>
        </w:rPr>
        <w:t>Web</w:t>
      </w:r>
      <w:r w:rsidRPr="004D4224">
        <w:rPr>
          <w:rFonts w:ascii="Meiryo UI" w:eastAsia="Meiryo UI" w:hAnsi="Meiryo UI" w:cs="Meiryo UI"/>
          <w:b w:val="0"/>
        </w:rPr>
        <w:t>ページ構成】（概要案）</w:t>
      </w:r>
      <w:bookmarkEnd w:id="1"/>
      <w:r w:rsidRPr="004D4224">
        <w:rPr>
          <w:rFonts w:ascii="Meiryo UI" w:eastAsia="Meiryo UI" w:hAnsi="Meiryo UI" w:cs="Meiryo UI"/>
          <w:b w:val="0"/>
        </w:rPr>
        <w:fldChar w:fldCharType="begin"/>
      </w:r>
      <w:r w:rsidRPr="004D4224">
        <w:rPr>
          <w:rFonts w:ascii="Meiryo UI" w:eastAsia="Meiryo UI" w:hAnsi="Meiryo UI" w:cs="Meiryo UI"/>
          <w:b w:val="0"/>
        </w:rPr>
        <w:instrText>TOC \o "1-3" \h \z \u</w:instrText>
      </w:r>
      <w:r w:rsidRPr="004D4224">
        <w:rPr>
          <w:rFonts w:ascii="Meiryo UI" w:eastAsia="Meiryo UI" w:hAnsi="Meiryo UI" w:cs="Meiryo UI"/>
          <w:b w:val="0"/>
        </w:rPr>
        <w:fldChar w:fldCharType="separate"/>
      </w:r>
    </w:p>
    <w:p w:rsidR="004D4224" w:rsidRDefault="004D4224">
      <w:pPr>
        <w:pStyle w:val="10"/>
        <w:tabs>
          <w:tab w:val="right" w:leader="dot" w:pos="8630"/>
        </w:tabs>
        <w:rPr>
          <w:rFonts w:asciiTheme="minorHAnsi" w:hAnsiTheme="minorHAnsi" w:cstheme="minorBidi"/>
          <w:noProof/>
          <w:kern w:val="2"/>
          <w:sz w:val="21"/>
          <w:szCs w:val="22"/>
        </w:rPr>
      </w:pPr>
      <w:hyperlink w:anchor="_Toc499885998" w:history="1">
        <w:r w:rsidRPr="00AB43B0">
          <w:rPr>
            <w:rStyle w:val="a4"/>
            <w:rFonts w:ascii="Meiryo UI" w:eastAsia="Meiryo UI" w:hAnsi="Meiryo UI" w:cs="Meiryo UI"/>
            <w:noProof/>
          </w:rPr>
          <w:t>Sec01-10</w:t>
        </w:r>
        <w:r w:rsidRPr="00AB43B0">
          <w:rPr>
            <w:rStyle w:val="a4"/>
            <w:rFonts w:ascii="Meiryo UI" w:eastAsia="Meiryo UI" w:hAnsi="Meiryo UI" w:cs="Meiryo UI" w:hint="eastAsia"/>
            <w:noProof/>
          </w:rPr>
          <w:t>ガイドブック構成検討用【</w:t>
        </w:r>
        <w:r w:rsidRPr="00AB43B0">
          <w:rPr>
            <w:rStyle w:val="a4"/>
            <w:rFonts w:ascii="Meiryo UI" w:eastAsia="Meiryo UI" w:hAnsi="Meiryo UI" w:cs="Meiryo UI"/>
            <w:noProof/>
          </w:rPr>
          <w:t>Web</w:t>
        </w:r>
        <w:r w:rsidRPr="00AB43B0">
          <w:rPr>
            <w:rStyle w:val="a4"/>
            <w:rFonts w:ascii="Meiryo UI" w:eastAsia="Meiryo UI" w:hAnsi="Meiryo UI" w:cs="Meiryo UI" w:hint="eastAsia"/>
            <w:noProof/>
          </w:rPr>
          <w:t>ページ構成】（概要案）</w:t>
        </w:r>
        <w:r>
          <w:rPr>
            <w:noProof/>
            <w:webHidden/>
          </w:rPr>
          <w:tab/>
        </w:r>
        <w:r>
          <w:rPr>
            <w:noProof/>
            <w:webHidden/>
          </w:rPr>
          <w:fldChar w:fldCharType="begin"/>
        </w:r>
        <w:r>
          <w:rPr>
            <w:noProof/>
            <w:webHidden/>
          </w:rPr>
          <w:instrText xml:space="preserve"> PAGEREF _Toc499885998 \h </w:instrText>
        </w:r>
        <w:r>
          <w:rPr>
            <w:noProof/>
            <w:webHidden/>
          </w:rPr>
        </w:r>
        <w:r>
          <w:rPr>
            <w:noProof/>
            <w:webHidden/>
          </w:rPr>
          <w:fldChar w:fldCharType="separate"/>
        </w:r>
        <w:r>
          <w:rPr>
            <w:noProof/>
            <w:webHidden/>
          </w:rPr>
          <w:t>1</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5999" w:history="1">
        <w:r w:rsidRPr="00AB43B0">
          <w:rPr>
            <w:rStyle w:val="a4"/>
            <w:rFonts w:ascii="Calibri" w:eastAsia="Calibri" w:hAnsi="Calibri" w:cs="Calibri"/>
            <w:noProof/>
          </w:rPr>
          <w:t>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はじめに</w:t>
        </w:r>
        <w:r>
          <w:rPr>
            <w:noProof/>
            <w:webHidden/>
          </w:rPr>
          <w:tab/>
        </w:r>
        <w:r>
          <w:rPr>
            <w:noProof/>
            <w:webHidden/>
          </w:rPr>
          <w:fldChar w:fldCharType="begin"/>
        </w:r>
        <w:r>
          <w:rPr>
            <w:noProof/>
            <w:webHidden/>
          </w:rPr>
          <w:instrText xml:space="preserve"> PAGEREF _Toc499885999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00" w:history="1">
        <w:r w:rsidRPr="00AB43B0">
          <w:rPr>
            <w:rStyle w:val="a4"/>
            <w:rFonts w:ascii="Calibri" w:eastAsia="Calibri" w:hAnsi="Calibri" w:cs="Calibri"/>
            <w:noProof/>
          </w:rPr>
          <w:t>1.1.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【適用範囲】本資料の目的、対象、期待する効果</w:t>
        </w:r>
        <w:r>
          <w:rPr>
            <w:noProof/>
            <w:webHidden/>
          </w:rPr>
          <w:tab/>
        </w:r>
        <w:r>
          <w:rPr>
            <w:noProof/>
            <w:webHidden/>
          </w:rPr>
          <w:fldChar w:fldCharType="begin"/>
        </w:r>
        <w:r>
          <w:rPr>
            <w:noProof/>
            <w:webHidden/>
          </w:rPr>
          <w:instrText xml:space="preserve"> PAGEREF _Toc499886000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01" w:history="1">
        <w:r w:rsidRPr="00AB43B0">
          <w:rPr>
            <w:rStyle w:val="a4"/>
            <w:rFonts w:ascii="Calibri" w:eastAsia="Calibri" w:hAnsi="Calibri" w:cs="Calibri"/>
            <w:noProof/>
          </w:rPr>
          <w:t>1.2.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目的</w:t>
        </w:r>
        <w:r>
          <w:rPr>
            <w:noProof/>
            <w:webHidden/>
          </w:rPr>
          <w:tab/>
        </w:r>
        <w:r>
          <w:rPr>
            <w:noProof/>
            <w:webHidden/>
          </w:rPr>
          <w:fldChar w:fldCharType="begin"/>
        </w:r>
        <w:r>
          <w:rPr>
            <w:noProof/>
            <w:webHidden/>
          </w:rPr>
          <w:instrText xml:space="preserve"> PAGEREF _Toc499886001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2" w:history="1">
        <w:r w:rsidRPr="00AB43B0">
          <w:rPr>
            <w:rStyle w:val="a4"/>
            <w:rFonts w:ascii="Calibri" w:eastAsia="Calibri" w:hAnsi="Calibri" w:cs="Calibri"/>
            <w:noProof/>
          </w:rPr>
          <w:t>1.2.1.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システム管理者が、経営者に対して、情報セキュリティ対策の実施に投資することを説得できるように</w:t>
        </w:r>
        <w:r>
          <w:rPr>
            <w:noProof/>
            <w:webHidden/>
          </w:rPr>
          <w:tab/>
        </w:r>
        <w:r>
          <w:rPr>
            <w:noProof/>
            <w:webHidden/>
          </w:rPr>
          <w:fldChar w:fldCharType="begin"/>
        </w:r>
        <w:r>
          <w:rPr>
            <w:noProof/>
            <w:webHidden/>
          </w:rPr>
          <w:instrText xml:space="preserve"> PAGEREF _Toc499886002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3" w:history="1">
        <w:r w:rsidRPr="00AB43B0">
          <w:rPr>
            <w:rStyle w:val="a4"/>
            <w:rFonts w:ascii="Calibri" w:eastAsia="Calibri" w:hAnsi="Calibri" w:cs="Calibri"/>
            <w:noProof/>
          </w:rPr>
          <w:t>1.2.2.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経営者が情報セキュリティ対策の必要性を認識し、システ管理者に対して、対策の実施を指示するように</w:t>
        </w:r>
        <w:r>
          <w:rPr>
            <w:noProof/>
            <w:webHidden/>
          </w:rPr>
          <w:tab/>
        </w:r>
        <w:r>
          <w:rPr>
            <w:noProof/>
            <w:webHidden/>
          </w:rPr>
          <w:fldChar w:fldCharType="begin"/>
        </w:r>
        <w:r>
          <w:rPr>
            <w:noProof/>
            <w:webHidden/>
          </w:rPr>
          <w:instrText xml:space="preserve"> PAGEREF _Toc499886003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04" w:history="1">
        <w:r w:rsidRPr="00AB43B0">
          <w:rPr>
            <w:rStyle w:val="a4"/>
            <w:rFonts w:ascii="Calibri" w:eastAsia="Calibri" w:hAnsi="Calibri" w:cs="Calibri"/>
            <w:noProof/>
          </w:rPr>
          <w:t>1.3.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サイバーセキュリティに対する組織の姿勢</w:t>
        </w:r>
        <w:r w:rsidRPr="00AB43B0">
          <w:rPr>
            <w:rStyle w:val="a4"/>
            <w:rFonts w:ascii="Meiryo UI" w:eastAsia="Meiryo UI" w:hAnsi="Meiryo UI" w:cs="Meiryo UI"/>
            <w:noProof/>
          </w:rPr>
          <w:t>3</w:t>
        </w:r>
        <w:r w:rsidRPr="00AB43B0">
          <w:rPr>
            <w:rStyle w:val="a4"/>
            <w:rFonts w:ascii="Meiryo UI" w:eastAsia="Meiryo UI" w:hAnsi="Meiryo UI" w:cs="Meiryo UI" w:hint="eastAsia"/>
            <w:noProof/>
          </w:rPr>
          <w:t>分類</w:t>
        </w:r>
        <w:r w:rsidRPr="00AB43B0">
          <w:rPr>
            <w:rStyle w:val="a4"/>
            <w:rFonts w:ascii="Meiryo UI" w:eastAsia="Meiryo UI" w:hAnsi="Meiryo UI" w:cs="Meiryo UI"/>
            <w:noProof/>
          </w:rPr>
          <w:t xml:space="preserve"> (</w:t>
        </w:r>
        <w:r w:rsidRPr="00AB43B0">
          <w:rPr>
            <w:rStyle w:val="a4"/>
            <w:rFonts w:ascii="Meiryo UI" w:eastAsia="Meiryo UI" w:hAnsi="Meiryo UI" w:cs="Meiryo UI" w:hint="eastAsia"/>
            <w:noProof/>
          </w:rPr>
          <w:t>企業経営のためのサイバーセキュリティの考え方の策定について（</w:t>
        </w:r>
        <w:r w:rsidRPr="00AB43B0">
          <w:rPr>
            <w:rStyle w:val="a4"/>
            <w:rFonts w:ascii="Meiryo UI" w:eastAsia="Meiryo UI" w:hAnsi="Meiryo UI" w:cs="Meiryo UI"/>
            <w:noProof/>
          </w:rPr>
          <w:t>2016</w:t>
        </w:r>
        <w:r w:rsidRPr="00AB43B0">
          <w:rPr>
            <w:rStyle w:val="a4"/>
            <w:rFonts w:ascii="Meiryo UI" w:eastAsia="Meiryo UI" w:hAnsi="Meiryo UI" w:cs="Meiryo UI" w:hint="eastAsia"/>
            <w:noProof/>
          </w:rPr>
          <w:t>年</w:t>
        </w:r>
        <w:r w:rsidRPr="00AB43B0">
          <w:rPr>
            <w:rStyle w:val="a4"/>
            <w:rFonts w:ascii="Meiryo UI" w:eastAsia="Meiryo UI" w:hAnsi="Meiryo UI" w:cs="Meiryo UI"/>
            <w:noProof/>
          </w:rPr>
          <w:t>8</w:t>
        </w:r>
        <w:r w:rsidRPr="00AB43B0">
          <w:rPr>
            <w:rStyle w:val="a4"/>
            <w:rFonts w:ascii="Meiryo UI" w:eastAsia="Meiryo UI" w:hAnsi="Meiryo UI" w:cs="Meiryo UI" w:hint="eastAsia"/>
            <w:noProof/>
          </w:rPr>
          <w:t>月</w:t>
        </w:r>
        <w:r w:rsidRPr="00AB43B0">
          <w:rPr>
            <w:rStyle w:val="a4"/>
            <w:rFonts w:ascii="Meiryo UI" w:eastAsia="Meiryo UI" w:hAnsi="Meiryo UI" w:cs="Meiryo UI"/>
            <w:noProof/>
          </w:rPr>
          <w:t>2</w:t>
        </w:r>
        <w:r w:rsidRPr="00AB43B0">
          <w:rPr>
            <w:rStyle w:val="a4"/>
            <w:rFonts w:ascii="Meiryo UI" w:eastAsia="Meiryo UI" w:hAnsi="Meiryo UI" w:cs="Meiryo UI" w:hint="eastAsia"/>
            <w:noProof/>
          </w:rPr>
          <w:t>日）【</w:t>
        </w:r>
        <w:r w:rsidRPr="00AB43B0">
          <w:rPr>
            <w:rStyle w:val="a4"/>
            <w:rFonts w:ascii="Meiryo UI" w:eastAsia="Meiryo UI" w:hAnsi="Meiryo UI" w:cs="Meiryo UI"/>
            <w:noProof/>
          </w:rPr>
          <w:t>NISC</w:t>
        </w:r>
        <w:r w:rsidRPr="00AB43B0">
          <w:rPr>
            <w:rStyle w:val="a4"/>
            <w:rFonts w:ascii="Meiryo UI" w:eastAsia="Meiryo UI" w:hAnsi="Meiryo UI" w:cs="Meiryo UI" w:hint="eastAsia"/>
            <w:noProof/>
          </w:rPr>
          <w:t>】より</w:t>
        </w:r>
        <w:r w:rsidRPr="00AB43B0">
          <w:rPr>
            <w:rStyle w:val="a4"/>
            <w:rFonts w:ascii="Meiryo UI" w:eastAsia="Meiryo UI" w:hAnsi="Meiryo UI" w:cs="Meiryo UI"/>
            <w:noProof/>
          </w:rPr>
          <w:t>)</w:t>
        </w:r>
        <w:r>
          <w:rPr>
            <w:noProof/>
            <w:webHidden/>
          </w:rPr>
          <w:tab/>
        </w:r>
        <w:r>
          <w:rPr>
            <w:noProof/>
            <w:webHidden/>
          </w:rPr>
          <w:fldChar w:fldCharType="begin"/>
        </w:r>
        <w:r>
          <w:rPr>
            <w:noProof/>
            <w:webHidden/>
          </w:rPr>
          <w:instrText xml:space="preserve"> PAGEREF _Toc499886004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5" w:history="1">
        <w:r w:rsidRPr="00AB43B0">
          <w:rPr>
            <w:rStyle w:val="a4"/>
            <w:rFonts w:ascii="Calibri" w:eastAsia="Calibri" w:hAnsi="Calibri" w:cs="Calibri"/>
            <w:noProof/>
          </w:rPr>
          <w:t>1.3.1.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【レベル１】自らセキュリティ対策を行う上で、事業上のリソースの制約が大きい企業</w:t>
        </w:r>
        <w:r>
          <w:rPr>
            <w:noProof/>
            <w:webHidden/>
          </w:rPr>
          <w:tab/>
        </w:r>
        <w:r>
          <w:rPr>
            <w:noProof/>
            <w:webHidden/>
          </w:rPr>
          <w:fldChar w:fldCharType="begin"/>
        </w:r>
        <w:r>
          <w:rPr>
            <w:noProof/>
            <w:webHidden/>
          </w:rPr>
          <w:instrText xml:space="preserve"> PAGEREF _Toc499886005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6" w:history="1">
        <w:r w:rsidRPr="00AB43B0">
          <w:rPr>
            <w:rStyle w:val="a4"/>
            <w:rFonts w:ascii="Calibri" w:eastAsia="Calibri" w:hAnsi="Calibri" w:cs="Calibri"/>
            <w:noProof/>
          </w:rPr>
          <w:t>1.3.2.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【レベル</w:t>
        </w:r>
        <w:r w:rsidRPr="00AB43B0">
          <w:rPr>
            <w:rStyle w:val="a4"/>
            <w:rFonts w:ascii="Meiryo UI" w:eastAsia="Meiryo UI" w:hAnsi="Meiryo UI" w:cs="Meiryo UI"/>
            <w:noProof/>
          </w:rPr>
          <w:t>2</w:t>
        </w:r>
        <w:r w:rsidRPr="00AB43B0">
          <w:rPr>
            <w:rStyle w:val="a4"/>
            <w:rFonts w:ascii="Meiryo UI" w:eastAsia="Meiryo UI" w:hAnsi="Meiryo UI" w:cs="Meiryo UI" w:hint="eastAsia"/>
            <w:noProof/>
          </w:rPr>
          <w:t>】</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・セキュリティをビジネスの基盤として捉えている企業</w:t>
        </w:r>
        <w:r>
          <w:rPr>
            <w:noProof/>
            <w:webHidden/>
          </w:rPr>
          <w:tab/>
        </w:r>
        <w:r>
          <w:rPr>
            <w:noProof/>
            <w:webHidden/>
          </w:rPr>
          <w:fldChar w:fldCharType="begin"/>
        </w:r>
        <w:r>
          <w:rPr>
            <w:noProof/>
            <w:webHidden/>
          </w:rPr>
          <w:instrText xml:space="preserve"> PAGEREF _Toc499886006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7" w:history="1">
        <w:r w:rsidRPr="00AB43B0">
          <w:rPr>
            <w:rStyle w:val="a4"/>
            <w:rFonts w:ascii="Calibri" w:eastAsia="Calibri" w:hAnsi="Calibri" w:cs="Calibri"/>
            <w:noProof/>
          </w:rPr>
          <w:t>1.3.3.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【レベル</w:t>
        </w:r>
        <w:r w:rsidRPr="00AB43B0">
          <w:rPr>
            <w:rStyle w:val="a4"/>
            <w:rFonts w:ascii="Meiryo UI" w:eastAsia="Meiryo UI" w:hAnsi="Meiryo UI" w:cs="Meiryo UI"/>
            <w:noProof/>
          </w:rPr>
          <w:t>3</w:t>
        </w:r>
        <w:r w:rsidRPr="00AB43B0">
          <w:rPr>
            <w:rStyle w:val="a4"/>
            <w:rFonts w:ascii="Meiryo UI" w:eastAsia="Meiryo UI" w:hAnsi="Meiryo UI" w:cs="Meiryo UI" w:hint="eastAsia"/>
            <w:noProof/>
          </w:rPr>
          <w:t>】</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の利活用を事業戦略上に位置づけ、サイバーセキュリティを強く意識し、積極的に競争力強化に活用しようとしている企業</w:t>
        </w:r>
        <w:r>
          <w:rPr>
            <w:noProof/>
            <w:webHidden/>
          </w:rPr>
          <w:tab/>
        </w:r>
        <w:r>
          <w:rPr>
            <w:noProof/>
            <w:webHidden/>
          </w:rPr>
          <w:fldChar w:fldCharType="begin"/>
        </w:r>
        <w:r>
          <w:rPr>
            <w:noProof/>
            <w:webHidden/>
          </w:rPr>
          <w:instrText xml:space="preserve"> PAGEREF _Toc499886007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08" w:history="1">
        <w:r w:rsidRPr="00AB43B0">
          <w:rPr>
            <w:rStyle w:val="a4"/>
            <w:rFonts w:ascii="Calibri" w:eastAsia="Calibri" w:hAnsi="Calibri" w:cs="Calibri"/>
            <w:noProof/>
          </w:rPr>
          <w:t>1.4.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目標</w:t>
        </w:r>
        <w:r>
          <w:rPr>
            <w:noProof/>
            <w:webHidden/>
          </w:rPr>
          <w:tab/>
        </w:r>
        <w:r>
          <w:rPr>
            <w:noProof/>
            <w:webHidden/>
          </w:rPr>
          <w:fldChar w:fldCharType="begin"/>
        </w:r>
        <w:r>
          <w:rPr>
            <w:noProof/>
            <w:webHidden/>
          </w:rPr>
          <w:instrText xml:space="preserve"> PAGEREF _Toc499886008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09" w:history="1">
        <w:r w:rsidRPr="00AB43B0">
          <w:rPr>
            <w:rStyle w:val="a4"/>
            <w:rFonts w:ascii="Calibri" w:eastAsia="Calibri" w:hAnsi="Calibri" w:cs="Calibri"/>
            <w:noProof/>
          </w:rPr>
          <w:t>1.4.1.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現状認識</w:t>
        </w:r>
        <w:r>
          <w:rPr>
            <w:noProof/>
            <w:webHidden/>
          </w:rPr>
          <w:tab/>
        </w:r>
        <w:r>
          <w:rPr>
            <w:noProof/>
            <w:webHidden/>
          </w:rPr>
          <w:fldChar w:fldCharType="begin"/>
        </w:r>
        <w:r>
          <w:rPr>
            <w:noProof/>
            <w:webHidden/>
          </w:rPr>
          <w:instrText xml:space="preserve"> PAGEREF _Toc499886009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0" w:history="1">
        <w:r w:rsidRPr="00AB43B0">
          <w:rPr>
            <w:rStyle w:val="a4"/>
            <w:rFonts w:ascii="Calibri" w:eastAsia="Calibri" w:hAnsi="Calibri" w:cs="Calibri"/>
            <w:noProof/>
          </w:rPr>
          <w:t>1.4.2.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ステップ１</w:t>
        </w:r>
        <w:r>
          <w:rPr>
            <w:noProof/>
            <w:webHidden/>
          </w:rPr>
          <w:tab/>
        </w:r>
        <w:r>
          <w:rPr>
            <w:noProof/>
            <w:webHidden/>
          </w:rPr>
          <w:fldChar w:fldCharType="begin"/>
        </w:r>
        <w:r>
          <w:rPr>
            <w:noProof/>
            <w:webHidden/>
          </w:rPr>
          <w:instrText xml:space="preserve"> PAGEREF _Toc499886010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1" w:history="1">
        <w:r w:rsidRPr="00AB43B0">
          <w:rPr>
            <w:rStyle w:val="a4"/>
            <w:rFonts w:ascii="Calibri" w:eastAsia="Calibri" w:hAnsi="Calibri" w:cs="Calibri"/>
            <w:noProof/>
          </w:rPr>
          <w:t>1.4.3.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w:t>
        </w:r>
        <w:r w:rsidRPr="00AB43B0">
          <w:rPr>
            <w:rStyle w:val="a4"/>
            <w:rFonts w:ascii="Meiryo UI" w:eastAsia="Meiryo UI" w:hAnsi="Meiryo UI" w:cs="Meiryo UI"/>
            <w:noProof/>
          </w:rPr>
          <w:t>2</w:t>
        </w:r>
        <w:r>
          <w:rPr>
            <w:noProof/>
            <w:webHidden/>
          </w:rPr>
          <w:tab/>
        </w:r>
        <w:r>
          <w:rPr>
            <w:noProof/>
            <w:webHidden/>
          </w:rPr>
          <w:fldChar w:fldCharType="begin"/>
        </w:r>
        <w:r>
          <w:rPr>
            <w:noProof/>
            <w:webHidden/>
          </w:rPr>
          <w:instrText xml:space="preserve"> PAGEREF _Toc499886011 \h </w:instrText>
        </w:r>
        <w:r>
          <w:rPr>
            <w:noProof/>
            <w:webHidden/>
          </w:rPr>
        </w:r>
        <w:r>
          <w:rPr>
            <w:noProof/>
            <w:webHidden/>
          </w:rPr>
          <w:fldChar w:fldCharType="separate"/>
        </w:r>
        <w:r>
          <w:rPr>
            <w:noProof/>
            <w:webHidden/>
          </w:rPr>
          <w:t>5</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2" w:history="1">
        <w:r w:rsidRPr="00AB43B0">
          <w:rPr>
            <w:rStyle w:val="a4"/>
            <w:rFonts w:ascii="Calibri" w:eastAsia="Calibri" w:hAnsi="Calibri" w:cs="Calibri"/>
            <w:noProof/>
          </w:rPr>
          <w:t>1.4.4.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ステップ３</w:t>
        </w:r>
        <w:r>
          <w:rPr>
            <w:noProof/>
            <w:webHidden/>
          </w:rPr>
          <w:tab/>
        </w:r>
        <w:r>
          <w:rPr>
            <w:noProof/>
            <w:webHidden/>
          </w:rPr>
          <w:fldChar w:fldCharType="begin"/>
        </w:r>
        <w:r>
          <w:rPr>
            <w:noProof/>
            <w:webHidden/>
          </w:rPr>
          <w:instrText xml:space="preserve"> PAGEREF _Toc499886012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3" w:history="1">
        <w:r w:rsidRPr="00AB43B0">
          <w:rPr>
            <w:rStyle w:val="a4"/>
            <w:rFonts w:ascii="Calibri" w:eastAsia="Calibri" w:hAnsi="Calibri" w:cs="Calibri"/>
            <w:noProof/>
          </w:rPr>
          <w:t>1.4.5.</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ステップ４</w:t>
        </w:r>
        <w:r>
          <w:rPr>
            <w:noProof/>
            <w:webHidden/>
          </w:rPr>
          <w:tab/>
        </w:r>
        <w:r>
          <w:rPr>
            <w:noProof/>
            <w:webHidden/>
          </w:rPr>
          <w:fldChar w:fldCharType="begin"/>
        </w:r>
        <w:r>
          <w:rPr>
            <w:noProof/>
            <w:webHidden/>
          </w:rPr>
          <w:instrText xml:space="preserve"> PAGEREF _Toc499886013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14" w:history="1">
        <w:r w:rsidRPr="00AB43B0">
          <w:rPr>
            <w:rStyle w:val="a4"/>
            <w:rFonts w:ascii="Calibri" w:eastAsia="Calibri" w:hAnsi="Calibri" w:cs="Calibri"/>
            <w:noProof/>
          </w:rPr>
          <w:t>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【現状認識】何のために情報セキュリティ対策を行う必要があるのか</w:t>
        </w:r>
        <w:r>
          <w:rPr>
            <w:noProof/>
            <w:webHidden/>
          </w:rPr>
          <w:tab/>
        </w:r>
        <w:r>
          <w:rPr>
            <w:noProof/>
            <w:webHidden/>
          </w:rPr>
          <w:fldChar w:fldCharType="begin"/>
        </w:r>
        <w:r>
          <w:rPr>
            <w:noProof/>
            <w:webHidden/>
          </w:rPr>
          <w:instrText xml:space="preserve"> PAGEREF _Toc499886014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15" w:history="1">
        <w:r w:rsidRPr="00AB43B0">
          <w:rPr>
            <w:rStyle w:val="a4"/>
            <w:rFonts w:ascii="Calibri" w:eastAsia="Calibri" w:hAnsi="Calibri" w:cs="Calibri"/>
            <w:noProof/>
          </w:rPr>
          <w:t>2.1.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【脅威の現状認識】過去の事例</w:t>
        </w:r>
        <w:r>
          <w:rPr>
            <w:noProof/>
            <w:webHidden/>
          </w:rPr>
          <w:tab/>
        </w:r>
        <w:r>
          <w:rPr>
            <w:noProof/>
            <w:webHidden/>
          </w:rPr>
          <w:fldChar w:fldCharType="begin"/>
        </w:r>
        <w:r>
          <w:rPr>
            <w:noProof/>
            <w:webHidden/>
          </w:rPr>
          <w:instrText xml:space="preserve"> PAGEREF _Toc499886015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6" w:history="1">
        <w:r w:rsidRPr="00AB43B0">
          <w:rPr>
            <w:rStyle w:val="a4"/>
            <w:rFonts w:ascii="Calibri" w:eastAsia="Calibri" w:hAnsi="Calibri" w:cs="Calibri"/>
            <w:noProof/>
          </w:rPr>
          <w:t>2.1.1.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【現状認識】インシデント発生の事例</w:t>
        </w:r>
        <w:r>
          <w:rPr>
            <w:noProof/>
            <w:webHidden/>
          </w:rPr>
          <w:tab/>
        </w:r>
        <w:r>
          <w:rPr>
            <w:noProof/>
            <w:webHidden/>
          </w:rPr>
          <w:fldChar w:fldCharType="begin"/>
        </w:r>
        <w:r>
          <w:rPr>
            <w:noProof/>
            <w:webHidden/>
          </w:rPr>
          <w:instrText xml:space="preserve"> PAGEREF _Toc499886016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7" w:history="1">
        <w:r w:rsidRPr="00AB43B0">
          <w:rPr>
            <w:rStyle w:val="a4"/>
            <w:rFonts w:ascii="Calibri" w:eastAsia="Calibri" w:hAnsi="Calibri" w:cs="Calibri"/>
            <w:noProof/>
          </w:rPr>
          <w:t>2.1.2.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【参考】</w:t>
        </w:r>
        <w:r>
          <w:rPr>
            <w:noProof/>
            <w:webHidden/>
          </w:rPr>
          <w:tab/>
        </w:r>
        <w:r>
          <w:rPr>
            <w:noProof/>
            <w:webHidden/>
          </w:rPr>
          <w:fldChar w:fldCharType="begin"/>
        </w:r>
        <w:r>
          <w:rPr>
            <w:noProof/>
            <w:webHidden/>
          </w:rPr>
          <w:instrText xml:space="preserve"> PAGEREF _Toc499886017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18" w:history="1">
        <w:r w:rsidRPr="00AB43B0">
          <w:rPr>
            <w:rStyle w:val="a4"/>
            <w:rFonts w:ascii="Calibri" w:eastAsia="Calibri" w:hAnsi="Calibri" w:cs="Calibri"/>
            <w:noProof/>
          </w:rPr>
          <w:t>2.2.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【脅威の動向認識】今後起こりうるケース</w:t>
        </w:r>
        <w:r>
          <w:rPr>
            <w:noProof/>
            <w:webHidden/>
          </w:rPr>
          <w:tab/>
        </w:r>
        <w:r>
          <w:rPr>
            <w:noProof/>
            <w:webHidden/>
          </w:rPr>
          <w:fldChar w:fldCharType="begin"/>
        </w:r>
        <w:r>
          <w:rPr>
            <w:noProof/>
            <w:webHidden/>
          </w:rPr>
          <w:instrText xml:space="preserve"> PAGEREF _Toc499886018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19" w:history="1">
        <w:r w:rsidRPr="00AB43B0">
          <w:rPr>
            <w:rStyle w:val="a4"/>
            <w:rFonts w:ascii="Calibri" w:eastAsia="Calibri" w:hAnsi="Calibri" w:cs="Calibri"/>
            <w:noProof/>
          </w:rPr>
          <w:t>2.2.1.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その他最近の傾向</w:t>
        </w:r>
        <w:r>
          <w:rPr>
            <w:noProof/>
            <w:webHidden/>
          </w:rPr>
          <w:tab/>
        </w:r>
        <w:r>
          <w:rPr>
            <w:noProof/>
            <w:webHidden/>
          </w:rPr>
          <w:fldChar w:fldCharType="begin"/>
        </w:r>
        <w:r>
          <w:rPr>
            <w:noProof/>
            <w:webHidden/>
          </w:rPr>
          <w:instrText xml:space="preserve"> PAGEREF _Toc499886019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0" w:history="1">
        <w:r w:rsidRPr="00AB43B0">
          <w:rPr>
            <w:rStyle w:val="a4"/>
            <w:rFonts w:ascii="Calibri" w:eastAsia="Calibri" w:hAnsi="Calibri" w:cs="Calibri"/>
            <w:noProof/>
          </w:rPr>
          <w:t>2.2.2.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セキュリティ対策の現状（統計値等）【傾向値を例示】</w:t>
        </w:r>
        <w:r>
          <w:rPr>
            <w:noProof/>
            <w:webHidden/>
          </w:rPr>
          <w:tab/>
        </w:r>
        <w:r>
          <w:rPr>
            <w:noProof/>
            <w:webHidden/>
          </w:rPr>
          <w:fldChar w:fldCharType="begin"/>
        </w:r>
        <w:r>
          <w:rPr>
            <w:noProof/>
            <w:webHidden/>
          </w:rPr>
          <w:instrText xml:space="preserve"> PAGEREF _Toc499886020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21" w:history="1">
        <w:r w:rsidRPr="00AB43B0">
          <w:rPr>
            <w:rStyle w:val="a4"/>
            <w:rFonts w:ascii="Calibri" w:eastAsia="Calibri" w:hAnsi="Calibri" w:cs="Calibri"/>
            <w:noProof/>
          </w:rPr>
          <w:t>2.3.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【自社の対策状況把握】自社の</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活用・セキュリティ対策状況の自己診断</w:t>
        </w:r>
        <w:r>
          <w:rPr>
            <w:noProof/>
            <w:webHidden/>
          </w:rPr>
          <w:tab/>
        </w:r>
        <w:r>
          <w:rPr>
            <w:noProof/>
            <w:webHidden/>
          </w:rPr>
          <w:fldChar w:fldCharType="begin"/>
        </w:r>
        <w:r>
          <w:rPr>
            <w:noProof/>
            <w:webHidden/>
          </w:rPr>
          <w:instrText xml:space="preserve"> PAGEREF _Toc499886021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2" w:history="1">
        <w:r w:rsidRPr="00AB43B0">
          <w:rPr>
            <w:rStyle w:val="a4"/>
            <w:rFonts w:ascii="Calibri" w:eastAsia="Calibri" w:hAnsi="Calibri" w:cs="Calibri"/>
            <w:noProof/>
          </w:rPr>
          <w:t>2.3.1.</w:t>
        </w:r>
        <w:r>
          <w:rPr>
            <w:rFonts w:asciiTheme="minorHAnsi" w:hAnsiTheme="minorHAnsi" w:cstheme="minorBidi"/>
            <w:noProof/>
            <w:kern w:val="2"/>
            <w:sz w:val="21"/>
            <w:szCs w:val="22"/>
          </w:rPr>
          <w:tab/>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の活用診断</w:t>
        </w:r>
        <w:r>
          <w:rPr>
            <w:noProof/>
            <w:webHidden/>
          </w:rPr>
          <w:tab/>
        </w:r>
        <w:r>
          <w:rPr>
            <w:noProof/>
            <w:webHidden/>
          </w:rPr>
          <w:fldChar w:fldCharType="begin"/>
        </w:r>
        <w:r>
          <w:rPr>
            <w:noProof/>
            <w:webHidden/>
          </w:rPr>
          <w:instrText xml:space="preserve"> PAGEREF _Toc499886022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3" w:history="1">
        <w:r w:rsidRPr="00AB43B0">
          <w:rPr>
            <w:rStyle w:val="a4"/>
            <w:rFonts w:ascii="Calibri" w:eastAsia="Calibri" w:hAnsi="Calibri" w:cs="Calibri"/>
            <w:noProof/>
          </w:rPr>
          <w:t>2.3.2.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サイバーセキュリティ対策診断</w:t>
        </w:r>
        <w:r>
          <w:rPr>
            <w:noProof/>
            <w:webHidden/>
          </w:rPr>
          <w:tab/>
        </w:r>
        <w:r>
          <w:rPr>
            <w:noProof/>
            <w:webHidden/>
          </w:rPr>
          <w:fldChar w:fldCharType="begin"/>
        </w:r>
        <w:r>
          <w:rPr>
            <w:noProof/>
            <w:webHidden/>
          </w:rPr>
          <w:instrText xml:space="preserve"> PAGEREF _Toc499886023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4" w:history="1">
        <w:r w:rsidRPr="00AB43B0">
          <w:rPr>
            <w:rStyle w:val="a4"/>
            <w:rFonts w:ascii="Calibri" w:eastAsia="Calibri" w:hAnsi="Calibri" w:cs="Calibri"/>
            <w:noProof/>
          </w:rPr>
          <w:t>2.3.3.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情報セキュリティ対策診断</w:t>
        </w:r>
        <w:r>
          <w:rPr>
            <w:noProof/>
            <w:webHidden/>
          </w:rPr>
          <w:tab/>
        </w:r>
        <w:r>
          <w:rPr>
            <w:noProof/>
            <w:webHidden/>
          </w:rPr>
          <w:fldChar w:fldCharType="begin"/>
        </w:r>
        <w:r>
          <w:rPr>
            <w:noProof/>
            <w:webHidden/>
          </w:rPr>
          <w:instrText xml:space="preserve"> PAGEREF _Toc499886024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25" w:history="1">
        <w:r w:rsidRPr="00AB43B0">
          <w:rPr>
            <w:rStyle w:val="a4"/>
            <w:rFonts w:ascii="Calibri" w:eastAsia="Calibri" w:hAnsi="Calibri" w:cs="Calibri"/>
            <w:noProof/>
          </w:rPr>
          <w:t>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【ステップ１】【今やろう】全ての従業員、個人が知っておくべきこと</w:t>
        </w:r>
        <w:r>
          <w:rPr>
            <w:noProof/>
            <w:webHidden/>
          </w:rPr>
          <w:tab/>
        </w:r>
        <w:r>
          <w:rPr>
            <w:noProof/>
            <w:webHidden/>
          </w:rPr>
          <w:fldChar w:fldCharType="begin"/>
        </w:r>
        <w:r>
          <w:rPr>
            <w:noProof/>
            <w:webHidden/>
          </w:rPr>
          <w:instrText xml:space="preserve"> PAGEREF _Toc499886025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26" w:history="1">
        <w:r w:rsidRPr="00AB43B0">
          <w:rPr>
            <w:rStyle w:val="a4"/>
            <w:rFonts w:ascii="Calibri" w:eastAsia="Calibri" w:hAnsi="Calibri" w:cs="Calibri"/>
            <w:noProof/>
          </w:rPr>
          <w:t>3.1.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自らセキュリティ対策を行う上で、事業上のリソースの制約が大きい企業でも、最低限にやるべきこと</w:t>
        </w:r>
        <w:r>
          <w:rPr>
            <w:noProof/>
            <w:webHidden/>
          </w:rPr>
          <w:tab/>
        </w:r>
        <w:r>
          <w:rPr>
            <w:noProof/>
            <w:webHidden/>
          </w:rPr>
          <w:fldChar w:fldCharType="begin"/>
        </w:r>
        <w:r>
          <w:rPr>
            <w:noProof/>
            <w:webHidden/>
          </w:rPr>
          <w:instrText xml:space="preserve"> PAGEREF _Toc499886026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27" w:history="1">
        <w:r w:rsidRPr="00AB43B0">
          <w:rPr>
            <w:rStyle w:val="a4"/>
            <w:rFonts w:ascii="Calibri" w:eastAsia="Calibri" w:hAnsi="Calibri" w:cs="Calibri"/>
            <w:noProof/>
          </w:rPr>
          <w:t>3.2.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【即効性のある予防対策】最低限の対策（本格的な対策前でも今すぐに）</w:t>
        </w:r>
        <w:r>
          <w:rPr>
            <w:noProof/>
            <w:webHidden/>
          </w:rPr>
          <w:tab/>
        </w:r>
        <w:r>
          <w:rPr>
            <w:noProof/>
            <w:webHidden/>
          </w:rPr>
          <w:fldChar w:fldCharType="begin"/>
        </w:r>
        <w:r>
          <w:rPr>
            <w:noProof/>
            <w:webHidden/>
          </w:rPr>
          <w:instrText xml:space="preserve"> PAGEREF _Toc499886027 \h </w:instrText>
        </w:r>
        <w:r>
          <w:rPr>
            <w:noProof/>
            <w:webHidden/>
          </w:rPr>
        </w:r>
        <w:r>
          <w:rPr>
            <w:noProof/>
            <w:webHidden/>
          </w:rPr>
          <w:fldChar w:fldCharType="separate"/>
        </w:r>
        <w:r>
          <w:rPr>
            <w:noProof/>
            <w:webHidden/>
          </w:rPr>
          <w:t>6</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8" w:history="1">
        <w:r w:rsidRPr="00AB43B0">
          <w:rPr>
            <w:rStyle w:val="a4"/>
            <w:rFonts w:ascii="Calibri" w:eastAsia="Calibri" w:hAnsi="Calibri" w:cs="Calibri"/>
            <w:noProof/>
          </w:rPr>
          <w:t>3.2.1.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人的対策</w:t>
        </w:r>
        <w:r>
          <w:rPr>
            <w:noProof/>
            <w:webHidden/>
          </w:rPr>
          <w:tab/>
        </w:r>
        <w:r>
          <w:rPr>
            <w:noProof/>
            <w:webHidden/>
          </w:rPr>
          <w:fldChar w:fldCharType="begin"/>
        </w:r>
        <w:r>
          <w:rPr>
            <w:noProof/>
            <w:webHidden/>
          </w:rPr>
          <w:instrText xml:space="preserve"> PAGEREF _Toc499886028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29" w:history="1">
        <w:r w:rsidRPr="00AB43B0">
          <w:rPr>
            <w:rStyle w:val="a4"/>
            <w:rFonts w:ascii="Calibri" w:eastAsia="Calibri" w:hAnsi="Calibri" w:cs="Calibri"/>
            <w:noProof/>
          </w:rPr>
          <w:t>3.2.2.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管理的対策</w:t>
        </w:r>
        <w:r>
          <w:rPr>
            <w:noProof/>
            <w:webHidden/>
          </w:rPr>
          <w:tab/>
        </w:r>
        <w:r>
          <w:rPr>
            <w:noProof/>
            <w:webHidden/>
          </w:rPr>
          <w:fldChar w:fldCharType="begin"/>
        </w:r>
        <w:r>
          <w:rPr>
            <w:noProof/>
            <w:webHidden/>
          </w:rPr>
          <w:instrText xml:space="preserve"> PAGEREF _Toc499886029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30" w:history="1">
        <w:r w:rsidRPr="00AB43B0">
          <w:rPr>
            <w:rStyle w:val="a4"/>
            <w:rFonts w:ascii="Calibri" w:eastAsia="Calibri" w:hAnsi="Calibri" w:cs="Calibri"/>
            <w:noProof/>
          </w:rPr>
          <w:t>3.2.3.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物理的対策</w:t>
        </w:r>
        <w:r>
          <w:rPr>
            <w:noProof/>
            <w:webHidden/>
          </w:rPr>
          <w:tab/>
        </w:r>
        <w:r>
          <w:rPr>
            <w:noProof/>
            <w:webHidden/>
          </w:rPr>
          <w:fldChar w:fldCharType="begin"/>
        </w:r>
        <w:r>
          <w:rPr>
            <w:noProof/>
            <w:webHidden/>
          </w:rPr>
          <w:instrText xml:space="preserve"> PAGEREF _Toc499886030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31" w:history="1">
        <w:r w:rsidRPr="00AB43B0">
          <w:rPr>
            <w:rStyle w:val="a4"/>
            <w:rFonts w:ascii="Calibri" w:eastAsia="Calibri" w:hAnsi="Calibri" w:cs="Calibri"/>
            <w:noProof/>
          </w:rPr>
          <w:t>3.2.4.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技術的対策</w:t>
        </w:r>
        <w:r>
          <w:rPr>
            <w:noProof/>
            <w:webHidden/>
          </w:rPr>
          <w:tab/>
        </w:r>
        <w:r>
          <w:rPr>
            <w:noProof/>
            <w:webHidden/>
          </w:rPr>
          <w:fldChar w:fldCharType="begin"/>
        </w:r>
        <w:r>
          <w:rPr>
            <w:noProof/>
            <w:webHidden/>
          </w:rPr>
          <w:instrText xml:space="preserve"> PAGEREF _Toc499886031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2" w:history="1">
        <w:r w:rsidRPr="00AB43B0">
          <w:rPr>
            <w:rStyle w:val="a4"/>
            <w:rFonts w:ascii="Calibri" w:eastAsia="Calibri" w:hAnsi="Calibri" w:cs="Calibri"/>
            <w:noProof/>
          </w:rPr>
          <w:t>3.3.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【緊急時対応】インシデントレスポンス</w:t>
        </w:r>
        <w:r>
          <w:rPr>
            <w:noProof/>
            <w:webHidden/>
          </w:rPr>
          <w:tab/>
        </w:r>
        <w:r>
          <w:rPr>
            <w:noProof/>
            <w:webHidden/>
          </w:rPr>
          <w:fldChar w:fldCharType="begin"/>
        </w:r>
        <w:r>
          <w:rPr>
            <w:noProof/>
            <w:webHidden/>
          </w:rPr>
          <w:instrText xml:space="preserve"> PAGEREF _Toc499886032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3" w:history="1">
        <w:r w:rsidRPr="00AB43B0">
          <w:rPr>
            <w:rStyle w:val="a4"/>
            <w:rFonts w:ascii="Calibri" w:eastAsia="Calibri" w:hAnsi="Calibri" w:cs="Calibri"/>
            <w:noProof/>
          </w:rPr>
          <w:t>3.4.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参考してほしいドキュメント</w:t>
        </w:r>
        <w:r>
          <w:rPr>
            <w:noProof/>
            <w:webHidden/>
          </w:rPr>
          <w:tab/>
        </w:r>
        <w:r>
          <w:rPr>
            <w:noProof/>
            <w:webHidden/>
          </w:rPr>
          <w:fldChar w:fldCharType="begin"/>
        </w:r>
        <w:r>
          <w:rPr>
            <w:noProof/>
            <w:webHidden/>
          </w:rPr>
          <w:instrText xml:space="preserve"> PAGEREF _Toc499886033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34" w:history="1">
        <w:r w:rsidRPr="00AB43B0">
          <w:rPr>
            <w:rStyle w:val="a4"/>
            <w:rFonts w:ascii="Calibri" w:eastAsia="Calibri" w:hAnsi="Calibri" w:cs="Calibri"/>
            <w:noProof/>
          </w:rPr>
          <w:t>3.4.1.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情報セキュリティハンドブック</w:t>
        </w:r>
        <w:r w:rsidRPr="00AB43B0">
          <w:rPr>
            <w:rStyle w:val="a4"/>
            <w:rFonts w:ascii="Meiryo UI" w:eastAsia="Meiryo UI" w:hAnsi="Meiryo UI" w:cs="Meiryo UI"/>
            <w:noProof/>
          </w:rPr>
          <w:t>Ver2.0</w:t>
        </w:r>
        <w:r w:rsidRPr="00AB43B0">
          <w:rPr>
            <w:rStyle w:val="a4"/>
            <w:rFonts w:ascii="Meiryo UI" w:eastAsia="Meiryo UI" w:hAnsi="Meiryo UI" w:cs="Meiryo UI" w:hint="eastAsia"/>
            <w:noProof/>
          </w:rPr>
          <w:t>【</w:t>
        </w:r>
        <w:r w:rsidRPr="00AB43B0">
          <w:rPr>
            <w:rStyle w:val="a4"/>
            <w:rFonts w:ascii="Meiryo UI" w:eastAsia="Meiryo UI" w:hAnsi="Meiryo UI" w:cs="Meiryo UI"/>
            <w:noProof/>
          </w:rPr>
          <w:t>NISC</w:t>
        </w:r>
        <w:r w:rsidRPr="00AB43B0">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_Toc499886034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35" w:history="1">
        <w:r w:rsidRPr="00AB43B0">
          <w:rPr>
            <w:rStyle w:val="a4"/>
            <w:rFonts w:ascii="Calibri" w:eastAsia="Calibri" w:hAnsi="Calibri" w:cs="Calibri"/>
            <w:noProof/>
          </w:rPr>
          <w:t>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w:t>
        </w:r>
        <w:r w:rsidRPr="00AB43B0">
          <w:rPr>
            <w:rStyle w:val="a4"/>
            <w:rFonts w:ascii="Meiryo UI" w:eastAsia="Meiryo UI" w:hAnsi="Meiryo UI" w:cs="Meiryo UI"/>
            <w:noProof/>
          </w:rPr>
          <w:t>2</w:t>
        </w:r>
        <w:r w:rsidRPr="00AB43B0">
          <w:rPr>
            <w:rStyle w:val="a4"/>
            <w:rFonts w:ascii="Meiryo UI" w:eastAsia="Meiryo UI" w:hAnsi="Meiryo UI" w:cs="Meiryo UI" w:hint="eastAsia"/>
            <w:noProof/>
          </w:rPr>
          <w:t>】【組織を維持するために】【守りの</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】経営者、管理者に認識していただきたいこと</w:t>
        </w:r>
        <w:r>
          <w:rPr>
            <w:noProof/>
            <w:webHidden/>
          </w:rPr>
          <w:tab/>
        </w:r>
        <w:r>
          <w:rPr>
            <w:noProof/>
            <w:webHidden/>
          </w:rPr>
          <w:fldChar w:fldCharType="begin"/>
        </w:r>
        <w:r>
          <w:rPr>
            <w:noProof/>
            <w:webHidden/>
          </w:rPr>
          <w:instrText xml:space="preserve"> PAGEREF _Toc499886035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6" w:history="1">
        <w:r w:rsidRPr="00AB43B0">
          <w:rPr>
            <w:rStyle w:val="a4"/>
            <w:rFonts w:ascii="Calibri" w:eastAsia="Calibri" w:hAnsi="Calibri" w:cs="Calibri"/>
            <w:noProof/>
          </w:rPr>
          <w:t>4.1.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管理者が知っておくべきこと（管理者を設置していない場合は経営者が自ら知っておくべきこと）</w:t>
        </w:r>
        <w:r>
          <w:rPr>
            <w:noProof/>
            <w:webHidden/>
          </w:rPr>
          <w:tab/>
        </w:r>
        <w:r>
          <w:rPr>
            <w:noProof/>
            <w:webHidden/>
          </w:rPr>
          <w:fldChar w:fldCharType="begin"/>
        </w:r>
        <w:r>
          <w:rPr>
            <w:noProof/>
            <w:webHidden/>
          </w:rPr>
          <w:instrText xml:space="preserve"> PAGEREF _Toc499886036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7" w:history="1">
        <w:r w:rsidRPr="00AB43B0">
          <w:rPr>
            <w:rStyle w:val="a4"/>
            <w:rFonts w:ascii="Calibri" w:eastAsia="Calibri" w:hAnsi="Calibri" w:cs="Calibri"/>
            <w:noProof/>
          </w:rPr>
          <w:t>4.2.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どんな情報資産があるか</w:t>
        </w:r>
        <w:r>
          <w:rPr>
            <w:noProof/>
            <w:webHidden/>
          </w:rPr>
          <w:tab/>
        </w:r>
        <w:r>
          <w:rPr>
            <w:noProof/>
            <w:webHidden/>
          </w:rPr>
          <w:fldChar w:fldCharType="begin"/>
        </w:r>
        <w:r>
          <w:rPr>
            <w:noProof/>
            <w:webHidden/>
          </w:rPr>
          <w:instrText xml:space="preserve"> PAGEREF _Toc499886037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8" w:history="1">
        <w:r w:rsidRPr="00AB43B0">
          <w:rPr>
            <w:rStyle w:val="a4"/>
            <w:rFonts w:ascii="Calibri" w:eastAsia="Calibri" w:hAnsi="Calibri" w:cs="Calibri"/>
            <w:noProof/>
          </w:rPr>
          <w:t>4.3.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リスクの認識</w:t>
        </w:r>
        <w:r>
          <w:rPr>
            <w:noProof/>
            <w:webHidden/>
          </w:rPr>
          <w:tab/>
        </w:r>
        <w:r>
          <w:rPr>
            <w:noProof/>
            <w:webHidden/>
          </w:rPr>
          <w:fldChar w:fldCharType="begin"/>
        </w:r>
        <w:r>
          <w:rPr>
            <w:noProof/>
            <w:webHidden/>
          </w:rPr>
          <w:instrText xml:space="preserve"> PAGEREF _Toc499886038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39" w:history="1">
        <w:r w:rsidRPr="00AB43B0">
          <w:rPr>
            <w:rStyle w:val="a4"/>
            <w:rFonts w:ascii="Calibri" w:eastAsia="Calibri" w:hAnsi="Calibri" w:cs="Calibri"/>
            <w:noProof/>
          </w:rPr>
          <w:t>4.4.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組織の社会的責任の認識</w:t>
        </w:r>
        <w:r>
          <w:rPr>
            <w:noProof/>
            <w:webHidden/>
          </w:rPr>
          <w:tab/>
        </w:r>
        <w:r>
          <w:rPr>
            <w:noProof/>
            <w:webHidden/>
          </w:rPr>
          <w:fldChar w:fldCharType="begin"/>
        </w:r>
        <w:r>
          <w:rPr>
            <w:noProof/>
            <w:webHidden/>
          </w:rPr>
          <w:instrText xml:space="preserve"> PAGEREF _Toc499886039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40" w:history="1">
        <w:r w:rsidRPr="00AB43B0">
          <w:rPr>
            <w:rStyle w:val="a4"/>
            <w:rFonts w:ascii="Calibri" w:eastAsia="Calibri" w:hAnsi="Calibri" w:cs="Calibri"/>
            <w:noProof/>
          </w:rPr>
          <w:t>5.</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w:t>
        </w:r>
        <w:r w:rsidRPr="00AB43B0">
          <w:rPr>
            <w:rStyle w:val="a4"/>
            <w:rFonts w:ascii="Meiryo UI" w:eastAsia="Meiryo UI" w:hAnsi="Meiryo UI" w:cs="Meiryo UI"/>
            <w:noProof/>
          </w:rPr>
          <w:t>3</w:t>
        </w:r>
        <w:r w:rsidRPr="00AB43B0">
          <w:rPr>
            <w:rStyle w:val="a4"/>
            <w:rFonts w:ascii="Meiryo UI" w:eastAsia="Meiryo UI" w:hAnsi="Meiryo UI" w:cs="Meiryo UI" w:hint="eastAsia"/>
            <w:noProof/>
          </w:rPr>
          <w:t>】【組織維持のため】【守りの</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】網羅的なサイバーセキュリティ管理と実践（予防・予兆・事象発生時のための備え）</w:t>
        </w:r>
        <w:r>
          <w:rPr>
            <w:noProof/>
            <w:webHidden/>
          </w:rPr>
          <w:tab/>
        </w:r>
        <w:r>
          <w:rPr>
            <w:noProof/>
            <w:webHidden/>
          </w:rPr>
          <w:fldChar w:fldCharType="begin"/>
        </w:r>
        <w:r>
          <w:rPr>
            <w:noProof/>
            <w:webHidden/>
          </w:rPr>
          <w:instrText xml:space="preserve"> PAGEREF _Toc499886040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41" w:history="1">
        <w:r w:rsidRPr="00AB43B0">
          <w:rPr>
            <w:rStyle w:val="a4"/>
            <w:rFonts w:ascii="Calibri" w:eastAsia="Calibri" w:hAnsi="Calibri" w:cs="Calibri"/>
            <w:noProof/>
          </w:rPr>
          <w:t>5.1.</w:t>
        </w:r>
        <w:r>
          <w:rPr>
            <w:rFonts w:asciiTheme="minorHAnsi" w:hAnsiTheme="minorHAnsi" w:cstheme="minorBidi"/>
            <w:noProof/>
            <w:kern w:val="2"/>
            <w:sz w:val="21"/>
            <w:szCs w:val="22"/>
          </w:rPr>
          <w:tab/>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・セキュリティをビジネスの基盤として捉えている企業</w:t>
        </w:r>
        <w:r>
          <w:rPr>
            <w:noProof/>
            <w:webHidden/>
          </w:rPr>
          <w:tab/>
        </w:r>
        <w:r>
          <w:rPr>
            <w:noProof/>
            <w:webHidden/>
          </w:rPr>
          <w:fldChar w:fldCharType="begin"/>
        </w:r>
        <w:r>
          <w:rPr>
            <w:noProof/>
            <w:webHidden/>
          </w:rPr>
          <w:instrText xml:space="preserve"> PAGEREF _Toc499886041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42" w:history="1">
        <w:r w:rsidRPr="00AB43B0">
          <w:rPr>
            <w:rStyle w:val="a4"/>
            <w:rFonts w:ascii="Calibri" w:eastAsia="Calibri" w:hAnsi="Calibri" w:cs="Calibri"/>
            <w:noProof/>
          </w:rPr>
          <w:t>5.2.</w:t>
        </w:r>
        <w:r>
          <w:rPr>
            <w:rFonts w:asciiTheme="minorHAnsi" w:hAnsiTheme="minorHAnsi" w:cstheme="minorBidi"/>
            <w:noProof/>
            <w:kern w:val="2"/>
            <w:sz w:val="21"/>
            <w:szCs w:val="22"/>
          </w:rPr>
          <w:tab/>
        </w:r>
        <w:r w:rsidRPr="00AB43B0">
          <w:rPr>
            <w:rStyle w:val="a4"/>
            <w:rFonts w:ascii="Meiryo UI" w:eastAsia="Meiryo UI" w:hAnsi="Meiryo UI" w:cs="Meiryo UI"/>
            <w:noProof/>
          </w:rPr>
          <w:t>PDCA</w:t>
        </w:r>
        <w:r>
          <w:rPr>
            <w:noProof/>
            <w:webHidden/>
          </w:rPr>
          <w:tab/>
        </w:r>
        <w:r>
          <w:rPr>
            <w:noProof/>
            <w:webHidden/>
          </w:rPr>
          <w:fldChar w:fldCharType="begin"/>
        </w:r>
        <w:r>
          <w:rPr>
            <w:noProof/>
            <w:webHidden/>
          </w:rPr>
          <w:instrText xml:space="preserve"> PAGEREF _Toc499886042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3" w:history="1">
        <w:r w:rsidRPr="00AB43B0">
          <w:rPr>
            <w:rStyle w:val="a4"/>
            <w:rFonts w:ascii="Calibri" w:eastAsia="Calibri" w:hAnsi="Calibri" w:cs="Calibri"/>
            <w:noProof/>
          </w:rPr>
          <w:t>5.2.1.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体系的な対策の策定</w:t>
        </w:r>
        <w:r>
          <w:rPr>
            <w:noProof/>
            <w:webHidden/>
          </w:rPr>
          <w:tab/>
        </w:r>
        <w:r>
          <w:rPr>
            <w:noProof/>
            <w:webHidden/>
          </w:rPr>
          <w:fldChar w:fldCharType="begin"/>
        </w:r>
        <w:r>
          <w:rPr>
            <w:noProof/>
            <w:webHidden/>
          </w:rPr>
          <w:instrText xml:space="preserve"> PAGEREF _Toc499886043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4" w:history="1">
        <w:r w:rsidRPr="00AB43B0">
          <w:rPr>
            <w:rStyle w:val="a4"/>
            <w:rFonts w:ascii="Calibri" w:eastAsia="Calibri" w:hAnsi="Calibri" w:cs="Calibri"/>
            <w:noProof/>
          </w:rPr>
          <w:t>5.2.2.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実施</w:t>
        </w:r>
        <w:r>
          <w:rPr>
            <w:noProof/>
            <w:webHidden/>
          </w:rPr>
          <w:tab/>
        </w:r>
        <w:r>
          <w:rPr>
            <w:noProof/>
            <w:webHidden/>
          </w:rPr>
          <w:fldChar w:fldCharType="begin"/>
        </w:r>
        <w:r>
          <w:rPr>
            <w:noProof/>
            <w:webHidden/>
          </w:rPr>
          <w:instrText xml:space="preserve"> PAGEREF _Toc499886044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5" w:history="1">
        <w:r w:rsidRPr="00AB43B0">
          <w:rPr>
            <w:rStyle w:val="a4"/>
            <w:rFonts w:ascii="Calibri" w:eastAsia="Calibri" w:hAnsi="Calibri" w:cs="Calibri"/>
            <w:noProof/>
          </w:rPr>
          <w:t>5.2.3.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評価</w:t>
        </w:r>
        <w:r>
          <w:rPr>
            <w:noProof/>
            <w:webHidden/>
          </w:rPr>
          <w:tab/>
        </w:r>
        <w:r>
          <w:rPr>
            <w:noProof/>
            <w:webHidden/>
          </w:rPr>
          <w:fldChar w:fldCharType="begin"/>
        </w:r>
        <w:r>
          <w:rPr>
            <w:noProof/>
            <w:webHidden/>
          </w:rPr>
          <w:instrText xml:space="preserve"> PAGEREF _Toc499886045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6" w:history="1">
        <w:r w:rsidRPr="00AB43B0">
          <w:rPr>
            <w:rStyle w:val="a4"/>
            <w:rFonts w:ascii="Calibri" w:eastAsia="Calibri" w:hAnsi="Calibri" w:cs="Calibri"/>
            <w:noProof/>
          </w:rPr>
          <w:t>5.2.4.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見直し</w:t>
        </w:r>
        <w:r>
          <w:rPr>
            <w:noProof/>
            <w:webHidden/>
          </w:rPr>
          <w:tab/>
        </w:r>
        <w:r>
          <w:rPr>
            <w:noProof/>
            <w:webHidden/>
          </w:rPr>
          <w:fldChar w:fldCharType="begin"/>
        </w:r>
        <w:r>
          <w:rPr>
            <w:noProof/>
            <w:webHidden/>
          </w:rPr>
          <w:instrText xml:space="preserve"> PAGEREF _Toc499886046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47" w:history="1">
        <w:r w:rsidRPr="00AB43B0">
          <w:rPr>
            <w:rStyle w:val="a4"/>
            <w:rFonts w:ascii="Calibri" w:eastAsia="Calibri" w:hAnsi="Calibri" w:cs="Calibri"/>
            <w:noProof/>
          </w:rPr>
          <w:t>5.3.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参考してほしいドキュメント</w:t>
        </w:r>
        <w:r>
          <w:rPr>
            <w:noProof/>
            <w:webHidden/>
          </w:rPr>
          <w:tab/>
        </w:r>
        <w:r>
          <w:rPr>
            <w:noProof/>
            <w:webHidden/>
          </w:rPr>
          <w:fldChar w:fldCharType="begin"/>
        </w:r>
        <w:r>
          <w:rPr>
            <w:noProof/>
            <w:webHidden/>
          </w:rPr>
          <w:instrText xml:space="preserve"> PAGEREF _Toc499886047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8" w:history="1">
        <w:r w:rsidRPr="00AB43B0">
          <w:rPr>
            <w:rStyle w:val="a4"/>
            <w:rFonts w:ascii="Calibri" w:eastAsia="Calibri" w:hAnsi="Calibri" w:cs="Calibri"/>
            <w:noProof/>
          </w:rPr>
          <w:t>5.3.1.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中小企業の情報セキュリティ対策ガイドライン第</w:t>
        </w:r>
        <w:r w:rsidRPr="00AB43B0">
          <w:rPr>
            <w:rStyle w:val="a4"/>
            <w:rFonts w:ascii="Meiryo UI" w:eastAsia="Meiryo UI" w:hAnsi="Meiryo UI" w:cs="Meiryo UI"/>
            <w:noProof/>
          </w:rPr>
          <w:t>2</w:t>
        </w:r>
        <w:r w:rsidRPr="00AB43B0">
          <w:rPr>
            <w:rStyle w:val="a4"/>
            <w:rFonts w:ascii="Meiryo UI" w:eastAsia="Meiryo UI" w:hAnsi="Meiryo UI" w:cs="Meiryo UI" w:hint="eastAsia"/>
            <w:noProof/>
          </w:rPr>
          <w:t>版【</w:t>
        </w:r>
        <w:r w:rsidRPr="00AB43B0">
          <w:rPr>
            <w:rStyle w:val="a4"/>
            <w:rFonts w:ascii="Meiryo UI" w:eastAsia="Meiryo UI" w:hAnsi="Meiryo UI" w:cs="Meiryo UI"/>
            <w:noProof/>
          </w:rPr>
          <w:t>IPA</w:t>
        </w:r>
        <w:r w:rsidRPr="00AB43B0">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_Toc499886048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49" w:history="1">
        <w:r w:rsidRPr="00AB43B0">
          <w:rPr>
            <w:rStyle w:val="a4"/>
            <w:rFonts w:ascii="Calibri" w:eastAsia="Calibri" w:hAnsi="Calibri" w:cs="Calibri"/>
            <w:noProof/>
          </w:rPr>
          <w:t>5.3.2.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サイバーセキュリティ経営ガイドライン解説書【</w:t>
        </w:r>
        <w:r w:rsidRPr="00AB43B0">
          <w:rPr>
            <w:rStyle w:val="a4"/>
            <w:rFonts w:ascii="Meiryo UI" w:eastAsia="Meiryo UI" w:hAnsi="Meiryo UI" w:cs="Meiryo UI"/>
            <w:noProof/>
          </w:rPr>
          <w:t>IPA</w:t>
        </w:r>
        <w:r w:rsidRPr="00AB43B0">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_Toc499886049 \h </w:instrText>
        </w:r>
        <w:r>
          <w:rPr>
            <w:noProof/>
            <w:webHidden/>
          </w:rPr>
        </w:r>
        <w:r>
          <w:rPr>
            <w:noProof/>
            <w:webHidden/>
          </w:rPr>
          <w:fldChar w:fldCharType="separate"/>
        </w:r>
        <w:r>
          <w:rPr>
            <w:noProof/>
            <w:webHidden/>
          </w:rPr>
          <w:t>7</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50" w:history="1">
        <w:r w:rsidRPr="00AB43B0">
          <w:rPr>
            <w:rStyle w:val="a4"/>
            <w:rFonts w:ascii="Calibri" w:eastAsia="Calibri" w:hAnsi="Calibri" w:cs="Calibri"/>
            <w:noProof/>
          </w:rPr>
          <w:t>5.3.3.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企業経営のためのサイバーセキュリティの考え方の策定について【</w:t>
        </w:r>
        <w:r w:rsidRPr="00AB43B0">
          <w:rPr>
            <w:rStyle w:val="a4"/>
            <w:rFonts w:ascii="Meiryo UI" w:eastAsia="Meiryo UI" w:hAnsi="Meiryo UI" w:cs="Meiryo UI"/>
            <w:noProof/>
          </w:rPr>
          <w:t>NISC</w:t>
        </w:r>
        <w:r w:rsidRPr="00AB43B0">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_Toc499886050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51" w:history="1">
        <w:r w:rsidRPr="00AB43B0">
          <w:rPr>
            <w:rStyle w:val="a4"/>
            <w:rFonts w:ascii="Calibri" w:eastAsia="Calibri" w:hAnsi="Calibri" w:cs="Calibri"/>
            <w:noProof/>
          </w:rPr>
          <w:t>6.</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【ステップ</w:t>
        </w:r>
        <w:r w:rsidRPr="00AB43B0">
          <w:rPr>
            <w:rStyle w:val="a4"/>
            <w:rFonts w:ascii="Meiryo UI" w:eastAsia="Meiryo UI" w:hAnsi="Meiryo UI" w:cs="Meiryo UI"/>
            <w:noProof/>
          </w:rPr>
          <w:t>4</w:t>
        </w:r>
        <w:r w:rsidRPr="00AB43B0">
          <w:rPr>
            <w:rStyle w:val="a4"/>
            <w:rFonts w:ascii="Meiryo UI" w:eastAsia="Meiryo UI" w:hAnsi="Meiryo UI" w:cs="Meiryo UI" w:hint="eastAsia"/>
            <w:noProof/>
          </w:rPr>
          <w:t>】【組織の発展のため】【攻めの</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】組織の発展を目指した戦略的な</w:t>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活用とセキュリティ対策</w:t>
        </w:r>
        <w:r>
          <w:rPr>
            <w:noProof/>
            <w:webHidden/>
          </w:rPr>
          <w:tab/>
        </w:r>
        <w:r>
          <w:rPr>
            <w:noProof/>
            <w:webHidden/>
          </w:rPr>
          <w:fldChar w:fldCharType="begin"/>
        </w:r>
        <w:r>
          <w:rPr>
            <w:noProof/>
            <w:webHidden/>
          </w:rPr>
          <w:instrText xml:space="preserve"> PAGEREF _Toc499886051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52" w:history="1">
        <w:r w:rsidRPr="00AB43B0">
          <w:rPr>
            <w:rStyle w:val="a4"/>
            <w:rFonts w:ascii="Calibri" w:eastAsia="Calibri" w:hAnsi="Calibri" w:cs="Calibri"/>
            <w:noProof/>
          </w:rPr>
          <w:t>6.1.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東京都の方針</w:t>
        </w:r>
        <w:r>
          <w:rPr>
            <w:noProof/>
            <w:webHidden/>
          </w:rPr>
          <w:tab/>
        </w:r>
        <w:r>
          <w:rPr>
            <w:noProof/>
            <w:webHidden/>
          </w:rPr>
          <w:fldChar w:fldCharType="begin"/>
        </w:r>
        <w:r>
          <w:rPr>
            <w:noProof/>
            <w:webHidden/>
          </w:rPr>
          <w:instrText xml:space="preserve"> PAGEREF _Toc499886052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53" w:history="1">
        <w:r w:rsidRPr="00AB43B0">
          <w:rPr>
            <w:rStyle w:val="a4"/>
            <w:rFonts w:ascii="Calibri" w:eastAsia="Calibri" w:hAnsi="Calibri" w:cs="Calibri"/>
            <w:noProof/>
          </w:rPr>
          <w:t>6.1.1.</w:t>
        </w:r>
        <w:r>
          <w:rPr>
            <w:rFonts w:asciiTheme="minorHAnsi" w:hAnsiTheme="minorHAnsi" w:cstheme="minorBidi"/>
            <w:noProof/>
            <w:kern w:val="2"/>
            <w:sz w:val="21"/>
            <w:szCs w:val="22"/>
          </w:rPr>
          <w:tab/>
        </w:r>
        <w:r w:rsidRPr="00AB43B0">
          <w:rPr>
            <w:rStyle w:val="a4"/>
            <w:rFonts w:ascii="Meiryo UI" w:eastAsia="Meiryo UI" w:hAnsi="Meiryo UI" w:cs="Meiryo UI"/>
            <w:noProof/>
          </w:rPr>
          <w:t>ICT</w:t>
        </w:r>
        <w:r w:rsidRPr="00AB43B0">
          <w:rPr>
            <w:rStyle w:val="a4"/>
            <w:rFonts w:ascii="Meiryo UI" w:eastAsia="Meiryo UI" w:hAnsi="Meiryo UI" w:cs="Meiryo UI" w:hint="eastAsia"/>
            <w:noProof/>
          </w:rPr>
          <w:t>の一層の活用</w:t>
        </w:r>
        <w:r>
          <w:rPr>
            <w:noProof/>
            <w:webHidden/>
          </w:rPr>
          <w:tab/>
        </w:r>
        <w:r>
          <w:rPr>
            <w:noProof/>
            <w:webHidden/>
          </w:rPr>
          <w:fldChar w:fldCharType="begin"/>
        </w:r>
        <w:r>
          <w:rPr>
            <w:noProof/>
            <w:webHidden/>
          </w:rPr>
          <w:instrText xml:space="preserve"> PAGEREF _Toc499886053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54" w:history="1">
        <w:r w:rsidRPr="00AB43B0">
          <w:rPr>
            <w:rStyle w:val="a4"/>
            <w:rFonts w:ascii="Calibri" w:eastAsia="Calibri" w:hAnsi="Calibri" w:cs="Calibri"/>
            <w:noProof/>
          </w:rPr>
          <w:t>6.1.2.</w:t>
        </w:r>
        <w:r>
          <w:rPr>
            <w:rFonts w:asciiTheme="minorHAnsi" w:hAnsiTheme="minorHAnsi" w:cstheme="minorBidi"/>
            <w:noProof/>
            <w:kern w:val="2"/>
            <w:sz w:val="21"/>
            <w:szCs w:val="22"/>
          </w:rPr>
          <w:tab/>
        </w:r>
        <w:r w:rsidRPr="00AB43B0">
          <w:rPr>
            <w:rStyle w:val="a4"/>
            <w:rFonts w:ascii="Meiryo UI" w:eastAsia="Meiryo UI" w:hAnsi="Meiryo UI" w:cs="Meiryo UI"/>
            <w:noProof/>
          </w:rPr>
          <w:t>TOKYO</w:t>
        </w:r>
        <w:r w:rsidRPr="00AB43B0">
          <w:rPr>
            <w:rStyle w:val="a4"/>
            <w:rFonts w:ascii="Meiryo UI" w:eastAsia="Meiryo UI" w:hAnsi="Meiryo UI" w:cs="Meiryo UI" w:hint="eastAsia"/>
            <w:noProof/>
          </w:rPr>
          <w:t>創業ステーション</w:t>
        </w:r>
        <w:r>
          <w:rPr>
            <w:noProof/>
            <w:webHidden/>
          </w:rPr>
          <w:tab/>
        </w:r>
        <w:r>
          <w:rPr>
            <w:noProof/>
            <w:webHidden/>
          </w:rPr>
          <w:fldChar w:fldCharType="begin"/>
        </w:r>
        <w:r>
          <w:rPr>
            <w:noProof/>
            <w:webHidden/>
          </w:rPr>
          <w:instrText xml:space="preserve"> PAGEREF _Toc499886054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30"/>
        <w:tabs>
          <w:tab w:val="left" w:pos="1260"/>
          <w:tab w:val="right" w:leader="dot" w:pos="8630"/>
        </w:tabs>
        <w:rPr>
          <w:rFonts w:asciiTheme="minorHAnsi" w:hAnsiTheme="minorHAnsi" w:cstheme="minorBidi"/>
          <w:noProof/>
          <w:kern w:val="2"/>
          <w:sz w:val="21"/>
          <w:szCs w:val="22"/>
        </w:rPr>
      </w:pPr>
      <w:hyperlink w:anchor="_Toc499886055" w:history="1">
        <w:r w:rsidRPr="00AB43B0">
          <w:rPr>
            <w:rStyle w:val="a4"/>
            <w:rFonts w:ascii="Calibri" w:eastAsia="Calibri" w:hAnsi="Calibri" w:cs="Calibri"/>
            <w:noProof/>
          </w:rPr>
          <w:t>6.1.3.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中小企業における</w:t>
        </w:r>
        <w:r w:rsidRPr="00AB43B0">
          <w:rPr>
            <w:rStyle w:val="a4"/>
            <w:rFonts w:ascii="Meiryo UI" w:eastAsia="Meiryo UI" w:hAnsi="Meiryo UI" w:cs="Meiryo UI"/>
            <w:noProof/>
          </w:rPr>
          <w:t>IoT</w:t>
        </w:r>
        <w:r w:rsidRPr="00AB43B0">
          <w:rPr>
            <w:rStyle w:val="a4"/>
            <w:rFonts w:ascii="Meiryo UI" w:eastAsia="Meiryo UI" w:hAnsi="Meiryo UI" w:cs="Meiryo UI" w:hint="eastAsia"/>
            <w:noProof/>
          </w:rPr>
          <w:t>の普及</w:t>
        </w:r>
        <w:r>
          <w:rPr>
            <w:noProof/>
            <w:webHidden/>
          </w:rPr>
          <w:tab/>
        </w:r>
        <w:r>
          <w:rPr>
            <w:noProof/>
            <w:webHidden/>
          </w:rPr>
          <w:fldChar w:fldCharType="begin"/>
        </w:r>
        <w:r>
          <w:rPr>
            <w:noProof/>
            <w:webHidden/>
          </w:rPr>
          <w:instrText xml:space="preserve"> PAGEREF _Toc499886055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56" w:history="1">
        <w:r w:rsidRPr="00AB43B0">
          <w:rPr>
            <w:rStyle w:val="a4"/>
            <w:rFonts w:ascii="Calibri" w:eastAsia="Calibri" w:hAnsi="Calibri" w:cs="Calibri"/>
            <w:noProof/>
          </w:rPr>
          <w:t>6.2.</w:t>
        </w:r>
        <w:r>
          <w:rPr>
            <w:rFonts w:asciiTheme="minorHAnsi" w:hAnsiTheme="minorHAnsi" w:cstheme="minorBidi"/>
            <w:noProof/>
            <w:kern w:val="2"/>
            <w:sz w:val="21"/>
            <w:szCs w:val="22"/>
          </w:rPr>
          <w:tab/>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の利活用を事業戦略上に位置づけ、サイバーセキュリティを強く意識し、積極的に競争力強化に活用しようとしている企業</w:t>
        </w:r>
        <w:r>
          <w:rPr>
            <w:noProof/>
            <w:webHidden/>
          </w:rPr>
          <w:tab/>
        </w:r>
        <w:r>
          <w:rPr>
            <w:noProof/>
            <w:webHidden/>
          </w:rPr>
          <w:fldChar w:fldCharType="begin"/>
        </w:r>
        <w:r>
          <w:rPr>
            <w:noProof/>
            <w:webHidden/>
          </w:rPr>
          <w:instrText xml:space="preserve"> PAGEREF _Toc499886056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57" w:history="1">
        <w:r w:rsidRPr="00AB43B0">
          <w:rPr>
            <w:rStyle w:val="a4"/>
            <w:rFonts w:ascii="Calibri" w:eastAsia="Calibri" w:hAnsi="Calibri" w:cs="Calibri"/>
            <w:noProof/>
          </w:rPr>
          <w:t>6.3.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企業経営のためのサイバーセキュリティの考え方の策定について</w:t>
        </w:r>
        <w:r>
          <w:rPr>
            <w:noProof/>
            <w:webHidden/>
          </w:rPr>
          <w:tab/>
        </w:r>
        <w:r>
          <w:rPr>
            <w:noProof/>
            <w:webHidden/>
          </w:rPr>
          <w:fldChar w:fldCharType="begin"/>
        </w:r>
        <w:r>
          <w:rPr>
            <w:noProof/>
            <w:webHidden/>
          </w:rPr>
          <w:instrText xml:space="preserve"> PAGEREF _Toc499886057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58" w:history="1">
        <w:r w:rsidRPr="00AB43B0">
          <w:rPr>
            <w:rStyle w:val="a4"/>
            <w:rFonts w:ascii="Calibri" w:eastAsia="Calibri" w:hAnsi="Calibri" w:cs="Calibri"/>
            <w:noProof/>
          </w:rPr>
          <w:t>6.4.</w:t>
        </w:r>
        <w:r>
          <w:rPr>
            <w:rFonts w:asciiTheme="minorHAnsi" w:hAnsiTheme="minorHAnsi" w:cstheme="minorBidi"/>
            <w:noProof/>
            <w:kern w:val="2"/>
            <w:sz w:val="21"/>
            <w:szCs w:val="22"/>
          </w:rPr>
          <w:tab/>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活用の必然性</w:t>
        </w:r>
        <w:r>
          <w:rPr>
            <w:noProof/>
            <w:webHidden/>
          </w:rPr>
          <w:tab/>
        </w:r>
        <w:r>
          <w:rPr>
            <w:noProof/>
            <w:webHidden/>
          </w:rPr>
          <w:fldChar w:fldCharType="begin"/>
        </w:r>
        <w:r>
          <w:rPr>
            <w:noProof/>
            <w:webHidden/>
          </w:rPr>
          <w:instrText xml:space="preserve"> PAGEREF _Toc499886058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59" w:history="1">
        <w:r w:rsidRPr="00AB43B0">
          <w:rPr>
            <w:rStyle w:val="a4"/>
            <w:rFonts w:ascii="Calibri" w:eastAsia="Calibri" w:hAnsi="Calibri" w:cs="Calibri"/>
            <w:noProof/>
          </w:rPr>
          <w:t>6.5.</w:t>
        </w:r>
        <w:r>
          <w:rPr>
            <w:rFonts w:asciiTheme="minorHAnsi" w:hAnsiTheme="minorHAnsi" w:cstheme="minorBidi"/>
            <w:noProof/>
            <w:kern w:val="2"/>
            <w:sz w:val="21"/>
            <w:szCs w:val="22"/>
          </w:rPr>
          <w:tab/>
        </w:r>
        <w:r w:rsidRPr="00AB43B0">
          <w:rPr>
            <w:rStyle w:val="a4"/>
            <w:rFonts w:ascii="Meiryo UI" w:eastAsia="Meiryo UI" w:hAnsi="Meiryo UI" w:cs="Meiryo UI"/>
            <w:noProof/>
          </w:rPr>
          <w:t>IT</w:t>
        </w:r>
        <w:r w:rsidRPr="00AB43B0">
          <w:rPr>
            <w:rStyle w:val="a4"/>
            <w:rFonts w:ascii="Meiryo UI" w:eastAsia="Meiryo UI" w:hAnsi="Meiryo UI" w:cs="Meiryo UI" w:hint="eastAsia"/>
            <w:noProof/>
          </w:rPr>
          <w:t>を活用したサービスを継続するためには、情報セキュリティ対策は必須</w:t>
        </w:r>
        <w:r>
          <w:rPr>
            <w:noProof/>
            <w:webHidden/>
          </w:rPr>
          <w:tab/>
        </w:r>
        <w:r>
          <w:rPr>
            <w:noProof/>
            <w:webHidden/>
          </w:rPr>
          <w:fldChar w:fldCharType="begin"/>
        </w:r>
        <w:r>
          <w:rPr>
            <w:noProof/>
            <w:webHidden/>
          </w:rPr>
          <w:instrText xml:space="preserve"> PAGEREF _Toc499886059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0" w:history="1">
        <w:r w:rsidRPr="00AB43B0">
          <w:rPr>
            <w:rStyle w:val="a4"/>
            <w:rFonts w:ascii="Calibri" w:eastAsia="Calibri" w:hAnsi="Calibri" w:cs="Calibri"/>
            <w:noProof/>
          </w:rPr>
          <w:t>6.6.</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情報発信とセキュリティ対策</w:t>
        </w:r>
        <w:r>
          <w:rPr>
            <w:noProof/>
            <w:webHidden/>
          </w:rPr>
          <w:tab/>
        </w:r>
        <w:r>
          <w:rPr>
            <w:noProof/>
            <w:webHidden/>
          </w:rPr>
          <w:fldChar w:fldCharType="begin"/>
        </w:r>
        <w:r>
          <w:rPr>
            <w:noProof/>
            <w:webHidden/>
          </w:rPr>
          <w:instrText xml:space="preserve"> PAGEREF _Toc499886060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10"/>
        <w:tabs>
          <w:tab w:val="left" w:pos="480"/>
          <w:tab w:val="right" w:leader="dot" w:pos="8630"/>
        </w:tabs>
        <w:rPr>
          <w:rFonts w:asciiTheme="minorHAnsi" w:hAnsiTheme="minorHAnsi" w:cstheme="minorBidi"/>
          <w:noProof/>
          <w:kern w:val="2"/>
          <w:sz w:val="21"/>
          <w:szCs w:val="22"/>
        </w:rPr>
      </w:pPr>
      <w:hyperlink w:anchor="_Toc499886061" w:history="1">
        <w:r w:rsidRPr="00AB43B0">
          <w:rPr>
            <w:rStyle w:val="a4"/>
            <w:rFonts w:ascii="Calibri" w:eastAsia="Calibri" w:hAnsi="Calibri" w:cs="Calibri"/>
            <w:noProof/>
          </w:rPr>
          <w:t>7.</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【付録】役立つ情報のインデックス</w:t>
        </w:r>
        <w:r>
          <w:rPr>
            <w:noProof/>
            <w:webHidden/>
          </w:rPr>
          <w:tab/>
        </w:r>
        <w:r>
          <w:rPr>
            <w:noProof/>
            <w:webHidden/>
          </w:rPr>
          <w:fldChar w:fldCharType="begin"/>
        </w:r>
        <w:r>
          <w:rPr>
            <w:noProof/>
            <w:webHidden/>
          </w:rPr>
          <w:instrText xml:space="preserve"> PAGEREF _Toc499886061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2" w:history="1">
        <w:r w:rsidRPr="00AB43B0">
          <w:rPr>
            <w:rStyle w:val="a4"/>
            <w:rFonts w:ascii="Calibri" w:eastAsia="Calibri" w:hAnsi="Calibri" w:cs="Calibri"/>
            <w:noProof/>
          </w:rPr>
          <w:t>7.1.</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用語解説</w:t>
        </w:r>
        <w:r>
          <w:rPr>
            <w:noProof/>
            <w:webHidden/>
          </w:rPr>
          <w:tab/>
        </w:r>
        <w:r>
          <w:rPr>
            <w:noProof/>
            <w:webHidden/>
          </w:rPr>
          <w:fldChar w:fldCharType="begin"/>
        </w:r>
        <w:r>
          <w:rPr>
            <w:noProof/>
            <w:webHidden/>
          </w:rPr>
          <w:instrText xml:space="preserve"> PAGEREF _Toc499886062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3" w:history="1">
        <w:r w:rsidRPr="00AB43B0">
          <w:rPr>
            <w:rStyle w:val="a4"/>
            <w:rFonts w:ascii="Calibri" w:eastAsia="Calibri" w:hAnsi="Calibri" w:cs="Calibri"/>
            <w:noProof/>
          </w:rPr>
          <w:t>7.2.</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セキュリティ侵害以外のインシデントと対策</w:t>
        </w:r>
        <w:r>
          <w:rPr>
            <w:noProof/>
            <w:webHidden/>
          </w:rPr>
          <w:tab/>
        </w:r>
        <w:r>
          <w:rPr>
            <w:noProof/>
            <w:webHidden/>
          </w:rPr>
          <w:fldChar w:fldCharType="begin"/>
        </w:r>
        <w:r>
          <w:rPr>
            <w:noProof/>
            <w:webHidden/>
          </w:rPr>
          <w:instrText xml:space="preserve"> PAGEREF _Toc499886063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4" w:history="1">
        <w:r w:rsidRPr="00AB43B0">
          <w:rPr>
            <w:rStyle w:val="a4"/>
            <w:rFonts w:ascii="Calibri" w:eastAsia="Calibri" w:hAnsi="Calibri" w:cs="Calibri"/>
            <w:noProof/>
          </w:rPr>
          <w:t>7.3.</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インシデント発生時に役立つ対策の解説</w:t>
        </w:r>
        <w:r>
          <w:rPr>
            <w:noProof/>
            <w:webHidden/>
          </w:rPr>
          <w:tab/>
        </w:r>
        <w:r>
          <w:rPr>
            <w:noProof/>
            <w:webHidden/>
          </w:rPr>
          <w:fldChar w:fldCharType="begin"/>
        </w:r>
        <w:r>
          <w:rPr>
            <w:noProof/>
            <w:webHidden/>
          </w:rPr>
          <w:instrText xml:space="preserve"> PAGEREF _Toc499886064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5" w:history="1">
        <w:r w:rsidRPr="00AB43B0">
          <w:rPr>
            <w:rStyle w:val="a4"/>
            <w:rFonts w:ascii="Calibri" w:eastAsia="Calibri" w:hAnsi="Calibri" w:cs="Calibri"/>
            <w:noProof/>
          </w:rPr>
          <w:t>7.4.</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【レベル</w:t>
        </w:r>
        <w:r w:rsidRPr="00AB43B0">
          <w:rPr>
            <w:rStyle w:val="a4"/>
            <w:rFonts w:ascii="Meiryo UI" w:eastAsia="Meiryo UI" w:hAnsi="Meiryo UI" w:cs="Meiryo UI"/>
            <w:noProof/>
          </w:rPr>
          <w:t>2</w:t>
        </w:r>
        <w:r w:rsidRPr="00AB43B0">
          <w:rPr>
            <w:rStyle w:val="a4"/>
            <w:rFonts w:ascii="Meiryo UI" w:eastAsia="Meiryo UI" w:hAnsi="Meiryo UI" w:cs="Meiryo UI" w:hint="eastAsia"/>
            <w:noProof/>
          </w:rPr>
          <w:t>】</w:t>
        </w:r>
        <w:r w:rsidRPr="00AB43B0">
          <w:rPr>
            <w:rStyle w:val="a4"/>
            <w:rFonts w:ascii="Meiryo UI" w:eastAsia="Meiryo UI" w:hAnsi="Meiryo UI" w:cs="Meiryo UI"/>
            <w:noProof/>
          </w:rPr>
          <w:t>PDCA</w:t>
        </w:r>
        <w:r w:rsidRPr="00AB43B0">
          <w:rPr>
            <w:rStyle w:val="a4"/>
            <w:rFonts w:ascii="Meiryo UI" w:eastAsia="Meiryo UI" w:hAnsi="Meiryo UI" w:cs="Meiryo UI" w:hint="eastAsia"/>
            <w:noProof/>
          </w:rPr>
          <w:t>サイクルのそれぞれのセキュリティ対策の知識</w:t>
        </w:r>
        <w:r>
          <w:rPr>
            <w:noProof/>
            <w:webHidden/>
          </w:rPr>
          <w:tab/>
        </w:r>
        <w:r>
          <w:rPr>
            <w:noProof/>
            <w:webHidden/>
          </w:rPr>
          <w:fldChar w:fldCharType="begin"/>
        </w:r>
        <w:r>
          <w:rPr>
            <w:noProof/>
            <w:webHidden/>
          </w:rPr>
          <w:instrText xml:space="preserve"> PAGEREF _Toc499886065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6" w:history="1">
        <w:r w:rsidRPr="00AB43B0">
          <w:rPr>
            <w:rStyle w:val="a4"/>
            <w:rFonts w:ascii="Calibri" w:eastAsia="Calibri" w:hAnsi="Calibri" w:cs="Calibri"/>
            <w:noProof/>
          </w:rPr>
          <w:t>7.5.</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セキュリティ関連法規【</w:t>
        </w:r>
        <w:r w:rsidRPr="00AB43B0">
          <w:rPr>
            <w:rStyle w:val="a4"/>
            <w:rFonts w:ascii="Meiryo UI" w:eastAsia="Meiryo UI" w:hAnsi="Meiryo UI" w:cs="Meiryo UI"/>
            <w:noProof/>
          </w:rPr>
          <w:t>IPA</w:t>
        </w:r>
        <w:r w:rsidRPr="00AB43B0">
          <w:rPr>
            <w:rStyle w:val="a4"/>
            <w:rFonts w:ascii="Meiryo UI" w:eastAsia="Meiryo UI" w:hAnsi="Meiryo UI" w:cs="Meiryo UI" w:hint="eastAsia"/>
            <w:noProof/>
          </w:rPr>
          <w:t>ガイドライン案】</w:t>
        </w:r>
        <w:r>
          <w:rPr>
            <w:noProof/>
            <w:webHidden/>
          </w:rPr>
          <w:tab/>
        </w:r>
        <w:r>
          <w:rPr>
            <w:noProof/>
            <w:webHidden/>
          </w:rPr>
          <w:fldChar w:fldCharType="begin"/>
        </w:r>
        <w:r>
          <w:rPr>
            <w:noProof/>
            <w:webHidden/>
          </w:rPr>
          <w:instrText xml:space="preserve"> PAGEREF _Toc499886066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7" w:history="1">
        <w:r w:rsidRPr="00AB43B0">
          <w:rPr>
            <w:rStyle w:val="a4"/>
            <w:rFonts w:ascii="Calibri" w:eastAsia="Calibri" w:hAnsi="Calibri" w:cs="Calibri"/>
            <w:noProof/>
          </w:rPr>
          <w:t>7.6.</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各種ガイドライン</w:t>
        </w:r>
        <w:r>
          <w:rPr>
            <w:noProof/>
            <w:webHidden/>
          </w:rPr>
          <w:tab/>
        </w:r>
        <w:r>
          <w:rPr>
            <w:noProof/>
            <w:webHidden/>
          </w:rPr>
          <w:fldChar w:fldCharType="begin"/>
        </w:r>
        <w:r>
          <w:rPr>
            <w:noProof/>
            <w:webHidden/>
          </w:rPr>
          <w:instrText xml:space="preserve"> PAGEREF _Toc499886067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8" w:history="1">
        <w:r w:rsidRPr="00AB43B0">
          <w:rPr>
            <w:rStyle w:val="a4"/>
            <w:rFonts w:ascii="Calibri" w:eastAsia="Calibri" w:hAnsi="Calibri" w:cs="Calibri"/>
            <w:noProof/>
          </w:rPr>
          <w:t>7.7.</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セキュリティ関係機関</w:t>
        </w:r>
        <w:r>
          <w:rPr>
            <w:noProof/>
            <w:webHidden/>
          </w:rPr>
          <w:tab/>
        </w:r>
        <w:r>
          <w:rPr>
            <w:noProof/>
            <w:webHidden/>
          </w:rPr>
          <w:fldChar w:fldCharType="begin"/>
        </w:r>
        <w:r>
          <w:rPr>
            <w:noProof/>
            <w:webHidden/>
          </w:rPr>
          <w:instrText xml:space="preserve"> PAGEREF _Toc499886068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69" w:history="1">
        <w:r w:rsidRPr="00AB43B0">
          <w:rPr>
            <w:rStyle w:val="a4"/>
            <w:rFonts w:ascii="Calibri" w:eastAsia="Calibri" w:hAnsi="Calibri" w:cs="Calibri"/>
            <w:noProof/>
          </w:rPr>
          <w:t>7.8.</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参考文献・参考サイト</w:t>
        </w:r>
        <w:r>
          <w:rPr>
            <w:noProof/>
            <w:webHidden/>
          </w:rPr>
          <w:tab/>
        </w:r>
        <w:r>
          <w:rPr>
            <w:noProof/>
            <w:webHidden/>
          </w:rPr>
          <w:fldChar w:fldCharType="begin"/>
        </w:r>
        <w:r>
          <w:rPr>
            <w:noProof/>
            <w:webHidden/>
          </w:rPr>
          <w:instrText xml:space="preserve"> PAGEREF _Toc499886069 \h </w:instrText>
        </w:r>
        <w:r>
          <w:rPr>
            <w:noProof/>
            <w:webHidden/>
          </w:rPr>
        </w:r>
        <w:r>
          <w:rPr>
            <w:noProof/>
            <w:webHidden/>
          </w:rPr>
          <w:fldChar w:fldCharType="separate"/>
        </w:r>
        <w:r>
          <w:rPr>
            <w:noProof/>
            <w:webHidden/>
          </w:rPr>
          <w:t>8</w:t>
        </w:r>
        <w:r>
          <w:rPr>
            <w:noProof/>
            <w:webHidden/>
          </w:rPr>
          <w:fldChar w:fldCharType="end"/>
        </w:r>
      </w:hyperlink>
    </w:p>
    <w:p w:rsidR="004D4224" w:rsidRDefault="004D4224">
      <w:pPr>
        <w:pStyle w:val="20"/>
        <w:tabs>
          <w:tab w:val="left" w:pos="840"/>
          <w:tab w:val="right" w:leader="dot" w:pos="8630"/>
        </w:tabs>
        <w:rPr>
          <w:rFonts w:asciiTheme="minorHAnsi" w:hAnsiTheme="minorHAnsi" w:cstheme="minorBidi"/>
          <w:noProof/>
          <w:kern w:val="2"/>
          <w:sz w:val="21"/>
          <w:szCs w:val="22"/>
        </w:rPr>
      </w:pPr>
      <w:hyperlink w:anchor="_Toc499886070" w:history="1">
        <w:r w:rsidRPr="00AB43B0">
          <w:rPr>
            <w:rStyle w:val="a4"/>
            <w:rFonts w:ascii="Calibri" w:eastAsia="Calibri" w:hAnsi="Calibri" w:cs="Calibri"/>
            <w:noProof/>
          </w:rPr>
          <w:t>7.9.</w:t>
        </w:r>
        <w:r>
          <w:rPr>
            <w:rFonts w:asciiTheme="minorHAnsi" w:hAnsiTheme="minorHAnsi" w:cstheme="minorBidi"/>
            <w:noProof/>
            <w:kern w:val="2"/>
            <w:sz w:val="21"/>
            <w:szCs w:val="22"/>
          </w:rPr>
          <w:tab/>
        </w:r>
        <w:r w:rsidRPr="00AB43B0">
          <w:rPr>
            <w:rStyle w:val="a4"/>
            <w:rFonts w:ascii="Meiryo UI" w:eastAsia="Meiryo UI" w:hAnsi="Meiryo UI" w:cs="Meiryo UI" w:hint="eastAsia"/>
            <w:noProof/>
          </w:rPr>
          <w:t>普及・啓発・教育教材</w:t>
        </w:r>
        <w:r>
          <w:rPr>
            <w:noProof/>
            <w:webHidden/>
          </w:rPr>
          <w:tab/>
        </w:r>
        <w:r>
          <w:rPr>
            <w:noProof/>
            <w:webHidden/>
          </w:rPr>
          <w:fldChar w:fldCharType="begin"/>
        </w:r>
        <w:r>
          <w:rPr>
            <w:noProof/>
            <w:webHidden/>
          </w:rPr>
          <w:instrText xml:space="preserve"> PAGEREF _Toc499886070 \h </w:instrText>
        </w:r>
        <w:r>
          <w:rPr>
            <w:noProof/>
            <w:webHidden/>
          </w:rPr>
        </w:r>
        <w:r>
          <w:rPr>
            <w:noProof/>
            <w:webHidden/>
          </w:rPr>
          <w:fldChar w:fldCharType="separate"/>
        </w:r>
        <w:r>
          <w:rPr>
            <w:noProof/>
            <w:webHidden/>
          </w:rPr>
          <w:t>8</w:t>
        </w:r>
        <w:r>
          <w:rPr>
            <w:noProof/>
            <w:webHidden/>
          </w:rPr>
          <w:fldChar w:fldCharType="end"/>
        </w:r>
      </w:hyperlink>
    </w:p>
    <w:p w:rsidR="00A77B3E" w:rsidRPr="004D4224" w:rsidRDefault="008A4521" w:rsidP="004D4224">
      <w:pPr>
        <w:pStyle w:val="a3"/>
        <w:spacing w:before="0" w:after="0"/>
        <w:rPr>
          <w:rFonts w:ascii="Meiryo UI" w:eastAsia="Meiryo UI" w:hAnsi="Meiryo UI" w:cs="Meiryo UI"/>
          <w:b w:val="0"/>
        </w:rPr>
        <w:sectPr w:rsidR="00A77B3E" w:rsidRPr="004D4224">
          <w:footerReference w:type="default" r:id="rId8"/>
          <w:pgSz w:w="12240" w:h="15840"/>
          <w:pgMar w:top="1440" w:right="1800" w:bottom="1440" w:left="1800" w:header="708" w:footer="708" w:gutter="0"/>
          <w:pgNumType w:start="1"/>
          <w:cols w:space="708"/>
          <w:docGrid w:linePitch="360"/>
        </w:sectPr>
      </w:pPr>
      <w:r w:rsidRPr="004D4224">
        <w:rPr>
          <w:rFonts w:ascii="Meiryo UI" w:eastAsia="Meiryo UI" w:hAnsi="Meiryo UI" w:cs="Meiryo UI"/>
          <w:b w:val="0"/>
        </w:rPr>
        <w:fldChar w:fldCharType="end"/>
      </w:r>
    </w:p>
    <w:p w:rsidR="00A77B3E" w:rsidRPr="004D4224" w:rsidRDefault="004D4224" w:rsidP="004D4224">
      <w:pPr>
        <w:jc w:val="center"/>
        <w:rPr>
          <w:rFonts w:ascii="Meiryo UI" w:eastAsia="Meiryo UI" w:hAnsi="Meiryo UI" w:cs="Meiryo UI"/>
          <w:sz w:val="32"/>
        </w:rPr>
      </w:pPr>
      <w:r w:rsidRPr="004D4224">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647.25pt">
            <v:imagedata r:id="rId9" o:title="overview"/>
          </v:shape>
        </w:pict>
      </w:r>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____"/>
      <w:bookmarkStart w:id="4" w:name="_Toc499885999"/>
      <w:bookmarkEnd w:id="3"/>
      <w:r w:rsidRPr="004D4224">
        <w:rPr>
          <w:rFonts w:ascii="Meiryo UI" w:eastAsia="Meiryo UI" w:hAnsi="Meiryo UI" w:cs="Meiryo UI"/>
          <w:b w:val="0"/>
          <w:sz w:val="28"/>
        </w:rPr>
        <w:t>はじめに</w:t>
      </w:r>
      <w:bookmarkEnd w:id="4"/>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______________________"/>
      <w:bookmarkStart w:id="6" w:name="_Toc499886000"/>
      <w:bookmarkEnd w:id="5"/>
      <w:r w:rsidRPr="004D4224">
        <w:rPr>
          <w:rFonts w:ascii="Meiryo UI" w:eastAsia="Meiryo UI" w:hAnsi="Meiryo UI" w:cs="Meiryo UI"/>
          <w:b w:val="0"/>
          <w:i w:val="0"/>
          <w:sz w:val="24"/>
        </w:rPr>
        <w:t>【適用範囲】本資料の目的、対象、期待する効果</w:t>
      </w:r>
      <w:bookmarkEnd w:id="6"/>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 w:name="___"/>
      <w:bookmarkStart w:id="8" w:name="_Toc499886001"/>
      <w:bookmarkEnd w:id="7"/>
      <w:r w:rsidRPr="004D4224">
        <w:rPr>
          <w:rFonts w:ascii="Meiryo UI" w:eastAsia="Meiryo UI" w:hAnsi="Meiryo UI" w:cs="Meiryo UI"/>
          <w:b w:val="0"/>
          <w:i w:val="0"/>
          <w:sz w:val="24"/>
        </w:rPr>
        <w:t>目的</w:t>
      </w:r>
      <w:bookmarkEnd w:id="8"/>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 w:name="________________________________________"/>
      <w:bookmarkStart w:id="10" w:name="_Toc499886002"/>
      <w:bookmarkEnd w:id="9"/>
      <w:r w:rsidRPr="004D4224">
        <w:rPr>
          <w:rFonts w:ascii="Meiryo UI" w:eastAsia="Meiryo UI" w:hAnsi="Meiryo UI" w:cs="Meiryo UI"/>
          <w:b w:val="0"/>
          <w:sz w:val="24"/>
        </w:rPr>
        <w:t>システム管理者が、経営者に対して、情報セキュリティ対策の実施に投資することを説得できるように</w:t>
      </w:r>
      <w:bookmarkEnd w:id="10"/>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 w:name="_Toc499886003"/>
      <w:r w:rsidRPr="004D4224">
        <w:rPr>
          <w:rFonts w:ascii="Meiryo UI" w:eastAsia="Meiryo UI" w:hAnsi="Meiryo UI" w:cs="Meiryo UI"/>
          <w:b w:val="0"/>
          <w:sz w:val="24"/>
        </w:rPr>
        <w:t>経営者が情報セキュリティ対策の必要性を認識し、システ管理者に対して、対策の実施を指示するように</w:t>
      </w:r>
      <w:bookmarkEnd w:id="11"/>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2" w:name="____________________3___________________"/>
      <w:bookmarkStart w:id="13" w:name="_Toc499886004"/>
      <w:bookmarkEnd w:id="12"/>
      <w:r w:rsidRPr="004D4224">
        <w:rPr>
          <w:rFonts w:ascii="Meiryo UI" w:eastAsia="Meiryo UI" w:hAnsi="Meiryo UI" w:cs="Meiryo UI"/>
          <w:b w:val="0"/>
          <w:i w:val="0"/>
          <w:sz w:val="24"/>
        </w:rPr>
        <w:t>サイバーセキュリティに対する組織の姿勢</w:t>
      </w:r>
      <w:r w:rsidRPr="004D4224">
        <w:rPr>
          <w:rFonts w:ascii="Meiryo UI" w:eastAsia="Meiryo UI" w:hAnsi="Meiryo UI" w:cs="Meiryo UI"/>
          <w:b w:val="0"/>
          <w:i w:val="0"/>
          <w:sz w:val="24"/>
        </w:rPr>
        <w:t>3</w:t>
      </w:r>
      <w:r w:rsidRPr="004D4224">
        <w:rPr>
          <w:rFonts w:ascii="Meiryo UI" w:eastAsia="Meiryo UI" w:hAnsi="Meiryo UI" w:cs="Meiryo UI"/>
          <w:b w:val="0"/>
          <w:i w:val="0"/>
          <w:sz w:val="24"/>
        </w:rPr>
        <w:t>分類</w:t>
      </w:r>
      <w:r w:rsidRPr="004D4224">
        <w:rPr>
          <w:rFonts w:ascii="Meiryo UI" w:eastAsia="Meiryo UI" w:hAnsi="Meiryo UI" w:cs="Meiryo UI"/>
          <w:b w:val="0"/>
          <w:i w:val="0"/>
          <w:sz w:val="24"/>
        </w:rPr>
        <w:br/>
      </w:r>
      <w:r w:rsidRPr="004D4224">
        <w:rPr>
          <w:rFonts w:ascii="Meiryo UI" w:eastAsia="Meiryo UI" w:hAnsi="Meiryo UI" w:cs="Meiryo UI"/>
          <w:b w:val="0"/>
          <w:i w:val="0"/>
          <w:sz w:val="24"/>
        </w:rPr>
        <w:t>(</w:t>
      </w:r>
      <w:r w:rsidRPr="004D4224">
        <w:rPr>
          <w:rFonts w:ascii="Meiryo UI" w:eastAsia="Meiryo UI" w:hAnsi="Meiryo UI" w:cs="Meiryo UI"/>
          <w:b w:val="0"/>
          <w:i w:val="0"/>
          <w:sz w:val="24"/>
        </w:rPr>
        <w:t>企業経営のためのサイバーセキュリティの考え方の策定について（</w:t>
      </w:r>
      <w:r w:rsidRPr="004D4224">
        <w:rPr>
          <w:rFonts w:ascii="Meiryo UI" w:eastAsia="Meiryo UI" w:hAnsi="Meiryo UI" w:cs="Meiryo UI"/>
          <w:b w:val="0"/>
          <w:i w:val="0"/>
          <w:sz w:val="24"/>
        </w:rPr>
        <w:t>2016</w:t>
      </w:r>
      <w:r w:rsidRPr="004D4224">
        <w:rPr>
          <w:rFonts w:ascii="Meiryo UI" w:eastAsia="Meiryo UI" w:hAnsi="Meiryo UI" w:cs="Meiryo UI"/>
          <w:b w:val="0"/>
          <w:i w:val="0"/>
          <w:sz w:val="24"/>
        </w:rPr>
        <w:t>年</w:t>
      </w:r>
      <w:r w:rsidRPr="004D4224">
        <w:rPr>
          <w:rFonts w:ascii="Meiryo UI" w:eastAsia="Meiryo UI" w:hAnsi="Meiryo UI" w:cs="Meiryo UI"/>
          <w:b w:val="0"/>
          <w:i w:val="0"/>
          <w:sz w:val="24"/>
        </w:rPr>
        <w:t>8</w:t>
      </w:r>
      <w:r w:rsidRPr="004D4224">
        <w:rPr>
          <w:rFonts w:ascii="Meiryo UI" w:eastAsia="Meiryo UI" w:hAnsi="Meiryo UI" w:cs="Meiryo UI"/>
          <w:b w:val="0"/>
          <w:i w:val="0"/>
          <w:sz w:val="24"/>
        </w:rPr>
        <w:t>月</w:t>
      </w:r>
      <w:r w:rsidRPr="004D4224">
        <w:rPr>
          <w:rFonts w:ascii="Meiryo UI" w:eastAsia="Meiryo UI" w:hAnsi="Meiryo UI" w:cs="Meiryo UI"/>
          <w:b w:val="0"/>
          <w:i w:val="0"/>
          <w:sz w:val="24"/>
        </w:rPr>
        <w:t>2</w:t>
      </w:r>
      <w:r w:rsidRPr="004D4224">
        <w:rPr>
          <w:rFonts w:ascii="Meiryo UI" w:eastAsia="Meiryo UI" w:hAnsi="Meiryo UI" w:cs="Meiryo UI"/>
          <w:b w:val="0"/>
          <w:i w:val="0"/>
          <w:sz w:val="24"/>
        </w:rPr>
        <w:t>日）【</w:t>
      </w:r>
      <w:r w:rsidRPr="004D4224">
        <w:rPr>
          <w:rFonts w:ascii="Meiryo UI" w:eastAsia="Meiryo UI" w:hAnsi="Meiryo UI" w:cs="Meiryo UI"/>
          <w:b w:val="0"/>
          <w:i w:val="0"/>
          <w:sz w:val="24"/>
        </w:rPr>
        <w:t>NISC</w:t>
      </w:r>
      <w:r w:rsidRPr="004D4224">
        <w:rPr>
          <w:rFonts w:ascii="Meiryo UI" w:eastAsia="Meiryo UI" w:hAnsi="Meiryo UI" w:cs="Meiryo UI"/>
          <w:b w:val="0"/>
          <w:i w:val="0"/>
          <w:sz w:val="24"/>
        </w:rPr>
        <w:t>】より</w:t>
      </w:r>
      <w:r w:rsidRPr="004D4224">
        <w:rPr>
          <w:rFonts w:ascii="Meiryo UI" w:eastAsia="Meiryo UI" w:hAnsi="Meiryo UI" w:cs="Meiryo UI"/>
          <w:b w:val="0"/>
          <w:i w:val="0"/>
          <w:sz w:val="24"/>
        </w:rPr>
        <w:t>)</w:t>
      </w:r>
      <w:bookmarkEnd w:id="13"/>
    </w:p>
    <w:p w:rsidR="00A77B3E" w:rsidRPr="004D4224" w:rsidRDefault="004D4224" w:rsidP="004D4224">
      <w:pPr>
        <w:ind w:left="200"/>
        <w:rPr>
          <w:rFonts w:ascii="Meiryo UI" w:eastAsia="Meiryo UI" w:hAnsi="Meiryo UI" w:cs="Meiryo UI"/>
        </w:rPr>
      </w:pPr>
      <w:r w:rsidRPr="004D4224">
        <w:rPr>
          <w:rFonts w:ascii="Meiryo UI" w:eastAsia="Meiryo UI" w:hAnsi="Meiryo UI" w:cs="Meiryo UI"/>
        </w:rPr>
        <w:pict>
          <v:shape id="_x0000_i1026" type="#_x0000_t75" style="width:15.75pt;height:15.75pt">
            <v:imagedata r:id="rId10" o:title="markerflag-green"/>
          </v:shape>
        </w:pic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 w:name="_Toc499886005"/>
      <w:r w:rsidRPr="004D4224">
        <w:rPr>
          <w:rFonts w:ascii="Meiryo UI" w:eastAsia="Meiryo UI" w:hAnsi="Meiryo UI" w:cs="Meiryo UI"/>
          <w:b w:val="0"/>
          <w:sz w:val="24"/>
        </w:rPr>
        <w:t>【レベル１】自らセキュリティ対策を行う上で、事業上のリソースの制約が大きい企業</w:t>
      </w:r>
      <w:bookmarkEnd w:id="14"/>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4D4224">
        <w:rPr>
          <w:rFonts w:ascii="Meiryo UI" w:eastAsia="Meiryo UI" w:hAnsi="Meiryo UI" w:cs="Meiryo UI"/>
          <w:b w:val="0"/>
          <w:sz w:val="24"/>
        </w:rPr>
        <w:t>主に中小企業等でセキュリティの専門組織を保持することが困難な企業。小企業・零細企業の多く</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 w:name="_____2_IT_________________________"/>
      <w:bookmarkStart w:id="16" w:name="_Toc499886006"/>
      <w:bookmarkEnd w:id="15"/>
      <w:r w:rsidRPr="004D4224">
        <w:rPr>
          <w:rFonts w:ascii="Meiryo UI" w:eastAsia="Meiryo UI" w:hAnsi="Meiryo UI" w:cs="Meiryo UI"/>
          <w:b w:val="0"/>
          <w:sz w:val="24"/>
        </w:rPr>
        <w:t>【レベル</w:t>
      </w:r>
      <w:r w:rsidRPr="004D4224">
        <w:rPr>
          <w:rFonts w:ascii="Meiryo UI" w:eastAsia="Meiryo UI" w:hAnsi="Meiryo UI" w:cs="Meiryo UI"/>
          <w:b w:val="0"/>
          <w:sz w:val="24"/>
        </w:rPr>
        <w:t>2</w:t>
      </w:r>
      <w:r w:rsidRPr="004D4224">
        <w:rPr>
          <w:rFonts w:ascii="Meiryo UI" w:eastAsia="Meiryo UI" w:hAnsi="Meiryo UI" w:cs="Meiryo UI"/>
          <w:b w:val="0"/>
          <w:sz w:val="24"/>
        </w:rPr>
        <w:t>】</w:t>
      </w:r>
      <w:r w:rsidRPr="004D4224">
        <w:rPr>
          <w:rFonts w:ascii="Meiryo UI" w:eastAsia="Meiryo UI" w:hAnsi="Meiryo UI" w:cs="Meiryo UI"/>
          <w:b w:val="0"/>
          <w:sz w:val="24"/>
        </w:rPr>
        <w:t>IT</w:t>
      </w:r>
      <w:r w:rsidRPr="004D4224">
        <w:rPr>
          <w:rFonts w:ascii="Meiryo UI" w:eastAsia="Meiryo UI" w:hAnsi="Meiryo UI" w:cs="Meiryo UI"/>
          <w:b w:val="0"/>
          <w:sz w:val="24"/>
        </w:rPr>
        <w:t>・セキュリティをビジネスの基盤として捉えている企業</w:t>
      </w:r>
      <w:bookmarkEnd w:id="16"/>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 w:name="_IT_____________________________________"/>
      <w:bookmarkEnd w:id="17"/>
      <w:r w:rsidRPr="004D4224">
        <w:rPr>
          <w:rFonts w:ascii="Meiryo UI" w:eastAsia="Meiryo UI" w:hAnsi="Meiryo UI" w:cs="Meiryo UI"/>
          <w:b w:val="0"/>
          <w:sz w:val="24"/>
        </w:rPr>
        <w:t>IT</w:t>
      </w:r>
      <w:r w:rsidRPr="004D4224">
        <w:rPr>
          <w:rFonts w:ascii="Meiryo UI" w:eastAsia="Meiryo UI" w:hAnsi="Meiryo UI" w:cs="Meiryo UI"/>
          <w:b w:val="0"/>
          <w:sz w:val="24"/>
        </w:rPr>
        <w:t>・サイバーセキュリティの重要性は理解しているものの、必要十分な対策が講じられていない企業</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4D4224">
        <w:rPr>
          <w:rFonts w:ascii="Meiryo UI" w:eastAsia="Meiryo UI" w:hAnsi="Meiryo UI" w:cs="Meiryo UI"/>
          <w:b w:val="0"/>
          <w:sz w:val="24"/>
        </w:rPr>
        <w:t>必要以上のサイバーセキュリティ対策のため、業務の効率化、競争力強化を阻害している企業</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 w:name="_____3_IT_______________________________"/>
      <w:bookmarkStart w:id="19" w:name="_Toc499886007"/>
      <w:bookmarkEnd w:id="18"/>
      <w:r w:rsidRPr="004D4224">
        <w:rPr>
          <w:rFonts w:ascii="Meiryo UI" w:eastAsia="Meiryo UI" w:hAnsi="Meiryo UI" w:cs="Meiryo UI"/>
          <w:b w:val="0"/>
          <w:sz w:val="24"/>
        </w:rPr>
        <w:t>【レベル</w:t>
      </w:r>
      <w:r w:rsidRPr="004D4224">
        <w:rPr>
          <w:rFonts w:ascii="Meiryo UI" w:eastAsia="Meiryo UI" w:hAnsi="Meiryo UI" w:cs="Meiryo UI"/>
          <w:b w:val="0"/>
          <w:sz w:val="24"/>
        </w:rPr>
        <w:t>3</w:t>
      </w:r>
      <w:r w:rsidRPr="004D4224">
        <w:rPr>
          <w:rFonts w:ascii="Meiryo UI" w:eastAsia="Meiryo UI" w:hAnsi="Meiryo UI" w:cs="Meiryo UI"/>
          <w:b w:val="0"/>
          <w:sz w:val="24"/>
        </w:rPr>
        <w:t>】</w:t>
      </w:r>
      <w:r w:rsidRPr="004D4224">
        <w:rPr>
          <w:rFonts w:ascii="Meiryo UI" w:eastAsia="Meiryo UI" w:hAnsi="Meiryo UI" w:cs="Meiryo UI"/>
          <w:b w:val="0"/>
          <w:sz w:val="24"/>
        </w:rPr>
        <w:t>IT</w:t>
      </w:r>
      <w:r w:rsidRPr="004D4224">
        <w:rPr>
          <w:rFonts w:ascii="Meiryo UI" w:eastAsia="Meiryo UI" w:hAnsi="Meiryo UI" w:cs="Meiryo UI"/>
          <w:b w:val="0"/>
          <w:sz w:val="24"/>
        </w:rPr>
        <w:t>の利活用を事業戦略上に位置づけ、サイバーセキュリティを強く意識し、積極的に競争力強化に活用しようとしている企業</w:t>
      </w:r>
      <w:bookmarkEnd w:id="19"/>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 w:name="_____IT_________________________"/>
      <w:bookmarkEnd w:id="20"/>
      <w:r w:rsidRPr="004D4224">
        <w:rPr>
          <w:rFonts w:ascii="Meiryo UI" w:eastAsia="Meiryo UI" w:hAnsi="Meiryo UI" w:cs="Meiryo UI"/>
          <w:b w:val="0"/>
          <w:sz w:val="24"/>
        </w:rPr>
        <w:t>積極的に</w:t>
      </w:r>
      <w:r w:rsidRPr="004D4224">
        <w:rPr>
          <w:rFonts w:ascii="Meiryo UI" w:eastAsia="Meiryo UI" w:hAnsi="Meiryo UI" w:cs="Meiryo UI"/>
          <w:b w:val="0"/>
          <w:sz w:val="24"/>
        </w:rPr>
        <w:t>IT</w:t>
      </w:r>
      <w:r w:rsidRPr="004D4224">
        <w:rPr>
          <w:rFonts w:ascii="Meiryo UI" w:eastAsia="Meiryo UI" w:hAnsi="Meiryo UI" w:cs="Meiryo UI"/>
          <w:b w:val="0"/>
          <w:sz w:val="24"/>
        </w:rPr>
        <w:t>による革新と高いレベルのセキュリティに挑戦する企業</w:t>
      </w:r>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1" w:name="____2"/>
      <w:bookmarkStart w:id="22" w:name="_Toc499886008"/>
      <w:bookmarkEnd w:id="21"/>
      <w:r w:rsidRPr="004D4224">
        <w:rPr>
          <w:rFonts w:ascii="Meiryo UI" w:eastAsia="Meiryo UI" w:hAnsi="Meiryo UI" w:cs="Meiryo UI"/>
          <w:b w:val="0"/>
          <w:i w:val="0"/>
          <w:sz w:val="24"/>
        </w:rPr>
        <w:t>目標</w:t>
      </w:r>
      <w:bookmarkEnd w:id="22"/>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3" w:name="______2"/>
      <w:bookmarkStart w:id="24" w:name="_Toc499886009"/>
      <w:bookmarkEnd w:id="23"/>
      <w:r w:rsidRPr="004D4224">
        <w:rPr>
          <w:rFonts w:ascii="Meiryo UI" w:eastAsia="Meiryo UI" w:hAnsi="Meiryo UI" w:cs="Meiryo UI"/>
          <w:b w:val="0"/>
          <w:sz w:val="24"/>
        </w:rPr>
        <w:t>現状認識</w:t>
      </w:r>
      <w:bookmarkEnd w:id="24"/>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 w:name="______________________________"/>
      <w:bookmarkEnd w:id="25"/>
      <w:r w:rsidRPr="004D4224">
        <w:rPr>
          <w:rFonts w:ascii="Meiryo UI" w:eastAsia="Meiryo UI" w:hAnsi="Meiryo UI" w:cs="Meiryo UI"/>
          <w:b w:val="0"/>
          <w:sz w:val="24"/>
        </w:rPr>
        <w:t>セキュリティ被害は対岸の火事ではないことを認識できるレベル</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 w:name="____________________________"/>
      <w:bookmarkEnd w:id="26"/>
      <w:r w:rsidRPr="004D4224">
        <w:rPr>
          <w:rFonts w:ascii="Meiryo UI" w:eastAsia="Meiryo UI" w:hAnsi="Meiryo UI" w:cs="Meiryo UI"/>
          <w:b w:val="0"/>
          <w:sz w:val="24"/>
        </w:rPr>
        <w:t>手間がかかってもやらなければならないと認識できるレベル</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7" w:name="______"/>
      <w:bookmarkStart w:id="28" w:name="_Toc499886010"/>
      <w:bookmarkEnd w:id="27"/>
      <w:r w:rsidRPr="004D4224">
        <w:rPr>
          <w:rFonts w:ascii="Meiryo UI" w:eastAsia="Meiryo UI" w:hAnsi="Meiryo UI" w:cs="Meiryo UI"/>
          <w:b w:val="0"/>
          <w:sz w:val="24"/>
        </w:rPr>
        <w:t>ステップ１</w:t>
      </w:r>
      <w:bookmarkEnd w:id="28"/>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 w:name="____________________________________"/>
      <w:bookmarkEnd w:id="29"/>
      <w:r w:rsidRPr="004D4224">
        <w:rPr>
          <w:rFonts w:ascii="Meiryo UI" w:eastAsia="Meiryo UI" w:hAnsi="Meiryo UI" w:cs="Meiryo UI"/>
          <w:b w:val="0"/>
          <w:sz w:val="24"/>
        </w:rPr>
        <w:t>とりあえず最低やらなければならないことを認識し速やかに実践できるレベル</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0" w:name="_____2"/>
      <w:bookmarkStart w:id="31" w:name="_Toc499886011"/>
      <w:bookmarkEnd w:id="30"/>
      <w:r w:rsidRPr="004D4224">
        <w:rPr>
          <w:rFonts w:ascii="Meiryo UI" w:eastAsia="Meiryo UI" w:hAnsi="Meiryo UI" w:cs="Meiryo UI"/>
          <w:b w:val="0"/>
          <w:sz w:val="24"/>
        </w:rPr>
        <w:t>ステップ</w:t>
      </w:r>
      <w:r w:rsidRPr="004D4224">
        <w:rPr>
          <w:rFonts w:ascii="Meiryo UI" w:eastAsia="Meiryo UI" w:hAnsi="Meiryo UI" w:cs="Meiryo UI"/>
          <w:b w:val="0"/>
          <w:sz w:val="24"/>
        </w:rPr>
        <w:t>2</w:t>
      </w:r>
      <w:bookmarkEnd w:id="31"/>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4D4224">
        <w:rPr>
          <w:rFonts w:ascii="Meiryo UI" w:eastAsia="Meiryo UI" w:hAnsi="Meiryo UI" w:cs="Meiryo UI"/>
          <w:b w:val="0"/>
          <w:sz w:val="24"/>
        </w:rPr>
        <w:t>IT</w:t>
      </w:r>
      <w:r w:rsidRPr="004D4224">
        <w:rPr>
          <w:rFonts w:ascii="Meiryo UI" w:eastAsia="Meiryo UI" w:hAnsi="Meiryo UI" w:cs="Meiryo UI"/>
          <w:b w:val="0"/>
          <w:sz w:val="24"/>
        </w:rPr>
        <w:t>投</w:t>
      </w:r>
      <w:r w:rsidRPr="004D4224">
        <w:rPr>
          <w:rFonts w:ascii="Meiryo UI" w:eastAsia="Meiryo UI" w:hAnsi="Meiryo UI" w:cs="Meiryo UI"/>
          <w:b w:val="0"/>
          <w:sz w:val="24"/>
        </w:rPr>
        <w:t>資効果を明確にしていないため、適正規模のセキュリティ対策の実施を阻害していることを認識できるレベル</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2" w:name="_________IT___________________IT________"/>
      <w:bookmarkEnd w:id="32"/>
      <w:r w:rsidRPr="004D4224">
        <w:rPr>
          <w:rFonts w:ascii="Meiryo UI" w:eastAsia="Meiryo UI" w:hAnsi="Meiryo UI" w:cs="Meiryo UI"/>
          <w:b w:val="0"/>
          <w:sz w:val="24"/>
        </w:rPr>
        <w:t>予算がなくても、</w:t>
      </w:r>
      <w:r w:rsidRPr="004D4224">
        <w:rPr>
          <w:rFonts w:ascii="Meiryo UI" w:eastAsia="Meiryo UI" w:hAnsi="Meiryo UI" w:cs="Meiryo UI"/>
          <w:b w:val="0"/>
          <w:sz w:val="24"/>
        </w:rPr>
        <w:t>IT</w:t>
      </w:r>
      <w:r w:rsidRPr="004D4224">
        <w:rPr>
          <w:rFonts w:ascii="Meiryo UI" w:eastAsia="Meiryo UI" w:hAnsi="Meiryo UI" w:cs="Meiryo UI"/>
          <w:b w:val="0"/>
          <w:sz w:val="24"/>
        </w:rPr>
        <w:t>を活用するなら、対策費が必要で、それは</w:t>
      </w:r>
      <w:r w:rsidRPr="004D4224">
        <w:rPr>
          <w:rFonts w:ascii="Meiryo UI" w:eastAsia="Meiryo UI" w:hAnsi="Meiryo UI" w:cs="Meiryo UI"/>
          <w:b w:val="0"/>
          <w:sz w:val="24"/>
        </w:rPr>
        <w:t>IT</w:t>
      </w:r>
      <w:r w:rsidRPr="004D4224">
        <w:rPr>
          <w:rFonts w:ascii="Meiryo UI" w:eastAsia="Meiryo UI" w:hAnsi="Meiryo UI" w:cs="Meiryo UI"/>
          <w:b w:val="0"/>
          <w:sz w:val="24"/>
        </w:rPr>
        <w:t>投資の中で捻出するものであることを認識できるレベル</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3" w:name="_______2"/>
      <w:bookmarkStart w:id="34" w:name="_Toc499886012"/>
      <w:bookmarkEnd w:id="33"/>
      <w:r w:rsidRPr="004D4224">
        <w:rPr>
          <w:rFonts w:ascii="Meiryo UI" w:eastAsia="Meiryo UI" w:hAnsi="Meiryo UI" w:cs="Meiryo UI"/>
          <w:b w:val="0"/>
          <w:sz w:val="24"/>
        </w:rPr>
        <w:t>ステップ３</w:t>
      </w:r>
      <w:bookmarkEnd w:id="34"/>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 w:name="_____________________________2"/>
      <w:bookmarkEnd w:id="35"/>
      <w:r w:rsidRPr="004D4224">
        <w:rPr>
          <w:rFonts w:ascii="Meiryo UI" w:eastAsia="Meiryo UI" w:hAnsi="Meiryo UI" w:cs="Meiryo UI"/>
          <w:b w:val="0"/>
          <w:sz w:val="24"/>
        </w:rPr>
        <w:t>どこまでやれば、どの程度安全になるかを認識できるレベル</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 w:name="___________________________________"/>
      <w:bookmarkEnd w:id="36"/>
      <w:r w:rsidRPr="004D4224">
        <w:rPr>
          <w:rFonts w:ascii="Meiryo UI" w:eastAsia="Meiryo UI" w:hAnsi="Meiryo UI" w:cs="Meiryo UI"/>
          <w:b w:val="0"/>
          <w:sz w:val="24"/>
        </w:rPr>
        <w:t>対策を実施するために知識・ノウハウが必要であることを認識できるレベル</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 w:name="_____CIO_CISO__________________"/>
      <w:bookmarkEnd w:id="37"/>
      <w:r w:rsidRPr="004D4224">
        <w:rPr>
          <w:rFonts w:ascii="Meiryo UI" w:eastAsia="Meiryo UI" w:hAnsi="Meiryo UI" w:cs="Meiryo UI"/>
          <w:b w:val="0"/>
          <w:sz w:val="24"/>
        </w:rPr>
        <w:t>専門家（</w:t>
      </w:r>
      <w:r w:rsidRPr="004D4224">
        <w:rPr>
          <w:rFonts w:ascii="Meiryo UI" w:eastAsia="Meiryo UI" w:hAnsi="Meiryo UI" w:cs="Meiryo UI"/>
          <w:b w:val="0"/>
          <w:sz w:val="24"/>
        </w:rPr>
        <w:t>CIO</w:t>
      </w:r>
      <w:r w:rsidRPr="004D4224">
        <w:rPr>
          <w:rFonts w:ascii="Meiryo UI" w:eastAsia="Meiryo UI" w:hAnsi="Meiryo UI" w:cs="Meiryo UI"/>
          <w:b w:val="0"/>
          <w:sz w:val="24"/>
        </w:rPr>
        <w:t>、</w:t>
      </w:r>
      <w:r w:rsidRPr="004D4224">
        <w:rPr>
          <w:rFonts w:ascii="Meiryo UI" w:eastAsia="Meiryo UI" w:hAnsi="Meiryo UI" w:cs="Meiryo UI"/>
          <w:b w:val="0"/>
          <w:sz w:val="24"/>
        </w:rPr>
        <w:t>CISO</w:t>
      </w:r>
      <w:r w:rsidRPr="004D4224">
        <w:rPr>
          <w:rFonts w:ascii="Meiryo UI" w:eastAsia="Meiryo UI" w:hAnsi="Meiryo UI" w:cs="Meiryo UI"/>
          <w:b w:val="0"/>
          <w:sz w:val="24"/>
        </w:rPr>
        <w:t>）が必要であることを認識できるレベル</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8" w:name="_______3"/>
      <w:bookmarkStart w:id="39" w:name="_Toc499886013"/>
      <w:bookmarkEnd w:id="38"/>
      <w:r w:rsidRPr="004D4224">
        <w:rPr>
          <w:rFonts w:ascii="Meiryo UI" w:eastAsia="Meiryo UI" w:hAnsi="Meiryo UI" w:cs="Meiryo UI"/>
          <w:b w:val="0"/>
          <w:sz w:val="24"/>
        </w:rPr>
        <w:t>ステップ４</w:t>
      </w:r>
      <w:bookmarkEnd w:id="39"/>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0" w:name="_IT_____PDCA____________IT______________"/>
      <w:bookmarkEnd w:id="40"/>
      <w:r w:rsidRPr="004D4224">
        <w:rPr>
          <w:rFonts w:ascii="Meiryo UI" w:eastAsia="Meiryo UI" w:hAnsi="Meiryo UI" w:cs="Meiryo UI"/>
          <w:b w:val="0"/>
          <w:sz w:val="24"/>
        </w:rPr>
        <w:t>IT</w:t>
      </w:r>
      <w:r w:rsidRPr="004D4224">
        <w:rPr>
          <w:rFonts w:ascii="Meiryo UI" w:eastAsia="Meiryo UI" w:hAnsi="Meiryo UI" w:cs="Meiryo UI"/>
          <w:b w:val="0"/>
          <w:sz w:val="24"/>
        </w:rPr>
        <w:t>投資効果の</w:t>
      </w:r>
      <w:r w:rsidRPr="004D4224">
        <w:rPr>
          <w:rFonts w:ascii="Meiryo UI" w:eastAsia="Meiryo UI" w:hAnsi="Meiryo UI" w:cs="Meiryo UI"/>
          <w:b w:val="0"/>
          <w:sz w:val="24"/>
        </w:rPr>
        <w:t>PDCA</w:t>
      </w:r>
      <w:r w:rsidRPr="004D4224">
        <w:rPr>
          <w:rFonts w:ascii="Meiryo UI" w:eastAsia="Meiryo UI" w:hAnsi="Meiryo UI" w:cs="Meiryo UI"/>
          <w:b w:val="0"/>
          <w:sz w:val="24"/>
        </w:rPr>
        <w:t>サイクルが確立し定期的に</w:t>
      </w:r>
      <w:r w:rsidRPr="004D4224">
        <w:rPr>
          <w:rFonts w:ascii="Meiryo UI" w:eastAsia="Meiryo UI" w:hAnsi="Meiryo UI" w:cs="Meiryo UI"/>
          <w:b w:val="0"/>
          <w:sz w:val="24"/>
        </w:rPr>
        <w:t>IT</w:t>
      </w:r>
      <w:r w:rsidRPr="004D4224">
        <w:rPr>
          <w:rFonts w:ascii="Meiryo UI" w:eastAsia="Meiryo UI" w:hAnsi="Meiryo UI" w:cs="Meiryo UI"/>
          <w:b w:val="0"/>
          <w:sz w:val="24"/>
        </w:rPr>
        <w:t>資産の分析を行い最適なポートフォリオ</w:t>
      </w:r>
      <w:r w:rsidRPr="004D4224">
        <w:rPr>
          <w:rFonts w:ascii="Meiryo UI" w:eastAsia="Meiryo UI" w:hAnsi="Meiryo UI" w:cs="Meiryo UI"/>
          <w:b w:val="0"/>
          <w:sz w:val="24"/>
        </w:rPr>
        <w:t>管理を行うことを認識できるレベル</w:t>
      </w:r>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41" w:name="________________________________"/>
      <w:bookmarkStart w:id="42" w:name="_Toc499886014"/>
      <w:bookmarkEnd w:id="41"/>
      <w:r w:rsidRPr="004D4224">
        <w:rPr>
          <w:rFonts w:ascii="Meiryo UI" w:eastAsia="Meiryo UI" w:hAnsi="Meiryo UI" w:cs="Meiryo UI"/>
          <w:b w:val="0"/>
          <w:sz w:val="28"/>
        </w:rPr>
        <w:t>【現状認識】何のために情報セキュリティ対策を行う必要があるのか</w:t>
      </w:r>
      <w:bookmarkEnd w:id="42"/>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43" w:name="_______________"/>
      <w:bookmarkStart w:id="44" w:name="_Toc499886015"/>
      <w:bookmarkEnd w:id="43"/>
      <w:r w:rsidRPr="004D4224">
        <w:rPr>
          <w:rFonts w:ascii="Meiryo UI" w:eastAsia="Meiryo UI" w:hAnsi="Meiryo UI" w:cs="Meiryo UI"/>
          <w:b w:val="0"/>
          <w:i w:val="0"/>
          <w:sz w:val="24"/>
        </w:rPr>
        <w:t>【脅威の現状認識】過去の事例</w:t>
      </w:r>
      <w:bookmarkEnd w:id="44"/>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5" w:name="__________________"/>
      <w:bookmarkStart w:id="46" w:name="_Toc499886016"/>
      <w:bookmarkEnd w:id="45"/>
      <w:r w:rsidRPr="004D4224">
        <w:rPr>
          <w:rFonts w:ascii="Meiryo UI" w:eastAsia="Meiryo UI" w:hAnsi="Meiryo UI" w:cs="Meiryo UI"/>
          <w:b w:val="0"/>
          <w:sz w:val="24"/>
        </w:rPr>
        <w:t>【現状認識】インシデント発生の事例</w:t>
      </w:r>
      <w:bookmarkEnd w:id="46"/>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7" w:name="______3"/>
      <w:bookmarkStart w:id="48" w:name="_Toc499886017"/>
      <w:bookmarkEnd w:id="47"/>
      <w:r w:rsidRPr="004D4224">
        <w:rPr>
          <w:rFonts w:ascii="Meiryo UI" w:eastAsia="Meiryo UI" w:hAnsi="Meiryo UI" w:cs="Meiryo UI"/>
          <w:b w:val="0"/>
          <w:sz w:val="24"/>
        </w:rPr>
        <w:t>【参考】</w:t>
      </w:r>
      <w:bookmarkEnd w:id="48"/>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9" w:name="____________________2016___"/>
      <w:bookmarkEnd w:id="49"/>
      <w:r w:rsidRPr="004D4224">
        <w:rPr>
          <w:rFonts w:ascii="Meiryo UI" w:eastAsia="Meiryo UI" w:hAnsi="Meiryo UI" w:cs="Meiryo UI"/>
          <w:b w:val="0"/>
          <w:sz w:val="24"/>
        </w:rPr>
        <w:t>最近の主な出来事（情報セキュリティ白書</w:t>
      </w:r>
      <w:r w:rsidRPr="004D4224">
        <w:rPr>
          <w:rFonts w:ascii="Meiryo UI" w:eastAsia="Meiryo UI" w:hAnsi="Meiryo UI" w:cs="Meiryo UI"/>
          <w:b w:val="0"/>
          <w:sz w:val="24"/>
        </w:rPr>
        <w:t>2016</w:t>
      </w:r>
      <w:r w:rsidRPr="004D4224">
        <w:rPr>
          <w:rFonts w:ascii="Meiryo UI" w:eastAsia="Meiryo UI" w:hAnsi="Meiryo UI" w:cs="Meiryo UI"/>
          <w:b w:val="0"/>
          <w:sz w:val="24"/>
        </w:rPr>
        <w:t>より）</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0" w:name="_________________________"/>
      <w:bookmarkEnd w:id="50"/>
      <w:r w:rsidRPr="004D4224">
        <w:rPr>
          <w:rFonts w:ascii="Meiryo UI" w:eastAsia="Meiryo UI" w:hAnsi="Meiryo UI" w:cs="Meiryo UI"/>
          <w:b w:val="0"/>
          <w:sz w:val="24"/>
        </w:rPr>
        <w:t>事象シナリオ（数種）【総務省】【主な事象を例示】</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4D4224">
        <w:rPr>
          <w:rFonts w:ascii="Meiryo UI" w:eastAsia="Meiryo UI" w:hAnsi="Meiryo UI" w:cs="Meiryo UI"/>
          <w:b w:val="0"/>
          <w:sz w:val="24"/>
        </w:rPr>
        <w:t>事故・被害の事例（一般利用者の対策｜国民のための情報セキュリティサイト【総務省】）</w:t>
      </w:r>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1" w:name="____________________"/>
      <w:bookmarkStart w:id="52" w:name="_Toc499886018"/>
      <w:bookmarkEnd w:id="51"/>
      <w:r w:rsidRPr="004D4224">
        <w:rPr>
          <w:rFonts w:ascii="Meiryo UI" w:eastAsia="Meiryo UI" w:hAnsi="Meiryo UI" w:cs="Meiryo UI"/>
          <w:b w:val="0"/>
          <w:i w:val="0"/>
          <w:sz w:val="24"/>
        </w:rPr>
        <w:t>【脅威の動向認識】今後起こりうるケース</w:t>
      </w:r>
      <w:bookmarkEnd w:id="52"/>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3" w:name="_________"/>
      <w:bookmarkStart w:id="54" w:name="_Toc499886019"/>
      <w:bookmarkEnd w:id="53"/>
      <w:r w:rsidRPr="004D4224">
        <w:rPr>
          <w:rFonts w:ascii="Meiryo UI" w:eastAsia="Meiryo UI" w:hAnsi="Meiryo UI" w:cs="Meiryo UI"/>
          <w:b w:val="0"/>
          <w:sz w:val="24"/>
        </w:rPr>
        <w:t>その他最近の傾向</w:t>
      </w:r>
      <w:bookmarkEnd w:id="54"/>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 w:name="__________2"/>
      <w:bookmarkEnd w:id="55"/>
      <w:r w:rsidRPr="004D4224">
        <w:rPr>
          <w:rFonts w:ascii="Meiryo UI" w:eastAsia="Meiryo UI" w:hAnsi="Meiryo UI" w:cs="Meiryo UI"/>
          <w:b w:val="0"/>
          <w:sz w:val="24"/>
        </w:rPr>
        <w:t>物理セキュリティ</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6" w:name="_______4"/>
      <w:bookmarkEnd w:id="56"/>
      <w:r w:rsidRPr="004D4224">
        <w:rPr>
          <w:rFonts w:ascii="Meiryo UI" w:eastAsia="Meiryo UI" w:hAnsi="Meiryo UI" w:cs="Meiryo UI"/>
          <w:b w:val="0"/>
          <w:sz w:val="24"/>
        </w:rPr>
        <w:t>新技術関連</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7" w:name="__________________________"/>
      <w:bookmarkStart w:id="58" w:name="_Toc499886020"/>
      <w:bookmarkEnd w:id="57"/>
      <w:r w:rsidRPr="004D4224">
        <w:rPr>
          <w:rFonts w:ascii="Meiryo UI" w:eastAsia="Meiryo UI" w:hAnsi="Meiryo UI" w:cs="Meiryo UI"/>
          <w:b w:val="0"/>
          <w:sz w:val="24"/>
        </w:rPr>
        <w:t>セキュリティ対策の現状（統計値等）【傾向値を例示】</w:t>
      </w:r>
      <w:bookmarkEnd w:id="5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9" w:name="_______________IT__________________"/>
      <w:bookmarkStart w:id="60" w:name="_Toc499886021"/>
      <w:bookmarkEnd w:id="59"/>
      <w:r w:rsidRPr="004D4224">
        <w:rPr>
          <w:rFonts w:ascii="Meiryo UI" w:eastAsia="Meiryo UI" w:hAnsi="Meiryo UI" w:cs="Meiryo UI"/>
          <w:b w:val="0"/>
          <w:i w:val="0"/>
          <w:sz w:val="24"/>
        </w:rPr>
        <w:t>【自社の対策状況把握】自社の</w:t>
      </w:r>
      <w:r w:rsidRPr="004D4224">
        <w:rPr>
          <w:rFonts w:ascii="Meiryo UI" w:eastAsia="Meiryo UI" w:hAnsi="Meiryo UI" w:cs="Meiryo UI"/>
          <w:b w:val="0"/>
          <w:i w:val="0"/>
          <w:sz w:val="24"/>
        </w:rPr>
        <w:t>IT</w:t>
      </w:r>
      <w:r w:rsidRPr="004D4224">
        <w:rPr>
          <w:rFonts w:ascii="Meiryo UI" w:eastAsia="Meiryo UI" w:hAnsi="Meiryo UI" w:cs="Meiryo UI"/>
          <w:b w:val="0"/>
          <w:i w:val="0"/>
          <w:sz w:val="24"/>
        </w:rPr>
        <w:t>活用・セキュリティ対策状況の自己診断</w:t>
      </w:r>
      <w:bookmarkEnd w:id="60"/>
    </w:p>
    <w:p w:rsidR="00A77B3E" w:rsidRPr="004D4224" w:rsidRDefault="004D4224" w:rsidP="004D4224">
      <w:pPr>
        <w:ind w:left="200"/>
        <w:rPr>
          <w:rFonts w:ascii="Meiryo UI" w:eastAsia="Meiryo UI" w:hAnsi="Meiryo UI" w:cs="Meiryo UI"/>
        </w:rPr>
      </w:pPr>
      <w:r w:rsidRPr="004D4224">
        <w:rPr>
          <w:rFonts w:ascii="Meiryo UI" w:eastAsia="Meiryo UI" w:hAnsi="Meiryo UI" w:cs="Meiryo UI"/>
        </w:rPr>
        <w:pict>
          <v:shape id="_x0000_i1027" type="#_x0000_t75" style="width:15.75pt;height:15.75pt">
            <v:imagedata r:id="rId11" o:title="markerpeople-red"/>
          </v:shape>
        </w:pic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1" w:name="_IT_____"/>
      <w:bookmarkStart w:id="62" w:name="_Toc499886022"/>
      <w:bookmarkEnd w:id="61"/>
      <w:r w:rsidRPr="004D4224">
        <w:rPr>
          <w:rFonts w:ascii="Meiryo UI" w:eastAsia="Meiryo UI" w:hAnsi="Meiryo UI" w:cs="Meiryo UI"/>
          <w:b w:val="0"/>
          <w:sz w:val="24"/>
        </w:rPr>
        <w:t>IT</w:t>
      </w:r>
      <w:r w:rsidRPr="004D4224">
        <w:rPr>
          <w:rFonts w:ascii="Meiryo UI" w:eastAsia="Meiryo UI" w:hAnsi="Meiryo UI" w:cs="Meiryo UI"/>
          <w:b w:val="0"/>
          <w:sz w:val="24"/>
        </w:rPr>
        <w:t>の活用診断</w:t>
      </w:r>
      <w:bookmarkEnd w:id="62"/>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3" w:name="________________2"/>
      <w:bookmarkStart w:id="64" w:name="_Toc499886023"/>
      <w:bookmarkEnd w:id="63"/>
      <w:r w:rsidRPr="004D4224">
        <w:rPr>
          <w:rFonts w:ascii="Meiryo UI" w:eastAsia="Meiryo UI" w:hAnsi="Meiryo UI" w:cs="Meiryo UI"/>
          <w:b w:val="0"/>
          <w:sz w:val="24"/>
        </w:rPr>
        <w:t>サイバーセキュリティ対策診断</w:t>
      </w:r>
      <w:bookmarkEnd w:id="64"/>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5" w:name="_____________"/>
      <w:bookmarkStart w:id="66" w:name="_Toc499886024"/>
      <w:bookmarkEnd w:id="65"/>
      <w:r w:rsidRPr="004D4224">
        <w:rPr>
          <w:rFonts w:ascii="Meiryo UI" w:eastAsia="Meiryo UI" w:hAnsi="Meiryo UI" w:cs="Meiryo UI"/>
          <w:b w:val="0"/>
          <w:sz w:val="24"/>
        </w:rPr>
        <w:t>情報セキュリティ対策診断</w:t>
      </w:r>
      <w:bookmarkEnd w:id="66"/>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67" w:name="_________________________________"/>
      <w:bookmarkStart w:id="68" w:name="_Toc499886025"/>
      <w:bookmarkEnd w:id="67"/>
      <w:r w:rsidRPr="004D4224">
        <w:rPr>
          <w:rFonts w:ascii="Meiryo UI" w:eastAsia="Meiryo UI" w:hAnsi="Meiryo UI" w:cs="Meiryo UI"/>
          <w:b w:val="0"/>
          <w:sz w:val="28"/>
        </w:rPr>
        <w:t>【ステップ１】【今やろう】全ての従業員、個人が知っておくべきこと</w:t>
      </w:r>
      <w:bookmarkEnd w:id="6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69" w:name="_Toc499886026"/>
      <w:r w:rsidRPr="004D4224">
        <w:rPr>
          <w:rFonts w:ascii="Meiryo UI" w:eastAsia="Meiryo UI" w:hAnsi="Meiryo UI" w:cs="Meiryo UI"/>
          <w:b w:val="0"/>
          <w:i w:val="0"/>
          <w:sz w:val="24"/>
        </w:rPr>
        <w:t>自らセキュリティ対策を行う上で、事業上のリソースの制約が大きい企業でも、最低限にやるべきこと</w:t>
      </w:r>
      <w:bookmarkEnd w:id="69"/>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0" w:name="__________________________________"/>
      <w:bookmarkStart w:id="71" w:name="_Toc499886027"/>
      <w:bookmarkEnd w:id="70"/>
      <w:r w:rsidRPr="004D4224">
        <w:rPr>
          <w:rFonts w:ascii="Meiryo UI" w:eastAsia="Meiryo UI" w:hAnsi="Meiryo UI" w:cs="Meiryo UI"/>
          <w:b w:val="0"/>
          <w:i w:val="0"/>
          <w:sz w:val="24"/>
        </w:rPr>
        <w:t>【即効性のある予防対策】最低限の対策（本格的な対策前でも今すぐに）</w:t>
      </w:r>
      <w:bookmarkEnd w:id="71"/>
    </w:p>
    <w:p w:rsidR="00A77B3E" w:rsidRPr="004D4224" w:rsidRDefault="004D4224" w:rsidP="004D4224">
      <w:pPr>
        <w:ind w:left="200"/>
        <w:rPr>
          <w:rFonts w:ascii="Meiryo UI" w:eastAsia="Meiryo UI" w:hAnsi="Meiryo UI" w:cs="Meiryo UI"/>
        </w:rPr>
      </w:pPr>
      <w:r w:rsidRPr="004D4224">
        <w:rPr>
          <w:rFonts w:ascii="Meiryo UI" w:eastAsia="Meiryo UI" w:hAnsi="Meiryo UI" w:cs="Meiryo UI"/>
        </w:rPr>
        <w:pict>
          <v:shape id="_x0000_i1028" type="#_x0000_t75" style="width:15.75pt;height:15.75pt">
            <v:imagedata r:id="rId12" o:title="markerstar-red"/>
          </v:shape>
        </w:pic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2" w:name="______4"/>
      <w:bookmarkStart w:id="73" w:name="_Toc499886028"/>
      <w:bookmarkEnd w:id="72"/>
      <w:r w:rsidRPr="004D4224">
        <w:rPr>
          <w:rFonts w:ascii="Meiryo UI" w:eastAsia="Meiryo UI" w:hAnsi="Meiryo UI" w:cs="Meiryo UI"/>
          <w:b w:val="0"/>
          <w:sz w:val="24"/>
        </w:rPr>
        <w:t>人的対策</w:t>
      </w:r>
      <w:bookmarkEnd w:id="73"/>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4" w:name="_______5"/>
      <w:bookmarkStart w:id="75" w:name="_Toc499886029"/>
      <w:bookmarkEnd w:id="74"/>
      <w:r w:rsidRPr="004D4224">
        <w:rPr>
          <w:rFonts w:ascii="Meiryo UI" w:eastAsia="Meiryo UI" w:hAnsi="Meiryo UI" w:cs="Meiryo UI"/>
          <w:b w:val="0"/>
          <w:sz w:val="24"/>
        </w:rPr>
        <w:t>管理的対策</w:t>
      </w:r>
      <w:bookmarkEnd w:id="75"/>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6" w:name="_______6"/>
      <w:bookmarkStart w:id="77" w:name="_Toc499886030"/>
      <w:bookmarkEnd w:id="76"/>
      <w:r w:rsidRPr="004D4224">
        <w:rPr>
          <w:rFonts w:ascii="Meiryo UI" w:eastAsia="Meiryo UI" w:hAnsi="Meiryo UI" w:cs="Meiryo UI"/>
          <w:b w:val="0"/>
          <w:sz w:val="24"/>
        </w:rPr>
        <w:t>物理的対策</w:t>
      </w:r>
      <w:bookmarkEnd w:id="77"/>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8" w:name="_______7"/>
      <w:bookmarkStart w:id="79" w:name="_Toc499886031"/>
      <w:bookmarkEnd w:id="78"/>
      <w:r w:rsidRPr="004D4224">
        <w:rPr>
          <w:rFonts w:ascii="Meiryo UI" w:eastAsia="Meiryo UI" w:hAnsi="Meiryo UI" w:cs="Meiryo UI"/>
          <w:b w:val="0"/>
          <w:sz w:val="24"/>
        </w:rPr>
        <w:t>技術的対策</w:t>
      </w:r>
      <w:bookmarkEnd w:id="79"/>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80" w:name="___________________"/>
      <w:bookmarkStart w:id="81" w:name="_Toc499886032"/>
      <w:bookmarkEnd w:id="80"/>
      <w:r w:rsidRPr="004D4224">
        <w:rPr>
          <w:rFonts w:ascii="Meiryo UI" w:eastAsia="Meiryo UI" w:hAnsi="Meiryo UI" w:cs="Meiryo UI"/>
          <w:b w:val="0"/>
          <w:i w:val="0"/>
          <w:sz w:val="24"/>
        </w:rPr>
        <w:t>【緊急時対応】インシデントレスポンス</w:t>
      </w:r>
      <w:bookmarkEnd w:id="81"/>
    </w:p>
    <w:p w:rsidR="00A77B3E" w:rsidRPr="004D4224" w:rsidRDefault="004D4224" w:rsidP="004D4224">
      <w:pPr>
        <w:ind w:left="200"/>
        <w:rPr>
          <w:rFonts w:ascii="Meiryo UI" w:eastAsia="Meiryo UI" w:hAnsi="Meiryo UI" w:cs="Meiryo UI"/>
        </w:rPr>
      </w:pPr>
      <w:r w:rsidRPr="004D4224">
        <w:rPr>
          <w:rFonts w:ascii="Meiryo UI" w:eastAsia="Meiryo UI" w:hAnsi="Meiryo UI" w:cs="Meiryo UI"/>
        </w:rPr>
        <w:pict>
          <v:shape id="_x0000_i1029" type="#_x0000_t75" style="width:15.75pt;height:15.75pt">
            <v:imagedata r:id="rId12" o:title="markerstar-red"/>
          </v:shape>
        </w:pict>
      </w:r>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82" w:name="______________"/>
      <w:bookmarkStart w:id="83" w:name="_Toc499886033"/>
      <w:bookmarkEnd w:id="82"/>
      <w:r w:rsidRPr="004D4224">
        <w:rPr>
          <w:rFonts w:ascii="Meiryo UI" w:eastAsia="Meiryo UI" w:hAnsi="Meiryo UI" w:cs="Meiryo UI"/>
          <w:b w:val="0"/>
          <w:i w:val="0"/>
          <w:sz w:val="24"/>
        </w:rPr>
        <w:t>参考してほしいドキュメント</w:t>
      </w:r>
      <w:bookmarkEnd w:id="83"/>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4" w:name="_______________Ver2_0_NISC_"/>
      <w:bookmarkStart w:id="85" w:name="_Toc499886034"/>
      <w:bookmarkEnd w:id="84"/>
      <w:r w:rsidRPr="004D4224">
        <w:rPr>
          <w:rFonts w:ascii="Meiryo UI" w:eastAsia="Meiryo UI" w:hAnsi="Meiryo UI" w:cs="Meiryo UI"/>
          <w:b w:val="0"/>
          <w:sz w:val="24"/>
        </w:rPr>
        <w:t>情報セキュリティハンドブック</w:t>
      </w:r>
      <w:r w:rsidRPr="004D4224">
        <w:rPr>
          <w:rFonts w:ascii="Meiryo UI" w:eastAsia="Meiryo UI" w:hAnsi="Meiryo UI" w:cs="Meiryo UI"/>
          <w:b w:val="0"/>
          <w:sz w:val="24"/>
        </w:rPr>
        <w:t>Ver2.0</w:t>
      </w:r>
      <w:r w:rsidRPr="004D4224">
        <w:rPr>
          <w:rFonts w:ascii="Meiryo UI" w:eastAsia="Meiryo UI" w:hAnsi="Meiryo UI" w:cs="Meiryo UI"/>
          <w:b w:val="0"/>
          <w:sz w:val="24"/>
        </w:rPr>
        <w:t>【</w:t>
      </w:r>
      <w:r w:rsidRPr="004D4224">
        <w:rPr>
          <w:rFonts w:ascii="Meiryo UI" w:eastAsia="Meiryo UI" w:hAnsi="Meiryo UI" w:cs="Meiryo UI"/>
          <w:b w:val="0"/>
          <w:sz w:val="24"/>
        </w:rPr>
        <w:t>NISC</w:t>
      </w:r>
      <w:r w:rsidRPr="004D4224">
        <w:rPr>
          <w:rFonts w:ascii="Meiryo UI" w:eastAsia="Meiryo UI" w:hAnsi="Meiryo UI" w:cs="Meiryo UI"/>
          <w:b w:val="0"/>
          <w:sz w:val="24"/>
        </w:rPr>
        <w:t>】</w:t>
      </w:r>
      <w:bookmarkEnd w:id="85"/>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86" w:name="______2_________________IT______________"/>
      <w:bookmarkStart w:id="87" w:name="_Toc499886035"/>
      <w:bookmarkEnd w:id="86"/>
      <w:r w:rsidRPr="004D4224">
        <w:rPr>
          <w:rFonts w:ascii="Meiryo UI" w:eastAsia="Meiryo UI" w:hAnsi="Meiryo UI" w:cs="Meiryo UI"/>
          <w:b w:val="0"/>
          <w:sz w:val="28"/>
        </w:rPr>
        <w:t>【ステップ</w:t>
      </w:r>
      <w:r w:rsidRPr="004D4224">
        <w:rPr>
          <w:rFonts w:ascii="Meiryo UI" w:eastAsia="Meiryo UI" w:hAnsi="Meiryo UI" w:cs="Meiryo UI"/>
          <w:b w:val="0"/>
          <w:sz w:val="28"/>
        </w:rPr>
        <w:t>2</w:t>
      </w:r>
      <w:r w:rsidRPr="004D4224">
        <w:rPr>
          <w:rFonts w:ascii="Meiryo UI" w:eastAsia="Meiryo UI" w:hAnsi="Meiryo UI" w:cs="Meiryo UI"/>
          <w:b w:val="0"/>
          <w:sz w:val="28"/>
        </w:rPr>
        <w:t>】【組織を維持するために】【守りの</w:t>
      </w:r>
      <w:r w:rsidRPr="004D4224">
        <w:rPr>
          <w:rFonts w:ascii="Meiryo UI" w:eastAsia="Meiryo UI" w:hAnsi="Meiryo UI" w:cs="Meiryo UI"/>
          <w:b w:val="0"/>
          <w:sz w:val="28"/>
        </w:rPr>
        <w:t>IT</w:t>
      </w:r>
      <w:r w:rsidRPr="004D4224">
        <w:rPr>
          <w:rFonts w:ascii="Meiryo UI" w:eastAsia="Meiryo UI" w:hAnsi="Meiryo UI" w:cs="Meiryo UI"/>
          <w:b w:val="0"/>
          <w:sz w:val="28"/>
        </w:rPr>
        <w:t>】経営者、管理者に認識していただきたいこと</w:t>
      </w:r>
      <w:bookmarkEnd w:id="87"/>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88" w:name="_Toc499886036"/>
      <w:r w:rsidRPr="004D4224">
        <w:rPr>
          <w:rFonts w:ascii="Meiryo UI" w:eastAsia="Meiryo UI" w:hAnsi="Meiryo UI" w:cs="Meiryo UI"/>
          <w:b w:val="0"/>
          <w:i w:val="0"/>
          <w:sz w:val="24"/>
        </w:rPr>
        <w:t>管理者が知っておくべきこと（管理者を設置していない場合は経営者が自ら知っておくべきこと）</w:t>
      </w:r>
      <w:bookmarkEnd w:id="8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89" w:name="____________"/>
      <w:bookmarkStart w:id="90" w:name="_Toc499886037"/>
      <w:bookmarkEnd w:id="89"/>
      <w:r w:rsidRPr="004D4224">
        <w:rPr>
          <w:rFonts w:ascii="Meiryo UI" w:eastAsia="Meiryo UI" w:hAnsi="Meiryo UI" w:cs="Meiryo UI"/>
          <w:b w:val="0"/>
          <w:i w:val="0"/>
          <w:sz w:val="24"/>
        </w:rPr>
        <w:t>どんな情報資産があるか</w:t>
      </w:r>
      <w:bookmarkEnd w:id="90"/>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91" w:name="_______"/>
      <w:bookmarkStart w:id="92" w:name="_Toc499886038"/>
      <w:bookmarkEnd w:id="91"/>
      <w:r w:rsidRPr="004D4224">
        <w:rPr>
          <w:rFonts w:ascii="Meiryo UI" w:eastAsia="Meiryo UI" w:hAnsi="Meiryo UI" w:cs="Meiryo UI"/>
          <w:b w:val="0"/>
          <w:i w:val="0"/>
          <w:sz w:val="24"/>
        </w:rPr>
        <w:t>リスクの認識</w:t>
      </w:r>
      <w:bookmarkEnd w:id="92"/>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93" w:name="_____________2"/>
      <w:bookmarkStart w:id="94" w:name="_Toc499886039"/>
      <w:bookmarkEnd w:id="93"/>
      <w:r w:rsidRPr="004D4224">
        <w:rPr>
          <w:rFonts w:ascii="Meiryo UI" w:eastAsia="Meiryo UI" w:hAnsi="Meiryo UI" w:cs="Meiryo UI"/>
          <w:b w:val="0"/>
          <w:i w:val="0"/>
          <w:sz w:val="24"/>
        </w:rPr>
        <w:t>組織の社会的責任の認識</w:t>
      </w:r>
      <w:bookmarkEnd w:id="94"/>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95" w:name="______3______________IT_________________"/>
      <w:bookmarkStart w:id="96" w:name="_Toc499886040"/>
      <w:bookmarkEnd w:id="95"/>
      <w:r w:rsidRPr="004D4224">
        <w:rPr>
          <w:rFonts w:ascii="Meiryo UI" w:eastAsia="Meiryo UI" w:hAnsi="Meiryo UI" w:cs="Meiryo UI"/>
          <w:b w:val="0"/>
          <w:sz w:val="28"/>
        </w:rPr>
        <w:t>【ステップ</w:t>
      </w:r>
      <w:r w:rsidRPr="004D4224">
        <w:rPr>
          <w:rFonts w:ascii="Meiryo UI" w:eastAsia="Meiryo UI" w:hAnsi="Meiryo UI" w:cs="Meiryo UI"/>
          <w:b w:val="0"/>
          <w:sz w:val="28"/>
        </w:rPr>
        <w:t>3</w:t>
      </w:r>
      <w:r w:rsidRPr="004D4224">
        <w:rPr>
          <w:rFonts w:ascii="Meiryo UI" w:eastAsia="Meiryo UI" w:hAnsi="Meiryo UI" w:cs="Meiryo UI"/>
          <w:b w:val="0"/>
          <w:sz w:val="28"/>
        </w:rPr>
        <w:t>】【組織維持のため】【守りの</w:t>
      </w:r>
      <w:r w:rsidRPr="004D4224">
        <w:rPr>
          <w:rFonts w:ascii="Meiryo UI" w:eastAsia="Meiryo UI" w:hAnsi="Meiryo UI" w:cs="Meiryo UI"/>
          <w:b w:val="0"/>
          <w:sz w:val="28"/>
        </w:rPr>
        <w:t>IT</w:t>
      </w:r>
      <w:r w:rsidRPr="004D4224">
        <w:rPr>
          <w:rFonts w:ascii="Meiryo UI" w:eastAsia="Meiryo UI" w:hAnsi="Meiryo UI" w:cs="Meiryo UI"/>
          <w:b w:val="0"/>
          <w:sz w:val="28"/>
        </w:rPr>
        <w:t>】網羅的なサイバーセキュリティ管理と実践（予防・予兆・事象発生時のための備え）</w:t>
      </w:r>
      <w:bookmarkEnd w:id="96"/>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97" w:name="_IT_________________________"/>
      <w:bookmarkStart w:id="98" w:name="_Toc499886041"/>
      <w:bookmarkEnd w:id="97"/>
      <w:r w:rsidRPr="004D4224">
        <w:rPr>
          <w:rFonts w:ascii="Meiryo UI" w:eastAsia="Meiryo UI" w:hAnsi="Meiryo UI" w:cs="Meiryo UI"/>
          <w:b w:val="0"/>
          <w:i w:val="0"/>
          <w:sz w:val="24"/>
        </w:rPr>
        <w:t>IT</w:t>
      </w:r>
      <w:r w:rsidRPr="004D4224">
        <w:rPr>
          <w:rFonts w:ascii="Meiryo UI" w:eastAsia="Meiryo UI" w:hAnsi="Meiryo UI" w:cs="Meiryo UI"/>
          <w:b w:val="0"/>
          <w:i w:val="0"/>
          <w:sz w:val="24"/>
        </w:rPr>
        <w:t>・セキュリティをビジネスの基盤として捉えている企業</w:t>
      </w:r>
      <w:bookmarkEnd w:id="9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99" w:name="_PDCA"/>
      <w:bookmarkStart w:id="100" w:name="_Toc499886042"/>
      <w:bookmarkEnd w:id="99"/>
      <w:r w:rsidRPr="004D4224">
        <w:rPr>
          <w:rFonts w:ascii="Meiryo UI" w:eastAsia="Meiryo UI" w:hAnsi="Meiryo UI" w:cs="Meiryo UI"/>
          <w:b w:val="0"/>
          <w:i w:val="0"/>
          <w:sz w:val="24"/>
        </w:rPr>
        <w:t>PDCA</w:t>
      </w:r>
      <w:bookmarkEnd w:id="100"/>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1" w:name="__________"/>
      <w:bookmarkStart w:id="102" w:name="_Toc499886043"/>
      <w:bookmarkEnd w:id="101"/>
      <w:r w:rsidRPr="004D4224">
        <w:rPr>
          <w:rFonts w:ascii="Meiryo UI" w:eastAsia="Meiryo UI" w:hAnsi="Meiryo UI" w:cs="Meiryo UI"/>
          <w:b w:val="0"/>
          <w:sz w:val="24"/>
        </w:rPr>
        <w:t>体系的な対策の策定</w:t>
      </w:r>
      <w:bookmarkEnd w:id="102"/>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3" w:name="________IPA________"/>
      <w:bookmarkEnd w:id="103"/>
      <w:r w:rsidRPr="004D4224">
        <w:rPr>
          <w:rFonts w:ascii="Meiryo UI" w:eastAsia="Meiryo UI" w:hAnsi="Meiryo UI" w:cs="Meiryo UI"/>
          <w:b w:val="0"/>
          <w:sz w:val="24"/>
        </w:rPr>
        <w:t>情報資産台帳【</w:t>
      </w:r>
      <w:r w:rsidRPr="004D4224">
        <w:rPr>
          <w:rFonts w:ascii="Meiryo UI" w:eastAsia="Meiryo UI" w:hAnsi="Meiryo UI" w:cs="Meiryo UI"/>
          <w:b w:val="0"/>
          <w:sz w:val="24"/>
        </w:rPr>
        <w:t>IPA</w:t>
      </w:r>
      <w:r w:rsidRPr="004D4224">
        <w:rPr>
          <w:rFonts w:ascii="Meiryo UI" w:eastAsia="Meiryo UI" w:hAnsi="Meiryo UI" w:cs="Meiryo UI"/>
          <w:b w:val="0"/>
          <w:sz w:val="24"/>
        </w:rPr>
        <w:t>サンプルベース】</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4" w:name="_______IPA________"/>
      <w:bookmarkEnd w:id="104"/>
      <w:r w:rsidRPr="004D4224">
        <w:rPr>
          <w:rFonts w:ascii="Meiryo UI" w:eastAsia="Meiryo UI" w:hAnsi="Meiryo UI" w:cs="Meiryo UI"/>
          <w:b w:val="0"/>
          <w:sz w:val="24"/>
        </w:rPr>
        <w:t>脅威の状況【</w:t>
      </w:r>
      <w:r w:rsidRPr="004D4224">
        <w:rPr>
          <w:rFonts w:ascii="Meiryo UI" w:eastAsia="Meiryo UI" w:hAnsi="Meiryo UI" w:cs="Meiryo UI"/>
          <w:b w:val="0"/>
          <w:sz w:val="24"/>
        </w:rPr>
        <w:t>IPA</w:t>
      </w:r>
      <w:r w:rsidRPr="004D4224">
        <w:rPr>
          <w:rFonts w:ascii="Meiryo UI" w:eastAsia="Meiryo UI" w:hAnsi="Meiryo UI" w:cs="Meiryo UI"/>
          <w:b w:val="0"/>
          <w:sz w:val="24"/>
        </w:rPr>
        <w:t>サンプルベース】</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5" w:name="_____________IPA________"/>
      <w:bookmarkEnd w:id="105"/>
      <w:r w:rsidRPr="004D4224">
        <w:rPr>
          <w:rFonts w:ascii="Meiryo UI" w:eastAsia="Meiryo UI" w:hAnsi="Meiryo UI" w:cs="Meiryo UI"/>
          <w:b w:val="0"/>
          <w:sz w:val="24"/>
        </w:rPr>
        <w:t>対策状況チェックリスト【</w:t>
      </w:r>
      <w:r w:rsidRPr="004D4224">
        <w:rPr>
          <w:rFonts w:ascii="Meiryo UI" w:eastAsia="Meiryo UI" w:hAnsi="Meiryo UI" w:cs="Meiryo UI"/>
          <w:b w:val="0"/>
          <w:sz w:val="24"/>
        </w:rPr>
        <w:t>IPA</w:t>
      </w:r>
      <w:r w:rsidRPr="004D4224">
        <w:rPr>
          <w:rFonts w:ascii="Meiryo UI" w:eastAsia="Meiryo UI" w:hAnsi="Meiryo UI" w:cs="Meiryo UI"/>
          <w:b w:val="0"/>
          <w:sz w:val="24"/>
        </w:rPr>
        <w:t>サンプルベース】</w:t>
      </w:r>
    </w:p>
    <w:p w:rsidR="00A77B3E" w:rsidRPr="004D4224" w:rsidRDefault="008A4521" w:rsidP="004D4224">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 w:name="__________3"/>
      <w:bookmarkEnd w:id="106"/>
      <w:r w:rsidRPr="004D4224">
        <w:rPr>
          <w:rFonts w:ascii="Meiryo UI" w:eastAsia="Meiryo UI" w:hAnsi="Meiryo UI" w:cs="Meiryo UI"/>
          <w:b w:val="0"/>
          <w:i w:val="0"/>
          <w:sz w:val="24"/>
        </w:rPr>
        <w:t>残留リスクの許容</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7" w:name="_______________________IPA________"/>
      <w:bookmarkEnd w:id="107"/>
      <w:r w:rsidRPr="004D4224">
        <w:rPr>
          <w:rFonts w:ascii="Meiryo UI" w:eastAsia="Meiryo UI" w:hAnsi="Meiryo UI" w:cs="Meiryo UI"/>
          <w:b w:val="0"/>
          <w:sz w:val="24"/>
        </w:rPr>
        <w:t>従業員向け「情報セキュリティハンドブック」【</w:t>
      </w:r>
      <w:r w:rsidRPr="004D4224">
        <w:rPr>
          <w:rFonts w:ascii="Meiryo UI" w:eastAsia="Meiryo UI" w:hAnsi="Meiryo UI" w:cs="Meiryo UI"/>
          <w:b w:val="0"/>
          <w:sz w:val="24"/>
        </w:rPr>
        <w:t>IPA</w:t>
      </w:r>
      <w:r w:rsidRPr="004D4224">
        <w:rPr>
          <w:rFonts w:ascii="Meiryo UI" w:eastAsia="Meiryo UI" w:hAnsi="Meiryo UI" w:cs="Meiryo UI"/>
          <w:b w:val="0"/>
          <w:sz w:val="24"/>
        </w:rPr>
        <w:t>サンプルベース】</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8" w:name="______________IPA________"/>
      <w:bookmarkEnd w:id="108"/>
      <w:r w:rsidRPr="004D4224">
        <w:rPr>
          <w:rFonts w:ascii="Meiryo UI" w:eastAsia="Meiryo UI" w:hAnsi="Meiryo UI" w:cs="Meiryo UI"/>
          <w:b w:val="0"/>
          <w:sz w:val="24"/>
        </w:rPr>
        <w:t>情報セキュリティポリシー【</w:t>
      </w:r>
      <w:r w:rsidRPr="004D4224">
        <w:rPr>
          <w:rFonts w:ascii="Meiryo UI" w:eastAsia="Meiryo UI" w:hAnsi="Meiryo UI" w:cs="Meiryo UI"/>
          <w:b w:val="0"/>
          <w:sz w:val="24"/>
        </w:rPr>
        <w:t>IPA</w:t>
      </w:r>
      <w:r w:rsidRPr="004D4224">
        <w:rPr>
          <w:rFonts w:ascii="Meiryo UI" w:eastAsia="Meiryo UI" w:hAnsi="Meiryo UI" w:cs="Meiryo UI"/>
          <w:b w:val="0"/>
          <w:sz w:val="24"/>
        </w:rPr>
        <w:t>サンプルベース】</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9" w:name="____3"/>
      <w:bookmarkStart w:id="110" w:name="_Toc499886044"/>
      <w:bookmarkEnd w:id="109"/>
      <w:r w:rsidRPr="004D4224">
        <w:rPr>
          <w:rFonts w:ascii="Meiryo UI" w:eastAsia="Meiryo UI" w:hAnsi="Meiryo UI" w:cs="Meiryo UI"/>
          <w:b w:val="0"/>
          <w:sz w:val="24"/>
        </w:rPr>
        <w:t>実施</w:t>
      </w:r>
      <w:bookmarkEnd w:id="110"/>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1" w:name="____4"/>
      <w:bookmarkStart w:id="112" w:name="_Toc499886045"/>
      <w:bookmarkEnd w:id="111"/>
      <w:r w:rsidRPr="004D4224">
        <w:rPr>
          <w:rFonts w:ascii="Meiryo UI" w:eastAsia="Meiryo UI" w:hAnsi="Meiryo UI" w:cs="Meiryo UI"/>
          <w:b w:val="0"/>
          <w:sz w:val="24"/>
        </w:rPr>
        <w:t>評価</w:t>
      </w:r>
      <w:bookmarkEnd w:id="112"/>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3" w:name="____"/>
      <w:bookmarkStart w:id="114" w:name="_Toc499886046"/>
      <w:bookmarkEnd w:id="113"/>
      <w:r w:rsidRPr="004D4224">
        <w:rPr>
          <w:rFonts w:ascii="Meiryo UI" w:eastAsia="Meiryo UI" w:hAnsi="Meiryo UI" w:cs="Meiryo UI"/>
          <w:b w:val="0"/>
          <w:sz w:val="24"/>
        </w:rPr>
        <w:t>見直し</w:t>
      </w:r>
      <w:bookmarkEnd w:id="114"/>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15" w:name="_______________2"/>
      <w:bookmarkStart w:id="116" w:name="_Toc499886047"/>
      <w:bookmarkEnd w:id="115"/>
      <w:r w:rsidRPr="004D4224">
        <w:rPr>
          <w:rFonts w:ascii="Meiryo UI" w:eastAsia="Meiryo UI" w:hAnsi="Meiryo UI" w:cs="Meiryo UI"/>
          <w:b w:val="0"/>
          <w:i w:val="0"/>
          <w:sz w:val="24"/>
        </w:rPr>
        <w:t>参考してほしいドキュメント</w:t>
      </w:r>
      <w:bookmarkEnd w:id="116"/>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7" w:name="_______________________2__IPA_"/>
      <w:bookmarkStart w:id="118" w:name="_Toc499886048"/>
      <w:bookmarkEnd w:id="117"/>
      <w:r w:rsidRPr="004D4224">
        <w:rPr>
          <w:rFonts w:ascii="Meiryo UI" w:eastAsia="Meiryo UI" w:hAnsi="Meiryo UI" w:cs="Meiryo UI"/>
          <w:b w:val="0"/>
          <w:sz w:val="24"/>
        </w:rPr>
        <w:t>中小企業の情報セキュリティ対策ガイドライン第</w:t>
      </w:r>
      <w:r w:rsidRPr="004D4224">
        <w:rPr>
          <w:rFonts w:ascii="Meiryo UI" w:eastAsia="Meiryo UI" w:hAnsi="Meiryo UI" w:cs="Meiryo UI"/>
          <w:b w:val="0"/>
          <w:sz w:val="24"/>
        </w:rPr>
        <w:t>2</w:t>
      </w:r>
      <w:r w:rsidRPr="004D4224">
        <w:rPr>
          <w:rFonts w:ascii="Meiryo UI" w:eastAsia="Meiryo UI" w:hAnsi="Meiryo UI" w:cs="Meiryo UI"/>
          <w:b w:val="0"/>
          <w:sz w:val="24"/>
        </w:rPr>
        <w:t>版【</w:t>
      </w:r>
      <w:r w:rsidRPr="004D4224">
        <w:rPr>
          <w:rFonts w:ascii="Meiryo UI" w:eastAsia="Meiryo UI" w:hAnsi="Meiryo UI" w:cs="Meiryo UI"/>
          <w:b w:val="0"/>
          <w:sz w:val="24"/>
        </w:rPr>
        <w:t>IPA</w:t>
      </w:r>
      <w:r w:rsidRPr="004D4224">
        <w:rPr>
          <w:rFonts w:ascii="Meiryo UI" w:eastAsia="Meiryo UI" w:hAnsi="Meiryo UI" w:cs="Meiryo UI"/>
          <w:b w:val="0"/>
          <w:sz w:val="24"/>
        </w:rPr>
        <w:t>】</w:t>
      </w:r>
      <w:bookmarkEnd w:id="118"/>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9" w:name="_______________________IPA_"/>
      <w:bookmarkStart w:id="120" w:name="_Toc499886049"/>
      <w:bookmarkEnd w:id="119"/>
      <w:r w:rsidRPr="004D4224">
        <w:rPr>
          <w:rFonts w:ascii="Meiryo UI" w:eastAsia="Meiryo UI" w:hAnsi="Meiryo UI" w:cs="Meiryo UI"/>
          <w:b w:val="0"/>
          <w:sz w:val="24"/>
        </w:rPr>
        <w:t>サイバーセキュリティ経営ガイドライン解説書【</w:t>
      </w:r>
      <w:r w:rsidRPr="004D4224">
        <w:rPr>
          <w:rFonts w:ascii="Meiryo UI" w:eastAsia="Meiryo UI" w:hAnsi="Meiryo UI" w:cs="Meiryo UI"/>
          <w:b w:val="0"/>
          <w:sz w:val="24"/>
        </w:rPr>
        <w:t>IPA</w:t>
      </w:r>
      <w:r w:rsidRPr="004D4224">
        <w:rPr>
          <w:rFonts w:ascii="Meiryo UI" w:eastAsia="Meiryo UI" w:hAnsi="Meiryo UI" w:cs="Meiryo UI"/>
          <w:b w:val="0"/>
          <w:sz w:val="24"/>
        </w:rPr>
        <w:t>】</w:t>
      </w:r>
      <w:bookmarkEnd w:id="120"/>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1" w:name="_______________________________NISC_"/>
      <w:bookmarkStart w:id="122" w:name="_Toc499886050"/>
      <w:bookmarkEnd w:id="121"/>
      <w:r w:rsidRPr="004D4224">
        <w:rPr>
          <w:rFonts w:ascii="Meiryo UI" w:eastAsia="Meiryo UI" w:hAnsi="Meiryo UI" w:cs="Meiryo UI"/>
          <w:b w:val="0"/>
          <w:sz w:val="24"/>
        </w:rPr>
        <w:t>企業経営のためのサイバーセキュリティの考え方の策定について【</w:t>
      </w:r>
      <w:r w:rsidRPr="004D4224">
        <w:rPr>
          <w:rFonts w:ascii="Meiryo UI" w:eastAsia="Meiryo UI" w:hAnsi="Meiryo UI" w:cs="Meiryo UI"/>
          <w:b w:val="0"/>
          <w:sz w:val="24"/>
        </w:rPr>
        <w:t>NISC</w:t>
      </w:r>
      <w:r w:rsidRPr="004D4224">
        <w:rPr>
          <w:rFonts w:ascii="Meiryo UI" w:eastAsia="Meiryo UI" w:hAnsi="Meiryo UI" w:cs="Meiryo UI"/>
          <w:b w:val="0"/>
          <w:sz w:val="24"/>
        </w:rPr>
        <w:t>】</w:t>
      </w:r>
      <w:bookmarkEnd w:id="122"/>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23" w:name="______4_______________IT_______________I"/>
      <w:bookmarkStart w:id="124" w:name="_Toc499886051"/>
      <w:bookmarkEnd w:id="123"/>
      <w:r w:rsidRPr="004D4224">
        <w:rPr>
          <w:rFonts w:ascii="Meiryo UI" w:eastAsia="Meiryo UI" w:hAnsi="Meiryo UI" w:cs="Meiryo UI"/>
          <w:b w:val="0"/>
          <w:sz w:val="28"/>
        </w:rPr>
        <w:t>【ステップ</w:t>
      </w:r>
      <w:r w:rsidRPr="004D4224">
        <w:rPr>
          <w:rFonts w:ascii="Meiryo UI" w:eastAsia="Meiryo UI" w:hAnsi="Meiryo UI" w:cs="Meiryo UI"/>
          <w:b w:val="0"/>
          <w:sz w:val="28"/>
        </w:rPr>
        <w:t>4</w:t>
      </w:r>
      <w:r w:rsidRPr="004D4224">
        <w:rPr>
          <w:rFonts w:ascii="Meiryo UI" w:eastAsia="Meiryo UI" w:hAnsi="Meiryo UI" w:cs="Meiryo UI"/>
          <w:b w:val="0"/>
          <w:sz w:val="28"/>
        </w:rPr>
        <w:t>】【組織</w:t>
      </w:r>
      <w:r w:rsidRPr="004D4224">
        <w:rPr>
          <w:rFonts w:ascii="Meiryo UI" w:eastAsia="Meiryo UI" w:hAnsi="Meiryo UI" w:cs="Meiryo UI"/>
          <w:b w:val="0"/>
          <w:sz w:val="28"/>
        </w:rPr>
        <w:t>の発展のため】【攻めの</w:t>
      </w:r>
      <w:r w:rsidRPr="004D4224">
        <w:rPr>
          <w:rFonts w:ascii="Meiryo UI" w:eastAsia="Meiryo UI" w:hAnsi="Meiryo UI" w:cs="Meiryo UI"/>
          <w:b w:val="0"/>
          <w:sz w:val="28"/>
        </w:rPr>
        <w:t>IT</w:t>
      </w:r>
      <w:r w:rsidRPr="004D4224">
        <w:rPr>
          <w:rFonts w:ascii="Meiryo UI" w:eastAsia="Meiryo UI" w:hAnsi="Meiryo UI" w:cs="Meiryo UI"/>
          <w:b w:val="0"/>
          <w:sz w:val="28"/>
        </w:rPr>
        <w:t>】組織の発展を目指した戦略的な</w:t>
      </w:r>
      <w:r w:rsidRPr="004D4224">
        <w:rPr>
          <w:rFonts w:ascii="Meiryo UI" w:eastAsia="Meiryo UI" w:hAnsi="Meiryo UI" w:cs="Meiryo UI"/>
          <w:b w:val="0"/>
          <w:sz w:val="28"/>
        </w:rPr>
        <w:t>IT</w:t>
      </w:r>
      <w:r w:rsidRPr="004D4224">
        <w:rPr>
          <w:rFonts w:ascii="Meiryo UI" w:eastAsia="Meiryo UI" w:hAnsi="Meiryo UI" w:cs="Meiryo UI"/>
          <w:b w:val="0"/>
          <w:sz w:val="28"/>
        </w:rPr>
        <w:t>活用とセキュリティ対策</w:t>
      </w:r>
      <w:bookmarkEnd w:id="124"/>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25" w:name="________"/>
      <w:bookmarkStart w:id="126" w:name="_Toc499886052"/>
      <w:bookmarkEnd w:id="125"/>
      <w:r w:rsidRPr="004D4224">
        <w:rPr>
          <w:rFonts w:ascii="Meiryo UI" w:eastAsia="Meiryo UI" w:hAnsi="Meiryo UI" w:cs="Meiryo UI"/>
          <w:b w:val="0"/>
          <w:i w:val="0"/>
          <w:sz w:val="24"/>
        </w:rPr>
        <w:t>東京都の方針</w:t>
      </w:r>
      <w:bookmarkEnd w:id="126"/>
      <w:r w:rsidRPr="004D4224">
        <w:rPr>
          <w:rFonts w:ascii="Meiryo UI" w:eastAsia="Meiryo UI" w:hAnsi="Meiryo UI" w:cs="Meiryo UI"/>
          <w:b w:val="0"/>
          <w:i w:val="0"/>
          <w:sz w:val="24"/>
        </w:rPr>
        <w:tab/>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7" w:name="_ICT______"/>
      <w:bookmarkStart w:id="128" w:name="_Toc499886053"/>
      <w:bookmarkEnd w:id="127"/>
      <w:r w:rsidRPr="004D4224">
        <w:rPr>
          <w:rFonts w:ascii="Meiryo UI" w:eastAsia="Meiryo UI" w:hAnsi="Meiryo UI" w:cs="Meiryo UI"/>
          <w:b w:val="0"/>
          <w:sz w:val="24"/>
        </w:rPr>
        <w:t>ICT</w:t>
      </w:r>
      <w:r w:rsidRPr="004D4224">
        <w:rPr>
          <w:rFonts w:ascii="Meiryo UI" w:eastAsia="Meiryo UI" w:hAnsi="Meiryo UI" w:cs="Meiryo UI"/>
          <w:b w:val="0"/>
          <w:sz w:val="24"/>
        </w:rPr>
        <w:t>の一層の活用</w:t>
      </w:r>
      <w:bookmarkEnd w:id="128"/>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9" w:name="________________3"/>
      <w:bookmarkEnd w:id="129"/>
      <w:r w:rsidRPr="004D4224">
        <w:rPr>
          <w:rFonts w:ascii="Meiryo UI" w:eastAsia="Meiryo UI" w:hAnsi="Meiryo UI" w:cs="Meiryo UI"/>
          <w:b w:val="0"/>
          <w:sz w:val="24"/>
        </w:rPr>
        <w:t>データやシステムをオープンに</w:t>
      </w:r>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0" w:name="_IoT____________"/>
      <w:bookmarkEnd w:id="130"/>
      <w:r w:rsidRPr="004D4224">
        <w:rPr>
          <w:rFonts w:ascii="Meiryo UI" w:eastAsia="Meiryo UI" w:hAnsi="Meiryo UI" w:cs="Meiryo UI"/>
          <w:b w:val="0"/>
          <w:sz w:val="24"/>
        </w:rPr>
        <w:t>IoT</w:t>
      </w:r>
      <w:r w:rsidRPr="004D4224">
        <w:rPr>
          <w:rFonts w:ascii="Meiryo UI" w:eastAsia="Meiryo UI" w:hAnsi="Meiryo UI" w:cs="Meiryo UI"/>
          <w:b w:val="0"/>
          <w:sz w:val="24"/>
        </w:rPr>
        <w:t>時代の個人情報の高度利用</w:t>
      </w:r>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1" w:name="_TOKYO________"/>
      <w:bookmarkStart w:id="132" w:name="_Toc499886054"/>
      <w:bookmarkEnd w:id="131"/>
      <w:r w:rsidRPr="004D4224">
        <w:rPr>
          <w:rFonts w:ascii="Meiryo UI" w:eastAsia="Meiryo UI" w:hAnsi="Meiryo UI" w:cs="Meiryo UI"/>
          <w:b w:val="0"/>
          <w:sz w:val="24"/>
        </w:rPr>
        <w:t>TOKYO</w:t>
      </w:r>
      <w:r w:rsidRPr="004D4224">
        <w:rPr>
          <w:rFonts w:ascii="Meiryo UI" w:eastAsia="Meiryo UI" w:hAnsi="Meiryo UI" w:cs="Meiryo UI"/>
          <w:b w:val="0"/>
          <w:sz w:val="24"/>
        </w:rPr>
        <w:t>創業ステーション</w:t>
      </w:r>
      <w:bookmarkEnd w:id="132"/>
    </w:p>
    <w:p w:rsidR="00A77B3E" w:rsidRPr="004D4224" w:rsidRDefault="008A4521" w:rsidP="004D4224">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3" w:name="_________IoT___"/>
      <w:bookmarkStart w:id="134" w:name="_Toc499886055"/>
      <w:bookmarkEnd w:id="133"/>
      <w:r w:rsidRPr="004D4224">
        <w:rPr>
          <w:rFonts w:ascii="Meiryo UI" w:eastAsia="Meiryo UI" w:hAnsi="Meiryo UI" w:cs="Meiryo UI"/>
          <w:b w:val="0"/>
          <w:sz w:val="24"/>
        </w:rPr>
        <w:t>中小企業における</w:t>
      </w:r>
      <w:r w:rsidRPr="004D4224">
        <w:rPr>
          <w:rFonts w:ascii="Meiryo UI" w:eastAsia="Meiryo UI" w:hAnsi="Meiryo UI" w:cs="Meiryo UI"/>
          <w:b w:val="0"/>
          <w:sz w:val="24"/>
        </w:rPr>
        <w:t>IoT</w:t>
      </w:r>
      <w:r w:rsidRPr="004D4224">
        <w:rPr>
          <w:rFonts w:ascii="Meiryo UI" w:eastAsia="Meiryo UI" w:hAnsi="Meiryo UI" w:cs="Meiryo UI"/>
          <w:b w:val="0"/>
          <w:sz w:val="24"/>
        </w:rPr>
        <w:t>の普及</w:t>
      </w:r>
      <w:bookmarkEnd w:id="134"/>
    </w:p>
    <w:p w:rsidR="00A77B3E" w:rsidRPr="004D4224" w:rsidRDefault="008A4521" w:rsidP="004D4224">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5" w:name="___________"/>
      <w:bookmarkEnd w:id="135"/>
      <w:r w:rsidRPr="004D4224">
        <w:rPr>
          <w:rFonts w:ascii="Meiryo UI" w:eastAsia="Meiryo UI" w:hAnsi="Meiryo UI" w:cs="Meiryo UI"/>
          <w:b w:val="0"/>
          <w:sz w:val="24"/>
        </w:rPr>
        <w:t>日本商工会議所が支援</w:t>
      </w:r>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36" w:name="_Toc499886056"/>
      <w:r w:rsidRPr="004D4224">
        <w:rPr>
          <w:rFonts w:ascii="Meiryo UI" w:eastAsia="Meiryo UI" w:hAnsi="Meiryo UI" w:cs="Meiryo UI"/>
          <w:b w:val="0"/>
          <w:i w:val="0"/>
          <w:sz w:val="24"/>
        </w:rPr>
        <w:t>IT</w:t>
      </w:r>
      <w:r w:rsidRPr="004D4224">
        <w:rPr>
          <w:rFonts w:ascii="Meiryo UI" w:eastAsia="Meiryo UI" w:hAnsi="Meiryo UI" w:cs="Meiryo UI"/>
          <w:b w:val="0"/>
          <w:i w:val="0"/>
          <w:sz w:val="24"/>
        </w:rPr>
        <w:t>の利活用を事業戦略上に位置づけ、サイバーセキュリティを強く意識し、積極的に競争力強化に活用しようとしている企業</w:t>
      </w:r>
      <w:bookmarkEnd w:id="136"/>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37" w:name="_______________________________2"/>
      <w:bookmarkStart w:id="138" w:name="_Toc499886057"/>
      <w:bookmarkEnd w:id="137"/>
      <w:r w:rsidRPr="004D4224">
        <w:rPr>
          <w:rFonts w:ascii="Meiryo UI" w:eastAsia="Meiryo UI" w:hAnsi="Meiryo UI" w:cs="Meiryo UI"/>
          <w:b w:val="0"/>
          <w:i w:val="0"/>
          <w:sz w:val="24"/>
        </w:rPr>
        <w:t>企業経営のためのサイバーセキュリティの考え方の策定について</w:t>
      </w:r>
      <w:bookmarkEnd w:id="13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39" w:name="_IT______"/>
      <w:bookmarkStart w:id="140" w:name="_Toc499886058"/>
      <w:bookmarkEnd w:id="139"/>
      <w:r w:rsidRPr="004D4224">
        <w:rPr>
          <w:rFonts w:ascii="Meiryo UI" w:eastAsia="Meiryo UI" w:hAnsi="Meiryo UI" w:cs="Meiryo UI"/>
          <w:b w:val="0"/>
          <w:i w:val="0"/>
          <w:sz w:val="24"/>
        </w:rPr>
        <w:t>IT</w:t>
      </w:r>
      <w:r w:rsidRPr="004D4224">
        <w:rPr>
          <w:rFonts w:ascii="Meiryo UI" w:eastAsia="Meiryo UI" w:hAnsi="Meiryo UI" w:cs="Meiryo UI"/>
          <w:b w:val="0"/>
          <w:i w:val="0"/>
          <w:sz w:val="24"/>
        </w:rPr>
        <w:t>活用の必然性</w:t>
      </w:r>
      <w:bookmarkEnd w:id="140"/>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41" w:name="_IT________________________________"/>
      <w:bookmarkStart w:id="142" w:name="_Toc499886059"/>
      <w:bookmarkEnd w:id="141"/>
      <w:r w:rsidRPr="004D4224">
        <w:rPr>
          <w:rFonts w:ascii="Meiryo UI" w:eastAsia="Meiryo UI" w:hAnsi="Meiryo UI" w:cs="Meiryo UI"/>
          <w:b w:val="0"/>
          <w:i w:val="0"/>
          <w:sz w:val="24"/>
        </w:rPr>
        <w:t>IT</w:t>
      </w:r>
      <w:r w:rsidRPr="004D4224">
        <w:rPr>
          <w:rFonts w:ascii="Meiryo UI" w:eastAsia="Meiryo UI" w:hAnsi="Meiryo UI" w:cs="Meiryo UI"/>
          <w:b w:val="0"/>
          <w:i w:val="0"/>
          <w:sz w:val="24"/>
        </w:rPr>
        <w:t>を活用したサービスを継続するためには、情報セキュリティ対策は必須</w:t>
      </w:r>
      <w:bookmarkEnd w:id="142"/>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43" w:name="_______________3"/>
      <w:bookmarkStart w:id="144" w:name="_Toc499886060"/>
      <w:bookmarkEnd w:id="143"/>
      <w:r w:rsidRPr="004D4224">
        <w:rPr>
          <w:rFonts w:ascii="Meiryo UI" w:eastAsia="Meiryo UI" w:hAnsi="Meiryo UI" w:cs="Meiryo UI"/>
          <w:b w:val="0"/>
          <w:i w:val="0"/>
          <w:sz w:val="24"/>
        </w:rPr>
        <w:t>情報発信とセキュリティ対策</w:t>
      </w:r>
      <w:bookmarkEnd w:id="144"/>
    </w:p>
    <w:p w:rsidR="00A77B3E" w:rsidRPr="004D4224" w:rsidRDefault="008A4521" w:rsidP="004D4224">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45" w:name="_________________"/>
      <w:bookmarkStart w:id="146" w:name="_Toc499886061"/>
      <w:bookmarkEnd w:id="145"/>
      <w:r w:rsidRPr="004D4224">
        <w:rPr>
          <w:rFonts w:ascii="Meiryo UI" w:eastAsia="Meiryo UI" w:hAnsi="Meiryo UI" w:cs="Meiryo UI"/>
          <w:b w:val="0"/>
          <w:sz w:val="28"/>
        </w:rPr>
        <w:t>【付録】役立つ情報のインデックス</w:t>
      </w:r>
      <w:bookmarkEnd w:id="146"/>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47" w:name="______5"/>
      <w:bookmarkStart w:id="148" w:name="_Toc499886062"/>
      <w:bookmarkEnd w:id="147"/>
      <w:r w:rsidRPr="004D4224">
        <w:rPr>
          <w:rFonts w:ascii="Meiryo UI" w:eastAsia="Meiryo UI" w:hAnsi="Meiryo UI" w:cs="Meiryo UI"/>
          <w:b w:val="0"/>
          <w:i w:val="0"/>
          <w:sz w:val="24"/>
        </w:rPr>
        <w:t>用語解説</w:t>
      </w:r>
      <w:bookmarkEnd w:id="14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49" w:name="_____________________"/>
      <w:bookmarkStart w:id="150" w:name="_Toc499886063"/>
      <w:bookmarkEnd w:id="149"/>
      <w:r w:rsidRPr="004D4224">
        <w:rPr>
          <w:rFonts w:ascii="Meiryo UI" w:eastAsia="Meiryo UI" w:hAnsi="Meiryo UI" w:cs="Meiryo UI"/>
          <w:b w:val="0"/>
          <w:i w:val="0"/>
          <w:sz w:val="24"/>
        </w:rPr>
        <w:t>セキュリティ侵害以外のインシデントと対策</w:t>
      </w:r>
      <w:bookmarkEnd w:id="150"/>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1" w:name="____________________2"/>
      <w:bookmarkStart w:id="152" w:name="_Toc499886064"/>
      <w:bookmarkEnd w:id="151"/>
      <w:r w:rsidRPr="004D4224">
        <w:rPr>
          <w:rFonts w:ascii="Meiryo UI" w:eastAsia="Meiryo UI" w:hAnsi="Meiryo UI" w:cs="Meiryo UI"/>
          <w:b w:val="0"/>
          <w:i w:val="0"/>
          <w:sz w:val="24"/>
        </w:rPr>
        <w:t>インシデント発生時に役立つ対策の解説</w:t>
      </w:r>
      <w:bookmarkEnd w:id="152"/>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3" w:name="_____2_PDCA_____________________"/>
      <w:bookmarkStart w:id="154" w:name="_Toc499886065"/>
      <w:bookmarkEnd w:id="153"/>
      <w:r w:rsidRPr="004D4224">
        <w:rPr>
          <w:rFonts w:ascii="Meiryo UI" w:eastAsia="Meiryo UI" w:hAnsi="Meiryo UI" w:cs="Meiryo UI"/>
          <w:b w:val="0"/>
          <w:i w:val="0"/>
          <w:sz w:val="24"/>
        </w:rPr>
        <w:t>【レベル</w:t>
      </w:r>
      <w:r w:rsidRPr="004D4224">
        <w:rPr>
          <w:rFonts w:ascii="Meiryo UI" w:eastAsia="Meiryo UI" w:hAnsi="Meiryo UI" w:cs="Meiryo UI"/>
          <w:b w:val="0"/>
          <w:i w:val="0"/>
          <w:sz w:val="24"/>
        </w:rPr>
        <w:t>2</w:t>
      </w:r>
      <w:r w:rsidRPr="004D4224">
        <w:rPr>
          <w:rFonts w:ascii="Meiryo UI" w:eastAsia="Meiryo UI" w:hAnsi="Meiryo UI" w:cs="Meiryo UI"/>
          <w:b w:val="0"/>
          <w:i w:val="0"/>
          <w:sz w:val="24"/>
        </w:rPr>
        <w:t>】</w:t>
      </w:r>
      <w:r w:rsidRPr="004D4224">
        <w:rPr>
          <w:rFonts w:ascii="Meiryo UI" w:eastAsia="Meiryo UI" w:hAnsi="Meiryo UI" w:cs="Meiryo UI"/>
          <w:b w:val="0"/>
          <w:i w:val="0"/>
          <w:sz w:val="24"/>
        </w:rPr>
        <w:t>PDCA</w:t>
      </w:r>
      <w:r w:rsidRPr="004D4224">
        <w:rPr>
          <w:rFonts w:ascii="Meiryo UI" w:eastAsia="Meiryo UI" w:hAnsi="Meiryo UI" w:cs="Meiryo UI"/>
          <w:b w:val="0"/>
          <w:i w:val="0"/>
          <w:sz w:val="24"/>
        </w:rPr>
        <w:t>サイクルのそれぞれのセキュリティ対策の知識</w:t>
      </w:r>
      <w:bookmarkEnd w:id="154"/>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5" w:name="____________IPA________"/>
      <w:bookmarkStart w:id="156" w:name="_Toc499886066"/>
      <w:bookmarkEnd w:id="155"/>
      <w:r w:rsidRPr="004D4224">
        <w:rPr>
          <w:rFonts w:ascii="Meiryo UI" w:eastAsia="Meiryo UI" w:hAnsi="Meiryo UI" w:cs="Meiryo UI"/>
          <w:b w:val="0"/>
          <w:i w:val="0"/>
          <w:sz w:val="24"/>
        </w:rPr>
        <w:t>セキュリティ関連法規【</w:t>
      </w:r>
      <w:r w:rsidRPr="004D4224">
        <w:rPr>
          <w:rFonts w:ascii="Meiryo UI" w:eastAsia="Meiryo UI" w:hAnsi="Meiryo UI" w:cs="Meiryo UI"/>
          <w:b w:val="0"/>
          <w:i w:val="0"/>
          <w:sz w:val="24"/>
        </w:rPr>
        <w:t>IPA</w:t>
      </w:r>
      <w:r w:rsidRPr="004D4224">
        <w:rPr>
          <w:rFonts w:ascii="Meiryo UI" w:eastAsia="Meiryo UI" w:hAnsi="Meiryo UI" w:cs="Meiryo UI"/>
          <w:b w:val="0"/>
          <w:i w:val="0"/>
          <w:sz w:val="24"/>
        </w:rPr>
        <w:t>ガイドライン案】</w:t>
      </w:r>
      <w:bookmarkEnd w:id="156"/>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7" w:name="__________4"/>
      <w:bookmarkStart w:id="158" w:name="_Toc499886067"/>
      <w:bookmarkEnd w:id="157"/>
      <w:r w:rsidRPr="004D4224">
        <w:rPr>
          <w:rFonts w:ascii="Meiryo UI" w:eastAsia="Meiryo UI" w:hAnsi="Meiryo UI" w:cs="Meiryo UI"/>
          <w:b w:val="0"/>
          <w:i w:val="0"/>
          <w:sz w:val="24"/>
        </w:rPr>
        <w:t>各種ガイドライン</w:t>
      </w:r>
      <w:bookmarkEnd w:id="158"/>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9" w:name="____________2"/>
      <w:bookmarkStart w:id="160" w:name="_Toc499886068"/>
      <w:bookmarkEnd w:id="159"/>
      <w:r w:rsidRPr="004D4224">
        <w:rPr>
          <w:rFonts w:ascii="Meiryo UI" w:eastAsia="Meiryo UI" w:hAnsi="Meiryo UI" w:cs="Meiryo UI"/>
          <w:b w:val="0"/>
          <w:i w:val="0"/>
          <w:sz w:val="24"/>
        </w:rPr>
        <w:t>セキュリティ関係機関</w:t>
      </w:r>
      <w:bookmarkEnd w:id="160"/>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61" w:name="____________3"/>
      <w:bookmarkStart w:id="162" w:name="_Toc499886069"/>
      <w:bookmarkEnd w:id="161"/>
      <w:r w:rsidRPr="004D4224">
        <w:rPr>
          <w:rFonts w:ascii="Meiryo UI" w:eastAsia="Meiryo UI" w:hAnsi="Meiryo UI" w:cs="Meiryo UI"/>
          <w:b w:val="0"/>
          <w:i w:val="0"/>
          <w:sz w:val="24"/>
        </w:rPr>
        <w:t>参考文献・参考サイト</w:t>
      </w:r>
      <w:bookmarkEnd w:id="162"/>
    </w:p>
    <w:p w:rsidR="00A77B3E" w:rsidRPr="004D4224" w:rsidRDefault="008A4521" w:rsidP="004D4224">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63" w:name="____________4"/>
      <w:bookmarkStart w:id="164" w:name="_Toc499886070"/>
      <w:bookmarkEnd w:id="163"/>
      <w:r w:rsidRPr="004D4224">
        <w:rPr>
          <w:rFonts w:ascii="Meiryo UI" w:eastAsia="Meiryo UI" w:hAnsi="Meiryo UI" w:cs="Meiryo UI"/>
          <w:b w:val="0"/>
          <w:i w:val="0"/>
          <w:sz w:val="24"/>
        </w:rPr>
        <w:t>普及・啓発・教育教材</w:t>
      </w:r>
      <w:bookmarkEnd w:id="164"/>
      <w:bookmarkEnd w:id="2"/>
    </w:p>
    <w:sectPr w:rsidR="00A77B3E" w:rsidRPr="004D42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521" w:rsidRDefault="008A4521">
      <w:r>
        <w:separator/>
      </w:r>
    </w:p>
  </w:endnote>
  <w:endnote w:type="continuationSeparator" w:id="0">
    <w:p w:rsidR="008A4521" w:rsidRDefault="008A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034" w:rsidRDefault="008A4521">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521" w:rsidRDefault="008A4521">
      <w:r>
        <w:separator/>
      </w:r>
    </w:p>
  </w:footnote>
  <w:footnote w:type="continuationSeparator" w:id="0">
    <w:p w:rsidR="008A4521" w:rsidRDefault="008A4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034"/>
    <w:rsid w:val="004D4224"/>
    <w:rsid w:val="008A4521"/>
    <w:rsid w:val="00A10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2017-12-01T01:04:00Z</dcterms:created>
  <dcterms:modified xsi:type="dcterms:W3CDTF">2017-12-01T01:04:00Z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3uodd0rcddivdapmc1s67dngmp</vt:lpwstr>
  </property>
</Properties>
</file>