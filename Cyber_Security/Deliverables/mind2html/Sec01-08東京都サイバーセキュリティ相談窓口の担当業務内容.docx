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73B" w:rsidRDefault="00EC5F08" w:rsidP="0070673B">
      <w:pPr>
        <w:pStyle w:val="a3"/>
        <w:spacing w:before="0" w:after="0"/>
        <w:rPr>
          <w:noProof/>
        </w:rPr>
      </w:pPr>
      <w:bookmarkStart w:id="0" w:name="_Sec01_08________________________"/>
      <w:bookmarkStart w:id="1" w:name="_Toc499885832"/>
      <w:bookmarkStart w:id="2" w:name="_GoBack"/>
      <w:bookmarkEnd w:id="0"/>
      <w:r w:rsidRPr="0070673B">
        <w:rPr>
          <w:rFonts w:ascii="Meiryo UI" w:eastAsia="Meiryo UI" w:hAnsi="Meiryo UI" w:cs="Meiryo UI"/>
          <w:b w:val="0"/>
        </w:rPr>
        <w:t>Sec01-08</w:t>
      </w:r>
      <w:r w:rsidRPr="0070673B">
        <w:rPr>
          <w:rFonts w:ascii="Meiryo UI" w:eastAsia="Meiryo UI" w:hAnsi="Meiryo UI" w:cs="Meiryo UI"/>
          <w:b w:val="0"/>
        </w:rPr>
        <w:t>東京都サイバーセキュリティ相談窓口の担当業務内容</w:t>
      </w:r>
      <w:bookmarkEnd w:id="1"/>
      <w:r w:rsidRPr="0070673B">
        <w:rPr>
          <w:rFonts w:ascii="Meiryo UI" w:eastAsia="Meiryo UI" w:hAnsi="Meiryo UI" w:cs="Meiryo UI"/>
          <w:b w:val="0"/>
        </w:rPr>
        <w:fldChar w:fldCharType="begin"/>
      </w:r>
      <w:r w:rsidRPr="0070673B">
        <w:rPr>
          <w:rFonts w:ascii="Meiryo UI" w:eastAsia="Meiryo UI" w:hAnsi="Meiryo UI" w:cs="Meiryo UI"/>
          <w:b w:val="0"/>
        </w:rPr>
        <w:instrText>TOC \o "1-3" \h \z \u</w:instrText>
      </w:r>
      <w:r w:rsidRPr="0070673B">
        <w:rPr>
          <w:rFonts w:ascii="Meiryo UI" w:eastAsia="Meiryo UI" w:hAnsi="Meiryo UI" w:cs="Meiryo UI"/>
          <w:b w:val="0"/>
        </w:rPr>
        <w:fldChar w:fldCharType="separate"/>
      </w:r>
    </w:p>
    <w:p w:rsidR="0070673B" w:rsidRDefault="0070673B">
      <w:pPr>
        <w:pStyle w:val="10"/>
        <w:tabs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32" w:history="1">
        <w:r w:rsidRPr="004D010A">
          <w:rPr>
            <w:rStyle w:val="a4"/>
            <w:rFonts w:ascii="Meiryo UI" w:eastAsia="Meiryo UI" w:hAnsi="Meiryo UI" w:cs="Meiryo UI"/>
            <w:noProof/>
          </w:rPr>
          <w:t>Sec01-08</w:t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東京都サイバーセキュリティ相談窓口の担当業務内容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33" w:history="1">
        <w:r w:rsidRPr="004D010A">
          <w:rPr>
            <w:rStyle w:val="a4"/>
            <w:rFonts w:ascii="Calibri" w:eastAsia="Calibri" w:hAnsi="Calibri" w:cs="Calibri"/>
            <w:noProof/>
          </w:rPr>
          <w:t>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商工部としての役割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34" w:history="1">
        <w:r w:rsidRPr="004D010A">
          <w:rPr>
            <w:rStyle w:val="a4"/>
            <w:rFonts w:ascii="Calibri" w:eastAsia="Calibri" w:hAnsi="Calibri" w:cs="Calibri"/>
            <w:noProof/>
          </w:rPr>
          <w:t>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中小企業に対する総合的支援の１つ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35" w:history="1">
        <w:r w:rsidRPr="004D010A">
          <w:rPr>
            <w:rStyle w:val="a4"/>
            <w:rFonts w:ascii="Calibri" w:eastAsia="Calibri" w:hAnsi="Calibri" w:cs="Calibri"/>
            <w:noProof/>
          </w:rPr>
          <w:t>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サイバーセキュリティ対策は、中小企業における事業継続計画の１つ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36" w:history="1">
        <w:r w:rsidRPr="004D010A">
          <w:rPr>
            <w:rStyle w:val="a4"/>
            <w:rFonts w:ascii="Calibri" w:eastAsia="Calibri" w:hAnsi="Calibri" w:cs="Calibri"/>
            <w:noProof/>
          </w:rPr>
          <w:t>1.2.1.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/>
            <w:noProof/>
          </w:rPr>
          <w:t>IT</w:t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を活用したビジネスの事業継続のリスクの１つとしてのサイバーセキュリティ対策の実施を支援する。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37" w:history="1">
        <w:r w:rsidRPr="004D010A">
          <w:rPr>
            <w:rStyle w:val="a4"/>
            <w:rFonts w:ascii="Calibri" w:eastAsia="Calibri" w:hAnsi="Calibri" w:cs="Calibri"/>
            <w:noProof/>
          </w:rPr>
          <w:t>1.3.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サイバーセキュリティ対策は、中小企業における</w:t>
        </w:r>
        <w:r w:rsidRPr="004D010A">
          <w:rPr>
            <w:rStyle w:val="a4"/>
            <w:rFonts w:ascii="Meiryo UI" w:eastAsia="Meiryo UI" w:hAnsi="Meiryo UI" w:cs="Meiryo UI"/>
            <w:noProof/>
          </w:rPr>
          <w:t>IT</w:t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利活用に必要な投資の１つ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38" w:history="1">
        <w:r w:rsidRPr="004D010A">
          <w:rPr>
            <w:rStyle w:val="a4"/>
            <w:rFonts w:ascii="Calibri" w:eastAsia="Calibri" w:hAnsi="Calibri" w:cs="Calibri"/>
            <w:noProof/>
          </w:rPr>
          <w:t>1.3.1.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中小企業のビジネス展開のための</w:t>
        </w:r>
        <w:r w:rsidRPr="004D010A">
          <w:rPr>
            <w:rStyle w:val="a4"/>
            <w:rFonts w:ascii="Meiryo UI" w:eastAsia="Meiryo UI" w:hAnsi="Meiryo UI" w:cs="Meiryo UI"/>
            <w:noProof/>
          </w:rPr>
          <w:t>IT</w:t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利活用投資の一環でサイバーセキュリティ対策を実施することを支援する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39" w:history="1">
        <w:r w:rsidRPr="004D010A">
          <w:rPr>
            <w:rStyle w:val="a4"/>
            <w:rFonts w:ascii="Calibri" w:eastAsia="Calibri" w:hAnsi="Calibri" w:cs="Calibri"/>
            <w:noProof/>
          </w:rPr>
          <w:t>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相談窓口業務としての基本方針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40" w:history="1">
        <w:r w:rsidRPr="004D010A">
          <w:rPr>
            <w:rStyle w:val="a4"/>
            <w:rFonts w:ascii="Calibri" w:eastAsia="Calibri" w:hAnsi="Calibri" w:cs="Calibri"/>
            <w:noProof/>
          </w:rPr>
          <w:t>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サイバーセキュリティ対策を、</w:t>
        </w:r>
        <w:r w:rsidRPr="004D010A">
          <w:rPr>
            <w:rStyle w:val="a4"/>
            <w:rFonts w:ascii="Meiryo UI" w:eastAsia="Meiryo UI" w:hAnsi="Meiryo UI" w:cs="Meiryo UI"/>
            <w:noProof/>
          </w:rPr>
          <w:t>IT</w:t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活用の一環での投資と位置付けて、実施できるようにする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41" w:history="1">
        <w:r w:rsidRPr="004D010A">
          <w:rPr>
            <w:rStyle w:val="a4"/>
            <w:rFonts w:ascii="Calibri" w:eastAsia="Calibri" w:hAnsi="Calibri" w:cs="Calibri"/>
            <w:noProof/>
          </w:rPr>
          <w:t>2.2.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中小企業は投入できる資金が少ないので、特に、費用対効果の高い対策に留意する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42" w:history="1">
        <w:r w:rsidRPr="004D010A">
          <w:rPr>
            <w:rStyle w:val="a4"/>
            <w:rFonts w:ascii="Calibri" w:eastAsia="Calibri" w:hAnsi="Calibri" w:cs="Calibri"/>
            <w:noProof/>
          </w:rPr>
          <w:t>2.3.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評価は、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43" w:history="1">
        <w:r w:rsidRPr="004D010A">
          <w:rPr>
            <w:rStyle w:val="a4"/>
            <w:rFonts w:ascii="Calibri" w:eastAsia="Calibri" w:hAnsi="Calibri" w:cs="Calibri"/>
            <w:noProof/>
          </w:rPr>
          <w:t>2.3.1.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どれだけの中小企業が</w:t>
        </w:r>
        <w:r w:rsidRPr="004D010A">
          <w:rPr>
            <w:rStyle w:val="a4"/>
            <w:rFonts w:ascii="Meiryo UI" w:eastAsia="Meiryo UI" w:hAnsi="Meiryo UI" w:cs="Meiryo UI"/>
            <w:noProof/>
          </w:rPr>
          <w:t>TCYSS</w:t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の活動を通じて、サイバーセキュリティ対策の必要性を認識し、実施に向けて行動を取ったか？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44" w:history="1">
        <w:r w:rsidRPr="004D010A">
          <w:rPr>
            <w:rStyle w:val="a4"/>
            <w:rFonts w:ascii="Calibri" w:eastAsia="Calibri" w:hAnsi="Calibri" w:cs="Calibri"/>
            <w:noProof/>
          </w:rPr>
          <w:t>2.3.2.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そのための費用対効果は適切であったか？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45" w:history="1">
        <w:r w:rsidRPr="004D010A">
          <w:rPr>
            <w:rStyle w:val="a4"/>
            <w:rFonts w:ascii="Calibri" w:eastAsia="Calibri" w:hAnsi="Calibri" w:cs="Calibri"/>
            <w:noProof/>
          </w:rPr>
          <w:t>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相談窓口としての戦術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46" w:history="1">
        <w:r w:rsidRPr="004D010A">
          <w:rPr>
            <w:rStyle w:val="a4"/>
            <w:rFonts w:ascii="Calibri" w:eastAsia="Calibri" w:hAnsi="Calibri" w:cs="Calibri"/>
            <w:noProof/>
          </w:rPr>
          <w:t>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相談窓口は、相談者が次にアクションを取るべきことを示唆する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47" w:history="1">
        <w:r w:rsidRPr="004D010A">
          <w:rPr>
            <w:rStyle w:val="a4"/>
            <w:rFonts w:ascii="Calibri" w:eastAsia="Calibri" w:hAnsi="Calibri" w:cs="Calibri"/>
            <w:noProof/>
          </w:rPr>
          <w:t>3.1.1.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/>
            <w:noProof/>
          </w:rPr>
          <w:t>FAQ</w:t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にある内容はその場で回答。対応先が明確な内容は、対応先へナビゲート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48" w:history="1">
        <w:r w:rsidRPr="004D010A">
          <w:rPr>
            <w:rStyle w:val="a4"/>
            <w:rFonts w:ascii="Calibri" w:eastAsia="Calibri" w:hAnsi="Calibri" w:cs="Calibri"/>
            <w:noProof/>
          </w:rPr>
          <w:t>3.1.2.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相談・届出先クイックリスト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49" w:history="1">
        <w:r w:rsidRPr="004D010A">
          <w:rPr>
            <w:rStyle w:val="a4"/>
            <w:rFonts w:ascii="Calibri" w:eastAsia="Calibri" w:hAnsi="Calibri" w:cs="Calibri"/>
            <w:noProof/>
          </w:rPr>
          <w:t>3.1.3.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※これは、図書館等でのレファレンスサービスと似ている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50" w:history="1">
        <w:r w:rsidRPr="004D010A">
          <w:rPr>
            <w:rStyle w:val="a4"/>
            <w:rFonts w:ascii="Calibri" w:eastAsia="Calibri" w:hAnsi="Calibri" w:cs="Calibri"/>
            <w:noProof/>
          </w:rPr>
          <w:t>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その他、相談者にとって今後のアクションに有用な情報の所在場所を案内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51" w:history="1">
        <w:r w:rsidRPr="004D010A">
          <w:rPr>
            <w:rStyle w:val="a4"/>
            <w:rFonts w:ascii="Calibri" w:eastAsia="Calibri" w:hAnsi="Calibri" w:cs="Calibri"/>
            <w:noProof/>
          </w:rPr>
          <w:t>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業務としての戦術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52" w:history="1">
        <w:r w:rsidRPr="004D010A">
          <w:rPr>
            <w:rStyle w:val="a4"/>
            <w:rFonts w:ascii="Calibri" w:eastAsia="Calibri" w:hAnsi="Calibri" w:cs="Calibri"/>
            <w:noProof/>
          </w:rPr>
          <w:t>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相談窓口として、相談されたことに対して、次にとるべきことを示唆する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53" w:history="1">
        <w:r w:rsidRPr="004D010A">
          <w:rPr>
            <w:rStyle w:val="a4"/>
            <w:rFonts w:ascii="Calibri" w:eastAsia="Calibri" w:hAnsi="Calibri" w:cs="Calibri"/>
            <w:noProof/>
          </w:rPr>
          <w:t>4.1.1.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蓄積した知識で、答えられる範囲で回答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54" w:history="1">
        <w:r w:rsidRPr="004D010A">
          <w:rPr>
            <w:rStyle w:val="a4"/>
            <w:rFonts w:ascii="Calibri" w:eastAsia="Calibri" w:hAnsi="Calibri" w:cs="Calibri"/>
            <w:noProof/>
          </w:rPr>
          <w:t>4.1.2.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的確な対応先にナビゲート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55" w:history="1">
        <w:r w:rsidRPr="004D010A">
          <w:rPr>
            <w:rStyle w:val="a4"/>
            <w:rFonts w:ascii="Calibri" w:eastAsia="Calibri" w:hAnsi="Calibri" w:cs="Calibri"/>
            <w:noProof/>
          </w:rPr>
          <w:t>4.1.3.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相談回答内容の均質化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56" w:history="1">
        <w:r w:rsidRPr="004D010A">
          <w:rPr>
            <w:rStyle w:val="a4"/>
            <w:rFonts w:ascii="Calibri" w:eastAsia="Calibri" w:hAnsi="Calibri" w:cs="Calibri"/>
            <w:noProof/>
          </w:rPr>
          <w:t>4.2.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的確な回答のために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57" w:history="1">
        <w:r w:rsidRPr="004D010A">
          <w:rPr>
            <w:rStyle w:val="a4"/>
            <w:rFonts w:ascii="Calibri" w:eastAsia="Calibri" w:hAnsi="Calibri" w:cs="Calibri"/>
            <w:noProof/>
          </w:rPr>
          <w:t>4.2.1.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/>
            <w:noProof/>
          </w:rPr>
          <w:t>FAQ</w:t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の作成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58" w:history="1">
        <w:r w:rsidRPr="004D010A">
          <w:rPr>
            <w:rStyle w:val="a4"/>
            <w:rFonts w:ascii="Calibri" w:eastAsia="Calibri" w:hAnsi="Calibri" w:cs="Calibri"/>
            <w:noProof/>
          </w:rPr>
          <w:t>4.2.2.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予測調査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59" w:history="1">
        <w:r w:rsidRPr="004D010A">
          <w:rPr>
            <w:rStyle w:val="a4"/>
            <w:rFonts w:ascii="Calibri" w:eastAsia="Calibri" w:hAnsi="Calibri" w:cs="Calibri"/>
            <w:noProof/>
          </w:rPr>
          <w:t>4.2.3.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ナレッジデータ、レファレンスデータの収集と整理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60" w:history="1">
        <w:r w:rsidRPr="004D010A">
          <w:rPr>
            <w:rStyle w:val="a4"/>
            <w:rFonts w:ascii="Calibri" w:eastAsia="Calibri" w:hAnsi="Calibri" w:cs="Calibri"/>
            <w:noProof/>
          </w:rPr>
          <w:t>4.3.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サイバーセキュリティ対策が十分に行われていない多くの企業に向けて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61" w:history="1">
        <w:r w:rsidRPr="004D010A">
          <w:rPr>
            <w:rStyle w:val="a4"/>
            <w:rFonts w:ascii="Calibri" w:eastAsia="Calibri" w:hAnsi="Calibri" w:cs="Calibri"/>
            <w:noProof/>
          </w:rPr>
          <w:t>4.3.1.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相談電話をかけてくる人はごく一部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62" w:history="1">
        <w:r w:rsidRPr="004D010A">
          <w:rPr>
            <w:rStyle w:val="a4"/>
            <w:rFonts w:ascii="Calibri" w:eastAsia="Calibri" w:hAnsi="Calibri" w:cs="Calibri"/>
            <w:noProof/>
          </w:rPr>
          <w:t>4.3.2.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/>
            <w:noProof/>
          </w:rPr>
          <w:t>Web</w:t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ページによる情報発信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30"/>
        <w:tabs>
          <w:tab w:val="left" w:pos="126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63" w:history="1">
        <w:r w:rsidRPr="004D010A">
          <w:rPr>
            <w:rStyle w:val="a4"/>
            <w:rFonts w:ascii="Calibri" w:eastAsia="Calibri" w:hAnsi="Calibri" w:cs="Calibri"/>
            <w:noProof/>
          </w:rPr>
          <w:t>4.3.3.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ガイドブック作成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64" w:history="1">
        <w:r w:rsidRPr="004D010A">
          <w:rPr>
            <w:rStyle w:val="a4"/>
            <w:rFonts w:ascii="Calibri" w:eastAsia="Calibri" w:hAnsi="Calibri" w:cs="Calibri"/>
            <w:noProof/>
          </w:rPr>
          <w:t>4.4.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/>
            <w:noProof/>
          </w:rPr>
          <w:t>TCYSS</w:t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作成ガイドブックの位置付けと構成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10"/>
        <w:tabs>
          <w:tab w:val="left" w:pos="48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65" w:history="1">
        <w:r w:rsidRPr="004D010A">
          <w:rPr>
            <w:rStyle w:val="a4"/>
            <w:rFonts w:ascii="Calibri" w:eastAsia="Calibri" w:hAnsi="Calibri" w:cs="Calibri"/>
            <w:noProof/>
          </w:rPr>
          <w:t>5.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国全体の中で、東京都サイバーセキュリティ担当窓口の役割は？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673B" w:rsidRDefault="0070673B">
      <w:pPr>
        <w:pStyle w:val="20"/>
        <w:tabs>
          <w:tab w:val="left" w:pos="840"/>
          <w:tab w:val="right" w:leader="dot" w:pos="8630"/>
        </w:tabs>
        <w:rPr>
          <w:rFonts w:asciiTheme="minorHAnsi" w:hAnsiTheme="minorHAnsi" w:cstheme="minorBidi"/>
          <w:noProof/>
          <w:kern w:val="2"/>
          <w:sz w:val="21"/>
          <w:szCs w:val="22"/>
        </w:rPr>
      </w:pPr>
      <w:hyperlink w:anchor="_Toc499885866" w:history="1">
        <w:r w:rsidRPr="004D010A">
          <w:rPr>
            <w:rStyle w:val="a4"/>
            <w:rFonts w:ascii="Calibri" w:eastAsia="Calibri" w:hAnsi="Calibri" w:cs="Calibri"/>
            <w:noProof/>
          </w:rPr>
          <w:t>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</w:rPr>
          <w:tab/>
        </w:r>
        <w:r w:rsidRPr="004D010A">
          <w:rPr>
            <w:rStyle w:val="a4"/>
            <w:rFonts w:ascii="Meiryo UI" w:eastAsia="Meiryo UI" w:hAnsi="Meiryo UI" w:cs="Meiryo UI" w:hint="eastAsia"/>
            <w:noProof/>
          </w:rPr>
          <w:t>国としての施策・基本方針・ガイドライン等の体系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7B3E" w:rsidRPr="0070673B" w:rsidRDefault="00EC5F08" w:rsidP="0070673B">
      <w:pPr>
        <w:pStyle w:val="a3"/>
        <w:spacing w:before="0" w:after="0"/>
        <w:rPr>
          <w:rFonts w:ascii="Meiryo UI" w:eastAsia="Meiryo UI" w:hAnsi="Meiryo UI" w:cs="Meiryo UI"/>
          <w:b w:val="0"/>
        </w:rPr>
        <w:sectPr w:rsidR="00A77B3E" w:rsidRPr="0070673B">
          <w:footerReference w:type="default" r:id="rId8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 w:rsidRPr="0070673B">
        <w:rPr>
          <w:rFonts w:ascii="Meiryo UI" w:eastAsia="Meiryo UI" w:hAnsi="Meiryo UI" w:cs="Meiryo UI"/>
          <w:b w:val="0"/>
        </w:rPr>
        <w:fldChar w:fldCharType="end"/>
      </w:r>
    </w:p>
    <w:p w:rsidR="00A77B3E" w:rsidRPr="0070673B" w:rsidRDefault="0070673B" w:rsidP="0070673B">
      <w:pPr>
        <w:jc w:val="center"/>
        <w:rPr>
          <w:rFonts w:ascii="Meiryo UI" w:eastAsia="Meiryo UI" w:hAnsi="Meiryo UI" w:cs="Meiryo UI"/>
          <w:sz w:val="32"/>
        </w:rPr>
      </w:pPr>
      <w:r w:rsidRPr="0070673B">
        <w:rPr>
          <w:rFonts w:ascii="Meiryo UI" w:eastAsia="Meiryo UI" w:hAnsi="Meiryo UI" w:cs="Meiryo U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9in">
            <v:imagedata r:id="rId9" o:title="overview"/>
          </v:shape>
        </w:pict>
      </w:r>
    </w:p>
    <w:p w:rsidR="00A77B3E" w:rsidRPr="0070673B" w:rsidRDefault="00EC5F08" w:rsidP="0070673B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3" w:name="__________"/>
      <w:bookmarkStart w:id="4" w:name="_Toc499885833"/>
      <w:bookmarkEnd w:id="3"/>
      <w:r w:rsidRPr="0070673B">
        <w:rPr>
          <w:rFonts w:ascii="Meiryo UI" w:eastAsia="Meiryo UI" w:hAnsi="Meiryo UI" w:cs="Meiryo UI"/>
          <w:b w:val="0"/>
          <w:sz w:val="28"/>
        </w:rPr>
        <w:t>商工部としての役割</w:t>
      </w:r>
      <w:bookmarkEnd w:id="4"/>
    </w:p>
    <w:p w:rsidR="00A77B3E" w:rsidRPr="0070673B" w:rsidRDefault="00EC5F08" w:rsidP="0070673B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5" w:name="_________________"/>
      <w:bookmarkStart w:id="6" w:name="_Toc499885834"/>
      <w:bookmarkEnd w:id="5"/>
      <w:r w:rsidRPr="0070673B">
        <w:rPr>
          <w:rFonts w:ascii="Meiryo UI" w:eastAsia="Meiryo UI" w:hAnsi="Meiryo UI" w:cs="Meiryo UI"/>
          <w:b w:val="0"/>
          <w:i w:val="0"/>
          <w:sz w:val="24"/>
        </w:rPr>
        <w:t>中小企業に対する総合的支援の１つ</w:t>
      </w:r>
      <w:bookmarkEnd w:id="6"/>
    </w:p>
    <w:p w:rsidR="00A77B3E" w:rsidRPr="0070673B" w:rsidRDefault="00EC5F08" w:rsidP="0070673B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7" w:name="________________________________"/>
      <w:bookmarkStart w:id="8" w:name="_Toc499885835"/>
      <w:bookmarkEnd w:id="7"/>
      <w:r w:rsidRPr="0070673B">
        <w:rPr>
          <w:rFonts w:ascii="Meiryo UI" w:eastAsia="Meiryo UI" w:hAnsi="Meiryo UI" w:cs="Meiryo UI"/>
          <w:b w:val="0"/>
          <w:i w:val="0"/>
          <w:sz w:val="24"/>
        </w:rPr>
        <w:t>サイバーセキュリティ対策は、中小企業における事業継続計画の１つ</w:t>
      </w:r>
      <w:bookmarkEnd w:id="8"/>
    </w:p>
    <w:p w:rsidR="00A77B3E" w:rsidRPr="0070673B" w:rsidRDefault="00EC5F08" w:rsidP="0070673B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9" w:name="_IT_____________________________________"/>
      <w:bookmarkStart w:id="10" w:name="_Toc499885836"/>
      <w:bookmarkEnd w:id="9"/>
      <w:r w:rsidRPr="0070673B">
        <w:rPr>
          <w:rFonts w:ascii="Meiryo UI" w:eastAsia="Meiryo UI" w:hAnsi="Meiryo UI" w:cs="Meiryo UI"/>
          <w:b w:val="0"/>
          <w:sz w:val="24"/>
        </w:rPr>
        <w:t>IT</w:t>
      </w:r>
      <w:r w:rsidRPr="0070673B">
        <w:rPr>
          <w:rFonts w:ascii="Meiryo UI" w:eastAsia="Meiryo UI" w:hAnsi="Meiryo UI" w:cs="Meiryo UI"/>
          <w:b w:val="0"/>
          <w:sz w:val="24"/>
        </w:rPr>
        <w:t>を活用したビジネスの事業継続のリスクの１つとしてのサイバーセキュリティ対策の実施を支援する。</w:t>
      </w:r>
      <w:bookmarkEnd w:id="10"/>
    </w:p>
    <w:p w:rsidR="00A77B3E" w:rsidRPr="0070673B" w:rsidRDefault="00EC5F08" w:rsidP="0070673B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1" w:name="_______________________IT____________"/>
      <w:bookmarkStart w:id="12" w:name="_Toc499885837"/>
      <w:bookmarkEnd w:id="11"/>
      <w:r w:rsidRPr="0070673B">
        <w:rPr>
          <w:rFonts w:ascii="Meiryo UI" w:eastAsia="Meiryo UI" w:hAnsi="Meiryo UI" w:cs="Meiryo UI"/>
          <w:b w:val="0"/>
          <w:i w:val="0"/>
          <w:sz w:val="24"/>
        </w:rPr>
        <w:t>サイバーセキュリティ対策は、中小企業における</w:t>
      </w:r>
      <w:r w:rsidRPr="0070673B">
        <w:rPr>
          <w:rFonts w:ascii="Meiryo UI" w:eastAsia="Meiryo UI" w:hAnsi="Meiryo UI" w:cs="Meiryo UI"/>
          <w:b w:val="0"/>
          <w:i w:val="0"/>
          <w:sz w:val="24"/>
        </w:rPr>
        <w:t>IT</w:t>
      </w:r>
      <w:r w:rsidRPr="0070673B">
        <w:rPr>
          <w:rFonts w:ascii="Meiryo UI" w:eastAsia="Meiryo UI" w:hAnsi="Meiryo UI" w:cs="Meiryo UI"/>
          <w:b w:val="0"/>
          <w:i w:val="0"/>
          <w:sz w:val="24"/>
        </w:rPr>
        <w:t>利活用に必要な投資の１つ</w:t>
      </w:r>
      <w:bookmarkEnd w:id="12"/>
    </w:p>
    <w:p w:rsidR="00A77B3E" w:rsidRPr="0070673B" w:rsidRDefault="00EC5F08" w:rsidP="0070673B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13" w:name="________________IT______________________"/>
      <w:bookmarkStart w:id="14" w:name="_Toc499885838"/>
      <w:bookmarkEnd w:id="13"/>
      <w:r w:rsidRPr="0070673B">
        <w:rPr>
          <w:rFonts w:ascii="Meiryo UI" w:eastAsia="Meiryo UI" w:hAnsi="Meiryo UI" w:cs="Meiryo UI"/>
          <w:b w:val="0"/>
          <w:sz w:val="24"/>
        </w:rPr>
        <w:t>中小企業のビジネス展開のための</w:t>
      </w:r>
      <w:r w:rsidRPr="0070673B">
        <w:rPr>
          <w:rFonts w:ascii="Meiryo UI" w:eastAsia="Meiryo UI" w:hAnsi="Meiryo UI" w:cs="Meiryo UI"/>
          <w:b w:val="0"/>
          <w:sz w:val="24"/>
        </w:rPr>
        <w:t>IT</w:t>
      </w:r>
      <w:r w:rsidRPr="0070673B">
        <w:rPr>
          <w:rFonts w:ascii="Meiryo UI" w:eastAsia="Meiryo UI" w:hAnsi="Meiryo UI" w:cs="Meiryo UI"/>
          <w:b w:val="0"/>
          <w:sz w:val="24"/>
        </w:rPr>
        <w:t>利活用投資の一環でサイバーセキュリティ対策を実施することを支援する</w:t>
      </w:r>
      <w:bookmarkEnd w:id="14"/>
    </w:p>
    <w:p w:rsidR="00A77B3E" w:rsidRPr="0070673B" w:rsidRDefault="00EC5F08" w:rsidP="0070673B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15" w:name="_______________"/>
      <w:bookmarkStart w:id="16" w:name="_Toc499885839"/>
      <w:bookmarkEnd w:id="15"/>
      <w:r w:rsidRPr="0070673B">
        <w:rPr>
          <w:rFonts w:ascii="Meiryo UI" w:eastAsia="Meiryo UI" w:hAnsi="Meiryo UI" w:cs="Meiryo UI"/>
          <w:b w:val="0"/>
          <w:sz w:val="28"/>
        </w:rPr>
        <w:t>相談窓口業務としての基本方針</w:t>
      </w:r>
      <w:bookmarkEnd w:id="16"/>
    </w:p>
    <w:p w:rsidR="00A77B3E" w:rsidRPr="0070673B" w:rsidRDefault="00EC5F08" w:rsidP="0070673B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17" w:name="_______________IT_______________________"/>
      <w:bookmarkStart w:id="18" w:name="_Toc499885840"/>
      <w:bookmarkEnd w:id="17"/>
      <w:r w:rsidRPr="0070673B">
        <w:rPr>
          <w:rFonts w:ascii="Meiryo UI" w:eastAsia="Meiryo UI" w:hAnsi="Meiryo UI" w:cs="Meiryo UI"/>
          <w:b w:val="0"/>
          <w:i w:val="0"/>
          <w:sz w:val="24"/>
        </w:rPr>
        <w:t>サイバーセキュリティ対策を、</w:t>
      </w:r>
      <w:r w:rsidRPr="0070673B">
        <w:rPr>
          <w:rFonts w:ascii="Meiryo UI" w:eastAsia="Meiryo UI" w:hAnsi="Meiryo UI" w:cs="Meiryo UI"/>
          <w:b w:val="0"/>
          <w:i w:val="0"/>
          <w:sz w:val="24"/>
        </w:rPr>
        <w:t>IT</w:t>
      </w:r>
      <w:r w:rsidRPr="0070673B">
        <w:rPr>
          <w:rFonts w:ascii="Meiryo UI" w:eastAsia="Meiryo UI" w:hAnsi="Meiryo UI" w:cs="Meiryo UI"/>
          <w:b w:val="0"/>
          <w:i w:val="0"/>
          <w:sz w:val="24"/>
        </w:rPr>
        <w:t>活用の一環での投資と位置付けて、実施できるようにする</w:t>
      </w:r>
      <w:bookmarkEnd w:id="18"/>
    </w:p>
    <w:p w:rsidR="00A77B3E" w:rsidRPr="0070673B" w:rsidRDefault="00EC5F08" w:rsidP="0070673B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19" w:name="______________________________________"/>
      <w:bookmarkStart w:id="20" w:name="_Toc499885841"/>
      <w:bookmarkEnd w:id="19"/>
      <w:r w:rsidRPr="0070673B">
        <w:rPr>
          <w:rFonts w:ascii="Meiryo UI" w:eastAsia="Meiryo UI" w:hAnsi="Meiryo UI" w:cs="Meiryo UI"/>
          <w:b w:val="0"/>
          <w:i w:val="0"/>
          <w:sz w:val="24"/>
        </w:rPr>
        <w:t>中小企業は投入できる資金が少ないので、特に、費用対効果の高い対策に留意する</w:t>
      </w:r>
      <w:bookmarkEnd w:id="20"/>
    </w:p>
    <w:p w:rsidR="00A77B3E" w:rsidRPr="0070673B" w:rsidRDefault="00EC5F08" w:rsidP="0070673B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21" w:name="_____"/>
      <w:bookmarkStart w:id="22" w:name="_Toc499885842"/>
      <w:bookmarkEnd w:id="21"/>
      <w:r w:rsidRPr="0070673B">
        <w:rPr>
          <w:rFonts w:ascii="Meiryo UI" w:eastAsia="Meiryo UI" w:hAnsi="Meiryo UI" w:cs="Meiryo UI"/>
          <w:b w:val="0"/>
          <w:i w:val="0"/>
          <w:sz w:val="24"/>
        </w:rPr>
        <w:t>評価は、</w:t>
      </w:r>
      <w:bookmarkEnd w:id="22"/>
    </w:p>
    <w:p w:rsidR="00A77B3E" w:rsidRPr="0070673B" w:rsidRDefault="00EC5F08" w:rsidP="0070673B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3" w:name="___________TCYSS________________________"/>
      <w:bookmarkStart w:id="24" w:name="_Toc499885843"/>
      <w:bookmarkEnd w:id="23"/>
      <w:r w:rsidRPr="0070673B">
        <w:rPr>
          <w:rFonts w:ascii="Meiryo UI" w:eastAsia="Meiryo UI" w:hAnsi="Meiryo UI" w:cs="Meiryo UI"/>
          <w:b w:val="0"/>
          <w:sz w:val="24"/>
        </w:rPr>
        <w:t>どれだけの中小企業が</w:t>
      </w:r>
      <w:r w:rsidRPr="0070673B">
        <w:rPr>
          <w:rFonts w:ascii="Meiryo UI" w:eastAsia="Meiryo UI" w:hAnsi="Meiryo UI" w:cs="Meiryo UI"/>
          <w:b w:val="0"/>
          <w:sz w:val="24"/>
        </w:rPr>
        <w:t>TCYSS</w:t>
      </w:r>
      <w:r w:rsidRPr="0070673B">
        <w:rPr>
          <w:rFonts w:ascii="Meiryo UI" w:eastAsia="Meiryo UI" w:hAnsi="Meiryo UI" w:cs="Meiryo UI"/>
          <w:b w:val="0"/>
          <w:sz w:val="24"/>
        </w:rPr>
        <w:t>の活動を通じて、サイバーセキュリティ対策の必要性を認識し、実施に向けて行動を取ったか？</w:t>
      </w:r>
      <w:bookmarkEnd w:id="24"/>
    </w:p>
    <w:p w:rsidR="00A77B3E" w:rsidRPr="0070673B" w:rsidRDefault="00EC5F08" w:rsidP="0070673B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25" w:name="____________________"/>
      <w:bookmarkStart w:id="26" w:name="_Toc499885844"/>
      <w:bookmarkEnd w:id="25"/>
      <w:r w:rsidRPr="0070673B">
        <w:rPr>
          <w:rFonts w:ascii="Meiryo UI" w:eastAsia="Meiryo UI" w:hAnsi="Meiryo UI" w:cs="Meiryo UI"/>
          <w:b w:val="0"/>
          <w:sz w:val="24"/>
        </w:rPr>
        <w:t>そのための費用対</w:t>
      </w:r>
      <w:r w:rsidRPr="0070673B">
        <w:rPr>
          <w:rFonts w:ascii="Meiryo UI" w:eastAsia="Meiryo UI" w:hAnsi="Meiryo UI" w:cs="Meiryo UI"/>
          <w:b w:val="0"/>
          <w:sz w:val="24"/>
        </w:rPr>
        <w:t>効果は適切であったか？</w:t>
      </w:r>
      <w:bookmarkEnd w:id="26"/>
    </w:p>
    <w:p w:rsidR="00A77B3E" w:rsidRPr="0070673B" w:rsidRDefault="00EC5F08" w:rsidP="0070673B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27" w:name="___________"/>
      <w:bookmarkStart w:id="28" w:name="_Toc499885845"/>
      <w:bookmarkEnd w:id="27"/>
      <w:r w:rsidRPr="0070673B">
        <w:rPr>
          <w:rFonts w:ascii="Meiryo UI" w:eastAsia="Meiryo UI" w:hAnsi="Meiryo UI" w:cs="Meiryo UI"/>
          <w:b w:val="0"/>
          <w:sz w:val="28"/>
        </w:rPr>
        <w:t>相談窓口としての戦術</w:t>
      </w:r>
      <w:bookmarkEnd w:id="28"/>
    </w:p>
    <w:p w:rsidR="00A77B3E" w:rsidRPr="0070673B" w:rsidRDefault="00EC5F08" w:rsidP="0070673B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29" w:name="______________________________"/>
      <w:bookmarkStart w:id="30" w:name="_Toc499885846"/>
      <w:bookmarkEnd w:id="29"/>
      <w:r w:rsidRPr="0070673B">
        <w:rPr>
          <w:rFonts w:ascii="Meiryo UI" w:eastAsia="Meiryo UI" w:hAnsi="Meiryo UI" w:cs="Meiryo UI"/>
          <w:b w:val="0"/>
          <w:i w:val="0"/>
          <w:sz w:val="24"/>
        </w:rPr>
        <w:t>相談窓口は、相談者が次にアクションを取るべきことを示唆する</w:t>
      </w:r>
      <w:bookmarkEnd w:id="30"/>
    </w:p>
    <w:p w:rsidR="00A77B3E" w:rsidRPr="0070673B" w:rsidRDefault="00EC5F08" w:rsidP="0070673B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1" w:name="_FAQ_________________________________"/>
      <w:bookmarkStart w:id="32" w:name="_Toc499885847"/>
      <w:bookmarkEnd w:id="31"/>
      <w:r w:rsidRPr="0070673B">
        <w:rPr>
          <w:rFonts w:ascii="Meiryo UI" w:eastAsia="Meiryo UI" w:hAnsi="Meiryo UI" w:cs="Meiryo UI"/>
          <w:b w:val="0"/>
          <w:sz w:val="24"/>
        </w:rPr>
        <w:t>FAQ</w:t>
      </w:r>
      <w:r w:rsidRPr="0070673B">
        <w:rPr>
          <w:rFonts w:ascii="Meiryo UI" w:eastAsia="Meiryo UI" w:hAnsi="Meiryo UI" w:cs="Meiryo UI"/>
          <w:b w:val="0"/>
          <w:sz w:val="24"/>
        </w:rPr>
        <w:t>にある内容はその場で回答。対応先が明確な内容は、対応先へナビゲート</w:t>
      </w:r>
      <w:bookmarkEnd w:id="32"/>
    </w:p>
    <w:p w:rsidR="00A77B3E" w:rsidRPr="0070673B" w:rsidRDefault="00EC5F08" w:rsidP="0070673B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3" w:name="______________"/>
      <w:bookmarkStart w:id="34" w:name="_Toc499885848"/>
      <w:bookmarkEnd w:id="33"/>
      <w:r w:rsidRPr="0070673B">
        <w:rPr>
          <w:rFonts w:ascii="Meiryo UI" w:eastAsia="Meiryo UI" w:hAnsi="Meiryo UI" w:cs="Meiryo UI"/>
          <w:b w:val="0"/>
          <w:sz w:val="24"/>
        </w:rPr>
        <w:t>相談・届出先クイックリスト</w:t>
      </w:r>
      <w:bookmarkEnd w:id="34"/>
    </w:p>
    <w:p w:rsidR="00A77B3E" w:rsidRPr="0070673B" w:rsidRDefault="00EC5F08" w:rsidP="0070673B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35" w:name="___________________________"/>
      <w:bookmarkStart w:id="36" w:name="_Toc499885849"/>
      <w:bookmarkEnd w:id="35"/>
      <w:r w:rsidRPr="0070673B">
        <w:rPr>
          <w:rFonts w:ascii="Meiryo UI" w:eastAsia="Meiryo UI" w:hAnsi="Meiryo UI" w:cs="Meiryo UI"/>
          <w:b w:val="0"/>
          <w:sz w:val="24"/>
        </w:rPr>
        <w:t>※</w:t>
      </w:r>
      <w:r w:rsidRPr="0070673B">
        <w:rPr>
          <w:rFonts w:ascii="Meiryo UI" w:eastAsia="Meiryo UI" w:hAnsi="Meiryo UI" w:cs="Meiryo UI"/>
          <w:b w:val="0"/>
          <w:sz w:val="24"/>
        </w:rPr>
        <w:t>これは、図書館等でのレファレンスサービスと似ている</w:t>
      </w:r>
      <w:bookmarkEnd w:id="36"/>
    </w:p>
    <w:p w:rsidR="00A77B3E" w:rsidRPr="0070673B" w:rsidRDefault="00EC5F08" w:rsidP="0070673B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37" w:name="______"/>
      <w:bookmarkEnd w:id="37"/>
      <w:r w:rsidRPr="0070673B">
        <w:rPr>
          <w:rFonts w:ascii="Meiryo UI" w:eastAsia="Meiryo UI" w:hAnsi="Meiryo UI" w:cs="Meiryo UI"/>
          <w:b w:val="0"/>
          <w:sz w:val="24"/>
        </w:rPr>
        <w:t>知識の蓄積</w:t>
      </w:r>
    </w:p>
    <w:p w:rsidR="00A77B3E" w:rsidRPr="0070673B" w:rsidRDefault="00EC5F08" w:rsidP="0070673B">
      <w:pPr>
        <w:pStyle w:val="5"/>
        <w:numPr>
          <w:ilvl w:val="4"/>
          <w:numId w:val="1"/>
        </w:numPr>
        <w:tabs>
          <w:tab w:val="clear" w:pos="0"/>
        </w:tabs>
        <w:spacing w:before="0" w:after="0"/>
        <w:ind w:left="8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38" w:name="________"/>
      <w:bookmarkEnd w:id="38"/>
      <w:r w:rsidRPr="0070673B">
        <w:rPr>
          <w:rFonts w:ascii="Meiryo UI" w:eastAsia="Meiryo UI" w:hAnsi="Meiryo UI" w:cs="Meiryo UI"/>
          <w:b w:val="0"/>
          <w:i w:val="0"/>
          <w:sz w:val="24"/>
        </w:rPr>
        <w:t>日々の情報収集</w:t>
      </w:r>
    </w:p>
    <w:p w:rsidR="00A77B3E" w:rsidRPr="0070673B" w:rsidRDefault="00EC5F08" w:rsidP="0070673B">
      <w:pPr>
        <w:pStyle w:val="5"/>
        <w:numPr>
          <w:ilvl w:val="4"/>
          <w:numId w:val="1"/>
        </w:numPr>
        <w:tabs>
          <w:tab w:val="clear" w:pos="0"/>
        </w:tabs>
        <w:spacing w:before="0" w:after="0"/>
        <w:ind w:left="8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39" w:name="______2"/>
      <w:bookmarkEnd w:id="39"/>
      <w:r w:rsidRPr="0070673B">
        <w:rPr>
          <w:rFonts w:ascii="Meiryo UI" w:eastAsia="Meiryo UI" w:hAnsi="Meiryo UI" w:cs="Meiryo UI"/>
          <w:b w:val="0"/>
          <w:i w:val="0"/>
          <w:sz w:val="24"/>
        </w:rPr>
        <w:t>予測調査</w:t>
      </w:r>
    </w:p>
    <w:p w:rsidR="00A77B3E" w:rsidRPr="0070673B" w:rsidRDefault="00EC5F08" w:rsidP="0070673B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40" w:name="_______________________________"/>
      <w:bookmarkEnd w:id="40"/>
      <w:r w:rsidRPr="0070673B">
        <w:rPr>
          <w:rFonts w:ascii="Meiryo UI" w:eastAsia="Meiryo UI" w:hAnsi="Meiryo UI" w:cs="Meiryo UI"/>
          <w:b w:val="0"/>
          <w:sz w:val="24"/>
        </w:rPr>
        <w:t>知識をベースとして、的確な情報のある文献名、記載ページを案内</w:t>
      </w:r>
    </w:p>
    <w:p w:rsidR="00A77B3E" w:rsidRPr="0070673B" w:rsidRDefault="00EC5F08" w:rsidP="0070673B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41" w:name="__________________________________"/>
      <w:bookmarkStart w:id="42" w:name="_Toc499885850"/>
      <w:bookmarkEnd w:id="41"/>
      <w:r w:rsidRPr="0070673B">
        <w:rPr>
          <w:rFonts w:ascii="Meiryo UI" w:eastAsia="Meiryo UI" w:hAnsi="Meiryo UI" w:cs="Meiryo UI"/>
          <w:b w:val="0"/>
          <w:i w:val="0"/>
          <w:sz w:val="24"/>
        </w:rPr>
        <w:t>その他、相談者にとって今後のアクションに有用な情報の所在場所を案内</w:t>
      </w:r>
      <w:bookmarkEnd w:id="42"/>
    </w:p>
    <w:p w:rsidR="00A77B3E" w:rsidRPr="0070673B" w:rsidRDefault="00EC5F08" w:rsidP="0070673B">
      <w:pPr>
        <w:ind w:left="200"/>
        <w:rPr>
          <w:rFonts w:ascii="Meiryo UI" w:eastAsia="Meiryo UI" w:hAnsi="Meiryo UI" w:cs="Meiryo UI"/>
        </w:rPr>
      </w:pPr>
      <w:r w:rsidRPr="0070673B">
        <w:rPr>
          <w:rFonts w:ascii="Meiryo UI" w:eastAsia="Meiryo UI" w:hAnsi="Meiryo UI" w:cs="Meiryo UI"/>
        </w:rPr>
        <w:t>関連項目：</w:t>
      </w:r>
      <w:r w:rsidRPr="0070673B">
        <w:rPr>
          <w:rFonts w:ascii="Meiryo UI" w:eastAsia="Meiryo UI" w:hAnsi="Meiryo UI" w:cs="Meiryo UI"/>
        </w:rPr>
        <w:t xml:space="preserve"> </w:t>
      </w:r>
      <w:bookmarkStart w:id="43" w:name="_to_TCYSS____________,83"/>
      <w:bookmarkEnd w:id="43"/>
      <w:r w:rsidRPr="0070673B">
        <w:rPr>
          <w:rStyle w:val="a4"/>
          <w:rFonts w:ascii="Meiryo UI" w:eastAsia="Meiryo UI" w:hAnsi="Meiryo UI" w:cs="Meiryo UI"/>
        </w:rPr>
        <w:fldChar w:fldCharType="begin"/>
      </w:r>
      <w:r w:rsidRPr="0070673B">
        <w:rPr>
          <w:rStyle w:val="a4"/>
          <w:rFonts w:ascii="Meiryo UI" w:eastAsia="Meiryo UI" w:hAnsi="Meiryo UI" w:cs="Meiryo UI"/>
        </w:rPr>
        <w:instrText xml:space="preserve"> HYPERLINK \l "_TCYSS____________" </w:instrText>
      </w:r>
      <w:r w:rsidR="0070673B" w:rsidRPr="0070673B">
        <w:rPr>
          <w:rStyle w:val="a4"/>
          <w:rFonts w:ascii="Meiryo UI" w:eastAsia="Meiryo UI" w:hAnsi="Meiryo UI" w:cs="Meiryo UI"/>
        </w:rPr>
      </w:r>
      <w:r w:rsidRPr="0070673B">
        <w:rPr>
          <w:rStyle w:val="a4"/>
          <w:rFonts w:ascii="Meiryo UI" w:eastAsia="Meiryo UI" w:hAnsi="Meiryo UI" w:cs="Meiryo UI"/>
        </w:rPr>
        <w:fldChar w:fldCharType="separate"/>
      </w:r>
      <w:r w:rsidRPr="0070673B">
        <w:rPr>
          <w:rStyle w:val="a4"/>
          <w:rFonts w:ascii="Meiryo UI" w:eastAsia="Meiryo UI" w:hAnsi="Meiryo UI" w:cs="Meiryo UI"/>
        </w:rPr>
        <w:t>TCYSS</w:t>
      </w:r>
      <w:r w:rsidRPr="0070673B">
        <w:rPr>
          <w:rStyle w:val="a4"/>
          <w:rFonts w:ascii="Meiryo UI" w:eastAsia="Meiryo UI" w:hAnsi="Meiryo UI" w:cs="Meiryo UI"/>
        </w:rPr>
        <w:t>としての情報データベース</w:t>
      </w:r>
      <w:r w:rsidRPr="0070673B">
        <w:rPr>
          <w:rStyle w:val="a4"/>
          <w:rFonts w:ascii="Meiryo UI" w:eastAsia="Meiryo UI" w:hAnsi="Meiryo UI" w:cs="Meiryo UI"/>
        </w:rPr>
        <w:fldChar w:fldCharType="end"/>
      </w:r>
    </w:p>
    <w:p w:rsidR="00B82D6D" w:rsidRPr="0070673B" w:rsidRDefault="00EC5F08" w:rsidP="0070673B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</w:rPr>
      </w:pPr>
      <w:bookmarkStart w:id="44" w:name="_________"/>
      <w:bookmarkStart w:id="45" w:name="_Toc499885851"/>
      <w:bookmarkEnd w:id="44"/>
      <w:r w:rsidRPr="0070673B">
        <w:rPr>
          <w:rFonts w:ascii="Meiryo UI" w:eastAsia="Meiryo UI" w:hAnsi="Meiryo UI" w:cs="Meiryo UI"/>
          <w:b w:val="0"/>
          <w:sz w:val="28"/>
        </w:rPr>
        <w:t>業務としての戦術</w:t>
      </w:r>
      <w:bookmarkEnd w:id="45"/>
    </w:p>
    <w:p w:rsidR="00B82D6D" w:rsidRPr="0070673B" w:rsidRDefault="00EC5F08" w:rsidP="0070673B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46" w:name="___________________________________2"/>
      <w:bookmarkStart w:id="47" w:name="_Toc499885852"/>
      <w:bookmarkEnd w:id="46"/>
      <w:r w:rsidRPr="0070673B">
        <w:rPr>
          <w:rFonts w:ascii="Meiryo UI" w:eastAsia="Meiryo UI" w:hAnsi="Meiryo UI" w:cs="Meiryo UI"/>
          <w:b w:val="0"/>
          <w:i w:val="0"/>
          <w:sz w:val="24"/>
        </w:rPr>
        <w:t>相談窓口として、相談されたことに対して、次にとるべきことを示唆する</w:t>
      </w:r>
      <w:bookmarkEnd w:id="47"/>
    </w:p>
    <w:p w:rsidR="00B82D6D" w:rsidRPr="0070673B" w:rsidRDefault="00EC5F08" w:rsidP="0070673B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48" w:name="___________________"/>
      <w:bookmarkStart w:id="49" w:name="_Toc499885853"/>
      <w:bookmarkEnd w:id="48"/>
      <w:r w:rsidRPr="0070673B">
        <w:rPr>
          <w:rFonts w:ascii="Meiryo UI" w:eastAsia="Meiryo UI" w:hAnsi="Meiryo UI" w:cs="Meiryo UI"/>
          <w:b w:val="0"/>
          <w:sz w:val="24"/>
        </w:rPr>
        <w:t>蓄積した知識で、答えられる範囲で回答</w:t>
      </w:r>
      <w:bookmarkEnd w:id="49"/>
    </w:p>
    <w:p w:rsidR="00B82D6D" w:rsidRPr="0070673B" w:rsidRDefault="00EC5F08" w:rsidP="0070673B">
      <w:pPr>
        <w:ind w:left="400"/>
        <w:rPr>
          <w:rFonts w:ascii="Meiryo UI" w:eastAsia="Meiryo UI" w:hAnsi="Meiryo UI" w:cs="Meiryo UI"/>
        </w:rPr>
      </w:pPr>
      <w:r w:rsidRPr="0070673B">
        <w:rPr>
          <w:rFonts w:ascii="Meiryo UI" w:eastAsia="Meiryo UI" w:hAnsi="Meiryo UI" w:cs="Meiryo UI"/>
        </w:rPr>
        <w:t>関連項目：</w:t>
      </w:r>
      <w:r w:rsidRPr="0070673B">
        <w:rPr>
          <w:rFonts w:ascii="Meiryo UI" w:eastAsia="Meiryo UI" w:hAnsi="Meiryo UI" w:cs="Meiryo UI"/>
        </w:rPr>
        <w:t xml:space="preserve"> </w:t>
      </w:r>
      <w:bookmarkStart w:id="50" w:name="_to_TCYSS____________,84"/>
      <w:bookmarkEnd w:id="50"/>
      <w:r w:rsidRPr="0070673B">
        <w:rPr>
          <w:rStyle w:val="a4"/>
          <w:rFonts w:ascii="Meiryo UI" w:eastAsia="Meiryo UI" w:hAnsi="Meiryo UI" w:cs="Meiryo UI"/>
        </w:rPr>
        <w:fldChar w:fldCharType="begin"/>
      </w:r>
      <w:r w:rsidRPr="0070673B">
        <w:rPr>
          <w:rStyle w:val="a4"/>
          <w:rFonts w:ascii="Meiryo UI" w:eastAsia="Meiryo UI" w:hAnsi="Meiryo UI" w:cs="Meiryo UI"/>
        </w:rPr>
        <w:instrText xml:space="preserve"> HYPERLINK \l "_TCYSS____________" </w:instrText>
      </w:r>
      <w:r w:rsidR="0070673B" w:rsidRPr="0070673B">
        <w:rPr>
          <w:rStyle w:val="a4"/>
          <w:rFonts w:ascii="Meiryo UI" w:eastAsia="Meiryo UI" w:hAnsi="Meiryo UI" w:cs="Meiryo UI"/>
        </w:rPr>
      </w:r>
      <w:r w:rsidRPr="0070673B">
        <w:rPr>
          <w:rStyle w:val="a4"/>
          <w:rFonts w:ascii="Meiryo UI" w:eastAsia="Meiryo UI" w:hAnsi="Meiryo UI" w:cs="Meiryo UI"/>
        </w:rPr>
        <w:fldChar w:fldCharType="separate"/>
      </w:r>
      <w:r w:rsidRPr="0070673B">
        <w:rPr>
          <w:rStyle w:val="a4"/>
          <w:rFonts w:ascii="Meiryo UI" w:eastAsia="Meiryo UI" w:hAnsi="Meiryo UI" w:cs="Meiryo UI"/>
        </w:rPr>
        <w:t>TCYSS</w:t>
      </w:r>
      <w:r w:rsidRPr="0070673B">
        <w:rPr>
          <w:rStyle w:val="a4"/>
          <w:rFonts w:ascii="Meiryo UI" w:eastAsia="Meiryo UI" w:hAnsi="Meiryo UI" w:cs="Meiryo UI"/>
        </w:rPr>
        <w:t>としての情報データベース</w:t>
      </w:r>
      <w:r w:rsidRPr="0070673B">
        <w:rPr>
          <w:rStyle w:val="a4"/>
          <w:rFonts w:ascii="Meiryo UI" w:eastAsia="Meiryo UI" w:hAnsi="Meiryo UI" w:cs="Meiryo UI"/>
        </w:rPr>
        <w:fldChar w:fldCharType="end"/>
      </w:r>
    </w:p>
    <w:p w:rsidR="00B82D6D" w:rsidRPr="0070673B" w:rsidRDefault="00EC5F08" w:rsidP="0070673B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</w:rPr>
      </w:pPr>
      <w:bookmarkStart w:id="51" w:name="_____________"/>
      <w:bookmarkStart w:id="52" w:name="_Toc499885854"/>
      <w:bookmarkEnd w:id="51"/>
      <w:r w:rsidRPr="0070673B">
        <w:rPr>
          <w:rFonts w:ascii="Meiryo UI" w:eastAsia="Meiryo UI" w:hAnsi="Meiryo UI" w:cs="Meiryo UI"/>
          <w:b w:val="0"/>
          <w:sz w:val="24"/>
        </w:rPr>
        <w:t>的確な対応先にナビゲート</w:t>
      </w:r>
      <w:bookmarkEnd w:id="52"/>
    </w:p>
    <w:p w:rsidR="00B82D6D" w:rsidRPr="0070673B" w:rsidRDefault="00EC5F08" w:rsidP="0070673B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3" w:name="____________2"/>
      <w:bookmarkStart w:id="54" w:name="_Toc499885855"/>
      <w:bookmarkEnd w:id="53"/>
      <w:r w:rsidRPr="0070673B">
        <w:rPr>
          <w:rFonts w:ascii="Meiryo UI" w:eastAsia="Meiryo UI" w:hAnsi="Meiryo UI" w:cs="Meiryo UI"/>
          <w:b w:val="0"/>
          <w:sz w:val="24"/>
        </w:rPr>
        <w:t>相談回答内容の均質化</w:t>
      </w:r>
      <w:bookmarkEnd w:id="54"/>
    </w:p>
    <w:p w:rsidR="00B82D6D" w:rsidRPr="0070673B" w:rsidRDefault="00EC5F08" w:rsidP="0070673B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55" w:name="___________2"/>
      <w:bookmarkStart w:id="56" w:name="_Toc499885856"/>
      <w:bookmarkEnd w:id="55"/>
      <w:r w:rsidRPr="0070673B">
        <w:rPr>
          <w:rFonts w:ascii="Meiryo UI" w:eastAsia="Meiryo UI" w:hAnsi="Meiryo UI" w:cs="Meiryo UI"/>
          <w:b w:val="0"/>
          <w:i w:val="0"/>
          <w:sz w:val="24"/>
        </w:rPr>
        <w:t>的確な回答のために</w:t>
      </w:r>
      <w:bookmarkEnd w:id="56"/>
    </w:p>
    <w:p w:rsidR="00B82D6D" w:rsidRPr="0070673B" w:rsidRDefault="00EC5F08" w:rsidP="0070673B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57" w:name="_FAQ___"/>
      <w:bookmarkStart w:id="58" w:name="_Toc499885857"/>
      <w:bookmarkEnd w:id="57"/>
      <w:r w:rsidRPr="0070673B">
        <w:rPr>
          <w:rFonts w:ascii="Meiryo UI" w:eastAsia="Meiryo UI" w:hAnsi="Meiryo UI" w:cs="Meiryo UI"/>
          <w:b w:val="0"/>
          <w:sz w:val="24"/>
        </w:rPr>
        <w:t>FAQ</w:t>
      </w:r>
      <w:r w:rsidRPr="0070673B">
        <w:rPr>
          <w:rFonts w:ascii="Meiryo UI" w:eastAsia="Meiryo UI" w:hAnsi="Meiryo UI" w:cs="Meiryo UI"/>
          <w:b w:val="0"/>
          <w:sz w:val="24"/>
        </w:rPr>
        <w:t>の作成</w:t>
      </w:r>
      <w:bookmarkEnd w:id="58"/>
    </w:p>
    <w:p w:rsidR="00B82D6D" w:rsidRPr="0070673B" w:rsidRDefault="00EC5F08" w:rsidP="0070673B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59" w:name="_FAQ__________________________Q_________"/>
      <w:bookmarkEnd w:id="59"/>
      <w:r w:rsidRPr="0070673B">
        <w:rPr>
          <w:rFonts w:ascii="Meiryo UI" w:eastAsia="Meiryo UI" w:hAnsi="Meiryo UI" w:cs="Meiryo UI"/>
          <w:b w:val="0"/>
          <w:sz w:val="24"/>
        </w:rPr>
        <w:t>FAQ</w:t>
      </w:r>
      <w:r w:rsidRPr="0070673B">
        <w:rPr>
          <w:rFonts w:ascii="Meiryo UI" w:eastAsia="Meiryo UI" w:hAnsi="Meiryo UI" w:cs="Meiryo UI"/>
          <w:b w:val="0"/>
          <w:sz w:val="24"/>
        </w:rPr>
        <w:t>は、本来過去に多い質問と回答を提示するものであるが、</w:t>
      </w:r>
      <w:r w:rsidRPr="0070673B">
        <w:rPr>
          <w:rFonts w:ascii="Meiryo UI" w:eastAsia="Meiryo UI" w:hAnsi="Meiryo UI" w:cs="Meiryo UI"/>
          <w:b w:val="0"/>
          <w:sz w:val="24"/>
        </w:rPr>
        <w:t>Q</w:t>
      </w:r>
      <w:r w:rsidRPr="0070673B">
        <w:rPr>
          <w:rFonts w:ascii="Meiryo UI" w:eastAsia="Meiryo UI" w:hAnsi="Meiryo UI" w:cs="Meiryo UI"/>
          <w:b w:val="0"/>
          <w:sz w:val="24"/>
        </w:rPr>
        <w:t>が溜まらない段階では、想定で準備する</w:t>
      </w:r>
    </w:p>
    <w:p w:rsidR="00B82D6D" w:rsidRPr="0070673B" w:rsidRDefault="00EC5F08" w:rsidP="0070673B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0" w:name="______3"/>
      <w:bookmarkStart w:id="61" w:name="_Toc499885858"/>
      <w:bookmarkEnd w:id="60"/>
      <w:r w:rsidRPr="0070673B">
        <w:rPr>
          <w:rFonts w:ascii="Meiryo UI" w:eastAsia="Meiryo UI" w:hAnsi="Meiryo UI" w:cs="Meiryo UI"/>
          <w:b w:val="0"/>
          <w:sz w:val="24"/>
        </w:rPr>
        <w:t>予測調査</w:t>
      </w:r>
      <w:bookmarkEnd w:id="61"/>
    </w:p>
    <w:p w:rsidR="00B82D6D" w:rsidRPr="0070673B" w:rsidRDefault="00EC5F08" w:rsidP="0070673B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2" w:name="__________________________"/>
      <w:bookmarkEnd w:id="62"/>
      <w:r w:rsidRPr="0070673B">
        <w:rPr>
          <w:rFonts w:ascii="Meiryo UI" w:eastAsia="Meiryo UI" w:hAnsi="Meiryo UI" w:cs="Meiryo UI"/>
          <w:b w:val="0"/>
          <w:sz w:val="24"/>
        </w:rPr>
        <w:t>相談が来そうな内容をあらかじめ調べておくことが重要</w:t>
      </w:r>
    </w:p>
    <w:p w:rsidR="00B82D6D" w:rsidRPr="0070673B" w:rsidRDefault="00EC5F08" w:rsidP="0070673B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3" w:name="_________________________"/>
      <w:bookmarkEnd w:id="63"/>
      <w:r w:rsidRPr="0070673B">
        <w:rPr>
          <w:rFonts w:ascii="Meiryo UI" w:eastAsia="Meiryo UI" w:hAnsi="Meiryo UI" w:cs="Meiryo UI"/>
          <w:b w:val="0"/>
          <w:sz w:val="24"/>
        </w:rPr>
        <w:t>レファレンス用情報の収集と、情報提供のための整理</w:t>
      </w:r>
    </w:p>
    <w:p w:rsidR="00B82D6D" w:rsidRPr="0070673B" w:rsidRDefault="00EC5F08" w:rsidP="0070673B">
      <w:pPr>
        <w:pStyle w:val="5"/>
        <w:numPr>
          <w:ilvl w:val="4"/>
          <w:numId w:val="1"/>
        </w:numPr>
        <w:tabs>
          <w:tab w:val="clear" w:pos="0"/>
        </w:tabs>
        <w:spacing w:before="0" w:after="0"/>
        <w:ind w:left="8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64" w:name="________________________"/>
      <w:bookmarkEnd w:id="64"/>
      <w:r w:rsidRPr="0070673B">
        <w:rPr>
          <w:rFonts w:ascii="Meiryo UI" w:eastAsia="Meiryo UI" w:hAnsi="Meiryo UI" w:cs="Meiryo UI"/>
          <w:b w:val="0"/>
          <w:i w:val="0"/>
          <w:sz w:val="24"/>
        </w:rPr>
        <w:t>日々のサイバーセキュリティ関連情報の収集と整理</w:t>
      </w:r>
    </w:p>
    <w:p w:rsidR="00B82D6D" w:rsidRPr="0070673B" w:rsidRDefault="00EC5F08" w:rsidP="0070673B">
      <w:pPr>
        <w:pStyle w:val="5"/>
        <w:numPr>
          <w:ilvl w:val="4"/>
          <w:numId w:val="1"/>
        </w:numPr>
        <w:tabs>
          <w:tab w:val="clear" w:pos="0"/>
        </w:tabs>
        <w:spacing w:before="0" w:after="0"/>
        <w:ind w:left="8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65" w:name="_________________________________"/>
      <w:bookmarkEnd w:id="65"/>
      <w:r w:rsidRPr="0070673B">
        <w:rPr>
          <w:rFonts w:ascii="Meiryo UI" w:eastAsia="Meiryo UI" w:hAnsi="Meiryo UI" w:cs="Meiryo UI"/>
          <w:b w:val="0"/>
          <w:i w:val="0"/>
          <w:sz w:val="24"/>
        </w:rPr>
        <w:t>サイバーセキュリティ関連の情報の所在、内容の確認とインデキシング</w:t>
      </w:r>
    </w:p>
    <w:p w:rsidR="00B82D6D" w:rsidRPr="0070673B" w:rsidRDefault="00EC5F08" w:rsidP="0070673B">
      <w:pPr>
        <w:pStyle w:val="6"/>
        <w:numPr>
          <w:ilvl w:val="5"/>
          <w:numId w:val="1"/>
        </w:numPr>
        <w:tabs>
          <w:tab w:val="clear" w:pos="0"/>
        </w:tabs>
        <w:spacing w:before="0" w:after="0"/>
        <w:ind w:left="1000" w:firstLine="0"/>
        <w:rPr>
          <w:rFonts w:ascii="Meiryo UI" w:eastAsia="Meiryo UI" w:hAnsi="Meiryo UI" w:cs="Meiryo UI"/>
          <w:b w:val="0"/>
          <w:sz w:val="24"/>
        </w:rPr>
      </w:pPr>
      <w:bookmarkStart w:id="66" w:name="______________2"/>
      <w:bookmarkEnd w:id="66"/>
      <w:r w:rsidRPr="0070673B">
        <w:rPr>
          <w:rFonts w:ascii="Meiryo UI" w:eastAsia="Meiryo UI" w:hAnsi="Meiryo UI" w:cs="Meiryo UI"/>
          <w:b w:val="0"/>
          <w:sz w:val="24"/>
        </w:rPr>
        <w:t>関連ガイドライン内容構成</w:t>
      </w:r>
    </w:p>
    <w:p w:rsidR="00B82D6D" w:rsidRPr="0070673B" w:rsidRDefault="00EC5F08" w:rsidP="0070673B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67" w:name="_________________________2"/>
      <w:bookmarkStart w:id="68" w:name="_Toc499885859"/>
      <w:bookmarkEnd w:id="67"/>
      <w:r w:rsidRPr="0070673B">
        <w:rPr>
          <w:rFonts w:ascii="Meiryo UI" w:eastAsia="Meiryo UI" w:hAnsi="Meiryo UI" w:cs="Meiryo UI"/>
          <w:b w:val="0"/>
          <w:sz w:val="24"/>
        </w:rPr>
        <w:t>ナレッジデータ、レファレンスデータの収集と整理</w:t>
      </w:r>
      <w:bookmarkEnd w:id="68"/>
    </w:p>
    <w:p w:rsidR="00B82D6D" w:rsidRPr="0070673B" w:rsidRDefault="00EC5F08" w:rsidP="0070673B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69" w:name="________________________________________"/>
      <w:bookmarkEnd w:id="69"/>
      <w:r w:rsidRPr="0070673B">
        <w:rPr>
          <w:rFonts w:ascii="Meiryo UI" w:eastAsia="Meiryo UI" w:hAnsi="Meiryo UI" w:cs="Meiryo UI"/>
          <w:b w:val="0"/>
          <w:sz w:val="24"/>
        </w:rPr>
        <w:t>相談窓口として、次にとるべきことを、的確に示唆するためには、事前に有用と思われる情報源、情報の内容を把握し、それを参考に回答するデータベースが必要</w:t>
      </w:r>
    </w:p>
    <w:p w:rsidR="00B82D6D" w:rsidRPr="0070673B" w:rsidRDefault="00EC5F08" w:rsidP="0070673B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0" w:name="___________________________2"/>
      <w:bookmarkEnd w:id="70"/>
      <w:r w:rsidRPr="0070673B">
        <w:rPr>
          <w:rFonts w:ascii="Meiryo UI" w:eastAsia="Meiryo UI" w:hAnsi="Meiryo UI" w:cs="Meiryo UI"/>
          <w:b w:val="0"/>
          <w:sz w:val="24"/>
        </w:rPr>
        <w:t>的確な情報へのナビゲーションのためのインデキシング</w:t>
      </w:r>
    </w:p>
    <w:p w:rsidR="00B82D6D" w:rsidRPr="0070673B" w:rsidRDefault="00EC5F08" w:rsidP="0070673B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71" w:name="_TCYSS____________"/>
      <w:bookmarkEnd w:id="71"/>
      <w:r w:rsidRPr="0070673B">
        <w:rPr>
          <w:rFonts w:ascii="Meiryo UI" w:eastAsia="Meiryo UI" w:hAnsi="Meiryo UI" w:cs="Meiryo UI"/>
          <w:b w:val="0"/>
          <w:sz w:val="24"/>
        </w:rPr>
        <w:t>TCYSS</w:t>
      </w:r>
      <w:r w:rsidRPr="0070673B">
        <w:rPr>
          <w:rFonts w:ascii="Meiryo UI" w:eastAsia="Meiryo UI" w:hAnsi="Meiryo UI" w:cs="Meiryo UI"/>
          <w:b w:val="0"/>
          <w:sz w:val="24"/>
        </w:rPr>
        <w:t>としての情報</w:t>
      </w:r>
      <w:r w:rsidRPr="0070673B">
        <w:rPr>
          <w:rFonts w:ascii="Meiryo UI" w:eastAsia="Meiryo UI" w:hAnsi="Meiryo UI" w:cs="Meiryo UI"/>
          <w:b w:val="0"/>
          <w:sz w:val="24"/>
        </w:rPr>
        <w:t>データベース</w:t>
      </w:r>
    </w:p>
    <w:p w:rsidR="00B82D6D" w:rsidRPr="0070673B" w:rsidRDefault="00EC5F08" w:rsidP="0070673B">
      <w:pPr>
        <w:ind w:left="600"/>
        <w:rPr>
          <w:rFonts w:ascii="Meiryo UI" w:eastAsia="Meiryo UI" w:hAnsi="Meiryo UI" w:cs="Meiryo UI"/>
        </w:rPr>
      </w:pPr>
      <w:r w:rsidRPr="0070673B">
        <w:rPr>
          <w:rFonts w:ascii="Meiryo UI" w:eastAsia="Meiryo UI" w:hAnsi="Meiryo UI" w:cs="Meiryo UI"/>
        </w:rPr>
        <w:t>関連項目：</w:t>
      </w:r>
      <w:r w:rsidRPr="0070673B">
        <w:rPr>
          <w:rFonts w:ascii="Meiryo UI" w:eastAsia="Meiryo UI" w:hAnsi="Meiryo UI" w:cs="Meiryo UI"/>
        </w:rPr>
        <w:t xml:space="preserve"> </w:t>
      </w:r>
      <w:bookmarkStart w:id="72" w:name="_from__________________________________,"/>
      <w:bookmarkEnd w:id="72"/>
      <w:r w:rsidRPr="0070673B">
        <w:rPr>
          <w:rStyle w:val="a4"/>
          <w:rFonts w:ascii="Meiryo UI" w:eastAsia="Meiryo UI" w:hAnsi="Meiryo UI" w:cs="Meiryo UI"/>
        </w:rPr>
        <w:fldChar w:fldCharType="begin"/>
      </w:r>
      <w:r w:rsidRPr="0070673B">
        <w:rPr>
          <w:rStyle w:val="a4"/>
          <w:rFonts w:ascii="Meiryo UI" w:eastAsia="Meiryo UI" w:hAnsi="Meiryo UI" w:cs="Meiryo UI"/>
        </w:rPr>
        <w:instrText xml:space="preserve"> HYPERLINK \l "__________________________________" </w:instrText>
      </w:r>
      <w:r w:rsidR="0070673B" w:rsidRPr="0070673B">
        <w:rPr>
          <w:rStyle w:val="a4"/>
          <w:rFonts w:ascii="Meiryo UI" w:eastAsia="Meiryo UI" w:hAnsi="Meiryo UI" w:cs="Meiryo UI"/>
        </w:rPr>
      </w:r>
      <w:r w:rsidRPr="0070673B">
        <w:rPr>
          <w:rStyle w:val="a4"/>
          <w:rFonts w:ascii="Meiryo UI" w:eastAsia="Meiryo UI" w:hAnsi="Meiryo UI" w:cs="Meiryo UI"/>
        </w:rPr>
        <w:fldChar w:fldCharType="separate"/>
      </w:r>
      <w:r w:rsidRPr="0070673B">
        <w:rPr>
          <w:rStyle w:val="a4"/>
          <w:rFonts w:ascii="Meiryo UI" w:eastAsia="Meiryo UI" w:hAnsi="Meiryo UI" w:cs="Meiryo UI"/>
        </w:rPr>
        <w:t>その他、相談者にとって今後のアクションに有用な情報の所在場所を案内</w:t>
      </w:r>
      <w:r w:rsidRPr="0070673B">
        <w:rPr>
          <w:rStyle w:val="a4"/>
          <w:rFonts w:ascii="Meiryo UI" w:eastAsia="Meiryo UI" w:hAnsi="Meiryo UI" w:cs="Meiryo UI"/>
        </w:rPr>
        <w:fldChar w:fldCharType="end"/>
      </w:r>
      <w:r w:rsidRPr="0070673B">
        <w:rPr>
          <w:rFonts w:ascii="Meiryo UI" w:eastAsia="Meiryo UI" w:hAnsi="Meiryo UI" w:cs="Meiryo UI"/>
        </w:rPr>
        <w:t xml:space="preserve">, </w:t>
      </w:r>
      <w:bookmarkStart w:id="73" w:name="_from___________________,86"/>
      <w:bookmarkEnd w:id="73"/>
      <w:r w:rsidRPr="0070673B">
        <w:rPr>
          <w:rStyle w:val="a4"/>
          <w:rFonts w:ascii="Meiryo UI" w:eastAsia="Meiryo UI" w:hAnsi="Meiryo UI" w:cs="Meiryo UI"/>
        </w:rPr>
        <w:fldChar w:fldCharType="begin"/>
      </w:r>
      <w:r w:rsidRPr="0070673B">
        <w:rPr>
          <w:rStyle w:val="a4"/>
          <w:rFonts w:ascii="Meiryo UI" w:eastAsia="Meiryo UI" w:hAnsi="Meiryo UI" w:cs="Meiryo UI"/>
        </w:rPr>
        <w:instrText xml:space="preserve"> HYPERLINK \l "___________________" </w:instrText>
      </w:r>
      <w:r w:rsidR="0070673B" w:rsidRPr="0070673B">
        <w:rPr>
          <w:rStyle w:val="a4"/>
          <w:rFonts w:ascii="Meiryo UI" w:eastAsia="Meiryo UI" w:hAnsi="Meiryo UI" w:cs="Meiryo UI"/>
        </w:rPr>
      </w:r>
      <w:r w:rsidRPr="0070673B">
        <w:rPr>
          <w:rStyle w:val="a4"/>
          <w:rFonts w:ascii="Meiryo UI" w:eastAsia="Meiryo UI" w:hAnsi="Meiryo UI" w:cs="Meiryo UI"/>
        </w:rPr>
        <w:fldChar w:fldCharType="separate"/>
      </w:r>
      <w:r w:rsidRPr="0070673B">
        <w:rPr>
          <w:rStyle w:val="a4"/>
          <w:rFonts w:ascii="Meiryo UI" w:eastAsia="Meiryo UI" w:hAnsi="Meiryo UI" w:cs="Meiryo UI"/>
        </w:rPr>
        <w:t>蓄積した知識で、答えられる範囲で回答</w:t>
      </w:r>
      <w:r w:rsidRPr="0070673B">
        <w:rPr>
          <w:rStyle w:val="a4"/>
          <w:rFonts w:ascii="Meiryo UI" w:eastAsia="Meiryo UI" w:hAnsi="Meiryo UI" w:cs="Meiryo UI"/>
        </w:rPr>
        <w:fldChar w:fldCharType="end"/>
      </w:r>
    </w:p>
    <w:p w:rsidR="00B82D6D" w:rsidRPr="0070673B" w:rsidRDefault="00EC5F08" w:rsidP="0070673B">
      <w:pPr>
        <w:pStyle w:val="5"/>
        <w:numPr>
          <w:ilvl w:val="4"/>
          <w:numId w:val="1"/>
        </w:numPr>
        <w:tabs>
          <w:tab w:val="clear" w:pos="0"/>
        </w:tabs>
        <w:spacing w:before="0" w:after="0"/>
        <w:ind w:left="800" w:firstLine="0"/>
        <w:rPr>
          <w:rFonts w:ascii="Meiryo UI" w:eastAsia="Meiryo UI" w:hAnsi="Meiryo UI" w:cs="Meiryo UI"/>
          <w:b w:val="0"/>
        </w:rPr>
      </w:pPr>
      <w:bookmarkStart w:id="74" w:name="_________Web__________"/>
      <w:bookmarkEnd w:id="74"/>
      <w:r w:rsidRPr="0070673B">
        <w:rPr>
          <w:rFonts w:ascii="Meiryo UI" w:eastAsia="Meiryo UI" w:hAnsi="Meiryo UI" w:cs="Meiryo UI"/>
          <w:b w:val="0"/>
          <w:i w:val="0"/>
          <w:sz w:val="24"/>
        </w:rPr>
        <w:t>全文検索が可能な</w:t>
      </w:r>
      <w:r w:rsidRPr="0070673B">
        <w:rPr>
          <w:rFonts w:ascii="Meiryo UI" w:eastAsia="Meiryo UI" w:hAnsi="Meiryo UI" w:cs="Meiryo UI"/>
          <w:b w:val="0"/>
          <w:i w:val="0"/>
          <w:sz w:val="24"/>
        </w:rPr>
        <w:t>Web</w:t>
      </w:r>
      <w:r w:rsidRPr="0070673B">
        <w:rPr>
          <w:rFonts w:ascii="Meiryo UI" w:eastAsia="Meiryo UI" w:hAnsi="Meiryo UI" w:cs="Meiryo UI"/>
          <w:b w:val="0"/>
          <w:i w:val="0"/>
          <w:sz w:val="24"/>
        </w:rPr>
        <w:t>ページ、電子書籍形式</w:t>
      </w:r>
    </w:p>
    <w:p w:rsidR="00B82D6D" w:rsidRPr="0070673B" w:rsidRDefault="00EC5F08" w:rsidP="0070673B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75" w:name="__________________________________2"/>
      <w:bookmarkStart w:id="76" w:name="_Toc499885860"/>
      <w:bookmarkEnd w:id="75"/>
      <w:r w:rsidRPr="0070673B">
        <w:rPr>
          <w:rFonts w:ascii="Meiryo UI" w:eastAsia="Meiryo UI" w:hAnsi="Meiryo UI" w:cs="Meiryo UI"/>
          <w:b w:val="0"/>
          <w:i w:val="0"/>
          <w:sz w:val="24"/>
        </w:rPr>
        <w:t>サイバーセキュリティ対策が十分に行われていない多くの企業に向けて</w:t>
      </w:r>
      <w:bookmarkEnd w:id="76"/>
    </w:p>
    <w:p w:rsidR="00B82D6D" w:rsidRPr="0070673B" w:rsidRDefault="00EC5F08" w:rsidP="0070673B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7" w:name="__________________2"/>
      <w:bookmarkStart w:id="78" w:name="_Toc499885861"/>
      <w:bookmarkEnd w:id="77"/>
      <w:r w:rsidRPr="0070673B">
        <w:rPr>
          <w:rFonts w:ascii="Meiryo UI" w:eastAsia="Meiryo UI" w:hAnsi="Meiryo UI" w:cs="Meiryo UI"/>
          <w:b w:val="0"/>
          <w:sz w:val="24"/>
        </w:rPr>
        <w:t>相談電話をかけてくる人はごく一部</w:t>
      </w:r>
      <w:bookmarkEnd w:id="78"/>
    </w:p>
    <w:p w:rsidR="00B82D6D" w:rsidRPr="0070673B" w:rsidRDefault="00EC5F08" w:rsidP="0070673B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79" w:name="_Web__________"/>
      <w:bookmarkStart w:id="80" w:name="_Toc499885862"/>
      <w:bookmarkEnd w:id="79"/>
      <w:r w:rsidRPr="0070673B">
        <w:rPr>
          <w:rFonts w:ascii="Meiryo UI" w:eastAsia="Meiryo UI" w:hAnsi="Meiryo UI" w:cs="Meiryo UI"/>
          <w:b w:val="0"/>
          <w:sz w:val="24"/>
        </w:rPr>
        <w:t>Web</w:t>
      </w:r>
      <w:r w:rsidRPr="0070673B">
        <w:rPr>
          <w:rFonts w:ascii="Meiryo UI" w:eastAsia="Meiryo UI" w:hAnsi="Meiryo UI" w:cs="Meiryo UI"/>
          <w:b w:val="0"/>
          <w:sz w:val="24"/>
        </w:rPr>
        <w:t>ページによる情報発信</w:t>
      </w:r>
      <w:bookmarkEnd w:id="80"/>
    </w:p>
    <w:p w:rsidR="00B82D6D" w:rsidRPr="0070673B" w:rsidRDefault="00EC5F08" w:rsidP="0070673B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1" w:name="_______________________"/>
      <w:bookmarkEnd w:id="81"/>
      <w:r w:rsidRPr="0070673B">
        <w:rPr>
          <w:rFonts w:ascii="Meiryo UI" w:eastAsia="Meiryo UI" w:hAnsi="Meiryo UI" w:cs="Meiryo UI"/>
          <w:b w:val="0"/>
          <w:sz w:val="24"/>
        </w:rPr>
        <w:t>収集した情報を整理し</w:t>
      </w:r>
      <w:r w:rsidRPr="0070673B">
        <w:rPr>
          <w:rFonts w:ascii="Meiryo UI" w:eastAsia="Meiryo UI" w:hAnsi="Meiryo UI" w:cs="Meiryo UI"/>
          <w:b w:val="0"/>
          <w:sz w:val="24"/>
        </w:rPr>
        <w:t>信頼できる情報として公開</w:t>
      </w:r>
    </w:p>
    <w:p w:rsidR="00B82D6D" w:rsidRPr="0070673B" w:rsidRDefault="00EC5F08" w:rsidP="0070673B">
      <w:pPr>
        <w:pStyle w:val="5"/>
        <w:numPr>
          <w:ilvl w:val="4"/>
          <w:numId w:val="1"/>
        </w:numPr>
        <w:tabs>
          <w:tab w:val="clear" w:pos="0"/>
        </w:tabs>
        <w:spacing w:before="0" w:after="0"/>
        <w:ind w:left="8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82" w:name="________________________2"/>
      <w:bookmarkEnd w:id="82"/>
      <w:r w:rsidRPr="0070673B">
        <w:rPr>
          <w:rFonts w:ascii="Meiryo UI" w:eastAsia="Meiryo UI" w:hAnsi="Meiryo UI" w:cs="Meiryo UI"/>
          <w:b w:val="0"/>
          <w:i w:val="0"/>
          <w:sz w:val="24"/>
        </w:rPr>
        <w:t>この情報を見て、もっと知りたい人が相談にくる</w:t>
      </w:r>
    </w:p>
    <w:p w:rsidR="00B82D6D" w:rsidRPr="0070673B" w:rsidRDefault="00EC5F08" w:rsidP="0070673B">
      <w:pPr>
        <w:pStyle w:val="5"/>
        <w:numPr>
          <w:ilvl w:val="4"/>
          <w:numId w:val="1"/>
        </w:numPr>
        <w:tabs>
          <w:tab w:val="clear" w:pos="0"/>
        </w:tabs>
        <w:spacing w:before="0" w:after="0"/>
        <w:ind w:left="8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83" w:name="__________________3"/>
      <w:bookmarkEnd w:id="83"/>
      <w:r w:rsidRPr="0070673B">
        <w:rPr>
          <w:rFonts w:ascii="Meiryo UI" w:eastAsia="Meiryo UI" w:hAnsi="Meiryo UI" w:cs="Meiryo UI"/>
          <w:b w:val="0"/>
          <w:i w:val="0"/>
          <w:sz w:val="24"/>
        </w:rPr>
        <w:t>相談者にはこの情報を元に回答する</w:t>
      </w:r>
    </w:p>
    <w:p w:rsidR="00B82D6D" w:rsidRPr="0070673B" w:rsidRDefault="00EC5F08" w:rsidP="0070673B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4" w:name="__________________________2"/>
      <w:bookmarkEnd w:id="84"/>
      <w:r w:rsidRPr="0070673B">
        <w:rPr>
          <w:rFonts w:ascii="Meiryo UI" w:eastAsia="Meiryo UI" w:hAnsi="Meiryo UI" w:cs="Meiryo UI"/>
          <w:b w:val="0"/>
          <w:sz w:val="24"/>
        </w:rPr>
        <w:t>信頼できる情報源の情報そのものへのナビゲーション</w:t>
      </w:r>
    </w:p>
    <w:p w:rsidR="00B82D6D" w:rsidRPr="0070673B" w:rsidRDefault="00EC5F08" w:rsidP="0070673B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5" w:name="___________________________________"/>
      <w:bookmarkEnd w:id="85"/>
      <w:r w:rsidRPr="0070673B">
        <w:rPr>
          <w:rFonts w:ascii="Meiryo UI" w:eastAsia="Meiryo UI" w:hAnsi="Meiryo UI" w:cs="Meiryo UI"/>
          <w:b w:val="0"/>
          <w:sz w:val="24"/>
        </w:rPr>
        <w:t>有用な情報サイトと認識されれば、サイトを見た人からの相談電話も増える</w:t>
      </w:r>
    </w:p>
    <w:p w:rsidR="00B82D6D" w:rsidRPr="0070673B" w:rsidRDefault="00EC5F08" w:rsidP="0070673B">
      <w:pPr>
        <w:pStyle w:val="3"/>
        <w:keepNext w:val="0"/>
        <w:numPr>
          <w:ilvl w:val="2"/>
          <w:numId w:val="1"/>
        </w:numPr>
        <w:tabs>
          <w:tab w:val="clear" w:pos="0"/>
        </w:tabs>
        <w:spacing w:before="0" w:after="0"/>
        <w:ind w:left="400" w:firstLine="0"/>
        <w:rPr>
          <w:rFonts w:ascii="Meiryo UI" w:eastAsia="Meiryo UI" w:hAnsi="Meiryo UI" w:cs="Meiryo UI"/>
          <w:b w:val="0"/>
          <w:sz w:val="24"/>
        </w:rPr>
      </w:pPr>
      <w:bookmarkStart w:id="86" w:name="__________2"/>
      <w:bookmarkStart w:id="87" w:name="_Toc499885863"/>
      <w:bookmarkEnd w:id="86"/>
      <w:r w:rsidRPr="0070673B">
        <w:rPr>
          <w:rFonts w:ascii="Meiryo UI" w:eastAsia="Meiryo UI" w:hAnsi="Meiryo UI" w:cs="Meiryo UI"/>
          <w:b w:val="0"/>
          <w:sz w:val="24"/>
        </w:rPr>
        <w:t>ガイドブック作成</w:t>
      </w:r>
      <w:bookmarkEnd w:id="87"/>
    </w:p>
    <w:p w:rsidR="00B82D6D" w:rsidRPr="0070673B" w:rsidRDefault="00EC5F08" w:rsidP="0070673B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8" w:name="_____________________________________"/>
      <w:bookmarkEnd w:id="88"/>
      <w:r w:rsidRPr="0070673B">
        <w:rPr>
          <w:rFonts w:ascii="Meiryo UI" w:eastAsia="Meiryo UI" w:hAnsi="Meiryo UI" w:cs="Meiryo UI"/>
          <w:b w:val="0"/>
          <w:sz w:val="24"/>
        </w:rPr>
        <w:t>様々な機関から業種業態ごと、組織内役割ごとのガイドラインが発行されている</w:t>
      </w:r>
    </w:p>
    <w:p w:rsidR="00B82D6D" w:rsidRPr="0070673B" w:rsidRDefault="00EC5F08" w:rsidP="0070673B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89" w:name="___________________________3"/>
      <w:bookmarkEnd w:id="89"/>
      <w:r w:rsidRPr="0070673B">
        <w:rPr>
          <w:rFonts w:ascii="Meiryo UI" w:eastAsia="Meiryo UI" w:hAnsi="Meiryo UI" w:cs="Meiryo UI"/>
          <w:b w:val="0"/>
          <w:sz w:val="24"/>
        </w:rPr>
        <w:t>的確な情報の所在場所、記載位置へ案内することが有効</w:t>
      </w:r>
    </w:p>
    <w:p w:rsidR="00B82D6D" w:rsidRPr="0070673B" w:rsidRDefault="00EC5F08" w:rsidP="0070673B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90" w:name="_TCYSS______________________________"/>
      <w:bookmarkEnd w:id="90"/>
      <w:r w:rsidRPr="0070673B">
        <w:rPr>
          <w:rFonts w:ascii="Meiryo UI" w:eastAsia="Meiryo UI" w:hAnsi="Meiryo UI" w:cs="Meiryo UI"/>
          <w:b w:val="0"/>
          <w:sz w:val="24"/>
        </w:rPr>
        <w:t>TCYSS</w:t>
      </w:r>
      <w:r w:rsidRPr="0070673B">
        <w:rPr>
          <w:rFonts w:ascii="Meiryo UI" w:eastAsia="Meiryo UI" w:hAnsi="Meiryo UI" w:cs="Meiryo UI"/>
          <w:b w:val="0"/>
          <w:sz w:val="24"/>
        </w:rPr>
        <w:t>に蓄積された情報をベースに、他のガイドブックにはない視点で？</w:t>
      </w:r>
    </w:p>
    <w:p w:rsidR="00B82D6D" w:rsidRPr="0070673B" w:rsidRDefault="00EC5F08" w:rsidP="0070673B">
      <w:pPr>
        <w:pStyle w:val="4"/>
        <w:keepNext w:val="0"/>
        <w:numPr>
          <w:ilvl w:val="3"/>
          <w:numId w:val="1"/>
        </w:numPr>
        <w:tabs>
          <w:tab w:val="clear" w:pos="0"/>
        </w:tabs>
        <w:spacing w:before="0" w:after="0"/>
        <w:ind w:left="600" w:firstLine="0"/>
        <w:rPr>
          <w:rFonts w:ascii="Meiryo UI" w:eastAsia="Meiryo UI" w:hAnsi="Meiryo UI" w:cs="Meiryo UI"/>
          <w:b w:val="0"/>
          <w:sz w:val="24"/>
        </w:rPr>
      </w:pPr>
      <w:bookmarkStart w:id="91" w:name="____________________________"/>
      <w:bookmarkEnd w:id="91"/>
      <w:r w:rsidRPr="0070673B">
        <w:rPr>
          <w:rFonts w:ascii="Meiryo UI" w:eastAsia="Meiryo UI" w:hAnsi="Meiryo UI" w:cs="Meiryo UI"/>
          <w:b w:val="0"/>
          <w:sz w:val="24"/>
        </w:rPr>
        <w:t>東京都が発行するガイドラインのターゲットと内容骨子は？</w:t>
      </w:r>
    </w:p>
    <w:p w:rsidR="00B82D6D" w:rsidRPr="0070673B" w:rsidRDefault="00EC5F08" w:rsidP="0070673B">
      <w:pPr>
        <w:pStyle w:val="5"/>
        <w:numPr>
          <w:ilvl w:val="4"/>
          <w:numId w:val="1"/>
        </w:numPr>
        <w:tabs>
          <w:tab w:val="clear" w:pos="0"/>
        </w:tabs>
        <w:spacing w:before="0" w:after="0"/>
        <w:ind w:left="8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92" w:name="____________3"/>
      <w:bookmarkEnd w:id="92"/>
      <w:r w:rsidRPr="0070673B">
        <w:rPr>
          <w:rFonts w:ascii="Meiryo UI" w:eastAsia="Meiryo UI" w:hAnsi="Meiryo UI" w:cs="Meiryo UI"/>
          <w:b w:val="0"/>
          <w:i w:val="0"/>
          <w:sz w:val="24"/>
        </w:rPr>
        <w:t>ガイドライン企画書へ</w:t>
      </w:r>
    </w:p>
    <w:p w:rsidR="00B82D6D" w:rsidRPr="0070673B" w:rsidRDefault="00EC5F08" w:rsidP="0070673B">
      <w:pPr>
        <w:pStyle w:val="5"/>
        <w:numPr>
          <w:ilvl w:val="4"/>
          <w:numId w:val="1"/>
        </w:numPr>
        <w:tabs>
          <w:tab w:val="clear" w:pos="0"/>
        </w:tabs>
        <w:spacing w:before="0" w:after="0"/>
        <w:ind w:left="8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93" w:name="____________4"/>
      <w:bookmarkEnd w:id="93"/>
      <w:r w:rsidRPr="0070673B">
        <w:rPr>
          <w:rFonts w:ascii="Meiryo UI" w:eastAsia="Meiryo UI" w:hAnsi="Meiryo UI" w:cs="Meiryo UI"/>
          <w:b w:val="0"/>
          <w:i w:val="0"/>
          <w:sz w:val="24"/>
        </w:rPr>
        <w:t>ガイドライン目次案へ</w:t>
      </w:r>
    </w:p>
    <w:p w:rsidR="00B82D6D" w:rsidRPr="0070673B" w:rsidRDefault="00EC5F08" w:rsidP="0070673B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  <w:sz w:val="24"/>
        </w:rPr>
      </w:pPr>
      <w:bookmarkStart w:id="94" w:name="_TCYSS________________"/>
      <w:bookmarkStart w:id="95" w:name="_Toc499885864"/>
      <w:bookmarkEnd w:id="94"/>
      <w:r w:rsidRPr="0070673B">
        <w:rPr>
          <w:rFonts w:ascii="Meiryo UI" w:eastAsia="Meiryo UI" w:hAnsi="Meiryo UI" w:cs="Meiryo UI"/>
          <w:b w:val="0"/>
          <w:i w:val="0"/>
          <w:sz w:val="24"/>
        </w:rPr>
        <w:t>TCYSS</w:t>
      </w:r>
      <w:r w:rsidRPr="0070673B">
        <w:rPr>
          <w:rFonts w:ascii="Meiryo UI" w:eastAsia="Meiryo UI" w:hAnsi="Meiryo UI" w:cs="Meiryo UI"/>
          <w:b w:val="0"/>
          <w:i w:val="0"/>
          <w:sz w:val="24"/>
        </w:rPr>
        <w:t>作成ガイドブックの位置付けと構成</w:t>
      </w:r>
      <w:bookmarkEnd w:id="95"/>
    </w:p>
    <w:p w:rsidR="00B82D6D" w:rsidRPr="0070673B" w:rsidRDefault="00EC5F08" w:rsidP="0070673B">
      <w:pPr>
        <w:pStyle w:val="1"/>
        <w:keepNext w:val="0"/>
        <w:numPr>
          <w:ilvl w:val="0"/>
          <w:numId w:val="1"/>
        </w:numPr>
        <w:tabs>
          <w:tab w:val="clear" w:pos="0"/>
        </w:tabs>
        <w:spacing w:before="0" w:after="0"/>
        <w:ind w:left="0" w:firstLine="0"/>
        <w:rPr>
          <w:rFonts w:ascii="Meiryo UI" w:eastAsia="Meiryo UI" w:hAnsi="Meiryo UI" w:cs="Meiryo UI"/>
          <w:b w:val="0"/>
          <w:sz w:val="24"/>
        </w:rPr>
      </w:pPr>
      <w:bookmarkStart w:id="96" w:name="_______________________________2"/>
      <w:bookmarkStart w:id="97" w:name="_Toc499885865"/>
      <w:bookmarkEnd w:id="96"/>
      <w:r w:rsidRPr="0070673B">
        <w:rPr>
          <w:rFonts w:ascii="Meiryo UI" w:eastAsia="Meiryo UI" w:hAnsi="Meiryo UI" w:cs="Meiryo UI"/>
          <w:b w:val="0"/>
          <w:sz w:val="28"/>
        </w:rPr>
        <w:t>国全体の中で、東京都サイバーセキュリティ担当窓口の役割は？</w:t>
      </w:r>
      <w:bookmarkEnd w:id="97"/>
    </w:p>
    <w:p w:rsidR="00B82D6D" w:rsidRPr="0070673B" w:rsidRDefault="00EC5F08" w:rsidP="0070673B">
      <w:pPr>
        <w:pStyle w:val="2"/>
        <w:keepNext w:val="0"/>
        <w:numPr>
          <w:ilvl w:val="1"/>
          <w:numId w:val="1"/>
        </w:numPr>
        <w:tabs>
          <w:tab w:val="clear" w:pos="0"/>
        </w:tabs>
        <w:spacing w:before="0" w:after="0"/>
        <w:ind w:left="200" w:firstLine="0"/>
        <w:rPr>
          <w:rFonts w:ascii="Meiryo UI" w:eastAsia="Meiryo UI" w:hAnsi="Meiryo UI" w:cs="Meiryo UI"/>
          <w:b w:val="0"/>
          <w:i w:val="0"/>
        </w:rPr>
      </w:pPr>
      <w:bookmarkStart w:id="98" w:name="_________________________3"/>
      <w:bookmarkStart w:id="99" w:name="_Toc499885866"/>
      <w:bookmarkEnd w:id="98"/>
      <w:r w:rsidRPr="0070673B">
        <w:rPr>
          <w:rFonts w:ascii="Meiryo UI" w:eastAsia="Meiryo UI" w:hAnsi="Meiryo UI" w:cs="Meiryo UI"/>
          <w:b w:val="0"/>
          <w:i w:val="0"/>
          <w:sz w:val="24"/>
        </w:rPr>
        <w:t>国としての施策・基本方針・ガイドライン等の体系</w:t>
      </w:r>
      <w:bookmarkEnd w:id="99"/>
      <w:bookmarkEnd w:id="2"/>
    </w:p>
    <w:sectPr w:rsidR="00B82D6D" w:rsidRPr="007067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F08" w:rsidRDefault="00EC5F08">
      <w:r>
        <w:separator/>
      </w:r>
    </w:p>
  </w:endnote>
  <w:endnote w:type="continuationSeparator" w:id="0">
    <w:p w:rsidR="00EC5F08" w:rsidRDefault="00EC5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D6D" w:rsidRDefault="00EC5F08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F08" w:rsidRDefault="00EC5F08">
      <w:r>
        <w:separator/>
      </w:r>
    </w:p>
  </w:footnote>
  <w:footnote w:type="continuationSeparator" w:id="0">
    <w:p w:rsidR="00EC5F08" w:rsidRDefault="00EC5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eastAsia="Calibri" w:hAnsi="Calibri" w:cs="Calibri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Calibri" w:eastAsia="Calibri" w:hAnsi="Calibri" w:cs="Calibri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Calibri" w:eastAsia="Calibri" w:hAnsi="Calibri" w:cs="Calibri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Calibri" w:eastAsia="Calibri" w:hAnsi="Calibri" w:cs="Calibri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Calibri" w:eastAsia="Calibri" w:hAnsi="Calibri" w:cs="Calibri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Calibri" w:eastAsia="Calibri" w:hAnsi="Calibri" w:cs="Calibri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20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6D"/>
    <w:rsid w:val="0070673B"/>
    <w:rsid w:val="00B82D6D"/>
    <w:rsid w:val="00EC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805BCE"/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805BCE"/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東京都</cp:lastModifiedBy>
  <cp:revision>2</cp:revision>
  <dcterms:created xsi:type="dcterms:W3CDTF">2017-12-01T01:01:00Z</dcterms:created>
  <dcterms:modified xsi:type="dcterms:W3CDTF">2017-12-01T01:01:00Z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heme">
    <vt:lpwstr>60c5smc8ebdh8flvuc6v7vm4j1</vt:lpwstr>
  </property>
</Properties>
</file>