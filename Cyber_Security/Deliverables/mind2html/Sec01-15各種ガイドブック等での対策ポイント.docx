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Sec01_15_________________"/>
    <w:bookmarkEnd w:id="0"/>
    <w:p w:rsidR="009060BC" w:rsidRDefault="00574A9D" w:rsidP="009060BC">
      <w:pPr>
        <w:pStyle w:val="a3"/>
        <w:spacing w:before="0" w:after="0"/>
        <w:rPr>
          <w:noProof/>
        </w:rPr>
      </w:pPr>
      <w:r w:rsidRPr="009060BC">
        <w:rPr>
          <w:rStyle w:val="a4"/>
          <w:rFonts w:ascii="Meiryo UI" w:eastAsia="Meiryo UI" w:hAnsi="Meiryo UI" w:cs="Meiryo UI"/>
          <w:b w:val="0"/>
        </w:rPr>
        <w:fldChar w:fldCharType="begin"/>
      </w:r>
      <w:r w:rsidRPr="009060BC">
        <w:rPr>
          <w:rStyle w:val="a4"/>
          <w:rFonts w:ascii="Meiryo UI" w:eastAsia="Meiryo UI" w:hAnsi="Meiryo UI" w:cs="Meiryo UI"/>
          <w:b w:val="0"/>
        </w:rPr>
        <w:instrText xml:space="preserve"> HYPERLINK "http://www.ipa.go.jp/files/000054266.pdf" </w:instrText>
      </w:r>
      <w:r w:rsidRPr="009060BC">
        <w:rPr>
          <w:rStyle w:val="a4"/>
          <w:rFonts w:ascii="Meiryo UI" w:eastAsia="Meiryo UI" w:hAnsi="Meiryo UI" w:cs="Meiryo UI"/>
          <w:b w:val="0"/>
        </w:rPr>
        <w:fldChar w:fldCharType="separate"/>
      </w:r>
      <w:bookmarkStart w:id="1" w:name="_Toc499883759"/>
      <w:r w:rsidRPr="009060BC">
        <w:rPr>
          <w:rStyle w:val="a4"/>
          <w:rFonts w:ascii="Meiryo UI" w:eastAsia="Meiryo UI" w:hAnsi="Meiryo UI" w:cs="Meiryo UI"/>
          <w:b w:val="0"/>
        </w:rPr>
        <w:t>Sec01-15</w:t>
      </w:r>
      <w:r w:rsidRPr="009060BC">
        <w:rPr>
          <w:rStyle w:val="a4"/>
          <w:rFonts w:ascii="Meiryo UI" w:eastAsia="Meiryo UI" w:hAnsi="Meiryo UI" w:cs="Meiryo UI"/>
          <w:b w:val="0"/>
        </w:rPr>
        <w:t>各種ガイドブック等での対策ポイント</w:t>
      </w:r>
      <w:bookmarkEnd w:id="1"/>
      <w:r w:rsidRPr="009060BC">
        <w:rPr>
          <w:rStyle w:val="a4"/>
          <w:rFonts w:ascii="Meiryo UI" w:eastAsia="Meiryo UI" w:hAnsi="Meiryo UI" w:cs="Meiryo UI"/>
          <w:b w:val="0"/>
        </w:rPr>
        <w:fldChar w:fldCharType="end"/>
      </w:r>
      <w:r w:rsidRPr="009060BC">
        <w:rPr>
          <w:rFonts w:ascii="Meiryo UI" w:eastAsia="Meiryo UI" w:hAnsi="Meiryo UI" w:cs="Meiryo UI"/>
          <w:b w:val="0"/>
        </w:rPr>
        <w:fldChar w:fldCharType="begin"/>
      </w:r>
      <w:r w:rsidRPr="009060BC">
        <w:rPr>
          <w:rFonts w:ascii="Meiryo UI" w:eastAsia="Meiryo UI" w:hAnsi="Meiryo UI" w:cs="Meiryo UI"/>
          <w:b w:val="0"/>
        </w:rPr>
        <w:instrText>TOC \o "1-3" \h \z \u</w:instrText>
      </w:r>
      <w:r w:rsidRPr="009060BC">
        <w:rPr>
          <w:rFonts w:ascii="Meiryo UI" w:eastAsia="Meiryo UI" w:hAnsi="Meiryo UI" w:cs="Meiryo UI"/>
          <w:b w:val="0"/>
        </w:rPr>
        <w:fldChar w:fldCharType="separate"/>
      </w:r>
    </w:p>
    <w:bookmarkStart w:id="2" w:name="_GoBack"/>
    <w:bookmarkEnd w:id="2"/>
    <w:p w:rsidR="009060BC" w:rsidRDefault="009060BC">
      <w:pPr>
        <w:pStyle w:val="10"/>
        <w:tabs>
          <w:tab w:val="right" w:leader="dot" w:pos="8630"/>
        </w:tabs>
        <w:rPr>
          <w:rFonts w:asciiTheme="minorHAnsi" w:hAnsiTheme="minorHAnsi" w:cstheme="minorBidi"/>
          <w:noProof/>
          <w:kern w:val="2"/>
          <w:sz w:val="21"/>
          <w:szCs w:val="22"/>
        </w:rPr>
      </w:pPr>
      <w:r w:rsidRPr="006801EC">
        <w:rPr>
          <w:rStyle w:val="a4"/>
          <w:noProof/>
        </w:rPr>
        <w:fldChar w:fldCharType="begin"/>
      </w:r>
      <w:r w:rsidRPr="006801EC">
        <w:rPr>
          <w:rStyle w:val="a4"/>
          <w:noProof/>
        </w:rPr>
        <w:instrText xml:space="preserve"> </w:instrText>
      </w:r>
      <w:r>
        <w:rPr>
          <w:noProof/>
        </w:rPr>
        <w:instrText>HYPERLINK \l "_Toc499883759"</w:instrText>
      </w:r>
      <w:r w:rsidRPr="006801EC">
        <w:rPr>
          <w:rStyle w:val="a4"/>
          <w:noProof/>
        </w:rPr>
        <w:instrText xml:space="preserve"> </w:instrText>
      </w:r>
      <w:r w:rsidRPr="006801EC">
        <w:rPr>
          <w:rStyle w:val="a4"/>
          <w:noProof/>
        </w:rPr>
      </w:r>
      <w:r w:rsidRPr="006801EC">
        <w:rPr>
          <w:rStyle w:val="a4"/>
          <w:noProof/>
        </w:rPr>
        <w:fldChar w:fldCharType="separate"/>
      </w:r>
      <w:r w:rsidRPr="006801EC">
        <w:rPr>
          <w:rStyle w:val="a4"/>
          <w:rFonts w:ascii="Meiryo UI" w:eastAsia="Meiryo UI" w:hAnsi="Meiryo UI" w:cs="Meiryo UI"/>
          <w:noProof/>
        </w:rPr>
        <w:t>Sec01-15</w:t>
      </w:r>
      <w:r w:rsidRPr="006801EC">
        <w:rPr>
          <w:rStyle w:val="a4"/>
          <w:rFonts w:ascii="Meiryo UI" w:eastAsia="Meiryo UI" w:hAnsi="Meiryo UI" w:cs="Meiryo UI" w:hint="eastAsia"/>
          <w:noProof/>
        </w:rPr>
        <w:t>各種ガイドブック等での対策ポイント</w:t>
      </w:r>
      <w:r>
        <w:rPr>
          <w:noProof/>
          <w:webHidden/>
        </w:rPr>
        <w:tab/>
      </w:r>
      <w:r>
        <w:rPr>
          <w:noProof/>
          <w:webHidden/>
        </w:rPr>
        <w:fldChar w:fldCharType="begin"/>
      </w:r>
      <w:r>
        <w:rPr>
          <w:noProof/>
          <w:webHidden/>
        </w:rPr>
        <w:instrText xml:space="preserve"> PAGEREF _Toc499883759 \h </w:instrText>
      </w:r>
      <w:r>
        <w:rPr>
          <w:noProof/>
          <w:webHidden/>
        </w:rPr>
      </w:r>
      <w:r>
        <w:rPr>
          <w:noProof/>
          <w:webHidden/>
        </w:rPr>
        <w:fldChar w:fldCharType="separate"/>
      </w:r>
      <w:r>
        <w:rPr>
          <w:noProof/>
          <w:webHidden/>
        </w:rPr>
        <w:t>1</w:t>
      </w:r>
      <w:r>
        <w:rPr>
          <w:noProof/>
          <w:webHidden/>
        </w:rPr>
        <w:fldChar w:fldCharType="end"/>
      </w:r>
      <w:r w:rsidRPr="006801EC">
        <w:rPr>
          <w:rStyle w:val="a4"/>
          <w:noProof/>
        </w:rPr>
        <w:fldChar w:fldCharType="end"/>
      </w:r>
    </w:p>
    <w:p w:rsidR="009060BC" w:rsidRDefault="009060BC">
      <w:pPr>
        <w:pStyle w:val="10"/>
        <w:tabs>
          <w:tab w:val="left" w:pos="480"/>
          <w:tab w:val="right" w:leader="dot" w:pos="8630"/>
        </w:tabs>
        <w:rPr>
          <w:rFonts w:asciiTheme="minorHAnsi" w:hAnsiTheme="minorHAnsi" w:cstheme="minorBidi"/>
          <w:noProof/>
          <w:kern w:val="2"/>
          <w:sz w:val="21"/>
          <w:szCs w:val="22"/>
        </w:rPr>
      </w:pPr>
      <w:hyperlink w:anchor="_Toc499883760" w:history="1">
        <w:r w:rsidRPr="006801EC">
          <w:rPr>
            <w:rStyle w:val="a4"/>
            <w:rFonts w:ascii="Calibri" w:eastAsia="Calibri" w:hAnsi="Calibri" w:cs="Calibri"/>
            <w:noProof/>
          </w:rPr>
          <w:t>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■脅威の現状（マイクロソフト）</w:t>
        </w:r>
        <w:r>
          <w:rPr>
            <w:noProof/>
            <w:webHidden/>
          </w:rPr>
          <w:tab/>
        </w:r>
        <w:r>
          <w:rPr>
            <w:noProof/>
            <w:webHidden/>
          </w:rPr>
          <w:fldChar w:fldCharType="begin"/>
        </w:r>
        <w:r>
          <w:rPr>
            <w:noProof/>
            <w:webHidden/>
          </w:rPr>
          <w:instrText xml:space="preserve"> PAGEREF _Toc499883760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761" w:history="1">
        <w:r w:rsidRPr="006801EC">
          <w:rPr>
            <w:rStyle w:val="a4"/>
            <w:rFonts w:ascii="Calibri" w:eastAsia="Calibri" w:hAnsi="Calibri" w:cs="Calibri"/>
            <w:noProof/>
          </w:rPr>
          <w:t>1.1.</w:t>
        </w:r>
        <w:r>
          <w:rPr>
            <w:rFonts w:asciiTheme="minorHAnsi" w:hAnsiTheme="minorHAnsi" w:cstheme="minorBidi"/>
            <w:noProof/>
            <w:kern w:val="2"/>
            <w:sz w:val="21"/>
            <w:szCs w:val="22"/>
          </w:rPr>
          <w:tab/>
        </w:r>
        <w:r w:rsidRPr="006801EC">
          <w:rPr>
            <w:rStyle w:val="a4"/>
            <w:rFonts w:ascii="Meiryo UI" w:eastAsia="Meiryo UI" w:hAnsi="Meiryo UI" w:cs="Meiryo UI"/>
            <w:noProof/>
          </w:rPr>
          <w:t>1/3</w:t>
        </w:r>
        <w:r>
          <w:rPr>
            <w:noProof/>
            <w:webHidden/>
          </w:rPr>
          <w:tab/>
        </w:r>
        <w:r>
          <w:rPr>
            <w:noProof/>
            <w:webHidden/>
          </w:rPr>
          <w:fldChar w:fldCharType="begin"/>
        </w:r>
        <w:r>
          <w:rPr>
            <w:noProof/>
            <w:webHidden/>
          </w:rPr>
          <w:instrText xml:space="preserve"> PAGEREF _Toc499883761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62" w:history="1">
        <w:r w:rsidRPr="006801EC">
          <w:rPr>
            <w:rStyle w:val="a4"/>
            <w:rFonts w:ascii="Calibri" w:eastAsia="Calibri" w:hAnsi="Calibri" w:cs="Calibri"/>
            <w:noProof/>
          </w:rPr>
          <w:t>1.1.1.</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3 </w:t>
        </w:r>
        <w:r w:rsidRPr="006801EC">
          <w:rPr>
            <w:rStyle w:val="a4"/>
            <w:rFonts w:ascii="Meiryo UI" w:eastAsia="Meiryo UI" w:hAnsi="Meiryo UI" w:cs="Meiryo UI" w:hint="eastAsia"/>
            <w:noProof/>
          </w:rPr>
          <w:t>社に</w:t>
        </w:r>
        <w:r w:rsidRPr="006801EC">
          <w:rPr>
            <w:rStyle w:val="a4"/>
            <w:rFonts w:ascii="Meiryo UI" w:eastAsia="Meiryo UI" w:hAnsi="Meiryo UI" w:cs="Meiryo UI"/>
            <w:noProof/>
          </w:rPr>
          <w:t xml:space="preserve"> 1 </w:t>
        </w:r>
        <w:r w:rsidRPr="006801EC">
          <w:rPr>
            <w:rStyle w:val="a4"/>
            <w:rFonts w:ascii="Meiryo UI" w:eastAsia="Meiryo UI" w:hAnsi="Meiryo UI" w:cs="Meiryo UI" w:hint="eastAsia"/>
            <w:noProof/>
          </w:rPr>
          <w:t>社は、ライセンスが付与されていないソフトウェアの入手およびインストール時にマルウェアが見つかっています。（</w:t>
        </w:r>
        <w:r w:rsidRPr="006801EC">
          <w:rPr>
            <w:rStyle w:val="a4"/>
            <w:rFonts w:ascii="Meiryo UI" w:eastAsia="Meiryo UI" w:hAnsi="Meiryo UI" w:cs="Meiryo UI"/>
            <w:noProof/>
          </w:rPr>
          <w:t xml:space="preserve">The Software Alliance (BSA | </w:t>
        </w:r>
        <w:r w:rsidRPr="006801EC">
          <w:rPr>
            <w:rStyle w:val="a4"/>
            <w:rFonts w:ascii="Meiryo UI" w:eastAsia="Meiryo UI" w:hAnsi="Meiryo UI" w:cs="Meiryo UI" w:hint="eastAsia"/>
            <w:noProof/>
          </w:rPr>
          <w:t>ザ・ソフトウェア・アライアンス</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調査）</w:t>
        </w:r>
        <w:r>
          <w:rPr>
            <w:noProof/>
            <w:webHidden/>
          </w:rPr>
          <w:tab/>
        </w:r>
        <w:r>
          <w:rPr>
            <w:noProof/>
            <w:webHidden/>
          </w:rPr>
          <w:fldChar w:fldCharType="begin"/>
        </w:r>
        <w:r>
          <w:rPr>
            <w:noProof/>
            <w:webHidden/>
          </w:rPr>
          <w:instrText xml:space="preserve"> PAGEREF _Toc499883762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763" w:history="1">
        <w:r w:rsidRPr="006801EC">
          <w:rPr>
            <w:rStyle w:val="a4"/>
            <w:rFonts w:ascii="Calibri" w:eastAsia="Calibri" w:hAnsi="Calibri" w:cs="Calibri"/>
            <w:noProof/>
          </w:rPr>
          <w:t>1.2.</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200 </w:t>
        </w:r>
        <w:r w:rsidRPr="006801EC">
          <w:rPr>
            <w:rStyle w:val="a4"/>
            <w:rFonts w:ascii="Meiryo UI" w:eastAsia="Meiryo UI" w:hAnsi="Meiryo UI" w:cs="Meiryo UI" w:hint="eastAsia"/>
            <w:noProof/>
          </w:rPr>
          <w:t>日以上</w:t>
        </w:r>
        <w:r>
          <w:rPr>
            <w:noProof/>
            <w:webHidden/>
          </w:rPr>
          <w:tab/>
        </w:r>
        <w:r>
          <w:rPr>
            <w:noProof/>
            <w:webHidden/>
          </w:rPr>
          <w:fldChar w:fldCharType="begin"/>
        </w:r>
        <w:r>
          <w:rPr>
            <w:noProof/>
            <w:webHidden/>
          </w:rPr>
          <w:instrText xml:space="preserve"> PAGEREF _Toc499883763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64" w:history="1">
        <w:r w:rsidRPr="006801EC">
          <w:rPr>
            <w:rStyle w:val="a4"/>
            <w:rFonts w:ascii="Calibri" w:eastAsia="Calibri" w:hAnsi="Calibri" w:cs="Calibri"/>
            <w:noProof/>
          </w:rPr>
          <w:t>1.2.1.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侵入されてから、マルウェアを発見するまで</w:t>
        </w:r>
        <w:r w:rsidRPr="006801EC">
          <w:rPr>
            <w:rStyle w:val="a4"/>
            <w:rFonts w:ascii="Meiryo UI" w:eastAsia="Meiryo UI" w:hAnsi="Meiryo UI" w:cs="Meiryo UI"/>
            <w:noProof/>
          </w:rPr>
          <w:t xml:space="preserve"> 242 </w:t>
        </w:r>
        <w:r w:rsidRPr="006801EC">
          <w:rPr>
            <w:rStyle w:val="a4"/>
            <w:rFonts w:ascii="Meiryo UI" w:eastAsia="Meiryo UI" w:hAnsi="Meiryo UI" w:cs="Meiryo UI" w:hint="eastAsia"/>
            <w:noProof/>
          </w:rPr>
          <w:t>日かかっています</w:t>
        </w:r>
        <w:r w:rsidRPr="006801EC">
          <w:rPr>
            <w:rStyle w:val="a4"/>
            <w:rFonts w:ascii="Meiryo UI" w:eastAsia="Meiryo UI" w:hAnsi="Meiryo UI" w:cs="Meiryo UI"/>
            <w:noProof/>
          </w:rPr>
          <w:t>(</w:t>
        </w:r>
        <w:r w:rsidRPr="006801EC">
          <w:rPr>
            <w:rStyle w:val="a4"/>
            <w:rFonts w:ascii="Meiryo UI" w:eastAsia="Meiryo UI" w:hAnsi="Meiryo UI" w:cs="Meiryo UI" w:hint="eastAsia"/>
            <w:noProof/>
          </w:rPr>
          <w:t>中央値</w:t>
        </w:r>
        <w:r w:rsidRPr="006801EC">
          <w:rPr>
            <w:rStyle w:val="a4"/>
            <w:rFonts w:ascii="Meiryo UI" w:eastAsia="Meiryo UI" w:hAnsi="Meiryo UI" w:cs="Meiryo UI"/>
            <w:noProof/>
          </w:rPr>
          <w:t>)</w:t>
        </w:r>
        <w:r w:rsidRPr="006801EC">
          <w:rPr>
            <w:rStyle w:val="a4"/>
            <w:rFonts w:ascii="Meiryo UI" w:eastAsia="Meiryo UI" w:hAnsi="Meiryo UI" w:cs="Meiryo UI" w:hint="eastAsia"/>
            <w:noProof/>
          </w:rPr>
          <w:t>。（</w:t>
        </w:r>
        <w:r w:rsidRPr="006801EC">
          <w:rPr>
            <w:rStyle w:val="a4"/>
            <w:rFonts w:ascii="Meiryo UI" w:eastAsia="Meiryo UI" w:hAnsi="Meiryo UI" w:cs="Meiryo UI"/>
            <w:noProof/>
          </w:rPr>
          <w:t xml:space="preserve">McKinsey &amp; Co. </w:t>
        </w:r>
        <w:r w:rsidRPr="006801EC">
          <w:rPr>
            <w:rStyle w:val="a4"/>
            <w:rFonts w:ascii="Meiryo UI" w:eastAsia="Meiryo UI" w:hAnsi="Meiryo UI" w:cs="Meiryo UI" w:hint="eastAsia"/>
            <w:noProof/>
          </w:rPr>
          <w:t>高度ネットワーク社会で出来ることとそのリスク</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企業への示唆</w:t>
        </w:r>
        <w:r w:rsidRPr="006801EC">
          <w:rPr>
            <w:rStyle w:val="a4"/>
            <w:rFonts w:ascii="Meiryo UI" w:eastAsia="Meiryo UI" w:hAnsi="Meiryo UI" w:cs="Meiryo UI"/>
            <w:noProof/>
          </w:rPr>
          <w:t xml:space="preserve"> 2014 </w:t>
        </w:r>
        <w:r w:rsidRPr="006801EC">
          <w:rPr>
            <w:rStyle w:val="a4"/>
            <w:rFonts w:ascii="Meiryo UI" w:eastAsia="Meiryo UI" w:hAnsi="Meiryo UI" w:cs="Meiryo UI" w:hint="eastAsia"/>
            <w:noProof/>
          </w:rPr>
          <w:t>年</w:t>
        </w:r>
        <w:r w:rsidRPr="006801EC">
          <w:rPr>
            <w:rStyle w:val="a4"/>
            <w:rFonts w:ascii="Meiryo UI" w:eastAsia="Meiryo UI" w:hAnsi="Meiryo UI" w:cs="Meiryo UI"/>
            <w:noProof/>
          </w:rPr>
          <w:t xml:space="preserve"> 1 </w:t>
        </w:r>
        <w:r w:rsidRPr="006801EC">
          <w:rPr>
            <w:rStyle w:val="a4"/>
            <w:rFonts w:ascii="Meiryo UI" w:eastAsia="Meiryo UI" w:hAnsi="Meiryo UI" w:cs="Meiryo UI" w:hint="eastAsia"/>
            <w:noProof/>
          </w:rPr>
          <w:t>月）</w:t>
        </w:r>
        <w:r>
          <w:rPr>
            <w:noProof/>
            <w:webHidden/>
          </w:rPr>
          <w:tab/>
        </w:r>
        <w:r>
          <w:rPr>
            <w:noProof/>
            <w:webHidden/>
          </w:rPr>
          <w:fldChar w:fldCharType="begin"/>
        </w:r>
        <w:r>
          <w:rPr>
            <w:noProof/>
            <w:webHidden/>
          </w:rPr>
          <w:instrText xml:space="preserve"> PAGEREF _Toc499883764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765" w:history="1">
        <w:r w:rsidRPr="006801EC">
          <w:rPr>
            <w:rStyle w:val="a4"/>
            <w:rFonts w:ascii="Calibri" w:eastAsia="Calibri" w:hAnsi="Calibri" w:cs="Calibri"/>
            <w:noProof/>
          </w:rPr>
          <w:t>1.3.</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4.2 </w:t>
        </w:r>
        <w:r w:rsidRPr="006801EC">
          <w:rPr>
            <w:rStyle w:val="a4"/>
            <w:rFonts w:ascii="Meiryo UI" w:eastAsia="Meiryo UI" w:hAnsi="Meiryo UI" w:cs="Meiryo UI" w:hint="eastAsia"/>
            <w:noProof/>
          </w:rPr>
          <w:t>億円</w:t>
        </w:r>
        <w:r>
          <w:rPr>
            <w:noProof/>
            <w:webHidden/>
          </w:rPr>
          <w:tab/>
        </w:r>
        <w:r>
          <w:rPr>
            <w:noProof/>
            <w:webHidden/>
          </w:rPr>
          <w:fldChar w:fldCharType="begin"/>
        </w:r>
        <w:r>
          <w:rPr>
            <w:noProof/>
            <w:webHidden/>
          </w:rPr>
          <w:instrText xml:space="preserve"> PAGEREF _Toc499883765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66" w:history="1">
        <w:r w:rsidRPr="006801EC">
          <w:rPr>
            <w:rStyle w:val="a4"/>
            <w:rFonts w:ascii="Calibri" w:eastAsia="Calibri" w:hAnsi="Calibri" w:cs="Calibri"/>
            <w:noProof/>
          </w:rPr>
          <w:t>1.3.1.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データ侵害に対する平均的なコストは</w:t>
        </w:r>
        <w:r w:rsidRPr="006801EC">
          <w:rPr>
            <w:rStyle w:val="a4"/>
            <w:rFonts w:ascii="Meiryo UI" w:eastAsia="Meiryo UI" w:hAnsi="Meiryo UI" w:cs="Meiryo UI"/>
            <w:noProof/>
          </w:rPr>
          <w:t xml:space="preserve"> 4.2 </w:t>
        </w:r>
        <w:r w:rsidRPr="006801EC">
          <w:rPr>
            <w:rStyle w:val="a4"/>
            <w:rFonts w:ascii="Meiryo UI" w:eastAsia="Meiryo UI" w:hAnsi="Meiryo UI" w:cs="Meiryo UI" w:hint="eastAsia"/>
            <w:noProof/>
          </w:rPr>
          <w:t>億円にのぼり、生産性低下など試算すると</w:t>
        </w:r>
        <w:r w:rsidRPr="006801EC">
          <w:rPr>
            <w:rStyle w:val="a4"/>
            <w:rFonts w:ascii="Meiryo UI" w:eastAsia="Meiryo UI" w:hAnsi="Meiryo UI" w:cs="Meiryo UI"/>
            <w:noProof/>
          </w:rPr>
          <w:t xml:space="preserve"> 360 </w:t>
        </w:r>
        <w:r w:rsidRPr="006801EC">
          <w:rPr>
            <w:rStyle w:val="a4"/>
            <w:rFonts w:ascii="Meiryo UI" w:eastAsia="Meiryo UI" w:hAnsi="Meiryo UI" w:cs="Meiryo UI" w:hint="eastAsia"/>
            <w:noProof/>
          </w:rPr>
          <w:t>兆円に達します。（</w:t>
        </w:r>
        <w:r w:rsidRPr="006801EC">
          <w:rPr>
            <w:rStyle w:val="a4"/>
            <w:rFonts w:ascii="Meiryo UI" w:eastAsia="Meiryo UI" w:hAnsi="Meiryo UI" w:cs="Meiryo UI"/>
            <w:noProof/>
          </w:rPr>
          <w:t xml:space="preserve">McKinsey &amp; Co. </w:t>
        </w:r>
        <w:r w:rsidRPr="006801EC">
          <w:rPr>
            <w:rStyle w:val="a4"/>
            <w:rFonts w:ascii="Meiryo UI" w:eastAsia="Meiryo UI" w:hAnsi="Meiryo UI" w:cs="Meiryo UI" w:hint="eastAsia"/>
            <w:noProof/>
          </w:rPr>
          <w:t>高度ネットワーク社会で出来ることとそのリスク</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企業への示唆</w:t>
        </w:r>
        <w:r w:rsidRPr="006801EC">
          <w:rPr>
            <w:rStyle w:val="a4"/>
            <w:rFonts w:ascii="Meiryo UI" w:eastAsia="Meiryo UI" w:hAnsi="Meiryo UI" w:cs="Meiryo UI"/>
            <w:noProof/>
          </w:rPr>
          <w:t xml:space="preserve"> 2014 </w:t>
        </w:r>
        <w:r w:rsidRPr="006801EC">
          <w:rPr>
            <w:rStyle w:val="a4"/>
            <w:rFonts w:ascii="Meiryo UI" w:eastAsia="Meiryo UI" w:hAnsi="Meiryo UI" w:cs="Meiryo UI" w:hint="eastAsia"/>
            <w:noProof/>
          </w:rPr>
          <w:t>年</w:t>
        </w:r>
        <w:r w:rsidRPr="006801EC">
          <w:rPr>
            <w:rStyle w:val="a4"/>
            <w:rFonts w:ascii="Meiryo UI" w:eastAsia="Meiryo UI" w:hAnsi="Meiryo UI" w:cs="Meiryo UI"/>
            <w:noProof/>
          </w:rPr>
          <w:t xml:space="preserve"> 1 </w:t>
        </w:r>
        <w:r w:rsidRPr="006801EC">
          <w:rPr>
            <w:rStyle w:val="a4"/>
            <w:rFonts w:ascii="Meiryo UI" w:eastAsia="Meiryo UI" w:hAnsi="Meiryo UI" w:cs="Meiryo UI" w:hint="eastAsia"/>
            <w:noProof/>
          </w:rPr>
          <w:t>月）</w:t>
        </w:r>
        <w:r>
          <w:rPr>
            <w:noProof/>
            <w:webHidden/>
          </w:rPr>
          <w:tab/>
        </w:r>
        <w:r>
          <w:rPr>
            <w:noProof/>
            <w:webHidden/>
          </w:rPr>
          <w:fldChar w:fldCharType="begin"/>
        </w:r>
        <w:r>
          <w:rPr>
            <w:noProof/>
            <w:webHidden/>
          </w:rPr>
          <w:instrText xml:space="preserve"> PAGEREF _Toc499883766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767" w:history="1">
        <w:r w:rsidRPr="006801EC">
          <w:rPr>
            <w:rStyle w:val="a4"/>
            <w:rFonts w:ascii="Calibri" w:eastAsia="Calibri" w:hAnsi="Calibri" w:cs="Calibri"/>
            <w:noProof/>
          </w:rPr>
          <w:t>1.4.</w:t>
        </w:r>
        <w:r>
          <w:rPr>
            <w:rFonts w:asciiTheme="minorHAnsi" w:hAnsiTheme="minorHAnsi" w:cstheme="minorBidi"/>
            <w:noProof/>
            <w:kern w:val="2"/>
            <w:sz w:val="21"/>
            <w:szCs w:val="22"/>
          </w:rPr>
          <w:tab/>
        </w:r>
        <w:r w:rsidRPr="006801EC">
          <w:rPr>
            <w:rStyle w:val="a4"/>
            <w:rFonts w:ascii="Meiryo UI" w:eastAsia="Meiryo UI" w:hAnsi="Meiryo UI" w:cs="Meiryo UI"/>
            <w:noProof/>
          </w:rPr>
          <w:t>90%</w:t>
        </w:r>
        <w:r>
          <w:rPr>
            <w:noProof/>
            <w:webHidden/>
          </w:rPr>
          <w:tab/>
        </w:r>
        <w:r>
          <w:rPr>
            <w:noProof/>
            <w:webHidden/>
          </w:rPr>
          <w:fldChar w:fldCharType="begin"/>
        </w:r>
        <w:r>
          <w:rPr>
            <w:noProof/>
            <w:webHidden/>
          </w:rPr>
          <w:instrText xml:space="preserve"> PAGEREF _Toc499883767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68" w:history="1">
        <w:r w:rsidRPr="006801EC">
          <w:rPr>
            <w:rStyle w:val="a4"/>
            <w:rFonts w:ascii="Calibri" w:eastAsia="Calibri" w:hAnsi="Calibri" w:cs="Calibri"/>
            <w:noProof/>
          </w:rPr>
          <w:t>1.4.1.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企業の</w:t>
        </w:r>
        <w:r w:rsidRPr="006801EC">
          <w:rPr>
            <w:rStyle w:val="a4"/>
            <w:rFonts w:ascii="Meiryo UI" w:eastAsia="Meiryo UI" w:hAnsi="Meiryo UI" w:cs="Meiryo UI"/>
            <w:noProof/>
          </w:rPr>
          <w:t xml:space="preserve"> 7 </w:t>
        </w:r>
        <w:r w:rsidRPr="006801EC">
          <w:rPr>
            <w:rStyle w:val="a4"/>
            <w:rFonts w:ascii="Meiryo UI" w:eastAsia="Meiryo UI" w:hAnsi="Meiryo UI" w:cs="Meiryo UI" w:hint="eastAsia"/>
            <w:noProof/>
          </w:rPr>
          <w:t>割はセキュリティ事故を経験、また</w:t>
        </w:r>
        <w:r w:rsidRPr="006801EC">
          <w:rPr>
            <w:rStyle w:val="a4"/>
            <w:rFonts w:ascii="Meiryo UI" w:eastAsia="Meiryo UI" w:hAnsi="Meiryo UI" w:cs="Meiryo UI"/>
            <w:noProof/>
          </w:rPr>
          <w:t xml:space="preserve"> 9 </w:t>
        </w:r>
        <w:r w:rsidRPr="006801EC">
          <w:rPr>
            <w:rStyle w:val="a4"/>
            <w:rFonts w:ascii="Meiryo UI" w:eastAsia="Meiryo UI" w:hAnsi="Meiryo UI" w:cs="Meiryo UI" w:hint="eastAsia"/>
            <w:noProof/>
          </w:rPr>
          <w:t>割は未知の脅威が侵入済みです。（トレンドマイクロ</w:t>
        </w:r>
        <w:r w:rsidRPr="006801EC">
          <w:rPr>
            <w:rStyle w:val="a4"/>
            <w:rFonts w:ascii="Meiryo UI" w:eastAsia="Meiryo UI" w:hAnsi="Meiryo UI" w:cs="Meiryo UI"/>
            <w:noProof/>
          </w:rPr>
          <w:t xml:space="preserve"> IT Japan 2015 2015 </w:t>
        </w:r>
        <w:r w:rsidRPr="006801EC">
          <w:rPr>
            <w:rStyle w:val="a4"/>
            <w:rFonts w:ascii="Meiryo UI" w:eastAsia="Meiryo UI" w:hAnsi="Meiryo UI" w:cs="Meiryo UI" w:hint="eastAsia"/>
            <w:noProof/>
          </w:rPr>
          <w:t>年</w:t>
        </w:r>
        <w:r w:rsidRPr="006801EC">
          <w:rPr>
            <w:rStyle w:val="a4"/>
            <w:rFonts w:ascii="Meiryo UI" w:eastAsia="Meiryo UI" w:hAnsi="Meiryo UI" w:cs="Meiryo UI"/>
            <w:noProof/>
          </w:rPr>
          <w:t xml:space="preserve"> 7 </w:t>
        </w:r>
        <w:r w:rsidRPr="006801EC">
          <w:rPr>
            <w:rStyle w:val="a4"/>
            <w:rFonts w:ascii="Meiryo UI" w:eastAsia="Meiryo UI" w:hAnsi="Meiryo UI" w:cs="Meiryo UI" w:hint="eastAsia"/>
            <w:noProof/>
          </w:rPr>
          <w:t>月）</w:t>
        </w:r>
        <w:r>
          <w:rPr>
            <w:noProof/>
            <w:webHidden/>
          </w:rPr>
          <w:tab/>
        </w:r>
        <w:r>
          <w:rPr>
            <w:noProof/>
            <w:webHidden/>
          </w:rPr>
          <w:fldChar w:fldCharType="begin"/>
        </w:r>
        <w:r>
          <w:rPr>
            <w:noProof/>
            <w:webHidden/>
          </w:rPr>
          <w:instrText xml:space="preserve"> PAGEREF _Toc499883768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10"/>
        <w:tabs>
          <w:tab w:val="left" w:pos="480"/>
          <w:tab w:val="right" w:leader="dot" w:pos="8630"/>
        </w:tabs>
        <w:rPr>
          <w:rFonts w:asciiTheme="minorHAnsi" w:hAnsiTheme="minorHAnsi" w:cstheme="minorBidi"/>
          <w:noProof/>
          <w:kern w:val="2"/>
          <w:sz w:val="21"/>
          <w:szCs w:val="22"/>
        </w:rPr>
      </w:pPr>
      <w:hyperlink w:anchor="_Toc499883769" w:history="1">
        <w:r w:rsidRPr="006801EC">
          <w:rPr>
            <w:rStyle w:val="a4"/>
            <w:rFonts w:ascii="Calibri" w:eastAsia="Calibri" w:hAnsi="Calibri" w:cs="Calibri"/>
            <w:noProof/>
          </w:rPr>
          <w:t>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■中小企業経営者向け</w:t>
        </w:r>
        <w:r>
          <w:rPr>
            <w:noProof/>
            <w:webHidden/>
          </w:rPr>
          <w:tab/>
        </w:r>
        <w:r>
          <w:rPr>
            <w:noProof/>
            <w:webHidden/>
          </w:rPr>
          <w:fldChar w:fldCharType="begin"/>
        </w:r>
        <w:r>
          <w:rPr>
            <w:noProof/>
            <w:webHidden/>
          </w:rPr>
          <w:instrText xml:space="preserve"> PAGEREF _Toc499883769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770" w:history="1">
        <w:r w:rsidRPr="006801EC">
          <w:rPr>
            <w:rStyle w:val="a4"/>
            <w:rFonts w:ascii="Calibri" w:eastAsia="Calibri" w:hAnsi="Calibri" w:cs="Calibri"/>
            <w:noProof/>
          </w:rPr>
          <w:t>2.1.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■経営者が認識する必要な「３原則」（中小企業の情報セキュリティ対策ガイドライン（第</w:t>
        </w:r>
        <w:r w:rsidRPr="006801EC">
          <w:rPr>
            <w:rStyle w:val="a4"/>
            <w:rFonts w:ascii="Meiryo UI" w:eastAsia="Meiryo UI" w:hAnsi="Meiryo UI" w:cs="Meiryo UI"/>
            <w:noProof/>
          </w:rPr>
          <w:t>2</w:t>
        </w:r>
        <w:r w:rsidRPr="006801EC">
          <w:rPr>
            <w:rStyle w:val="a4"/>
            <w:rFonts w:ascii="Meiryo UI" w:eastAsia="Meiryo UI" w:hAnsi="Meiryo UI" w:cs="Meiryo UI" w:hint="eastAsia"/>
            <w:noProof/>
          </w:rPr>
          <w:t>版））</w:t>
        </w:r>
        <w:r>
          <w:rPr>
            <w:noProof/>
            <w:webHidden/>
          </w:rPr>
          <w:tab/>
        </w:r>
        <w:r>
          <w:rPr>
            <w:noProof/>
            <w:webHidden/>
          </w:rPr>
          <w:fldChar w:fldCharType="begin"/>
        </w:r>
        <w:r>
          <w:rPr>
            <w:noProof/>
            <w:webHidden/>
          </w:rPr>
          <w:instrText xml:space="preserve"> PAGEREF _Toc499883770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71" w:history="1">
        <w:r w:rsidRPr="006801EC">
          <w:rPr>
            <w:rStyle w:val="a4"/>
            <w:rFonts w:ascii="Calibri" w:eastAsia="Calibri" w:hAnsi="Calibri" w:cs="Calibri"/>
            <w:noProof/>
          </w:rPr>
          <w:t>2.1.1.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原則１</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情報セキュリティ対策は経営者のリーダシップのもとで進める</w:t>
        </w:r>
        <w:r>
          <w:rPr>
            <w:noProof/>
            <w:webHidden/>
          </w:rPr>
          <w:tab/>
        </w:r>
        <w:r>
          <w:rPr>
            <w:noProof/>
            <w:webHidden/>
          </w:rPr>
          <w:fldChar w:fldCharType="begin"/>
        </w:r>
        <w:r>
          <w:rPr>
            <w:noProof/>
            <w:webHidden/>
          </w:rPr>
          <w:instrText xml:space="preserve"> PAGEREF _Toc499883771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72" w:history="1">
        <w:r w:rsidRPr="006801EC">
          <w:rPr>
            <w:rStyle w:val="a4"/>
            <w:rFonts w:ascii="Calibri" w:eastAsia="Calibri" w:hAnsi="Calibri" w:cs="Calibri"/>
            <w:noProof/>
          </w:rPr>
          <w:t>2.1.2.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原則２</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委託先における情報セキュリティ対策まで考慮する</w:t>
        </w:r>
        <w:r>
          <w:rPr>
            <w:noProof/>
            <w:webHidden/>
          </w:rPr>
          <w:tab/>
        </w:r>
        <w:r>
          <w:rPr>
            <w:noProof/>
            <w:webHidden/>
          </w:rPr>
          <w:fldChar w:fldCharType="begin"/>
        </w:r>
        <w:r>
          <w:rPr>
            <w:noProof/>
            <w:webHidden/>
          </w:rPr>
          <w:instrText xml:space="preserve"> PAGEREF _Toc499883772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73" w:history="1">
        <w:r w:rsidRPr="006801EC">
          <w:rPr>
            <w:rStyle w:val="a4"/>
            <w:rFonts w:ascii="Calibri" w:eastAsia="Calibri" w:hAnsi="Calibri" w:cs="Calibri"/>
            <w:noProof/>
          </w:rPr>
          <w:t>2.1.3.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原則３</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情報セキュリティに関する関係者とのコミュニケーションは、どんなときにも怠らない</w:t>
        </w:r>
        <w:r>
          <w:rPr>
            <w:noProof/>
            <w:webHidden/>
          </w:rPr>
          <w:tab/>
        </w:r>
        <w:r>
          <w:rPr>
            <w:noProof/>
            <w:webHidden/>
          </w:rPr>
          <w:fldChar w:fldCharType="begin"/>
        </w:r>
        <w:r>
          <w:rPr>
            <w:noProof/>
            <w:webHidden/>
          </w:rPr>
          <w:instrText xml:space="preserve"> PAGEREF _Toc499883773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774" w:history="1">
        <w:r w:rsidRPr="006801EC">
          <w:rPr>
            <w:rStyle w:val="a4"/>
            <w:rFonts w:ascii="Calibri" w:eastAsia="Calibri" w:hAnsi="Calibri" w:cs="Calibri"/>
            <w:noProof/>
          </w:rPr>
          <w:t>2.2.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■企業</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として実施する「重要</w:t>
        </w:r>
        <w:r w:rsidRPr="006801EC">
          <w:rPr>
            <w:rStyle w:val="a4"/>
            <w:rFonts w:ascii="Meiryo UI" w:eastAsia="Meiryo UI" w:hAnsi="Meiryo UI" w:cs="Meiryo UI"/>
            <w:noProof/>
          </w:rPr>
          <w:t>7</w:t>
        </w:r>
        <w:r w:rsidRPr="006801EC">
          <w:rPr>
            <w:rStyle w:val="a4"/>
            <w:rFonts w:ascii="Meiryo UI" w:eastAsia="Meiryo UI" w:hAnsi="Meiryo UI" w:cs="Meiryo UI" w:hint="eastAsia"/>
            <w:noProof/>
          </w:rPr>
          <w:t>項目の取組」（中小企業の情報セキュリティ対策ガイドライン（第</w:t>
        </w:r>
        <w:r w:rsidRPr="006801EC">
          <w:rPr>
            <w:rStyle w:val="a4"/>
            <w:rFonts w:ascii="Meiryo UI" w:eastAsia="Meiryo UI" w:hAnsi="Meiryo UI" w:cs="Meiryo UI"/>
            <w:noProof/>
          </w:rPr>
          <w:t>2</w:t>
        </w:r>
        <w:r w:rsidRPr="006801EC">
          <w:rPr>
            <w:rStyle w:val="a4"/>
            <w:rFonts w:ascii="Meiryo UI" w:eastAsia="Meiryo UI" w:hAnsi="Meiryo UI" w:cs="Meiryo UI" w:hint="eastAsia"/>
            <w:noProof/>
          </w:rPr>
          <w:t>版））</w:t>
        </w:r>
        <w:r>
          <w:rPr>
            <w:noProof/>
            <w:webHidden/>
          </w:rPr>
          <w:tab/>
        </w:r>
        <w:r>
          <w:rPr>
            <w:noProof/>
            <w:webHidden/>
          </w:rPr>
          <w:fldChar w:fldCharType="begin"/>
        </w:r>
        <w:r>
          <w:rPr>
            <w:noProof/>
            <w:webHidden/>
          </w:rPr>
          <w:instrText xml:space="preserve"> PAGEREF _Toc499883774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75" w:history="1">
        <w:r w:rsidRPr="006801EC">
          <w:rPr>
            <w:rStyle w:val="a4"/>
            <w:rFonts w:ascii="Calibri" w:eastAsia="Calibri" w:hAnsi="Calibri" w:cs="Calibri"/>
            <w:noProof/>
          </w:rPr>
          <w:t>2.2.1.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取組１</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情報</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セキュリティ</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に関するリスクを認識し組織全体での対応方針を定める</w:t>
        </w:r>
        <w:r>
          <w:rPr>
            <w:noProof/>
            <w:webHidden/>
          </w:rPr>
          <w:tab/>
        </w:r>
        <w:r>
          <w:rPr>
            <w:noProof/>
            <w:webHidden/>
          </w:rPr>
          <w:fldChar w:fldCharType="begin"/>
        </w:r>
        <w:r>
          <w:rPr>
            <w:noProof/>
            <w:webHidden/>
          </w:rPr>
          <w:instrText xml:space="preserve"> PAGEREF _Toc499883775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76" w:history="1">
        <w:r w:rsidRPr="006801EC">
          <w:rPr>
            <w:rStyle w:val="a4"/>
            <w:rFonts w:ascii="Calibri" w:eastAsia="Calibri" w:hAnsi="Calibri" w:cs="Calibri"/>
            <w:noProof/>
          </w:rPr>
          <w:t>2.2.2.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取組２</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情報セキュリティ対策を行うための資源（予約、人材など）を確保する</w:t>
        </w:r>
        <w:r>
          <w:rPr>
            <w:noProof/>
            <w:webHidden/>
          </w:rPr>
          <w:tab/>
        </w:r>
        <w:r>
          <w:rPr>
            <w:noProof/>
            <w:webHidden/>
          </w:rPr>
          <w:fldChar w:fldCharType="begin"/>
        </w:r>
        <w:r>
          <w:rPr>
            <w:noProof/>
            <w:webHidden/>
          </w:rPr>
          <w:instrText xml:space="preserve"> PAGEREF _Toc499883776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77" w:history="1">
        <w:r w:rsidRPr="006801EC">
          <w:rPr>
            <w:rStyle w:val="a4"/>
            <w:rFonts w:ascii="Calibri" w:eastAsia="Calibri" w:hAnsi="Calibri" w:cs="Calibri"/>
            <w:noProof/>
          </w:rPr>
          <w:t>2.2.3.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取組３</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情報セキュリティのリスクを把握し、どこまで情報セキュリティ対策を行うのかを定めたうえで担当者に実行させる</w:t>
        </w:r>
        <w:r>
          <w:rPr>
            <w:noProof/>
            <w:webHidden/>
          </w:rPr>
          <w:tab/>
        </w:r>
        <w:r>
          <w:rPr>
            <w:noProof/>
            <w:webHidden/>
          </w:rPr>
          <w:fldChar w:fldCharType="begin"/>
        </w:r>
        <w:r>
          <w:rPr>
            <w:noProof/>
            <w:webHidden/>
          </w:rPr>
          <w:instrText xml:space="preserve"> PAGEREF _Toc499883777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78" w:history="1">
        <w:r w:rsidRPr="006801EC">
          <w:rPr>
            <w:rStyle w:val="a4"/>
            <w:rFonts w:ascii="Calibri" w:eastAsia="Calibri" w:hAnsi="Calibri" w:cs="Calibri"/>
            <w:noProof/>
          </w:rPr>
          <w:t>2.2.4.</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取組４</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情報セキュリティ対策に関する定期的な見直しを行う</w:t>
        </w:r>
        <w:r>
          <w:rPr>
            <w:noProof/>
            <w:webHidden/>
          </w:rPr>
          <w:tab/>
        </w:r>
        <w:r>
          <w:rPr>
            <w:noProof/>
            <w:webHidden/>
          </w:rPr>
          <w:fldChar w:fldCharType="begin"/>
        </w:r>
        <w:r>
          <w:rPr>
            <w:noProof/>
            <w:webHidden/>
          </w:rPr>
          <w:instrText xml:space="preserve"> PAGEREF _Toc499883778 \h </w:instrText>
        </w:r>
        <w:r>
          <w:rPr>
            <w:noProof/>
            <w:webHidden/>
          </w:rPr>
        </w:r>
        <w:r>
          <w:rPr>
            <w:noProof/>
            <w:webHidden/>
          </w:rPr>
          <w:fldChar w:fldCharType="separate"/>
        </w:r>
        <w:r>
          <w:rPr>
            <w:noProof/>
            <w:webHidden/>
          </w:rPr>
          <w:t>7</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79" w:history="1">
        <w:r w:rsidRPr="006801EC">
          <w:rPr>
            <w:rStyle w:val="a4"/>
            <w:rFonts w:ascii="Calibri" w:eastAsia="Calibri" w:hAnsi="Calibri" w:cs="Calibri"/>
            <w:noProof/>
          </w:rPr>
          <w:t>2.2.5.</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取組５</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業務委託する場合や外部</w:t>
        </w:r>
        <w:r w:rsidRPr="006801EC">
          <w:rPr>
            <w:rStyle w:val="a4"/>
            <w:rFonts w:ascii="Meiryo UI" w:eastAsia="Meiryo UI" w:hAnsi="Meiryo UI" w:cs="Meiryo UI"/>
            <w:noProof/>
          </w:rPr>
          <w:t>IT</w:t>
        </w:r>
        <w:r w:rsidRPr="006801EC">
          <w:rPr>
            <w:rStyle w:val="a4"/>
            <w:rFonts w:ascii="Meiryo UI" w:eastAsia="Meiryo UI" w:hAnsi="Meiryo UI" w:cs="Meiryo UI" w:hint="eastAsia"/>
            <w:noProof/>
          </w:rPr>
          <w:t>システムやサービスを利用する場合は、自社で必要と考える情報セキュリティ対策が担保されるようにする</w:t>
        </w:r>
        <w:r>
          <w:rPr>
            <w:noProof/>
            <w:webHidden/>
          </w:rPr>
          <w:tab/>
        </w:r>
        <w:r>
          <w:rPr>
            <w:noProof/>
            <w:webHidden/>
          </w:rPr>
          <w:fldChar w:fldCharType="begin"/>
        </w:r>
        <w:r>
          <w:rPr>
            <w:noProof/>
            <w:webHidden/>
          </w:rPr>
          <w:instrText xml:space="preserve"> PAGEREF _Toc499883779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80" w:history="1">
        <w:r w:rsidRPr="006801EC">
          <w:rPr>
            <w:rStyle w:val="a4"/>
            <w:rFonts w:ascii="Calibri" w:eastAsia="Calibri" w:hAnsi="Calibri" w:cs="Calibri"/>
            <w:noProof/>
          </w:rPr>
          <w:t>2.2.6.</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取組６</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情報セキュリティに関する最新動向を収集する</w:t>
        </w:r>
        <w:r>
          <w:rPr>
            <w:noProof/>
            <w:webHidden/>
          </w:rPr>
          <w:tab/>
        </w:r>
        <w:r>
          <w:rPr>
            <w:noProof/>
            <w:webHidden/>
          </w:rPr>
          <w:fldChar w:fldCharType="begin"/>
        </w:r>
        <w:r>
          <w:rPr>
            <w:noProof/>
            <w:webHidden/>
          </w:rPr>
          <w:instrText xml:space="preserve"> PAGEREF _Toc499883780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81" w:history="1">
        <w:r w:rsidRPr="006801EC">
          <w:rPr>
            <w:rStyle w:val="a4"/>
            <w:rFonts w:ascii="Calibri" w:eastAsia="Calibri" w:hAnsi="Calibri" w:cs="Calibri"/>
            <w:noProof/>
          </w:rPr>
          <w:t>2.2.7.</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取組７</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緊急時の社内外の連絡先や被害発生時に行うべき内容について準備しておく</w:t>
        </w:r>
        <w:r>
          <w:rPr>
            <w:noProof/>
            <w:webHidden/>
          </w:rPr>
          <w:tab/>
        </w:r>
        <w:r>
          <w:rPr>
            <w:noProof/>
            <w:webHidden/>
          </w:rPr>
          <w:fldChar w:fldCharType="begin"/>
        </w:r>
        <w:r>
          <w:rPr>
            <w:noProof/>
            <w:webHidden/>
          </w:rPr>
          <w:instrText xml:space="preserve"> PAGEREF _Toc499883781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782" w:history="1">
        <w:r w:rsidRPr="006801EC">
          <w:rPr>
            <w:rStyle w:val="a4"/>
            <w:rFonts w:ascii="Calibri" w:eastAsia="Calibri" w:hAnsi="Calibri" w:cs="Calibri"/>
            <w:noProof/>
          </w:rPr>
          <w:t>2.3.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■セキュリティポリシー策定項目（中小企業の情報セキュリティ対策ガイドライン（第</w:t>
        </w:r>
        <w:r w:rsidRPr="006801EC">
          <w:rPr>
            <w:rStyle w:val="a4"/>
            <w:rFonts w:ascii="Meiryo UI" w:eastAsia="Meiryo UI" w:hAnsi="Meiryo UI" w:cs="Meiryo UI"/>
            <w:noProof/>
          </w:rPr>
          <w:t>2</w:t>
        </w:r>
        <w:r w:rsidRPr="006801EC">
          <w:rPr>
            <w:rStyle w:val="a4"/>
            <w:rFonts w:ascii="Meiryo UI" w:eastAsia="Meiryo UI" w:hAnsi="Meiryo UI" w:cs="Meiryo UI" w:hint="eastAsia"/>
            <w:noProof/>
          </w:rPr>
          <w:t>版））</w:t>
        </w:r>
        <w:r>
          <w:rPr>
            <w:noProof/>
            <w:webHidden/>
          </w:rPr>
          <w:tab/>
        </w:r>
        <w:r>
          <w:rPr>
            <w:noProof/>
            <w:webHidden/>
          </w:rPr>
          <w:fldChar w:fldCharType="begin"/>
        </w:r>
        <w:r>
          <w:rPr>
            <w:noProof/>
            <w:webHidden/>
          </w:rPr>
          <w:instrText xml:space="preserve"> PAGEREF _Toc499883782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83" w:history="1">
        <w:r w:rsidRPr="006801EC">
          <w:rPr>
            <w:rStyle w:val="a4"/>
            <w:rFonts w:ascii="Calibri" w:eastAsia="Calibri" w:hAnsi="Calibri" w:cs="Calibri"/>
            <w:noProof/>
          </w:rPr>
          <w:t>2.3.1.</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1 </w:t>
        </w:r>
        <w:r w:rsidRPr="006801EC">
          <w:rPr>
            <w:rStyle w:val="a4"/>
            <w:rFonts w:ascii="Meiryo UI" w:eastAsia="Meiryo UI" w:hAnsi="Meiryo UI" w:cs="Meiryo UI" w:hint="eastAsia"/>
            <w:noProof/>
          </w:rPr>
          <w:t>組織的対策</w:t>
        </w:r>
        <w:r>
          <w:rPr>
            <w:noProof/>
            <w:webHidden/>
          </w:rPr>
          <w:tab/>
        </w:r>
        <w:r>
          <w:rPr>
            <w:noProof/>
            <w:webHidden/>
          </w:rPr>
          <w:fldChar w:fldCharType="begin"/>
        </w:r>
        <w:r>
          <w:rPr>
            <w:noProof/>
            <w:webHidden/>
          </w:rPr>
          <w:instrText xml:space="preserve"> PAGEREF _Toc499883783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84" w:history="1">
        <w:r w:rsidRPr="006801EC">
          <w:rPr>
            <w:rStyle w:val="a4"/>
            <w:rFonts w:ascii="Calibri" w:eastAsia="Calibri" w:hAnsi="Calibri" w:cs="Calibri"/>
            <w:noProof/>
          </w:rPr>
          <w:t>2.3.2.</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2 </w:t>
        </w:r>
        <w:r w:rsidRPr="006801EC">
          <w:rPr>
            <w:rStyle w:val="a4"/>
            <w:rFonts w:ascii="Meiryo UI" w:eastAsia="Meiryo UI" w:hAnsi="Meiryo UI" w:cs="Meiryo UI" w:hint="eastAsia"/>
            <w:noProof/>
          </w:rPr>
          <w:t>人的対策</w:t>
        </w:r>
        <w:r>
          <w:rPr>
            <w:noProof/>
            <w:webHidden/>
          </w:rPr>
          <w:tab/>
        </w:r>
        <w:r>
          <w:rPr>
            <w:noProof/>
            <w:webHidden/>
          </w:rPr>
          <w:fldChar w:fldCharType="begin"/>
        </w:r>
        <w:r>
          <w:rPr>
            <w:noProof/>
            <w:webHidden/>
          </w:rPr>
          <w:instrText xml:space="preserve"> PAGEREF _Toc499883784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85" w:history="1">
        <w:r w:rsidRPr="006801EC">
          <w:rPr>
            <w:rStyle w:val="a4"/>
            <w:rFonts w:ascii="Calibri" w:eastAsia="Calibri" w:hAnsi="Calibri" w:cs="Calibri"/>
            <w:noProof/>
          </w:rPr>
          <w:t>2.3.3.</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3 </w:t>
        </w:r>
        <w:r w:rsidRPr="006801EC">
          <w:rPr>
            <w:rStyle w:val="a4"/>
            <w:rFonts w:ascii="Meiryo UI" w:eastAsia="Meiryo UI" w:hAnsi="Meiryo UI" w:cs="Meiryo UI" w:hint="eastAsia"/>
            <w:noProof/>
          </w:rPr>
          <w:t>情報資産管理</w:t>
        </w:r>
        <w:r>
          <w:rPr>
            <w:noProof/>
            <w:webHidden/>
          </w:rPr>
          <w:tab/>
        </w:r>
        <w:r>
          <w:rPr>
            <w:noProof/>
            <w:webHidden/>
          </w:rPr>
          <w:fldChar w:fldCharType="begin"/>
        </w:r>
        <w:r>
          <w:rPr>
            <w:noProof/>
            <w:webHidden/>
          </w:rPr>
          <w:instrText xml:space="preserve"> PAGEREF _Toc499883785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86" w:history="1">
        <w:r w:rsidRPr="006801EC">
          <w:rPr>
            <w:rStyle w:val="a4"/>
            <w:rFonts w:ascii="Calibri" w:eastAsia="Calibri" w:hAnsi="Calibri" w:cs="Calibri"/>
            <w:noProof/>
          </w:rPr>
          <w:t>2.3.4.</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4 </w:t>
        </w:r>
        <w:r w:rsidRPr="006801EC">
          <w:rPr>
            <w:rStyle w:val="a4"/>
            <w:rFonts w:ascii="Meiryo UI" w:eastAsia="Meiryo UI" w:hAnsi="Meiryo UI" w:cs="Meiryo UI" w:hint="eastAsia"/>
            <w:noProof/>
          </w:rPr>
          <w:t>マイナンバー対応</w:t>
        </w:r>
        <w:r>
          <w:rPr>
            <w:noProof/>
            <w:webHidden/>
          </w:rPr>
          <w:tab/>
        </w:r>
        <w:r>
          <w:rPr>
            <w:noProof/>
            <w:webHidden/>
          </w:rPr>
          <w:fldChar w:fldCharType="begin"/>
        </w:r>
        <w:r>
          <w:rPr>
            <w:noProof/>
            <w:webHidden/>
          </w:rPr>
          <w:instrText xml:space="preserve"> PAGEREF _Toc499883786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87" w:history="1">
        <w:r w:rsidRPr="006801EC">
          <w:rPr>
            <w:rStyle w:val="a4"/>
            <w:rFonts w:ascii="Calibri" w:eastAsia="Calibri" w:hAnsi="Calibri" w:cs="Calibri"/>
            <w:noProof/>
          </w:rPr>
          <w:t>2.3.5.</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5 </w:t>
        </w:r>
        <w:r w:rsidRPr="006801EC">
          <w:rPr>
            <w:rStyle w:val="a4"/>
            <w:rFonts w:ascii="Meiryo UI" w:eastAsia="Meiryo UI" w:hAnsi="Meiryo UI" w:cs="Meiryo UI" w:hint="eastAsia"/>
            <w:noProof/>
          </w:rPr>
          <w:t>アクセス制御及び認証</w:t>
        </w:r>
        <w:r>
          <w:rPr>
            <w:noProof/>
            <w:webHidden/>
          </w:rPr>
          <w:tab/>
        </w:r>
        <w:r>
          <w:rPr>
            <w:noProof/>
            <w:webHidden/>
          </w:rPr>
          <w:fldChar w:fldCharType="begin"/>
        </w:r>
        <w:r>
          <w:rPr>
            <w:noProof/>
            <w:webHidden/>
          </w:rPr>
          <w:instrText xml:space="preserve"> PAGEREF _Toc499883787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88" w:history="1">
        <w:r w:rsidRPr="006801EC">
          <w:rPr>
            <w:rStyle w:val="a4"/>
            <w:rFonts w:ascii="Calibri" w:eastAsia="Calibri" w:hAnsi="Calibri" w:cs="Calibri"/>
            <w:noProof/>
          </w:rPr>
          <w:t>2.3.6.</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6 </w:t>
        </w:r>
        <w:r w:rsidRPr="006801EC">
          <w:rPr>
            <w:rStyle w:val="a4"/>
            <w:rFonts w:ascii="Meiryo UI" w:eastAsia="Meiryo UI" w:hAnsi="Meiryo UI" w:cs="Meiryo UI" w:hint="eastAsia"/>
            <w:noProof/>
          </w:rPr>
          <w:t>物理的対策</w:t>
        </w:r>
        <w:r>
          <w:rPr>
            <w:noProof/>
            <w:webHidden/>
          </w:rPr>
          <w:tab/>
        </w:r>
        <w:r>
          <w:rPr>
            <w:noProof/>
            <w:webHidden/>
          </w:rPr>
          <w:fldChar w:fldCharType="begin"/>
        </w:r>
        <w:r>
          <w:rPr>
            <w:noProof/>
            <w:webHidden/>
          </w:rPr>
          <w:instrText xml:space="preserve"> PAGEREF _Toc499883788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89" w:history="1">
        <w:r w:rsidRPr="006801EC">
          <w:rPr>
            <w:rStyle w:val="a4"/>
            <w:rFonts w:ascii="Calibri" w:eastAsia="Calibri" w:hAnsi="Calibri" w:cs="Calibri"/>
            <w:noProof/>
          </w:rPr>
          <w:t>2.3.7.</w:t>
        </w:r>
        <w:r>
          <w:rPr>
            <w:rFonts w:asciiTheme="minorHAnsi" w:hAnsiTheme="minorHAnsi" w:cstheme="minorBidi"/>
            <w:noProof/>
            <w:kern w:val="2"/>
            <w:sz w:val="21"/>
            <w:szCs w:val="22"/>
          </w:rPr>
          <w:tab/>
        </w:r>
        <w:r w:rsidRPr="006801EC">
          <w:rPr>
            <w:rStyle w:val="a4"/>
            <w:rFonts w:ascii="Meiryo UI" w:eastAsia="Meiryo UI" w:hAnsi="Meiryo UI" w:cs="Meiryo UI"/>
            <w:noProof/>
          </w:rPr>
          <w:t>7 IT</w:t>
        </w:r>
        <w:r w:rsidRPr="006801EC">
          <w:rPr>
            <w:rStyle w:val="a4"/>
            <w:rFonts w:ascii="Meiryo UI" w:eastAsia="Meiryo UI" w:hAnsi="Meiryo UI" w:cs="Meiryo UI" w:hint="eastAsia"/>
            <w:noProof/>
          </w:rPr>
          <w:t>機器利用</w:t>
        </w:r>
        <w:r>
          <w:rPr>
            <w:noProof/>
            <w:webHidden/>
          </w:rPr>
          <w:tab/>
        </w:r>
        <w:r>
          <w:rPr>
            <w:noProof/>
            <w:webHidden/>
          </w:rPr>
          <w:fldChar w:fldCharType="begin"/>
        </w:r>
        <w:r>
          <w:rPr>
            <w:noProof/>
            <w:webHidden/>
          </w:rPr>
          <w:instrText xml:space="preserve"> PAGEREF _Toc499883789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90" w:history="1">
        <w:r w:rsidRPr="006801EC">
          <w:rPr>
            <w:rStyle w:val="a4"/>
            <w:rFonts w:ascii="Calibri" w:eastAsia="Calibri" w:hAnsi="Calibri" w:cs="Calibri"/>
            <w:noProof/>
          </w:rPr>
          <w:t>2.3.8.</w:t>
        </w:r>
        <w:r>
          <w:rPr>
            <w:rFonts w:asciiTheme="minorHAnsi" w:hAnsiTheme="minorHAnsi" w:cstheme="minorBidi"/>
            <w:noProof/>
            <w:kern w:val="2"/>
            <w:sz w:val="21"/>
            <w:szCs w:val="22"/>
          </w:rPr>
          <w:tab/>
        </w:r>
        <w:r w:rsidRPr="006801EC">
          <w:rPr>
            <w:rStyle w:val="a4"/>
            <w:rFonts w:ascii="Meiryo UI" w:eastAsia="Meiryo UI" w:hAnsi="Meiryo UI" w:cs="Meiryo UI"/>
            <w:noProof/>
          </w:rPr>
          <w:t>8 IT</w:t>
        </w:r>
        <w:r w:rsidRPr="006801EC">
          <w:rPr>
            <w:rStyle w:val="a4"/>
            <w:rFonts w:ascii="Meiryo UI" w:eastAsia="Meiryo UI" w:hAnsi="Meiryo UI" w:cs="Meiryo UI" w:hint="eastAsia"/>
            <w:noProof/>
          </w:rPr>
          <w:t>基盤運用管理</w:t>
        </w:r>
        <w:r>
          <w:rPr>
            <w:noProof/>
            <w:webHidden/>
          </w:rPr>
          <w:tab/>
        </w:r>
        <w:r>
          <w:rPr>
            <w:noProof/>
            <w:webHidden/>
          </w:rPr>
          <w:fldChar w:fldCharType="begin"/>
        </w:r>
        <w:r>
          <w:rPr>
            <w:noProof/>
            <w:webHidden/>
          </w:rPr>
          <w:instrText xml:space="preserve"> PAGEREF _Toc499883790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91" w:history="1">
        <w:r w:rsidRPr="006801EC">
          <w:rPr>
            <w:rStyle w:val="a4"/>
            <w:rFonts w:ascii="Calibri" w:eastAsia="Calibri" w:hAnsi="Calibri" w:cs="Calibri"/>
            <w:noProof/>
          </w:rPr>
          <w:t>2.3.9.</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9 </w:t>
        </w:r>
        <w:r w:rsidRPr="006801EC">
          <w:rPr>
            <w:rStyle w:val="a4"/>
            <w:rFonts w:ascii="Meiryo UI" w:eastAsia="Meiryo UI" w:hAnsi="Meiryo UI" w:cs="Meiryo UI" w:hint="eastAsia"/>
            <w:noProof/>
          </w:rPr>
          <w:t>システムの開発及び保守</w:t>
        </w:r>
        <w:r>
          <w:rPr>
            <w:noProof/>
            <w:webHidden/>
          </w:rPr>
          <w:tab/>
        </w:r>
        <w:r>
          <w:rPr>
            <w:noProof/>
            <w:webHidden/>
          </w:rPr>
          <w:fldChar w:fldCharType="begin"/>
        </w:r>
        <w:r>
          <w:rPr>
            <w:noProof/>
            <w:webHidden/>
          </w:rPr>
          <w:instrText xml:space="preserve"> PAGEREF _Toc499883791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470"/>
          <w:tab w:val="right" w:leader="dot" w:pos="8630"/>
        </w:tabs>
        <w:rPr>
          <w:rFonts w:asciiTheme="minorHAnsi" w:hAnsiTheme="minorHAnsi" w:cstheme="minorBidi"/>
          <w:noProof/>
          <w:kern w:val="2"/>
          <w:sz w:val="21"/>
          <w:szCs w:val="22"/>
        </w:rPr>
      </w:pPr>
      <w:hyperlink w:anchor="_Toc499883792" w:history="1">
        <w:r w:rsidRPr="006801EC">
          <w:rPr>
            <w:rStyle w:val="a4"/>
            <w:rFonts w:ascii="Calibri" w:eastAsia="Calibri" w:hAnsi="Calibri" w:cs="Calibri"/>
            <w:noProof/>
          </w:rPr>
          <w:t>2.3.10.</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10 </w:t>
        </w:r>
        <w:r w:rsidRPr="006801EC">
          <w:rPr>
            <w:rStyle w:val="a4"/>
            <w:rFonts w:ascii="Meiryo UI" w:eastAsia="Meiryo UI" w:hAnsi="Meiryo UI" w:cs="Meiryo UI" w:hint="eastAsia"/>
            <w:noProof/>
          </w:rPr>
          <w:t>委託管理</w:t>
        </w:r>
        <w:r>
          <w:rPr>
            <w:noProof/>
            <w:webHidden/>
          </w:rPr>
          <w:tab/>
        </w:r>
        <w:r>
          <w:rPr>
            <w:noProof/>
            <w:webHidden/>
          </w:rPr>
          <w:fldChar w:fldCharType="begin"/>
        </w:r>
        <w:r>
          <w:rPr>
            <w:noProof/>
            <w:webHidden/>
          </w:rPr>
          <w:instrText xml:space="preserve"> PAGEREF _Toc499883792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470"/>
          <w:tab w:val="right" w:leader="dot" w:pos="8630"/>
        </w:tabs>
        <w:rPr>
          <w:rFonts w:asciiTheme="minorHAnsi" w:hAnsiTheme="minorHAnsi" w:cstheme="minorBidi"/>
          <w:noProof/>
          <w:kern w:val="2"/>
          <w:sz w:val="21"/>
          <w:szCs w:val="22"/>
        </w:rPr>
      </w:pPr>
      <w:hyperlink w:anchor="_Toc499883793" w:history="1">
        <w:r w:rsidRPr="006801EC">
          <w:rPr>
            <w:rStyle w:val="a4"/>
            <w:rFonts w:ascii="Calibri" w:eastAsia="Calibri" w:hAnsi="Calibri" w:cs="Calibri"/>
            <w:noProof/>
          </w:rPr>
          <w:t>2.3.11.</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11 </w:t>
        </w:r>
        <w:r w:rsidRPr="006801EC">
          <w:rPr>
            <w:rStyle w:val="a4"/>
            <w:rFonts w:ascii="Meiryo UI" w:eastAsia="Meiryo UI" w:hAnsi="Meiryo UI" w:cs="Meiryo UI" w:hint="eastAsia"/>
            <w:noProof/>
          </w:rPr>
          <w:t>情報セキュリティインシデント対応及び事業継続管理</w:t>
        </w:r>
        <w:r>
          <w:rPr>
            <w:noProof/>
            <w:webHidden/>
          </w:rPr>
          <w:tab/>
        </w:r>
        <w:r>
          <w:rPr>
            <w:noProof/>
            <w:webHidden/>
          </w:rPr>
          <w:fldChar w:fldCharType="begin"/>
        </w:r>
        <w:r>
          <w:rPr>
            <w:noProof/>
            <w:webHidden/>
          </w:rPr>
          <w:instrText xml:space="preserve"> PAGEREF _Toc499883793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470"/>
          <w:tab w:val="right" w:leader="dot" w:pos="8630"/>
        </w:tabs>
        <w:rPr>
          <w:rFonts w:asciiTheme="minorHAnsi" w:hAnsiTheme="minorHAnsi" w:cstheme="minorBidi"/>
          <w:noProof/>
          <w:kern w:val="2"/>
          <w:sz w:val="21"/>
          <w:szCs w:val="22"/>
        </w:rPr>
      </w:pPr>
      <w:hyperlink w:anchor="_Toc499883794" w:history="1">
        <w:r w:rsidRPr="006801EC">
          <w:rPr>
            <w:rStyle w:val="a4"/>
            <w:rFonts w:ascii="Calibri" w:eastAsia="Calibri" w:hAnsi="Calibri" w:cs="Calibri"/>
            <w:noProof/>
          </w:rPr>
          <w:t>2.3.12.</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12 </w:t>
        </w:r>
        <w:r w:rsidRPr="006801EC">
          <w:rPr>
            <w:rStyle w:val="a4"/>
            <w:rFonts w:ascii="Meiryo UI" w:eastAsia="Meiryo UI" w:hAnsi="Meiryo UI" w:cs="Meiryo UI" w:hint="eastAsia"/>
            <w:noProof/>
          </w:rPr>
          <w:t>社内体制図</w:t>
        </w:r>
        <w:r>
          <w:rPr>
            <w:noProof/>
            <w:webHidden/>
          </w:rPr>
          <w:tab/>
        </w:r>
        <w:r>
          <w:rPr>
            <w:noProof/>
            <w:webHidden/>
          </w:rPr>
          <w:fldChar w:fldCharType="begin"/>
        </w:r>
        <w:r>
          <w:rPr>
            <w:noProof/>
            <w:webHidden/>
          </w:rPr>
          <w:instrText xml:space="preserve"> PAGEREF _Toc499883794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470"/>
          <w:tab w:val="right" w:leader="dot" w:pos="8630"/>
        </w:tabs>
        <w:rPr>
          <w:rFonts w:asciiTheme="minorHAnsi" w:hAnsiTheme="minorHAnsi" w:cstheme="minorBidi"/>
          <w:noProof/>
          <w:kern w:val="2"/>
          <w:sz w:val="21"/>
          <w:szCs w:val="22"/>
        </w:rPr>
      </w:pPr>
      <w:hyperlink w:anchor="_Toc499883795" w:history="1">
        <w:r w:rsidRPr="006801EC">
          <w:rPr>
            <w:rStyle w:val="a4"/>
            <w:rFonts w:ascii="Calibri" w:eastAsia="Calibri" w:hAnsi="Calibri" w:cs="Calibri"/>
            <w:noProof/>
          </w:rPr>
          <w:t>2.3.13.</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13 </w:t>
        </w:r>
        <w:r w:rsidRPr="006801EC">
          <w:rPr>
            <w:rStyle w:val="a4"/>
            <w:rFonts w:ascii="Meiryo UI" w:eastAsia="Meiryo UI" w:hAnsi="Meiryo UI" w:cs="Meiryo UI" w:hint="eastAsia"/>
            <w:noProof/>
          </w:rPr>
          <w:t>委託契約書サンプル</w:t>
        </w:r>
        <w:r>
          <w:rPr>
            <w:noProof/>
            <w:webHidden/>
          </w:rPr>
          <w:tab/>
        </w:r>
        <w:r>
          <w:rPr>
            <w:noProof/>
            <w:webHidden/>
          </w:rPr>
          <w:fldChar w:fldCharType="begin"/>
        </w:r>
        <w:r>
          <w:rPr>
            <w:noProof/>
            <w:webHidden/>
          </w:rPr>
          <w:instrText xml:space="preserve"> PAGEREF _Toc499883795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796" w:history="1">
        <w:r w:rsidRPr="006801EC">
          <w:rPr>
            <w:rStyle w:val="a4"/>
            <w:rFonts w:ascii="Calibri" w:eastAsia="Calibri" w:hAnsi="Calibri" w:cs="Calibri"/>
            <w:noProof/>
          </w:rPr>
          <w:t>2.4.</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■緊急時の対応（中小企業の情報セキュリティ対策ガイドライン（第</w:t>
        </w:r>
        <w:r w:rsidRPr="006801EC">
          <w:rPr>
            <w:rStyle w:val="a4"/>
            <w:rFonts w:ascii="Meiryo UI" w:eastAsia="Meiryo UI" w:hAnsi="Meiryo UI" w:cs="Meiryo UI"/>
            <w:noProof/>
          </w:rPr>
          <w:t>2</w:t>
        </w:r>
        <w:r w:rsidRPr="006801EC">
          <w:rPr>
            <w:rStyle w:val="a4"/>
            <w:rFonts w:ascii="Meiryo UI" w:eastAsia="Meiryo UI" w:hAnsi="Meiryo UI" w:cs="Meiryo UI" w:hint="eastAsia"/>
            <w:noProof/>
          </w:rPr>
          <w:t>版））</w:t>
        </w:r>
        <w:r>
          <w:rPr>
            <w:noProof/>
            <w:webHidden/>
          </w:rPr>
          <w:tab/>
        </w:r>
        <w:r>
          <w:rPr>
            <w:noProof/>
            <w:webHidden/>
          </w:rPr>
          <w:fldChar w:fldCharType="begin"/>
        </w:r>
        <w:r>
          <w:rPr>
            <w:noProof/>
            <w:webHidden/>
          </w:rPr>
          <w:instrText xml:space="preserve"> PAGEREF _Toc499883796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97" w:history="1">
        <w:r w:rsidRPr="006801EC">
          <w:rPr>
            <w:rStyle w:val="a4"/>
            <w:rFonts w:ascii="Calibri" w:eastAsia="Calibri" w:hAnsi="Calibri" w:cs="Calibri"/>
            <w:noProof/>
          </w:rPr>
          <w:t>2.4.1.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① 緊急時における</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指揮命令と対応の優先順位決定</w:t>
        </w:r>
        <w:r>
          <w:rPr>
            <w:noProof/>
            <w:webHidden/>
          </w:rPr>
          <w:tab/>
        </w:r>
        <w:r>
          <w:rPr>
            <w:noProof/>
            <w:webHidden/>
          </w:rPr>
          <w:fldChar w:fldCharType="begin"/>
        </w:r>
        <w:r>
          <w:rPr>
            <w:noProof/>
            <w:webHidden/>
          </w:rPr>
          <w:instrText xml:space="preserve"> PAGEREF _Toc499883797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98" w:history="1">
        <w:r w:rsidRPr="006801EC">
          <w:rPr>
            <w:rStyle w:val="a4"/>
            <w:rFonts w:ascii="Calibri" w:eastAsia="Calibri" w:hAnsi="Calibri" w:cs="Calibri"/>
            <w:noProof/>
          </w:rPr>
          <w:t>2.4.2.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② インシデントへの対応（インシデントレスポンス）</w:t>
        </w:r>
        <w:r>
          <w:rPr>
            <w:noProof/>
            <w:webHidden/>
          </w:rPr>
          <w:tab/>
        </w:r>
        <w:r>
          <w:rPr>
            <w:noProof/>
            <w:webHidden/>
          </w:rPr>
          <w:fldChar w:fldCharType="begin"/>
        </w:r>
        <w:r>
          <w:rPr>
            <w:noProof/>
            <w:webHidden/>
          </w:rPr>
          <w:instrText xml:space="preserve"> PAGEREF _Toc499883798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799" w:history="1">
        <w:r w:rsidRPr="006801EC">
          <w:rPr>
            <w:rStyle w:val="a4"/>
            <w:rFonts w:ascii="Calibri" w:eastAsia="Calibri" w:hAnsi="Calibri" w:cs="Calibri"/>
            <w:noProof/>
          </w:rPr>
          <w:t>2.4.3.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③ インシデントの影響と被害分析</w:t>
        </w:r>
        <w:r>
          <w:rPr>
            <w:noProof/>
            <w:webHidden/>
          </w:rPr>
          <w:tab/>
        </w:r>
        <w:r>
          <w:rPr>
            <w:noProof/>
            <w:webHidden/>
          </w:rPr>
          <w:fldChar w:fldCharType="begin"/>
        </w:r>
        <w:r>
          <w:rPr>
            <w:noProof/>
            <w:webHidden/>
          </w:rPr>
          <w:instrText xml:space="preserve"> PAGEREF _Toc499883799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00" w:history="1">
        <w:r w:rsidRPr="006801EC">
          <w:rPr>
            <w:rStyle w:val="a4"/>
            <w:rFonts w:ascii="Calibri" w:eastAsia="Calibri" w:hAnsi="Calibri" w:cs="Calibri"/>
            <w:noProof/>
          </w:rPr>
          <w:t>2.4.4.</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④ 情報収集と自社に必要な情報の選別</w:t>
        </w:r>
        <w:r>
          <w:rPr>
            <w:noProof/>
            <w:webHidden/>
          </w:rPr>
          <w:tab/>
        </w:r>
        <w:r>
          <w:rPr>
            <w:noProof/>
            <w:webHidden/>
          </w:rPr>
          <w:fldChar w:fldCharType="begin"/>
        </w:r>
        <w:r>
          <w:rPr>
            <w:noProof/>
            <w:webHidden/>
          </w:rPr>
          <w:instrText xml:space="preserve"> PAGEREF _Toc499883800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01" w:history="1">
        <w:r w:rsidRPr="006801EC">
          <w:rPr>
            <w:rStyle w:val="a4"/>
            <w:rFonts w:ascii="Calibri" w:eastAsia="Calibri" w:hAnsi="Calibri" w:cs="Calibri"/>
            <w:noProof/>
          </w:rPr>
          <w:t>2.4.5.</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⑤ 社内関係者への連絡と周知</w:t>
        </w:r>
        <w:r>
          <w:rPr>
            <w:noProof/>
            <w:webHidden/>
          </w:rPr>
          <w:tab/>
        </w:r>
        <w:r>
          <w:rPr>
            <w:noProof/>
            <w:webHidden/>
          </w:rPr>
          <w:fldChar w:fldCharType="begin"/>
        </w:r>
        <w:r>
          <w:rPr>
            <w:noProof/>
            <w:webHidden/>
          </w:rPr>
          <w:instrText xml:space="preserve"> PAGEREF _Toc499883801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02" w:history="1">
        <w:r w:rsidRPr="006801EC">
          <w:rPr>
            <w:rStyle w:val="a4"/>
            <w:rFonts w:ascii="Calibri" w:eastAsia="Calibri" w:hAnsi="Calibri" w:cs="Calibri"/>
            <w:noProof/>
          </w:rPr>
          <w:t>2.4.6.</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⑥ 外部関係機との連絡</w:t>
        </w:r>
        <w:r>
          <w:rPr>
            <w:noProof/>
            <w:webHidden/>
          </w:rPr>
          <w:tab/>
        </w:r>
        <w:r>
          <w:rPr>
            <w:noProof/>
            <w:webHidden/>
          </w:rPr>
          <w:fldChar w:fldCharType="begin"/>
        </w:r>
        <w:r>
          <w:rPr>
            <w:noProof/>
            <w:webHidden/>
          </w:rPr>
          <w:instrText xml:space="preserve"> PAGEREF _Toc499883802 \h </w:instrText>
        </w:r>
        <w:r>
          <w:rPr>
            <w:noProof/>
            <w:webHidden/>
          </w:rPr>
        </w:r>
        <w:r>
          <w:rPr>
            <w:noProof/>
            <w:webHidden/>
          </w:rPr>
          <w:fldChar w:fldCharType="separate"/>
        </w:r>
        <w:r>
          <w:rPr>
            <w:noProof/>
            <w:webHidden/>
          </w:rPr>
          <w:t>8</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803" w:history="1">
        <w:r w:rsidRPr="006801EC">
          <w:rPr>
            <w:rStyle w:val="a4"/>
            <w:rFonts w:ascii="Calibri" w:eastAsia="Calibri" w:hAnsi="Calibri" w:cs="Calibri"/>
            <w:noProof/>
          </w:rPr>
          <w:t>2.5.</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■情報セキュリティ</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５か条（中小企業の情報セキュリティ対策ガイドライン（第</w:t>
        </w:r>
        <w:r w:rsidRPr="006801EC">
          <w:rPr>
            <w:rStyle w:val="a4"/>
            <w:rFonts w:ascii="Meiryo UI" w:eastAsia="Meiryo UI" w:hAnsi="Meiryo UI" w:cs="Meiryo UI"/>
            <w:noProof/>
          </w:rPr>
          <w:t>2</w:t>
        </w:r>
        <w:r w:rsidRPr="006801EC">
          <w:rPr>
            <w:rStyle w:val="a4"/>
            <w:rFonts w:ascii="Meiryo UI" w:eastAsia="Meiryo UI" w:hAnsi="Meiryo UI" w:cs="Meiryo UI" w:hint="eastAsia"/>
            <w:noProof/>
          </w:rPr>
          <w:t>版））</w:t>
        </w:r>
        <w:r>
          <w:rPr>
            <w:noProof/>
            <w:webHidden/>
          </w:rPr>
          <w:tab/>
        </w:r>
        <w:r>
          <w:rPr>
            <w:noProof/>
            <w:webHidden/>
          </w:rPr>
          <w:fldChar w:fldCharType="begin"/>
        </w:r>
        <w:r>
          <w:rPr>
            <w:noProof/>
            <w:webHidden/>
          </w:rPr>
          <w:instrText xml:space="preserve"> PAGEREF _Toc499883803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04" w:history="1">
        <w:r w:rsidRPr="006801EC">
          <w:rPr>
            <w:rStyle w:val="a4"/>
            <w:rFonts w:ascii="Calibri" w:eastAsia="Calibri" w:hAnsi="Calibri" w:cs="Calibri"/>
            <w:noProof/>
          </w:rPr>
          <w:t>2.5.1.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ソフトウェアはつねに更新しよう</w:t>
        </w:r>
        <w:r>
          <w:rPr>
            <w:noProof/>
            <w:webHidden/>
          </w:rPr>
          <w:tab/>
        </w:r>
        <w:r>
          <w:rPr>
            <w:noProof/>
            <w:webHidden/>
          </w:rPr>
          <w:fldChar w:fldCharType="begin"/>
        </w:r>
        <w:r>
          <w:rPr>
            <w:noProof/>
            <w:webHidden/>
          </w:rPr>
          <w:instrText xml:space="preserve"> PAGEREF _Toc499883804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05" w:history="1">
        <w:r w:rsidRPr="006801EC">
          <w:rPr>
            <w:rStyle w:val="a4"/>
            <w:rFonts w:ascii="Calibri" w:eastAsia="Calibri" w:hAnsi="Calibri" w:cs="Calibri"/>
            <w:noProof/>
          </w:rPr>
          <w:t>2.5.2.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機器に応じたマルウェア対策をしよう</w:t>
        </w:r>
        <w:r>
          <w:rPr>
            <w:noProof/>
            <w:webHidden/>
          </w:rPr>
          <w:tab/>
        </w:r>
        <w:r>
          <w:rPr>
            <w:noProof/>
            <w:webHidden/>
          </w:rPr>
          <w:fldChar w:fldCharType="begin"/>
        </w:r>
        <w:r>
          <w:rPr>
            <w:noProof/>
            <w:webHidden/>
          </w:rPr>
          <w:instrText xml:space="preserve"> PAGEREF _Toc499883805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06" w:history="1">
        <w:r w:rsidRPr="006801EC">
          <w:rPr>
            <w:rStyle w:val="a4"/>
            <w:rFonts w:ascii="Calibri" w:eastAsia="Calibri" w:hAnsi="Calibri" w:cs="Calibri"/>
            <w:noProof/>
          </w:rPr>
          <w:t>2.5.3.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パスワードなど、認証を強化しよう</w:t>
        </w:r>
        <w:r>
          <w:rPr>
            <w:noProof/>
            <w:webHidden/>
          </w:rPr>
          <w:tab/>
        </w:r>
        <w:r>
          <w:rPr>
            <w:noProof/>
            <w:webHidden/>
          </w:rPr>
          <w:fldChar w:fldCharType="begin"/>
        </w:r>
        <w:r>
          <w:rPr>
            <w:noProof/>
            <w:webHidden/>
          </w:rPr>
          <w:instrText xml:space="preserve"> PAGEREF _Toc499883806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07" w:history="1">
        <w:r w:rsidRPr="006801EC">
          <w:rPr>
            <w:rStyle w:val="a4"/>
            <w:rFonts w:ascii="Calibri" w:eastAsia="Calibri" w:hAnsi="Calibri" w:cs="Calibri"/>
            <w:noProof/>
          </w:rPr>
          <w:t>2.5.4.</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業務に使うすべてのサービスの設定を見直そう</w:t>
        </w:r>
        <w:r>
          <w:rPr>
            <w:noProof/>
            <w:webHidden/>
          </w:rPr>
          <w:tab/>
        </w:r>
        <w:r>
          <w:rPr>
            <w:noProof/>
            <w:webHidden/>
          </w:rPr>
          <w:fldChar w:fldCharType="begin"/>
        </w:r>
        <w:r>
          <w:rPr>
            <w:noProof/>
            <w:webHidden/>
          </w:rPr>
          <w:instrText xml:space="preserve"> PAGEREF _Toc499883807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08" w:history="1">
        <w:r w:rsidRPr="006801EC">
          <w:rPr>
            <w:rStyle w:val="a4"/>
            <w:rFonts w:ascii="Calibri" w:eastAsia="Calibri" w:hAnsi="Calibri" w:cs="Calibri"/>
            <w:noProof/>
          </w:rPr>
          <w:t>2.5.5.</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脅威や攻撃の手口を知ろう</w:t>
        </w:r>
        <w:r>
          <w:rPr>
            <w:noProof/>
            <w:webHidden/>
          </w:rPr>
          <w:tab/>
        </w:r>
        <w:r>
          <w:rPr>
            <w:noProof/>
            <w:webHidden/>
          </w:rPr>
          <w:fldChar w:fldCharType="begin"/>
        </w:r>
        <w:r>
          <w:rPr>
            <w:noProof/>
            <w:webHidden/>
          </w:rPr>
          <w:instrText xml:space="preserve"> PAGEREF _Toc499883808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809" w:history="1">
        <w:r w:rsidRPr="006801EC">
          <w:rPr>
            <w:rStyle w:val="a4"/>
            <w:rFonts w:ascii="Calibri" w:eastAsia="Calibri" w:hAnsi="Calibri" w:cs="Calibri"/>
            <w:noProof/>
          </w:rPr>
          <w:t>2.6.</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■サイバーセキュリティ経営の３原則</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（サイバーセキュリティ経営ガイドライン</w:t>
        </w:r>
        <w:r w:rsidRPr="006801EC">
          <w:rPr>
            <w:rStyle w:val="a4"/>
            <w:rFonts w:ascii="Meiryo UI" w:eastAsia="Meiryo UI" w:hAnsi="Meiryo UI" w:cs="Meiryo UI"/>
            <w:noProof/>
          </w:rPr>
          <w:t xml:space="preserve"> Ver 1.0</w:t>
        </w:r>
        <w:r w:rsidRPr="006801EC">
          <w:rPr>
            <w:rStyle w:val="a4"/>
            <w:rFonts w:ascii="Meiryo UI" w:eastAsia="Meiryo UI" w:hAnsi="Meiryo UI" w:cs="Meiryo UI" w:hint="eastAsia"/>
            <w:noProof/>
          </w:rPr>
          <w:t>【</w:t>
        </w:r>
        <w:r w:rsidRPr="006801EC">
          <w:rPr>
            <w:rStyle w:val="a4"/>
            <w:rFonts w:ascii="Meiryo UI" w:eastAsia="Meiryo UI" w:hAnsi="Meiryo UI" w:cs="Meiryo UI"/>
            <w:noProof/>
          </w:rPr>
          <w:t>METI</w:t>
        </w:r>
        <w:r w:rsidRPr="006801EC">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_Toc499883809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10" w:history="1">
        <w:r w:rsidRPr="006801EC">
          <w:rPr>
            <w:rStyle w:val="a4"/>
            <w:rFonts w:ascii="Calibri" w:eastAsia="Calibri" w:hAnsi="Calibri" w:cs="Calibri"/>
            <w:noProof/>
          </w:rPr>
          <w:t>2.6.1.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（１）経営者は、</w:t>
        </w:r>
        <w:r w:rsidRPr="006801EC">
          <w:rPr>
            <w:rStyle w:val="a4"/>
            <w:rFonts w:ascii="Meiryo UI" w:eastAsia="Meiryo UI" w:hAnsi="Meiryo UI" w:cs="Meiryo UI"/>
            <w:noProof/>
          </w:rPr>
          <w:t>IT</w:t>
        </w:r>
        <w:r w:rsidRPr="006801EC">
          <w:rPr>
            <w:rStyle w:val="a4"/>
            <w:rFonts w:ascii="Meiryo UI" w:eastAsia="Meiryo UI" w:hAnsi="Meiryo UI" w:cs="Meiryo UI" w:hint="eastAsia"/>
            <w:noProof/>
          </w:rPr>
          <w:t>活用を推進する中で、サイバーセキュリティリスクを認識し、リーダーシップによって対策を進めることが必要</w:t>
        </w:r>
        <w:r>
          <w:rPr>
            <w:noProof/>
            <w:webHidden/>
          </w:rPr>
          <w:tab/>
        </w:r>
        <w:r>
          <w:rPr>
            <w:noProof/>
            <w:webHidden/>
          </w:rPr>
          <w:fldChar w:fldCharType="begin"/>
        </w:r>
        <w:r>
          <w:rPr>
            <w:noProof/>
            <w:webHidden/>
          </w:rPr>
          <w:instrText xml:space="preserve"> PAGEREF _Toc499883810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11" w:history="1">
        <w:r w:rsidRPr="006801EC">
          <w:rPr>
            <w:rStyle w:val="a4"/>
            <w:rFonts w:ascii="Calibri" w:eastAsia="Calibri" w:hAnsi="Calibri" w:cs="Calibri"/>
            <w:noProof/>
          </w:rPr>
          <w:t>2.6.2.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（２）自社は勿論のこと、系列企業やサプライチェーンのビジネスパートナー、</w:t>
        </w:r>
        <w:r w:rsidRPr="006801EC">
          <w:rPr>
            <w:rStyle w:val="a4"/>
            <w:rFonts w:ascii="Meiryo UI" w:eastAsia="Meiryo UI" w:hAnsi="Meiryo UI" w:cs="Meiryo UI"/>
            <w:noProof/>
          </w:rPr>
          <w:t>IT</w:t>
        </w:r>
        <w:r w:rsidRPr="006801EC">
          <w:rPr>
            <w:rStyle w:val="a4"/>
            <w:rFonts w:ascii="Meiryo UI" w:eastAsia="Meiryo UI" w:hAnsi="Meiryo UI" w:cs="Meiryo UI" w:hint="eastAsia"/>
            <w:noProof/>
          </w:rPr>
          <w:t>システム管理の委託先を含めたセキュリティ対策が必要</w:t>
        </w:r>
        <w:r>
          <w:rPr>
            <w:noProof/>
            <w:webHidden/>
          </w:rPr>
          <w:tab/>
        </w:r>
        <w:r>
          <w:rPr>
            <w:noProof/>
            <w:webHidden/>
          </w:rPr>
          <w:fldChar w:fldCharType="begin"/>
        </w:r>
        <w:r>
          <w:rPr>
            <w:noProof/>
            <w:webHidden/>
          </w:rPr>
          <w:instrText xml:space="preserve"> PAGEREF _Toc499883811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12" w:history="1">
        <w:r w:rsidRPr="006801EC">
          <w:rPr>
            <w:rStyle w:val="a4"/>
            <w:rFonts w:ascii="Calibri" w:eastAsia="Calibri" w:hAnsi="Calibri" w:cs="Calibri"/>
            <w:noProof/>
          </w:rPr>
          <w:t>2.6.3.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（３）平時及び緊急時のいずれにおいても、サイバーセキュリティリスクや対策、対応に係る情報の開示など、関係者との適切なコミュニケーションが必要</w:t>
        </w:r>
        <w:r>
          <w:rPr>
            <w:noProof/>
            <w:webHidden/>
          </w:rPr>
          <w:tab/>
        </w:r>
        <w:r>
          <w:rPr>
            <w:noProof/>
            <w:webHidden/>
          </w:rPr>
          <w:fldChar w:fldCharType="begin"/>
        </w:r>
        <w:r>
          <w:rPr>
            <w:noProof/>
            <w:webHidden/>
          </w:rPr>
          <w:instrText xml:space="preserve"> PAGEREF _Toc499883812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813" w:history="1">
        <w:r w:rsidRPr="006801EC">
          <w:rPr>
            <w:rStyle w:val="a4"/>
            <w:rFonts w:ascii="Calibri" w:eastAsia="Calibri" w:hAnsi="Calibri" w:cs="Calibri"/>
            <w:noProof/>
          </w:rPr>
          <w:t>2.7.</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■サイバーセキュリティ経営の重要１０項目（サイバーセキュリティ経営ガイドライン</w:t>
        </w:r>
        <w:r w:rsidRPr="006801EC">
          <w:rPr>
            <w:rStyle w:val="a4"/>
            <w:rFonts w:ascii="Meiryo UI" w:eastAsia="Meiryo UI" w:hAnsi="Meiryo UI" w:cs="Meiryo UI"/>
            <w:noProof/>
          </w:rPr>
          <w:t xml:space="preserve"> Ver 1.0</w:t>
        </w:r>
        <w:r w:rsidRPr="006801EC">
          <w:rPr>
            <w:rStyle w:val="a4"/>
            <w:rFonts w:ascii="Meiryo UI" w:eastAsia="Meiryo UI" w:hAnsi="Meiryo UI" w:cs="Meiryo UI" w:hint="eastAsia"/>
            <w:noProof/>
          </w:rPr>
          <w:t>【</w:t>
        </w:r>
        <w:r w:rsidRPr="006801EC">
          <w:rPr>
            <w:rStyle w:val="a4"/>
            <w:rFonts w:ascii="Meiryo UI" w:eastAsia="Meiryo UI" w:hAnsi="Meiryo UI" w:cs="Meiryo UI"/>
            <w:noProof/>
          </w:rPr>
          <w:t>METI</w:t>
        </w:r>
        <w:r w:rsidRPr="006801EC">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_Toc499883813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14" w:history="1">
        <w:r w:rsidRPr="006801EC">
          <w:rPr>
            <w:rStyle w:val="a4"/>
            <w:rFonts w:ascii="Calibri" w:eastAsia="Calibri" w:hAnsi="Calibri" w:cs="Calibri"/>
            <w:noProof/>
          </w:rPr>
          <w:t>2.7.1.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３．１．リーダーシップの表明と体制の構築</w:t>
        </w:r>
        <w:r>
          <w:rPr>
            <w:noProof/>
            <w:webHidden/>
          </w:rPr>
          <w:tab/>
        </w:r>
        <w:r>
          <w:rPr>
            <w:noProof/>
            <w:webHidden/>
          </w:rPr>
          <w:fldChar w:fldCharType="begin"/>
        </w:r>
        <w:r>
          <w:rPr>
            <w:noProof/>
            <w:webHidden/>
          </w:rPr>
          <w:instrText xml:space="preserve"> PAGEREF _Toc499883814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15" w:history="1">
        <w:r w:rsidRPr="006801EC">
          <w:rPr>
            <w:rStyle w:val="a4"/>
            <w:rFonts w:ascii="Calibri" w:eastAsia="Calibri" w:hAnsi="Calibri" w:cs="Calibri"/>
            <w:noProof/>
          </w:rPr>
          <w:t>2.7.2.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３．３．リスクを踏まえた攻撃を防ぐための事前対策</w:t>
        </w:r>
        <w:r>
          <w:rPr>
            <w:noProof/>
            <w:webHidden/>
          </w:rPr>
          <w:tab/>
        </w:r>
        <w:r>
          <w:rPr>
            <w:noProof/>
            <w:webHidden/>
          </w:rPr>
          <w:fldChar w:fldCharType="begin"/>
        </w:r>
        <w:r>
          <w:rPr>
            <w:noProof/>
            <w:webHidden/>
          </w:rPr>
          <w:instrText xml:space="preserve"> PAGEREF _Toc499883815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16" w:history="1">
        <w:r w:rsidRPr="006801EC">
          <w:rPr>
            <w:rStyle w:val="a4"/>
            <w:rFonts w:ascii="Calibri" w:eastAsia="Calibri" w:hAnsi="Calibri" w:cs="Calibri"/>
            <w:noProof/>
          </w:rPr>
          <w:t>2.7.3.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３．４．サイバー攻撃を受けた場合に備えた準備</w:t>
        </w:r>
        <w:r>
          <w:rPr>
            <w:noProof/>
            <w:webHidden/>
          </w:rPr>
          <w:tab/>
        </w:r>
        <w:r>
          <w:rPr>
            <w:noProof/>
            <w:webHidden/>
          </w:rPr>
          <w:fldChar w:fldCharType="begin"/>
        </w:r>
        <w:r>
          <w:rPr>
            <w:noProof/>
            <w:webHidden/>
          </w:rPr>
          <w:instrText xml:space="preserve"> PAGEREF _Toc499883816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817" w:history="1">
        <w:r w:rsidRPr="006801EC">
          <w:rPr>
            <w:rStyle w:val="a4"/>
            <w:rFonts w:ascii="Calibri" w:eastAsia="Calibri" w:hAnsi="Calibri" w:cs="Calibri"/>
            <w:noProof/>
          </w:rPr>
          <w:t>2.8.</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 サイバーセキュリティ経営チェックシート（サイバーセキュリティ経営ガイドライン</w:t>
        </w:r>
        <w:r w:rsidRPr="006801EC">
          <w:rPr>
            <w:rStyle w:val="a4"/>
            <w:rFonts w:ascii="Meiryo UI" w:eastAsia="Meiryo UI" w:hAnsi="Meiryo UI" w:cs="Meiryo UI"/>
            <w:noProof/>
          </w:rPr>
          <w:t xml:space="preserve"> Ver 1.0</w:t>
        </w:r>
        <w:r w:rsidRPr="006801EC">
          <w:rPr>
            <w:rStyle w:val="a4"/>
            <w:rFonts w:ascii="Meiryo UI" w:eastAsia="Meiryo UI" w:hAnsi="Meiryo UI" w:cs="Meiryo UI" w:hint="eastAsia"/>
            <w:noProof/>
          </w:rPr>
          <w:t>【</w:t>
        </w:r>
        <w:r w:rsidRPr="006801EC">
          <w:rPr>
            <w:rStyle w:val="a4"/>
            <w:rFonts w:ascii="Meiryo UI" w:eastAsia="Meiryo UI" w:hAnsi="Meiryo UI" w:cs="Meiryo UI"/>
            <w:noProof/>
          </w:rPr>
          <w:t>METI</w:t>
        </w:r>
        <w:r w:rsidRPr="006801EC">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_Toc499883817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18" w:history="1">
        <w:r w:rsidRPr="006801EC">
          <w:rPr>
            <w:rStyle w:val="a4"/>
            <w:rFonts w:ascii="Calibri" w:eastAsia="Calibri" w:hAnsi="Calibri" w:cs="Calibri"/>
            <w:noProof/>
          </w:rPr>
          <w:t>2.8.1.</w:t>
        </w:r>
        <w:r>
          <w:rPr>
            <w:rFonts w:asciiTheme="minorHAnsi" w:hAnsiTheme="minorHAnsi" w:cstheme="minorBidi"/>
            <w:noProof/>
            <w:kern w:val="2"/>
            <w:sz w:val="21"/>
            <w:szCs w:val="22"/>
          </w:rPr>
          <w:tab/>
        </w:r>
        <w:r w:rsidRPr="006801EC">
          <w:rPr>
            <w:rStyle w:val="a4"/>
            <w:rFonts w:ascii="Meiryo UI" w:eastAsia="Meiryo UI" w:hAnsi="Meiryo UI" w:cs="Meiryo UI"/>
            <w:noProof/>
          </w:rPr>
          <w:t>(1)</w:t>
        </w:r>
        <w:r w:rsidRPr="006801EC">
          <w:rPr>
            <w:rStyle w:val="a4"/>
            <w:rFonts w:ascii="Meiryo UI" w:eastAsia="Meiryo UI" w:hAnsi="Meiryo UI" w:cs="Meiryo UI" w:hint="eastAsia"/>
            <w:noProof/>
          </w:rPr>
          <w:t>サイバーセキュリティリスクの認識、組織全体での対応の策定</w:t>
        </w:r>
        <w:r>
          <w:rPr>
            <w:noProof/>
            <w:webHidden/>
          </w:rPr>
          <w:tab/>
        </w:r>
        <w:r>
          <w:rPr>
            <w:noProof/>
            <w:webHidden/>
          </w:rPr>
          <w:fldChar w:fldCharType="begin"/>
        </w:r>
        <w:r>
          <w:rPr>
            <w:noProof/>
            <w:webHidden/>
          </w:rPr>
          <w:instrText xml:space="preserve"> PAGEREF _Toc499883818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19" w:history="1">
        <w:r w:rsidRPr="006801EC">
          <w:rPr>
            <w:rStyle w:val="a4"/>
            <w:rFonts w:ascii="Calibri" w:eastAsia="Calibri" w:hAnsi="Calibri" w:cs="Calibri"/>
            <w:noProof/>
          </w:rPr>
          <w:t>2.8.2.</w:t>
        </w:r>
        <w:r>
          <w:rPr>
            <w:rFonts w:asciiTheme="minorHAnsi" w:hAnsiTheme="minorHAnsi" w:cstheme="minorBidi"/>
            <w:noProof/>
            <w:kern w:val="2"/>
            <w:sz w:val="21"/>
            <w:szCs w:val="22"/>
          </w:rPr>
          <w:tab/>
        </w:r>
        <w:r w:rsidRPr="006801EC">
          <w:rPr>
            <w:rStyle w:val="a4"/>
            <w:rFonts w:ascii="Meiryo UI" w:eastAsia="Meiryo UI" w:hAnsi="Meiryo UI" w:cs="Meiryo UI"/>
            <w:noProof/>
          </w:rPr>
          <w:t>(2)</w:t>
        </w:r>
        <w:r w:rsidRPr="006801EC">
          <w:rPr>
            <w:rStyle w:val="a4"/>
            <w:rFonts w:ascii="Meiryo UI" w:eastAsia="Meiryo UI" w:hAnsi="Meiryo UI" w:cs="Meiryo UI" w:hint="eastAsia"/>
            <w:noProof/>
          </w:rPr>
          <w:t>サイバーセキュリティリスク管理体制の構築</w:t>
        </w:r>
        <w:r>
          <w:rPr>
            <w:noProof/>
            <w:webHidden/>
          </w:rPr>
          <w:tab/>
        </w:r>
        <w:r>
          <w:rPr>
            <w:noProof/>
            <w:webHidden/>
          </w:rPr>
          <w:fldChar w:fldCharType="begin"/>
        </w:r>
        <w:r>
          <w:rPr>
            <w:noProof/>
            <w:webHidden/>
          </w:rPr>
          <w:instrText xml:space="preserve"> PAGEREF _Toc499883819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20" w:history="1">
        <w:r w:rsidRPr="006801EC">
          <w:rPr>
            <w:rStyle w:val="a4"/>
            <w:rFonts w:ascii="Calibri" w:eastAsia="Calibri" w:hAnsi="Calibri" w:cs="Calibri"/>
            <w:noProof/>
          </w:rPr>
          <w:t>2.8.3.</w:t>
        </w:r>
        <w:r>
          <w:rPr>
            <w:rFonts w:asciiTheme="minorHAnsi" w:hAnsiTheme="minorHAnsi" w:cstheme="minorBidi"/>
            <w:noProof/>
            <w:kern w:val="2"/>
            <w:sz w:val="21"/>
            <w:szCs w:val="22"/>
          </w:rPr>
          <w:tab/>
        </w:r>
        <w:r w:rsidRPr="006801EC">
          <w:rPr>
            <w:rStyle w:val="a4"/>
            <w:rFonts w:ascii="Meiryo UI" w:eastAsia="Meiryo UI" w:hAnsi="Meiryo UI" w:cs="Meiryo UI"/>
            <w:noProof/>
          </w:rPr>
          <w:t>(3)</w:t>
        </w:r>
        <w:r w:rsidRPr="006801EC">
          <w:rPr>
            <w:rStyle w:val="a4"/>
            <w:rFonts w:ascii="Meiryo UI" w:eastAsia="Meiryo UI" w:hAnsi="Meiryo UI" w:cs="Meiryo UI" w:hint="eastAsia"/>
            <w:noProof/>
          </w:rPr>
          <w:t>サイバーセキュリティリスクの把握と実現するセキュリティレベルを踏まえた目標と計画の策定</w:t>
        </w:r>
        <w:r>
          <w:rPr>
            <w:noProof/>
            <w:webHidden/>
          </w:rPr>
          <w:tab/>
        </w:r>
        <w:r>
          <w:rPr>
            <w:noProof/>
            <w:webHidden/>
          </w:rPr>
          <w:fldChar w:fldCharType="begin"/>
        </w:r>
        <w:r>
          <w:rPr>
            <w:noProof/>
            <w:webHidden/>
          </w:rPr>
          <w:instrText xml:space="preserve"> PAGEREF _Toc499883820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21" w:history="1">
        <w:r w:rsidRPr="006801EC">
          <w:rPr>
            <w:rStyle w:val="a4"/>
            <w:rFonts w:ascii="Calibri" w:eastAsia="Calibri" w:hAnsi="Calibri" w:cs="Calibri"/>
            <w:noProof/>
          </w:rPr>
          <w:t>2.8.4.</w:t>
        </w:r>
        <w:r>
          <w:rPr>
            <w:rFonts w:asciiTheme="minorHAnsi" w:hAnsiTheme="minorHAnsi" w:cstheme="minorBidi"/>
            <w:noProof/>
            <w:kern w:val="2"/>
            <w:sz w:val="21"/>
            <w:szCs w:val="22"/>
          </w:rPr>
          <w:tab/>
        </w:r>
        <w:r w:rsidRPr="006801EC">
          <w:rPr>
            <w:rStyle w:val="a4"/>
            <w:rFonts w:ascii="Meiryo UI" w:eastAsia="Meiryo UI" w:hAnsi="Meiryo UI" w:cs="Meiryo UI"/>
            <w:noProof/>
          </w:rPr>
          <w:t>(4)</w:t>
        </w:r>
        <w:r w:rsidRPr="006801EC">
          <w:rPr>
            <w:rStyle w:val="a4"/>
            <w:rFonts w:ascii="Meiryo UI" w:eastAsia="Meiryo UI" w:hAnsi="Meiryo UI" w:cs="Meiryo UI" w:hint="eastAsia"/>
            <w:noProof/>
          </w:rPr>
          <w:t>サイバーセキュリティ対策フレームワーク構築（</w:t>
        </w:r>
        <w:r w:rsidRPr="006801EC">
          <w:rPr>
            <w:rStyle w:val="a4"/>
            <w:rFonts w:ascii="Meiryo UI" w:eastAsia="Meiryo UI" w:hAnsi="Meiryo UI" w:cs="Meiryo UI"/>
            <w:noProof/>
          </w:rPr>
          <w:t>PDCA</w:t>
        </w:r>
        <w:r w:rsidRPr="006801EC">
          <w:rPr>
            <w:rStyle w:val="a4"/>
            <w:rFonts w:ascii="Meiryo UI" w:eastAsia="Meiryo UI" w:hAnsi="Meiryo UI" w:cs="Meiryo UI" w:hint="eastAsia"/>
            <w:noProof/>
          </w:rPr>
          <w:t>）と対策の開示</w:t>
        </w:r>
        <w:r>
          <w:rPr>
            <w:noProof/>
            <w:webHidden/>
          </w:rPr>
          <w:tab/>
        </w:r>
        <w:r>
          <w:rPr>
            <w:noProof/>
            <w:webHidden/>
          </w:rPr>
          <w:fldChar w:fldCharType="begin"/>
        </w:r>
        <w:r>
          <w:rPr>
            <w:noProof/>
            <w:webHidden/>
          </w:rPr>
          <w:instrText xml:space="preserve"> PAGEREF _Toc499883821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22" w:history="1">
        <w:r w:rsidRPr="006801EC">
          <w:rPr>
            <w:rStyle w:val="a4"/>
            <w:rFonts w:ascii="Calibri" w:eastAsia="Calibri" w:hAnsi="Calibri" w:cs="Calibri"/>
            <w:noProof/>
          </w:rPr>
          <w:t>2.8.5.</w:t>
        </w:r>
        <w:r>
          <w:rPr>
            <w:rFonts w:asciiTheme="minorHAnsi" w:hAnsiTheme="minorHAnsi" w:cstheme="minorBidi"/>
            <w:noProof/>
            <w:kern w:val="2"/>
            <w:sz w:val="21"/>
            <w:szCs w:val="22"/>
          </w:rPr>
          <w:tab/>
        </w:r>
        <w:r w:rsidRPr="006801EC">
          <w:rPr>
            <w:rStyle w:val="a4"/>
            <w:rFonts w:ascii="Meiryo UI" w:eastAsia="Meiryo UI" w:hAnsi="Meiryo UI" w:cs="Meiryo UI"/>
            <w:noProof/>
          </w:rPr>
          <w:t>(5)</w:t>
        </w:r>
        <w:r w:rsidRPr="006801EC">
          <w:rPr>
            <w:rStyle w:val="a4"/>
            <w:rFonts w:ascii="Meiryo UI" w:eastAsia="Meiryo UI" w:hAnsi="Meiryo UI" w:cs="Meiryo UI" w:hint="eastAsia"/>
            <w:noProof/>
          </w:rPr>
          <w:t>系列企業や、サプライチェーンのビジネスパートナーを含めたサイバーセキュリティ対策の実施及び状況把握</w:t>
        </w:r>
        <w:r>
          <w:rPr>
            <w:noProof/>
            <w:webHidden/>
          </w:rPr>
          <w:tab/>
        </w:r>
        <w:r>
          <w:rPr>
            <w:noProof/>
            <w:webHidden/>
          </w:rPr>
          <w:fldChar w:fldCharType="begin"/>
        </w:r>
        <w:r>
          <w:rPr>
            <w:noProof/>
            <w:webHidden/>
          </w:rPr>
          <w:instrText xml:space="preserve"> PAGEREF _Toc499883822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23" w:history="1">
        <w:r w:rsidRPr="006801EC">
          <w:rPr>
            <w:rStyle w:val="a4"/>
            <w:rFonts w:ascii="Calibri" w:eastAsia="Calibri" w:hAnsi="Calibri" w:cs="Calibri"/>
            <w:noProof/>
          </w:rPr>
          <w:t>2.8.6.</w:t>
        </w:r>
        <w:r>
          <w:rPr>
            <w:rFonts w:asciiTheme="minorHAnsi" w:hAnsiTheme="minorHAnsi" w:cstheme="minorBidi"/>
            <w:noProof/>
            <w:kern w:val="2"/>
            <w:sz w:val="21"/>
            <w:szCs w:val="22"/>
          </w:rPr>
          <w:tab/>
        </w:r>
        <w:r w:rsidRPr="006801EC">
          <w:rPr>
            <w:rStyle w:val="a4"/>
            <w:rFonts w:ascii="Meiryo UI" w:eastAsia="Meiryo UI" w:hAnsi="Meiryo UI" w:cs="Meiryo UI"/>
            <w:noProof/>
          </w:rPr>
          <w:t>(6)</w:t>
        </w:r>
        <w:r w:rsidRPr="006801EC">
          <w:rPr>
            <w:rStyle w:val="a4"/>
            <w:rFonts w:ascii="Meiryo UI" w:eastAsia="Meiryo UI" w:hAnsi="Meiryo UI" w:cs="Meiryo UI" w:hint="eastAsia"/>
            <w:noProof/>
          </w:rPr>
          <w:t>サイバーセキュリティ対策のための資源（予算、人材等）確保</w:t>
        </w:r>
        <w:r>
          <w:rPr>
            <w:noProof/>
            <w:webHidden/>
          </w:rPr>
          <w:tab/>
        </w:r>
        <w:r>
          <w:rPr>
            <w:noProof/>
            <w:webHidden/>
          </w:rPr>
          <w:fldChar w:fldCharType="begin"/>
        </w:r>
        <w:r>
          <w:rPr>
            <w:noProof/>
            <w:webHidden/>
          </w:rPr>
          <w:instrText xml:space="preserve"> PAGEREF _Toc499883823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24" w:history="1">
        <w:r w:rsidRPr="006801EC">
          <w:rPr>
            <w:rStyle w:val="a4"/>
            <w:rFonts w:ascii="Calibri" w:eastAsia="Calibri" w:hAnsi="Calibri" w:cs="Calibri"/>
            <w:noProof/>
          </w:rPr>
          <w:t>2.8.7.</w:t>
        </w:r>
        <w:r>
          <w:rPr>
            <w:rFonts w:asciiTheme="minorHAnsi" w:hAnsiTheme="minorHAnsi" w:cstheme="minorBidi"/>
            <w:noProof/>
            <w:kern w:val="2"/>
            <w:sz w:val="21"/>
            <w:szCs w:val="22"/>
          </w:rPr>
          <w:tab/>
        </w:r>
        <w:r w:rsidRPr="006801EC">
          <w:rPr>
            <w:rStyle w:val="a4"/>
            <w:rFonts w:ascii="Meiryo UI" w:eastAsia="Meiryo UI" w:hAnsi="Meiryo UI" w:cs="Meiryo UI"/>
            <w:noProof/>
          </w:rPr>
          <w:t>(7)IT</w:t>
        </w:r>
        <w:r w:rsidRPr="006801EC">
          <w:rPr>
            <w:rStyle w:val="a4"/>
            <w:rFonts w:ascii="Meiryo UI" w:eastAsia="Meiryo UI" w:hAnsi="Meiryo UI" w:cs="Meiryo UI" w:hint="eastAsia"/>
            <w:noProof/>
          </w:rPr>
          <w:t>システム管理の外部委託範囲の特定と当該委託先のサイバーセキュリティ確保</w:t>
        </w:r>
        <w:r>
          <w:rPr>
            <w:noProof/>
            <w:webHidden/>
          </w:rPr>
          <w:tab/>
        </w:r>
        <w:r>
          <w:rPr>
            <w:noProof/>
            <w:webHidden/>
          </w:rPr>
          <w:fldChar w:fldCharType="begin"/>
        </w:r>
        <w:r>
          <w:rPr>
            <w:noProof/>
            <w:webHidden/>
          </w:rPr>
          <w:instrText xml:space="preserve"> PAGEREF _Toc499883824 \h </w:instrText>
        </w:r>
        <w:r>
          <w:rPr>
            <w:noProof/>
            <w:webHidden/>
          </w:rPr>
        </w:r>
        <w:r>
          <w:rPr>
            <w:noProof/>
            <w:webHidden/>
          </w:rPr>
          <w:fldChar w:fldCharType="separate"/>
        </w:r>
        <w:r>
          <w:rPr>
            <w:noProof/>
            <w:webHidden/>
          </w:rPr>
          <w:t>9</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25" w:history="1">
        <w:r w:rsidRPr="006801EC">
          <w:rPr>
            <w:rStyle w:val="a4"/>
            <w:rFonts w:ascii="Calibri" w:eastAsia="Calibri" w:hAnsi="Calibri" w:cs="Calibri"/>
            <w:noProof/>
          </w:rPr>
          <w:t>2.8.8.</w:t>
        </w:r>
        <w:r>
          <w:rPr>
            <w:rFonts w:asciiTheme="minorHAnsi" w:hAnsiTheme="minorHAnsi" w:cstheme="minorBidi"/>
            <w:noProof/>
            <w:kern w:val="2"/>
            <w:sz w:val="21"/>
            <w:szCs w:val="22"/>
          </w:rPr>
          <w:tab/>
        </w:r>
        <w:r w:rsidRPr="006801EC">
          <w:rPr>
            <w:rStyle w:val="a4"/>
            <w:rFonts w:ascii="Meiryo UI" w:eastAsia="Meiryo UI" w:hAnsi="Meiryo UI" w:cs="Meiryo UI"/>
            <w:noProof/>
          </w:rPr>
          <w:t>(8)</w:t>
        </w:r>
        <w:r w:rsidRPr="006801EC">
          <w:rPr>
            <w:rStyle w:val="a4"/>
            <w:rFonts w:ascii="Meiryo UI" w:eastAsia="Meiryo UI" w:hAnsi="Meiryo UI" w:cs="Meiryo UI" w:hint="eastAsia"/>
            <w:noProof/>
          </w:rPr>
          <w:t>情報共有活動への参加を通じた攻撃情報の入手とその有効活用のための環境整備</w:t>
        </w:r>
        <w:r>
          <w:rPr>
            <w:noProof/>
            <w:webHidden/>
          </w:rPr>
          <w:tab/>
        </w:r>
        <w:r>
          <w:rPr>
            <w:noProof/>
            <w:webHidden/>
          </w:rPr>
          <w:fldChar w:fldCharType="begin"/>
        </w:r>
        <w:r>
          <w:rPr>
            <w:noProof/>
            <w:webHidden/>
          </w:rPr>
          <w:instrText xml:space="preserve"> PAGEREF _Toc499883825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26" w:history="1">
        <w:r w:rsidRPr="006801EC">
          <w:rPr>
            <w:rStyle w:val="a4"/>
            <w:rFonts w:ascii="Calibri" w:eastAsia="Calibri" w:hAnsi="Calibri" w:cs="Calibri"/>
            <w:noProof/>
          </w:rPr>
          <w:t>2.8.9.</w:t>
        </w:r>
        <w:r>
          <w:rPr>
            <w:rFonts w:asciiTheme="minorHAnsi" w:hAnsiTheme="minorHAnsi" w:cstheme="minorBidi"/>
            <w:noProof/>
            <w:kern w:val="2"/>
            <w:sz w:val="21"/>
            <w:szCs w:val="22"/>
          </w:rPr>
          <w:tab/>
        </w:r>
        <w:r w:rsidRPr="006801EC">
          <w:rPr>
            <w:rStyle w:val="a4"/>
            <w:rFonts w:ascii="Meiryo UI" w:eastAsia="Meiryo UI" w:hAnsi="Meiryo UI" w:cs="Meiryo UI"/>
            <w:noProof/>
          </w:rPr>
          <w:t>(9)</w:t>
        </w:r>
        <w:r w:rsidRPr="006801EC">
          <w:rPr>
            <w:rStyle w:val="a4"/>
            <w:rFonts w:ascii="Meiryo UI" w:eastAsia="Meiryo UI" w:hAnsi="Meiryo UI" w:cs="Meiryo UI" w:hint="eastAsia"/>
            <w:noProof/>
          </w:rPr>
          <w:t>緊急時の対応体制（緊急連絡先や初動対応マニュアル、</w:t>
        </w:r>
        <w:r w:rsidRPr="006801EC">
          <w:rPr>
            <w:rStyle w:val="a4"/>
            <w:rFonts w:ascii="Meiryo UI" w:eastAsia="Meiryo UI" w:hAnsi="Meiryo UI" w:cs="Meiryo UI"/>
            <w:noProof/>
          </w:rPr>
          <w:t>CSIRT</w:t>
        </w:r>
        <w:r w:rsidRPr="006801EC">
          <w:rPr>
            <w:rStyle w:val="a4"/>
            <w:rFonts w:ascii="Meiryo UI" w:eastAsia="Meiryo UI" w:hAnsi="Meiryo UI" w:cs="Meiryo UI" w:hint="eastAsia"/>
            <w:noProof/>
          </w:rPr>
          <w:t>）の整備、定期的かつ実践的な演習の実施</w:t>
        </w:r>
        <w:r>
          <w:rPr>
            <w:noProof/>
            <w:webHidden/>
          </w:rPr>
          <w:tab/>
        </w:r>
        <w:r>
          <w:rPr>
            <w:noProof/>
            <w:webHidden/>
          </w:rPr>
          <w:fldChar w:fldCharType="begin"/>
        </w:r>
        <w:r>
          <w:rPr>
            <w:noProof/>
            <w:webHidden/>
          </w:rPr>
          <w:instrText xml:space="preserve"> PAGEREF _Toc499883826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470"/>
          <w:tab w:val="right" w:leader="dot" w:pos="8630"/>
        </w:tabs>
        <w:rPr>
          <w:rFonts w:asciiTheme="minorHAnsi" w:hAnsiTheme="minorHAnsi" w:cstheme="minorBidi"/>
          <w:noProof/>
          <w:kern w:val="2"/>
          <w:sz w:val="21"/>
          <w:szCs w:val="22"/>
        </w:rPr>
      </w:pPr>
      <w:hyperlink w:anchor="_Toc499883827" w:history="1">
        <w:r w:rsidRPr="006801EC">
          <w:rPr>
            <w:rStyle w:val="a4"/>
            <w:rFonts w:ascii="Calibri" w:eastAsia="Calibri" w:hAnsi="Calibri" w:cs="Calibri"/>
            <w:noProof/>
          </w:rPr>
          <w:t>2.8.10.</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(10) </w:t>
        </w:r>
        <w:r w:rsidRPr="006801EC">
          <w:rPr>
            <w:rStyle w:val="a4"/>
            <w:rFonts w:ascii="Meiryo UI" w:eastAsia="Meiryo UI" w:hAnsi="Meiryo UI" w:cs="Meiryo UI" w:hint="eastAsia"/>
            <w:noProof/>
          </w:rPr>
          <w:t>被害発覚後の通知先や開示が必要な情報の把握、経営者による説明のための準備</w:t>
        </w:r>
        <w:r>
          <w:rPr>
            <w:noProof/>
            <w:webHidden/>
          </w:rPr>
          <w:tab/>
        </w:r>
        <w:r>
          <w:rPr>
            <w:noProof/>
            <w:webHidden/>
          </w:rPr>
          <w:fldChar w:fldCharType="begin"/>
        </w:r>
        <w:r>
          <w:rPr>
            <w:noProof/>
            <w:webHidden/>
          </w:rPr>
          <w:instrText xml:space="preserve"> PAGEREF _Toc499883827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10"/>
        <w:tabs>
          <w:tab w:val="left" w:pos="480"/>
          <w:tab w:val="right" w:leader="dot" w:pos="8630"/>
        </w:tabs>
        <w:rPr>
          <w:rFonts w:asciiTheme="minorHAnsi" w:hAnsiTheme="minorHAnsi" w:cstheme="minorBidi"/>
          <w:noProof/>
          <w:kern w:val="2"/>
          <w:sz w:val="21"/>
          <w:szCs w:val="22"/>
        </w:rPr>
      </w:pPr>
      <w:hyperlink w:anchor="_Toc499883828" w:history="1">
        <w:r w:rsidRPr="006801EC">
          <w:rPr>
            <w:rStyle w:val="a4"/>
            <w:rFonts w:ascii="Calibri" w:eastAsia="Calibri" w:hAnsi="Calibri" w:cs="Calibri"/>
            <w:noProof/>
          </w:rPr>
          <w:t>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■個人向け</w:t>
        </w:r>
        <w:r>
          <w:rPr>
            <w:noProof/>
            <w:webHidden/>
          </w:rPr>
          <w:tab/>
        </w:r>
        <w:r>
          <w:rPr>
            <w:noProof/>
            <w:webHidden/>
          </w:rPr>
          <w:fldChar w:fldCharType="begin"/>
        </w:r>
        <w:r>
          <w:rPr>
            <w:noProof/>
            <w:webHidden/>
          </w:rPr>
          <w:instrText xml:space="preserve"> PAGEREF _Toc499883828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829" w:history="1">
        <w:r w:rsidRPr="006801EC">
          <w:rPr>
            <w:rStyle w:val="a4"/>
            <w:rFonts w:ascii="Calibri" w:eastAsia="Calibri" w:hAnsi="Calibri" w:cs="Calibri"/>
            <w:noProof/>
          </w:rPr>
          <w:t>3.1.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■インターネットを安全に利用するための情報セキュリティ対策９か条</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w:t>
        </w:r>
        <w:r w:rsidRPr="006801EC">
          <w:rPr>
            <w:rStyle w:val="a4"/>
            <w:rFonts w:ascii="Meiryo UI" w:eastAsia="Meiryo UI" w:hAnsi="Meiryo UI" w:cs="Meiryo UI"/>
            <w:noProof/>
          </w:rPr>
          <w:t>NISC</w:t>
        </w:r>
        <w:r w:rsidRPr="006801EC">
          <w:rPr>
            <w:rStyle w:val="a4"/>
            <w:rFonts w:ascii="Meiryo UI" w:eastAsia="Meiryo UI" w:hAnsi="Meiryo UI" w:cs="Meiryo UI" w:hint="eastAsia"/>
            <w:noProof/>
          </w:rPr>
          <w:t>・</w:t>
        </w:r>
        <w:r w:rsidRPr="006801EC">
          <w:rPr>
            <w:rStyle w:val="a4"/>
            <w:rFonts w:ascii="Meiryo UI" w:eastAsia="Meiryo UI" w:hAnsi="Meiryo UI" w:cs="Meiryo UI"/>
            <w:noProof/>
          </w:rPr>
          <w:t>IPA</w:t>
        </w:r>
        <w:r w:rsidRPr="006801EC">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_Toc499883829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30" w:history="1">
        <w:r w:rsidRPr="006801EC">
          <w:rPr>
            <w:rStyle w:val="a4"/>
            <w:rFonts w:ascii="Calibri" w:eastAsia="Calibri" w:hAnsi="Calibri" w:cs="Calibri"/>
            <w:noProof/>
          </w:rPr>
          <w:t>3.1.1.</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OS </w:t>
        </w:r>
        <w:r w:rsidRPr="006801EC">
          <w:rPr>
            <w:rStyle w:val="a4"/>
            <w:rFonts w:ascii="Meiryo UI" w:eastAsia="Meiryo UI" w:hAnsi="Meiryo UI" w:cs="Meiryo UI" w:hint="eastAsia"/>
            <w:noProof/>
          </w:rPr>
          <w:t>やソフトウェアは常に最新の状態にしておこう</w:t>
        </w:r>
        <w:r>
          <w:rPr>
            <w:noProof/>
            <w:webHidden/>
          </w:rPr>
          <w:tab/>
        </w:r>
        <w:r>
          <w:rPr>
            <w:noProof/>
            <w:webHidden/>
          </w:rPr>
          <w:fldChar w:fldCharType="begin"/>
        </w:r>
        <w:r>
          <w:rPr>
            <w:noProof/>
            <w:webHidden/>
          </w:rPr>
          <w:instrText xml:space="preserve"> PAGEREF _Toc499883830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31" w:history="1">
        <w:r w:rsidRPr="006801EC">
          <w:rPr>
            <w:rStyle w:val="a4"/>
            <w:rFonts w:ascii="Calibri" w:eastAsia="Calibri" w:hAnsi="Calibri" w:cs="Calibri"/>
            <w:noProof/>
          </w:rPr>
          <w:t>3.1.2.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パスワードは貴重品のように管理しよう</w:t>
        </w:r>
        <w:r>
          <w:rPr>
            <w:noProof/>
            <w:webHidden/>
          </w:rPr>
          <w:tab/>
        </w:r>
        <w:r>
          <w:rPr>
            <w:noProof/>
            <w:webHidden/>
          </w:rPr>
          <w:fldChar w:fldCharType="begin"/>
        </w:r>
        <w:r>
          <w:rPr>
            <w:noProof/>
            <w:webHidden/>
          </w:rPr>
          <w:instrText xml:space="preserve"> PAGEREF _Toc499883831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32" w:history="1">
        <w:r w:rsidRPr="006801EC">
          <w:rPr>
            <w:rStyle w:val="a4"/>
            <w:rFonts w:ascii="Calibri" w:eastAsia="Calibri" w:hAnsi="Calibri" w:cs="Calibri"/>
            <w:noProof/>
          </w:rPr>
          <w:t>3.1.3.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ログイン</w:t>
        </w:r>
        <w:r w:rsidRPr="006801EC">
          <w:rPr>
            <w:rStyle w:val="a4"/>
            <w:rFonts w:ascii="Meiryo UI" w:eastAsia="Meiryo UI" w:hAnsi="Meiryo UI" w:cs="Meiryo UI"/>
            <w:noProof/>
          </w:rPr>
          <w:t>ID</w:t>
        </w:r>
        <w:r w:rsidRPr="006801EC">
          <w:rPr>
            <w:rStyle w:val="a4"/>
            <w:rFonts w:ascii="Meiryo UI" w:eastAsia="Meiryo UI" w:hAnsi="Meiryo UI" w:cs="Meiryo UI" w:hint="eastAsia"/>
            <w:noProof/>
          </w:rPr>
          <w:t>・パスワード絶対教えない用心深さ</w:t>
        </w:r>
        <w:r>
          <w:rPr>
            <w:noProof/>
            <w:webHidden/>
          </w:rPr>
          <w:tab/>
        </w:r>
        <w:r>
          <w:rPr>
            <w:noProof/>
            <w:webHidden/>
          </w:rPr>
          <w:fldChar w:fldCharType="begin"/>
        </w:r>
        <w:r>
          <w:rPr>
            <w:noProof/>
            <w:webHidden/>
          </w:rPr>
          <w:instrText xml:space="preserve"> PAGEREF _Toc499883832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33" w:history="1">
        <w:r w:rsidRPr="006801EC">
          <w:rPr>
            <w:rStyle w:val="a4"/>
            <w:rFonts w:ascii="Calibri" w:eastAsia="Calibri" w:hAnsi="Calibri" w:cs="Calibri"/>
            <w:noProof/>
          </w:rPr>
          <w:t>3.1.4.</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身に覚えのない添付ファイルは開かない</w:t>
        </w:r>
        <w:r>
          <w:rPr>
            <w:noProof/>
            <w:webHidden/>
          </w:rPr>
          <w:tab/>
        </w:r>
        <w:r>
          <w:rPr>
            <w:noProof/>
            <w:webHidden/>
          </w:rPr>
          <w:fldChar w:fldCharType="begin"/>
        </w:r>
        <w:r>
          <w:rPr>
            <w:noProof/>
            <w:webHidden/>
          </w:rPr>
          <w:instrText xml:space="preserve"> PAGEREF _Toc499883833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34" w:history="1">
        <w:r w:rsidRPr="006801EC">
          <w:rPr>
            <w:rStyle w:val="a4"/>
            <w:rFonts w:ascii="Calibri" w:eastAsia="Calibri" w:hAnsi="Calibri" w:cs="Calibri"/>
            <w:noProof/>
          </w:rPr>
          <w:t>3.1.5.</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ウイルス対策ソフトを導入しよう</w:t>
        </w:r>
        <w:r>
          <w:rPr>
            <w:noProof/>
            <w:webHidden/>
          </w:rPr>
          <w:tab/>
        </w:r>
        <w:r>
          <w:rPr>
            <w:noProof/>
            <w:webHidden/>
          </w:rPr>
          <w:fldChar w:fldCharType="begin"/>
        </w:r>
        <w:r>
          <w:rPr>
            <w:noProof/>
            <w:webHidden/>
          </w:rPr>
          <w:instrText xml:space="preserve"> PAGEREF _Toc499883834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35" w:history="1">
        <w:r w:rsidRPr="006801EC">
          <w:rPr>
            <w:rStyle w:val="a4"/>
            <w:rFonts w:ascii="Calibri" w:eastAsia="Calibri" w:hAnsi="Calibri" w:cs="Calibri"/>
            <w:noProof/>
          </w:rPr>
          <w:t>3.1.6.</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ネットショッピングでは信頼できるお店を選ぼう</w:t>
        </w:r>
        <w:r>
          <w:rPr>
            <w:noProof/>
            <w:webHidden/>
          </w:rPr>
          <w:tab/>
        </w:r>
        <w:r>
          <w:rPr>
            <w:noProof/>
            <w:webHidden/>
          </w:rPr>
          <w:fldChar w:fldCharType="begin"/>
        </w:r>
        <w:r>
          <w:rPr>
            <w:noProof/>
            <w:webHidden/>
          </w:rPr>
          <w:instrText xml:space="preserve"> PAGEREF _Toc499883835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36" w:history="1">
        <w:r w:rsidRPr="006801EC">
          <w:rPr>
            <w:rStyle w:val="a4"/>
            <w:rFonts w:ascii="Calibri" w:eastAsia="Calibri" w:hAnsi="Calibri" w:cs="Calibri"/>
            <w:noProof/>
          </w:rPr>
          <w:t>3.1.7.</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大切な情報は失う前に複製しよう</w:t>
        </w:r>
        <w:r>
          <w:rPr>
            <w:noProof/>
            <w:webHidden/>
          </w:rPr>
          <w:tab/>
        </w:r>
        <w:r>
          <w:rPr>
            <w:noProof/>
            <w:webHidden/>
          </w:rPr>
          <w:fldChar w:fldCharType="begin"/>
        </w:r>
        <w:r>
          <w:rPr>
            <w:noProof/>
            <w:webHidden/>
          </w:rPr>
          <w:instrText xml:space="preserve"> PAGEREF _Toc499883836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37" w:history="1">
        <w:r w:rsidRPr="006801EC">
          <w:rPr>
            <w:rStyle w:val="a4"/>
            <w:rFonts w:ascii="Calibri" w:eastAsia="Calibri" w:hAnsi="Calibri" w:cs="Calibri"/>
            <w:noProof/>
          </w:rPr>
          <w:t>3.1.8.</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外出先では紛失・盗難に注意しよう</w:t>
        </w:r>
        <w:r>
          <w:rPr>
            <w:noProof/>
            <w:webHidden/>
          </w:rPr>
          <w:tab/>
        </w:r>
        <w:r>
          <w:rPr>
            <w:noProof/>
            <w:webHidden/>
          </w:rPr>
          <w:fldChar w:fldCharType="begin"/>
        </w:r>
        <w:r>
          <w:rPr>
            <w:noProof/>
            <w:webHidden/>
          </w:rPr>
          <w:instrText xml:space="preserve"> PAGEREF _Toc499883837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38" w:history="1">
        <w:r w:rsidRPr="006801EC">
          <w:rPr>
            <w:rStyle w:val="a4"/>
            <w:rFonts w:ascii="Calibri" w:eastAsia="Calibri" w:hAnsi="Calibri" w:cs="Calibri"/>
            <w:noProof/>
          </w:rPr>
          <w:t>3.1.9.</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困ったときはひとりで悩まず</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まず相談</w:t>
        </w:r>
        <w:r>
          <w:rPr>
            <w:noProof/>
            <w:webHidden/>
          </w:rPr>
          <w:tab/>
        </w:r>
        <w:r>
          <w:rPr>
            <w:noProof/>
            <w:webHidden/>
          </w:rPr>
          <w:fldChar w:fldCharType="begin"/>
        </w:r>
        <w:r>
          <w:rPr>
            <w:noProof/>
            <w:webHidden/>
          </w:rPr>
          <w:instrText xml:space="preserve"> PAGEREF _Toc499883838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839" w:history="1">
        <w:r w:rsidRPr="006801EC">
          <w:rPr>
            <w:rStyle w:val="a4"/>
            <w:rFonts w:ascii="Calibri" w:eastAsia="Calibri" w:hAnsi="Calibri" w:cs="Calibri"/>
            <w:noProof/>
          </w:rPr>
          <w:t>3.2.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■初心者の</w:t>
        </w:r>
        <w:r w:rsidRPr="006801EC">
          <w:rPr>
            <w:rStyle w:val="a4"/>
            <w:rFonts w:ascii="Meiryo UI" w:eastAsia="Meiryo UI" w:hAnsi="Meiryo UI" w:cs="Meiryo UI"/>
            <w:noProof/>
          </w:rPr>
          <w:t>3</w:t>
        </w:r>
        <w:r w:rsidRPr="006801EC">
          <w:rPr>
            <w:rStyle w:val="a4"/>
            <w:rFonts w:ascii="Meiryo UI" w:eastAsia="Meiryo UI" w:hAnsi="Meiryo UI" w:cs="Meiryo UI" w:hint="eastAsia"/>
            <w:noProof/>
          </w:rPr>
          <w:t>原則【総務省】</w:t>
        </w:r>
        <w:r>
          <w:rPr>
            <w:noProof/>
            <w:webHidden/>
          </w:rPr>
          <w:tab/>
        </w:r>
        <w:r>
          <w:rPr>
            <w:noProof/>
            <w:webHidden/>
          </w:rPr>
          <w:fldChar w:fldCharType="begin"/>
        </w:r>
        <w:r>
          <w:rPr>
            <w:noProof/>
            <w:webHidden/>
          </w:rPr>
          <w:instrText xml:space="preserve"> PAGEREF _Toc499883839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40" w:history="1">
        <w:r w:rsidRPr="006801EC">
          <w:rPr>
            <w:rStyle w:val="a4"/>
            <w:rFonts w:ascii="Calibri" w:eastAsia="Calibri" w:hAnsi="Calibri" w:cs="Calibri"/>
            <w:noProof/>
          </w:rPr>
          <w:t>3.2.1.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原則１</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ソフトウェアの更新</w:t>
        </w:r>
        <w:r>
          <w:rPr>
            <w:noProof/>
            <w:webHidden/>
          </w:rPr>
          <w:tab/>
        </w:r>
        <w:r>
          <w:rPr>
            <w:noProof/>
            <w:webHidden/>
          </w:rPr>
          <w:fldChar w:fldCharType="begin"/>
        </w:r>
        <w:r>
          <w:rPr>
            <w:noProof/>
            <w:webHidden/>
          </w:rPr>
          <w:instrText xml:space="preserve"> PAGEREF _Toc499883840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41" w:history="1">
        <w:r w:rsidRPr="006801EC">
          <w:rPr>
            <w:rStyle w:val="a4"/>
            <w:rFonts w:ascii="Calibri" w:eastAsia="Calibri" w:hAnsi="Calibri" w:cs="Calibri"/>
            <w:noProof/>
          </w:rPr>
          <w:t>3.2.2.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原則２</w:t>
        </w:r>
        <w:r w:rsidRPr="006801EC">
          <w:rPr>
            <w:rStyle w:val="a4"/>
            <w:rFonts w:ascii="Meiryo UI" w:eastAsia="Meiryo UI" w:hAnsi="Meiryo UI" w:cs="Meiryo UI"/>
            <w:noProof/>
          </w:rPr>
          <w:t xml:space="preserve">  </w:t>
        </w:r>
        <w:r w:rsidRPr="006801EC">
          <w:rPr>
            <w:rStyle w:val="a4"/>
            <w:rFonts w:ascii="Meiryo UI" w:eastAsia="Meiryo UI" w:hAnsi="Meiryo UI" w:cs="Meiryo UI" w:hint="eastAsia"/>
            <w:noProof/>
          </w:rPr>
          <w:t>ウイルス対策ソフト（ウイルス対策サービス）の導入</w:t>
        </w:r>
        <w:r>
          <w:rPr>
            <w:noProof/>
            <w:webHidden/>
          </w:rPr>
          <w:tab/>
        </w:r>
        <w:r>
          <w:rPr>
            <w:noProof/>
            <w:webHidden/>
          </w:rPr>
          <w:fldChar w:fldCharType="begin"/>
        </w:r>
        <w:r>
          <w:rPr>
            <w:noProof/>
            <w:webHidden/>
          </w:rPr>
          <w:instrText xml:space="preserve"> PAGEREF _Toc499883841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42" w:history="1">
        <w:r w:rsidRPr="006801EC">
          <w:rPr>
            <w:rStyle w:val="a4"/>
            <w:rFonts w:ascii="Calibri" w:eastAsia="Calibri" w:hAnsi="Calibri" w:cs="Calibri"/>
            <w:noProof/>
          </w:rPr>
          <w:t>3.2.3.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原則３</w:t>
        </w:r>
        <w:r w:rsidRPr="006801EC">
          <w:rPr>
            <w:rStyle w:val="a4"/>
            <w:rFonts w:ascii="Meiryo UI" w:eastAsia="Meiryo UI" w:hAnsi="Meiryo UI" w:cs="Meiryo UI"/>
            <w:noProof/>
          </w:rPr>
          <w:t xml:space="preserve">  ID</w:t>
        </w:r>
        <w:r w:rsidRPr="006801EC">
          <w:rPr>
            <w:rStyle w:val="a4"/>
            <w:rFonts w:ascii="Meiryo UI" w:eastAsia="Meiryo UI" w:hAnsi="Meiryo UI" w:cs="Meiryo UI" w:hint="eastAsia"/>
            <w:noProof/>
          </w:rPr>
          <w:t>とパスワードの適切な管理</w:t>
        </w:r>
        <w:r>
          <w:rPr>
            <w:noProof/>
            <w:webHidden/>
          </w:rPr>
          <w:tab/>
        </w:r>
        <w:r>
          <w:rPr>
            <w:noProof/>
            <w:webHidden/>
          </w:rPr>
          <w:fldChar w:fldCharType="begin"/>
        </w:r>
        <w:r>
          <w:rPr>
            <w:noProof/>
            <w:webHidden/>
          </w:rPr>
          <w:instrText xml:space="preserve"> PAGEREF _Toc499883842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10"/>
        <w:tabs>
          <w:tab w:val="left" w:pos="480"/>
          <w:tab w:val="right" w:leader="dot" w:pos="8630"/>
        </w:tabs>
        <w:rPr>
          <w:rFonts w:asciiTheme="minorHAnsi" w:hAnsiTheme="minorHAnsi" w:cstheme="minorBidi"/>
          <w:noProof/>
          <w:kern w:val="2"/>
          <w:sz w:val="21"/>
          <w:szCs w:val="22"/>
        </w:rPr>
      </w:pPr>
      <w:hyperlink w:anchor="_Toc499883843" w:history="1">
        <w:r w:rsidRPr="006801EC">
          <w:rPr>
            <w:rStyle w:val="a4"/>
            <w:rFonts w:ascii="Calibri" w:eastAsia="Calibri" w:hAnsi="Calibri" w:cs="Calibri"/>
            <w:noProof/>
          </w:rPr>
          <w:t>4.</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■事例・トッピクス</w:t>
        </w:r>
        <w:r>
          <w:rPr>
            <w:noProof/>
            <w:webHidden/>
          </w:rPr>
          <w:tab/>
        </w:r>
        <w:r>
          <w:rPr>
            <w:noProof/>
            <w:webHidden/>
          </w:rPr>
          <w:fldChar w:fldCharType="begin"/>
        </w:r>
        <w:r>
          <w:rPr>
            <w:noProof/>
            <w:webHidden/>
          </w:rPr>
          <w:instrText xml:space="preserve"> PAGEREF _Toc499883843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844" w:history="1">
        <w:r w:rsidRPr="006801EC">
          <w:rPr>
            <w:rStyle w:val="a4"/>
            <w:rFonts w:ascii="Calibri" w:eastAsia="Calibri" w:hAnsi="Calibri" w:cs="Calibri"/>
            <w:noProof/>
          </w:rPr>
          <w:t>4.1.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■中小企業における組織的な情報セキュリティ対策ガイドライン事例集【</w:t>
        </w:r>
        <w:r w:rsidRPr="006801EC">
          <w:rPr>
            <w:rStyle w:val="a4"/>
            <w:rFonts w:ascii="Meiryo UI" w:eastAsia="Meiryo UI" w:hAnsi="Meiryo UI" w:cs="Meiryo UI"/>
            <w:noProof/>
          </w:rPr>
          <w:t>IPA</w:t>
        </w:r>
        <w:r w:rsidRPr="006801EC">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_Toc499883844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45" w:history="1">
        <w:r w:rsidRPr="006801EC">
          <w:rPr>
            <w:rStyle w:val="a4"/>
            <w:rFonts w:ascii="Calibri" w:eastAsia="Calibri" w:hAnsi="Calibri" w:cs="Calibri"/>
            <w:noProof/>
          </w:rPr>
          <w:t>4.1.1.</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Case 1. </w:t>
        </w:r>
        <w:r w:rsidRPr="006801EC">
          <w:rPr>
            <w:rStyle w:val="a4"/>
            <w:rFonts w:ascii="Meiryo UI" w:eastAsia="Meiryo UI" w:hAnsi="Meiryo UI" w:cs="Meiryo UI" w:hint="eastAsia"/>
            <w:noProof/>
          </w:rPr>
          <w:t>従業員の情報持ち出し</w:t>
        </w:r>
        <w:r>
          <w:rPr>
            <w:noProof/>
            <w:webHidden/>
          </w:rPr>
          <w:tab/>
        </w:r>
        <w:r>
          <w:rPr>
            <w:noProof/>
            <w:webHidden/>
          </w:rPr>
          <w:fldChar w:fldCharType="begin"/>
        </w:r>
        <w:r>
          <w:rPr>
            <w:noProof/>
            <w:webHidden/>
          </w:rPr>
          <w:instrText xml:space="preserve"> PAGEREF _Toc499883845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46" w:history="1">
        <w:r w:rsidRPr="006801EC">
          <w:rPr>
            <w:rStyle w:val="a4"/>
            <w:rFonts w:ascii="Calibri" w:eastAsia="Calibri" w:hAnsi="Calibri" w:cs="Calibri"/>
            <w:noProof/>
          </w:rPr>
          <w:t>4.1.2.</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Case 2. </w:t>
        </w:r>
        <w:r w:rsidRPr="006801EC">
          <w:rPr>
            <w:rStyle w:val="a4"/>
            <w:rFonts w:ascii="Meiryo UI" w:eastAsia="Meiryo UI" w:hAnsi="Meiryo UI" w:cs="Meiryo UI" w:hint="eastAsia"/>
            <w:noProof/>
          </w:rPr>
          <w:t>退職者の情報持ち出し、競合他社への就職</w:t>
        </w:r>
        <w:r>
          <w:rPr>
            <w:noProof/>
            <w:webHidden/>
          </w:rPr>
          <w:tab/>
        </w:r>
        <w:r>
          <w:rPr>
            <w:noProof/>
            <w:webHidden/>
          </w:rPr>
          <w:fldChar w:fldCharType="begin"/>
        </w:r>
        <w:r>
          <w:rPr>
            <w:noProof/>
            <w:webHidden/>
          </w:rPr>
          <w:instrText xml:space="preserve"> PAGEREF _Toc499883846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47" w:history="1">
        <w:r w:rsidRPr="006801EC">
          <w:rPr>
            <w:rStyle w:val="a4"/>
            <w:rFonts w:ascii="Calibri" w:eastAsia="Calibri" w:hAnsi="Calibri" w:cs="Calibri"/>
            <w:noProof/>
          </w:rPr>
          <w:t>4.1.3.</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Case 3. </w:t>
        </w:r>
        <w:r w:rsidRPr="006801EC">
          <w:rPr>
            <w:rStyle w:val="a4"/>
            <w:rFonts w:ascii="Meiryo UI" w:eastAsia="Meiryo UI" w:hAnsi="Meiryo UI" w:cs="Meiryo UI" w:hint="eastAsia"/>
            <w:noProof/>
          </w:rPr>
          <w:t>従業員による私物</w:t>
        </w:r>
        <w:r w:rsidRPr="006801EC">
          <w:rPr>
            <w:rStyle w:val="a4"/>
            <w:rFonts w:ascii="Meiryo UI" w:eastAsia="Meiryo UI" w:hAnsi="Meiryo UI" w:cs="Meiryo UI"/>
            <w:noProof/>
          </w:rPr>
          <w:t>PC</w:t>
        </w:r>
        <w:r w:rsidRPr="006801EC">
          <w:rPr>
            <w:rStyle w:val="a4"/>
            <w:rFonts w:ascii="Meiryo UI" w:eastAsia="Meiryo UI" w:hAnsi="Meiryo UI" w:cs="Meiryo UI" w:hint="eastAsia"/>
            <w:noProof/>
          </w:rPr>
          <w:t>の業務利用と</w:t>
        </w:r>
        <w:r w:rsidRPr="006801EC">
          <w:rPr>
            <w:rStyle w:val="a4"/>
            <w:rFonts w:ascii="Meiryo UI" w:eastAsia="Meiryo UI" w:hAnsi="Meiryo UI" w:cs="Meiryo UI"/>
            <w:noProof/>
          </w:rPr>
          <w:t xml:space="preserve"> Winny</w:t>
        </w:r>
        <w:r w:rsidRPr="006801EC">
          <w:rPr>
            <w:rStyle w:val="a4"/>
            <w:rFonts w:ascii="Meiryo UI" w:eastAsia="Meiryo UI" w:hAnsi="Meiryo UI" w:cs="Meiryo UI" w:hint="eastAsia"/>
            <w:noProof/>
          </w:rPr>
          <w:t>の利用による業務情報の漏洩事故</w:t>
        </w:r>
        <w:r>
          <w:rPr>
            <w:noProof/>
            <w:webHidden/>
          </w:rPr>
          <w:tab/>
        </w:r>
        <w:r>
          <w:rPr>
            <w:noProof/>
            <w:webHidden/>
          </w:rPr>
          <w:fldChar w:fldCharType="begin"/>
        </w:r>
        <w:r>
          <w:rPr>
            <w:noProof/>
            <w:webHidden/>
          </w:rPr>
          <w:instrText xml:space="preserve"> PAGEREF _Toc499883847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48" w:history="1">
        <w:r w:rsidRPr="006801EC">
          <w:rPr>
            <w:rStyle w:val="a4"/>
            <w:rFonts w:ascii="Calibri" w:eastAsia="Calibri" w:hAnsi="Calibri" w:cs="Calibri"/>
            <w:noProof/>
          </w:rPr>
          <w:t>4.1.4.</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Case 4. </w:t>
        </w:r>
        <w:r w:rsidRPr="006801EC">
          <w:rPr>
            <w:rStyle w:val="a4"/>
            <w:rFonts w:ascii="Meiryo UI" w:eastAsia="Meiryo UI" w:hAnsi="Meiryo UI" w:cs="Meiryo UI" w:hint="eastAsia"/>
            <w:noProof/>
          </w:rPr>
          <w:t>ホームページへの不正アクセス</w:t>
        </w:r>
        <w:r>
          <w:rPr>
            <w:noProof/>
            <w:webHidden/>
          </w:rPr>
          <w:tab/>
        </w:r>
        <w:r>
          <w:rPr>
            <w:noProof/>
            <w:webHidden/>
          </w:rPr>
          <w:fldChar w:fldCharType="begin"/>
        </w:r>
        <w:r>
          <w:rPr>
            <w:noProof/>
            <w:webHidden/>
          </w:rPr>
          <w:instrText xml:space="preserve"> PAGEREF _Toc499883848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49" w:history="1">
        <w:r w:rsidRPr="006801EC">
          <w:rPr>
            <w:rStyle w:val="a4"/>
            <w:rFonts w:ascii="Calibri" w:eastAsia="Calibri" w:hAnsi="Calibri" w:cs="Calibri"/>
            <w:noProof/>
          </w:rPr>
          <w:t>4.1.5.</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Case 5. </w:t>
        </w:r>
        <w:r w:rsidRPr="006801EC">
          <w:rPr>
            <w:rStyle w:val="a4"/>
            <w:rFonts w:ascii="Meiryo UI" w:eastAsia="Meiryo UI" w:hAnsi="Meiryo UI" w:cs="Meiryo UI" w:hint="eastAsia"/>
            <w:noProof/>
          </w:rPr>
          <w:t>無許可の外部サービスの利用</w:t>
        </w:r>
        <w:r>
          <w:rPr>
            <w:noProof/>
            <w:webHidden/>
          </w:rPr>
          <w:tab/>
        </w:r>
        <w:r>
          <w:rPr>
            <w:noProof/>
            <w:webHidden/>
          </w:rPr>
          <w:fldChar w:fldCharType="begin"/>
        </w:r>
        <w:r>
          <w:rPr>
            <w:noProof/>
            <w:webHidden/>
          </w:rPr>
          <w:instrText xml:space="preserve"> PAGEREF _Toc499883849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50" w:history="1">
        <w:r w:rsidRPr="006801EC">
          <w:rPr>
            <w:rStyle w:val="a4"/>
            <w:rFonts w:ascii="Calibri" w:eastAsia="Calibri" w:hAnsi="Calibri" w:cs="Calibri"/>
            <w:noProof/>
          </w:rPr>
          <w:t>4.1.6.</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Case 6. </w:t>
        </w:r>
        <w:r w:rsidRPr="006801EC">
          <w:rPr>
            <w:rStyle w:val="a4"/>
            <w:rFonts w:ascii="Meiryo UI" w:eastAsia="Meiryo UI" w:hAnsi="Meiryo UI" w:cs="Meiryo UI" w:hint="eastAsia"/>
            <w:noProof/>
          </w:rPr>
          <w:t>委託した先からの情報漏えい</w:t>
        </w:r>
        <w:r>
          <w:rPr>
            <w:noProof/>
            <w:webHidden/>
          </w:rPr>
          <w:tab/>
        </w:r>
        <w:r>
          <w:rPr>
            <w:noProof/>
            <w:webHidden/>
          </w:rPr>
          <w:fldChar w:fldCharType="begin"/>
        </w:r>
        <w:r>
          <w:rPr>
            <w:noProof/>
            <w:webHidden/>
          </w:rPr>
          <w:instrText xml:space="preserve"> PAGEREF _Toc499883850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51" w:history="1">
        <w:r w:rsidRPr="006801EC">
          <w:rPr>
            <w:rStyle w:val="a4"/>
            <w:rFonts w:ascii="Calibri" w:eastAsia="Calibri" w:hAnsi="Calibri" w:cs="Calibri"/>
            <w:noProof/>
          </w:rPr>
          <w:t>4.1.7.</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Case 7. </w:t>
        </w:r>
        <w:r w:rsidRPr="006801EC">
          <w:rPr>
            <w:rStyle w:val="a4"/>
            <w:rFonts w:ascii="Meiryo UI" w:eastAsia="Meiryo UI" w:hAnsi="Meiryo UI" w:cs="Meiryo UI" w:hint="eastAsia"/>
            <w:noProof/>
          </w:rPr>
          <w:t>在庫管理システム障害の発生</w:t>
        </w:r>
        <w:r>
          <w:rPr>
            <w:noProof/>
            <w:webHidden/>
          </w:rPr>
          <w:tab/>
        </w:r>
        <w:r>
          <w:rPr>
            <w:noProof/>
            <w:webHidden/>
          </w:rPr>
          <w:fldChar w:fldCharType="begin"/>
        </w:r>
        <w:r>
          <w:rPr>
            <w:noProof/>
            <w:webHidden/>
          </w:rPr>
          <w:instrText xml:space="preserve"> PAGEREF _Toc499883851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52" w:history="1">
        <w:r w:rsidRPr="006801EC">
          <w:rPr>
            <w:rStyle w:val="a4"/>
            <w:rFonts w:ascii="Calibri" w:eastAsia="Calibri" w:hAnsi="Calibri" w:cs="Calibri"/>
            <w:noProof/>
          </w:rPr>
          <w:t>4.1.8.</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Case 8. </w:t>
        </w:r>
        <w:r w:rsidRPr="006801EC">
          <w:rPr>
            <w:rStyle w:val="a4"/>
            <w:rFonts w:ascii="Meiryo UI" w:eastAsia="Meiryo UI" w:hAnsi="Meiryo UI" w:cs="Meiryo UI" w:hint="eastAsia"/>
            <w:noProof/>
          </w:rPr>
          <w:t>無線</w:t>
        </w:r>
        <w:r w:rsidRPr="006801EC">
          <w:rPr>
            <w:rStyle w:val="a4"/>
            <w:rFonts w:ascii="Meiryo UI" w:eastAsia="Meiryo UI" w:hAnsi="Meiryo UI" w:cs="Meiryo UI"/>
            <w:noProof/>
          </w:rPr>
          <w:t>LAN</w:t>
        </w:r>
        <w:r w:rsidRPr="006801EC">
          <w:rPr>
            <w:rStyle w:val="a4"/>
            <w:rFonts w:ascii="Meiryo UI" w:eastAsia="Meiryo UI" w:hAnsi="Meiryo UI" w:cs="Meiryo UI" w:hint="eastAsia"/>
            <w:noProof/>
          </w:rPr>
          <w:t>のパスワードのいい加減な管理</w:t>
        </w:r>
        <w:r>
          <w:rPr>
            <w:noProof/>
            <w:webHidden/>
          </w:rPr>
          <w:tab/>
        </w:r>
        <w:r>
          <w:rPr>
            <w:noProof/>
            <w:webHidden/>
          </w:rPr>
          <w:fldChar w:fldCharType="begin"/>
        </w:r>
        <w:r>
          <w:rPr>
            <w:noProof/>
            <w:webHidden/>
          </w:rPr>
          <w:instrText xml:space="preserve"> PAGEREF _Toc499883852 \h </w:instrText>
        </w:r>
        <w:r>
          <w:rPr>
            <w:noProof/>
            <w:webHidden/>
          </w:rPr>
        </w:r>
        <w:r>
          <w:rPr>
            <w:noProof/>
            <w:webHidden/>
          </w:rPr>
          <w:fldChar w:fldCharType="separate"/>
        </w:r>
        <w:r>
          <w:rPr>
            <w:noProof/>
            <w:webHidden/>
          </w:rPr>
          <w:t>10</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53" w:history="1">
        <w:r w:rsidRPr="006801EC">
          <w:rPr>
            <w:rStyle w:val="a4"/>
            <w:rFonts w:ascii="Calibri" w:eastAsia="Calibri" w:hAnsi="Calibri" w:cs="Calibri"/>
            <w:noProof/>
          </w:rPr>
          <w:t>4.1.9.</w:t>
        </w:r>
        <w:r>
          <w:rPr>
            <w:rFonts w:asciiTheme="minorHAnsi" w:hAnsiTheme="minorHAnsi" w:cstheme="minorBidi"/>
            <w:noProof/>
            <w:kern w:val="2"/>
            <w:sz w:val="21"/>
            <w:szCs w:val="22"/>
          </w:rPr>
          <w:tab/>
        </w:r>
        <w:r w:rsidRPr="006801EC">
          <w:rPr>
            <w:rStyle w:val="a4"/>
            <w:rFonts w:ascii="Meiryo UI" w:eastAsia="Meiryo UI" w:hAnsi="Meiryo UI" w:cs="Meiryo UI"/>
            <w:noProof/>
          </w:rPr>
          <w:t>Case 9. IT</w:t>
        </w:r>
        <w:r w:rsidRPr="006801EC">
          <w:rPr>
            <w:rStyle w:val="a4"/>
            <w:rFonts w:ascii="Meiryo UI" w:eastAsia="Meiryo UI" w:hAnsi="Meiryo UI" w:cs="Meiryo UI" w:hint="eastAsia"/>
            <w:noProof/>
          </w:rPr>
          <w:t>管理者の不在</w:t>
        </w:r>
        <w:r>
          <w:rPr>
            <w:noProof/>
            <w:webHidden/>
          </w:rPr>
          <w:tab/>
        </w:r>
        <w:r>
          <w:rPr>
            <w:noProof/>
            <w:webHidden/>
          </w:rPr>
          <w:fldChar w:fldCharType="begin"/>
        </w:r>
        <w:r>
          <w:rPr>
            <w:noProof/>
            <w:webHidden/>
          </w:rPr>
          <w:instrText xml:space="preserve"> PAGEREF _Toc499883853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470"/>
          <w:tab w:val="right" w:leader="dot" w:pos="8630"/>
        </w:tabs>
        <w:rPr>
          <w:rFonts w:asciiTheme="minorHAnsi" w:hAnsiTheme="minorHAnsi" w:cstheme="minorBidi"/>
          <w:noProof/>
          <w:kern w:val="2"/>
          <w:sz w:val="21"/>
          <w:szCs w:val="22"/>
        </w:rPr>
      </w:pPr>
      <w:hyperlink w:anchor="_Toc499883854" w:history="1">
        <w:r w:rsidRPr="006801EC">
          <w:rPr>
            <w:rStyle w:val="a4"/>
            <w:rFonts w:ascii="Calibri" w:eastAsia="Calibri" w:hAnsi="Calibri" w:cs="Calibri"/>
            <w:noProof/>
          </w:rPr>
          <w:t>4.1.10.</w:t>
        </w:r>
        <w:r>
          <w:rPr>
            <w:rFonts w:asciiTheme="minorHAnsi" w:hAnsiTheme="minorHAnsi" w:cstheme="minorBidi"/>
            <w:noProof/>
            <w:kern w:val="2"/>
            <w:sz w:val="21"/>
            <w:szCs w:val="22"/>
          </w:rPr>
          <w:tab/>
        </w:r>
        <w:r w:rsidRPr="006801EC">
          <w:rPr>
            <w:rStyle w:val="a4"/>
            <w:rFonts w:ascii="Meiryo UI" w:eastAsia="Meiryo UI" w:hAnsi="Meiryo UI" w:cs="Meiryo UI"/>
            <w:noProof/>
          </w:rPr>
          <w:t xml:space="preserve">Case 10. </w:t>
        </w:r>
        <w:r w:rsidRPr="006801EC">
          <w:rPr>
            <w:rStyle w:val="a4"/>
            <w:rFonts w:ascii="Meiryo UI" w:eastAsia="Meiryo UI" w:hAnsi="Meiryo UI" w:cs="Meiryo UI" w:hint="eastAsia"/>
            <w:noProof/>
          </w:rPr>
          <w:t>電子メール経由でのウイルス感染</w:t>
        </w:r>
        <w:r>
          <w:rPr>
            <w:noProof/>
            <w:webHidden/>
          </w:rPr>
          <w:tab/>
        </w:r>
        <w:r>
          <w:rPr>
            <w:noProof/>
            <w:webHidden/>
          </w:rPr>
          <w:fldChar w:fldCharType="begin"/>
        </w:r>
        <w:r>
          <w:rPr>
            <w:noProof/>
            <w:webHidden/>
          </w:rPr>
          <w:instrText xml:space="preserve"> PAGEREF _Toc499883854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855" w:history="1">
        <w:r w:rsidRPr="006801EC">
          <w:rPr>
            <w:rStyle w:val="a4"/>
            <w:rFonts w:ascii="Calibri" w:eastAsia="Calibri" w:hAnsi="Calibri" w:cs="Calibri"/>
            <w:noProof/>
          </w:rPr>
          <w:t>4.2.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■最近の主な出来事（情報セキュリティ白書</w:t>
        </w:r>
        <w:r w:rsidRPr="006801EC">
          <w:rPr>
            <w:rStyle w:val="a4"/>
            <w:rFonts w:ascii="Meiryo UI" w:eastAsia="Meiryo UI" w:hAnsi="Meiryo UI" w:cs="Meiryo UI"/>
            <w:noProof/>
          </w:rPr>
          <w:t>2016</w:t>
        </w:r>
        <w:r w:rsidRPr="006801EC">
          <w:rPr>
            <w:rStyle w:val="a4"/>
            <w:rFonts w:ascii="Meiryo UI" w:eastAsia="Meiryo UI" w:hAnsi="Meiryo UI" w:cs="Meiryo UI" w:hint="eastAsia"/>
            <w:noProof/>
          </w:rPr>
          <w:t>より）</w:t>
        </w:r>
        <w:r>
          <w:rPr>
            <w:noProof/>
            <w:webHidden/>
          </w:rPr>
          <w:tab/>
        </w:r>
        <w:r>
          <w:rPr>
            <w:noProof/>
            <w:webHidden/>
          </w:rPr>
          <w:fldChar w:fldCharType="begin"/>
        </w:r>
        <w:r>
          <w:rPr>
            <w:noProof/>
            <w:webHidden/>
          </w:rPr>
          <w:instrText xml:space="preserve"> PAGEREF _Toc499883855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56" w:history="1">
        <w:r w:rsidRPr="006801EC">
          <w:rPr>
            <w:rStyle w:val="a4"/>
            <w:rFonts w:ascii="Calibri" w:eastAsia="Calibri" w:hAnsi="Calibri" w:cs="Calibri"/>
            <w:noProof/>
          </w:rPr>
          <w:t>4.2.1.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標的型攻撃により日本年金機構から個人情報が流出</w:t>
        </w:r>
        <w:r>
          <w:rPr>
            <w:noProof/>
            <w:webHidden/>
          </w:rPr>
          <w:tab/>
        </w:r>
        <w:r>
          <w:rPr>
            <w:noProof/>
            <w:webHidden/>
          </w:rPr>
          <w:fldChar w:fldCharType="begin"/>
        </w:r>
        <w:r>
          <w:rPr>
            <w:noProof/>
            <w:webHidden/>
          </w:rPr>
          <w:instrText xml:space="preserve"> PAGEREF _Toc499883856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57" w:history="1">
        <w:r w:rsidRPr="006801EC">
          <w:rPr>
            <w:rStyle w:val="a4"/>
            <w:rFonts w:ascii="Calibri" w:eastAsia="Calibri" w:hAnsi="Calibri" w:cs="Calibri"/>
            <w:noProof/>
          </w:rPr>
          <w:t>4.2.2.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インターネットバンキングの不正送金、被害額は過去最悪を更新</w:t>
        </w:r>
        <w:r>
          <w:rPr>
            <w:noProof/>
            <w:webHidden/>
          </w:rPr>
          <w:tab/>
        </w:r>
        <w:r>
          <w:rPr>
            <w:noProof/>
            <w:webHidden/>
          </w:rPr>
          <w:fldChar w:fldCharType="begin"/>
        </w:r>
        <w:r>
          <w:rPr>
            <w:noProof/>
            <w:webHidden/>
          </w:rPr>
          <w:instrText xml:space="preserve"> PAGEREF _Toc499883857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58" w:history="1">
        <w:r w:rsidRPr="006801EC">
          <w:rPr>
            <w:rStyle w:val="a4"/>
            <w:rFonts w:ascii="Calibri" w:eastAsia="Calibri" w:hAnsi="Calibri" w:cs="Calibri"/>
            <w:noProof/>
          </w:rPr>
          <w:t>4.2.3.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オンライン詐欺・脅迫被害が拡大</w:t>
        </w:r>
        <w:r>
          <w:rPr>
            <w:noProof/>
            <w:webHidden/>
          </w:rPr>
          <w:tab/>
        </w:r>
        <w:r>
          <w:rPr>
            <w:noProof/>
            <w:webHidden/>
          </w:rPr>
          <w:fldChar w:fldCharType="begin"/>
        </w:r>
        <w:r>
          <w:rPr>
            <w:noProof/>
            <w:webHidden/>
          </w:rPr>
          <w:instrText xml:space="preserve"> PAGEREF _Toc499883858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59" w:history="1">
        <w:r w:rsidRPr="006801EC">
          <w:rPr>
            <w:rStyle w:val="a4"/>
            <w:rFonts w:ascii="Calibri" w:eastAsia="Calibri" w:hAnsi="Calibri" w:cs="Calibri"/>
            <w:noProof/>
          </w:rPr>
          <w:t>4.2.4.</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広く普及しているソフトウェアの脆弱性が今年も問題に</w:t>
        </w:r>
        <w:r>
          <w:rPr>
            <w:noProof/>
            <w:webHidden/>
          </w:rPr>
          <w:tab/>
        </w:r>
        <w:r>
          <w:rPr>
            <w:noProof/>
            <w:webHidden/>
          </w:rPr>
          <w:fldChar w:fldCharType="begin"/>
        </w:r>
        <w:r>
          <w:rPr>
            <w:noProof/>
            <w:webHidden/>
          </w:rPr>
          <w:instrText xml:space="preserve"> PAGEREF _Toc499883859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60" w:history="1">
        <w:r w:rsidRPr="006801EC">
          <w:rPr>
            <w:rStyle w:val="a4"/>
            <w:rFonts w:ascii="Calibri" w:eastAsia="Calibri" w:hAnsi="Calibri" w:cs="Calibri"/>
            <w:noProof/>
          </w:rPr>
          <w:t>4.2.5.</w:t>
        </w:r>
        <w:r>
          <w:rPr>
            <w:rFonts w:asciiTheme="minorHAnsi" w:hAnsiTheme="minorHAnsi" w:cstheme="minorBidi"/>
            <w:noProof/>
            <w:kern w:val="2"/>
            <w:sz w:val="21"/>
            <w:szCs w:val="22"/>
          </w:rPr>
          <w:tab/>
        </w:r>
        <w:r w:rsidRPr="006801EC">
          <w:rPr>
            <w:rStyle w:val="a4"/>
            <w:rFonts w:ascii="Meiryo UI" w:eastAsia="Meiryo UI" w:hAnsi="Meiryo UI" w:cs="Meiryo UI"/>
            <w:noProof/>
          </w:rPr>
          <w:t>DDoS</w:t>
        </w:r>
        <w:r w:rsidRPr="006801EC">
          <w:rPr>
            <w:rStyle w:val="a4"/>
            <w:rFonts w:ascii="Meiryo UI" w:eastAsia="Meiryo UI" w:hAnsi="Meiryo UI" w:cs="Meiryo UI" w:hint="eastAsia"/>
            <w:noProof/>
          </w:rPr>
          <w:t>攻撃の被害が拡大、</w:t>
        </w:r>
        <w:r w:rsidRPr="006801EC">
          <w:rPr>
            <w:rStyle w:val="a4"/>
            <w:rFonts w:ascii="Meiryo UI" w:eastAsia="Meiryo UI" w:hAnsi="Meiryo UI" w:cs="Meiryo UI"/>
            <w:noProof/>
          </w:rPr>
          <w:t>IoT</w:t>
        </w:r>
        <w:r w:rsidRPr="006801EC">
          <w:rPr>
            <w:rStyle w:val="a4"/>
            <w:rFonts w:ascii="Meiryo UI" w:eastAsia="Meiryo UI" w:hAnsi="Meiryo UI" w:cs="Meiryo UI" w:hint="eastAsia"/>
            <w:noProof/>
          </w:rPr>
          <w:t>端末が狙われる</w:t>
        </w:r>
        <w:r>
          <w:rPr>
            <w:noProof/>
            <w:webHidden/>
          </w:rPr>
          <w:tab/>
        </w:r>
        <w:r>
          <w:rPr>
            <w:noProof/>
            <w:webHidden/>
          </w:rPr>
          <w:fldChar w:fldCharType="begin"/>
        </w:r>
        <w:r>
          <w:rPr>
            <w:noProof/>
            <w:webHidden/>
          </w:rPr>
          <w:instrText xml:space="preserve"> PAGEREF _Toc499883860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61" w:history="1">
        <w:r w:rsidRPr="006801EC">
          <w:rPr>
            <w:rStyle w:val="a4"/>
            <w:rFonts w:ascii="Calibri" w:eastAsia="Calibri" w:hAnsi="Calibri" w:cs="Calibri"/>
            <w:noProof/>
          </w:rPr>
          <w:t>4.2.6.</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重要インフラへの攻撃と重要インフラのセキュリティを強化する国内の取り組み</w:t>
        </w:r>
        <w:r>
          <w:rPr>
            <w:noProof/>
            <w:webHidden/>
          </w:rPr>
          <w:tab/>
        </w:r>
        <w:r>
          <w:rPr>
            <w:noProof/>
            <w:webHidden/>
          </w:rPr>
          <w:fldChar w:fldCharType="begin"/>
        </w:r>
        <w:r>
          <w:rPr>
            <w:noProof/>
            <w:webHidden/>
          </w:rPr>
          <w:instrText xml:space="preserve"> PAGEREF _Toc499883861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62" w:history="1">
        <w:r w:rsidRPr="006801EC">
          <w:rPr>
            <w:rStyle w:val="a4"/>
            <w:rFonts w:ascii="Calibri" w:eastAsia="Calibri" w:hAnsi="Calibri" w:cs="Calibri"/>
            <w:noProof/>
          </w:rPr>
          <w:t>4.2.7.</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法改正による政府機関のセキュリティ強化</w:t>
        </w:r>
        <w:r>
          <w:rPr>
            <w:noProof/>
            <w:webHidden/>
          </w:rPr>
          <w:tab/>
        </w:r>
        <w:r>
          <w:rPr>
            <w:noProof/>
            <w:webHidden/>
          </w:rPr>
          <w:fldChar w:fldCharType="begin"/>
        </w:r>
        <w:r>
          <w:rPr>
            <w:noProof/>
            <w:webHidden/>
          </w:rPr>
          <w:instrText xml:space="preserve"> PAGEREF _Toc499883862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63" w:history="1">
        <w:r w:rsidRPr="006801EC">
          <w:rPr>
            <w:rStyle w:val="a4"/>
            <w:rFonts w:ascii="Calibri" w:eastAsia="Calibri" w:hAnsi="Calibri" w:cs="Calibri"/>
            <w:noProof/>
          </w:rPr>
          <w:t>4.2.8.</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企業のセキュリティ強化に経営層の参画が重要</w:t>
        </w:r>
        <w:r>
          <w:rPr>
            <w:noProof/>
            <w:webHidden/>
          </w:rPr>
          <w:tab/>
        </w:r>
        <w:r>
          <w:rPr>
            <w:noProof/>
            <w:webHidden/>
          </w:rPr>
          <w:fldChar w:fldCharType="begin"/>
        </w:r>
        <w:r>
          <w:rPr>
            <w:noProof/>
            <w:webHidden/>
          </w:rPr>
          <w:instrText xml:space="preserve"> PAGEREF _Toc499883863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64" w:history="1">
        <w:r w:rsidRPr="006801EC">
          <w:rPr>
            <w:rStyle w:val="a4"/>
            <w:rFonts w:ascii="Calibri" w:eastAsia="Calibri" w:hAnsi="Calibri" w:cs="Calibri"/>
            <w:noProof/>
          </w:rPr>
          <w:t>4.2.9.</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セキュリティ人材育成への取り組み</w:t>
        </w:r>
        <w:r>
          <w:rPr>
            <w:noProof/>
            <w:webHidden/>
          </w:rPr>
          <w:tab/>
        </w:r>
        <w:r>
          <w:rPr>
            <w:noProof/>
            <w:webHidden/>
          </w:rPr>
          <w:fldChar w:fldCharType="begin"/>
        </w:r>
        <w:r>
          <w:rPr>
            <w:noProof/>
            <w:webHidden/>
          </w:rPr>
          <w:instrText xml:space="preserve"> PAGEREF _Toc499883864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470"/>
          <w:tab w:val="right" w:leader="dot" w:pos="8630"/>
        </w:tabs>
        <w:rPr>
          <w:rFonts w:asciiTheme="minorHAnsi" w:hAnsiTheme="minorHAnsi" w:cstheme="minorBidi"/>
          <w:noProof/>
          <w:kern w:val="2"/>
          <w:sz w:val="21"/>
          <w:szCs w:val="22"/>
        </w:rPr>
      </w:pPr>
      <w:hyperlink w:anchor="_Toc499883865" w:history="1">
        <w:r w:rsidRPr="006801EC">
          <w:rPr>
            <w:rStyle w:val="a4"/>
            <w:rFonts w:ascii="Calibri" w:eastAsia="Calibri" w:hAnsi="Calibri" w:cs="Calibri"/>
            <w:noProof/>
          </w:rPr>
          <w:t>4.2.10.</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自動車・</w:t>
        </w:r>
        <w:r w:rsidRPr="006801EC">
          <w:rPr>
            <w:rStyle w:val="a4"/>
            <w:rFonts w:ascii="Meiryo UI" w:eastAsia="Meiryo UI" w:hAnsi="Meiryo UI" w:cs="Meiryo UI"/>
            <w:noProof/>
          </w:rPr>
          <w:t>IoT</w:t>
        </w:r>
        <w:r w:rsidRPr="006801EC">
          <w:rPr>
            <w:rStyle w:val="a4"/>
            <w:rFonts w:ascii="Meiryo UI" w:eastAsia="Meiryo UI" w:hAnsi="Meiryo UI" w:cs="Meiryo UI" w:hint="eastAsia"/>
            <w:noProof/>
          </w:rPr>
          <w:t>のセキュリティ脅威が高まる</w:t>
        </w:r>
        <w:r>
          <w:rPr>
            <w:noProof/>
            <w:webHidden/>
          </w:rPr>
          <w:tab/>
        </w:r>
        <w:r>
          <w:rPr>
            <w:noProof/>
            <w:webHidden/>
          </w:rPr>
          <w:fldChar w:fldCharType="begin"/>
        </w:r>
        <w:r>
          <w:rPr>
            <w:noProof/>
            <w:webHidden/>
          </w:rPr>
          <w:instrText xml:space="preserve"> PAGEREF _Toc499883865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20"/>
        <w:tabs>
          <w:tab w:val="left" w:pos="840"/>
          <w:tab w:val="right" w:leader="dot" w:pos="8630"/>
        </w:tabs>
        <w:rPr>
          <w:rFonts w:asciiTheme="minorHAnsi" w:hAnsiTheme="minorHAnsi" w:cstheme="minorBidi"/>
          <w:noProof/>
          <w:kern w:val="2"/>
          <w:sz w:val="21"/>
          <w:szCs w:val="22"/>
        </w:rPr>
      </w:pPr>
      <w:hyperlink w:anchor="_Toc499883866" w:history="1">
        <w:r w:rsidRPr="006801EC">
          <w:rPr>
            <w:rStyle w:val="a4"/>
            <w:rFonts w:ascii="Calibri" w:eastAsia="Calibri" w:hAnsi="Calibri" w:cs="Calibri"/>
            <w:noProof/>
          </w:rPr>
          <w:t>4.3.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■情報セキュリティ</w:t>
        </w:r>
        <w:r w:rsidRPr="006801EC">
          <w:rPr>
            <w:rStyle w:val="a4"/>
            <w:rFonts w:ascii="Meiryo UI" w:eastAsia="Meiryo UI" w:hAnsi="Meiryo UI" w:cs="Meiryo UI"/>
            <w:noProof/>
          </w:rPr>
          <w:t xml:space="preserve"> 10 </w:t>
        </w:r>
        <w:r w:rsidRPr="006801EC">
          <w:rPr>
            <w:rStyle w:val="a4"/>
            <w:rFonts w:ascii="Meiryo UI" w:eastAsia="Meiryo UI" w:hAnsi="Meiryo UI" w:cs="Meiryo UI" w:hint="eastAsia"/>
            <w:noProof/>
          </w:rPr>
          <w:t>大脅威（組織）【</w:t>
        </w:r>
        <w:r w:rsidRPr="006801EC">
          <w:rPr>
            <w:rStyle w:val="a4"/>
            <w:rFonts w:ascii="Meiryo UI" w:eastAsia="Meiryo UI" w:hAnsi="Meiryo UI" w:cs="Meiryo UI"/>
            <w:noProof/>
          </w:rPr>
          <w:t>IPA</w:t>
        </w:r>
        <w:r w:rsidRPr="006801EC">
          <w:rPr>
            <w:rStyle w:val="a4"/>
            <w:rFonts w:ascii="Meiryo UI" w:eastAsia="Meiryo UI" w:hAnsi="Meiryo UI" w:cs="Meiryo UI" w:hint="eastAsia"/>
            <w:noProof/>
          </w:rPr>
          <w:t>】</w:t>
        </w:r>
        <w:r>
          <w:rPr>
            <w:noProof/>
            <w:webHidden/>
          </w:rPr>
          <w:tab/>
        </w:r>
        <w:r>
          <w:rPr>
            <w:noProof/>
            <w:webHidden/>
          </w:rPr>
          <w:fldChar w:fldCharType="begin"/>
        </w:r>
        <w:r>
          <w:rPr>
            <w:noProof/>
            <w:webHidden/>
          </w:rPr>
          <w:instrText xml:space="preserve"> PAGEREF _Toc499883866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67" w:history="1">
        <w:r w:rsidRPr="006801EC">
          <w:rPr>
            <w:rStyle w:val="a4"/>
            <w:rFonts w:ascii="Calibri" w:eastAsia="Calibri" w:hAnsi="Calibri" w:cs="Calibri"/>
            <w:noProof/>
          </w:rPr>
          <w:t>4.3.1.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標的型攻撃による情報流出</w:t>
        </w:r>
        <w:r>
          <w:rPr>
            <w:noProof/>
            <w:webHidden/>
          </w:rPr>
          <w:tab/>
        </w:r>
        <w:r>
          <w:rPr>
            <w:noProof/>
            <w:webHidden/>
          </w:rPr>
          <w:fldChar w:fldCharType="begin"/>
        </w:r>
        <w:r>
          <w:rPr>
            <w:noProof/>
            <w:webHidden/>
          </w:rPr>
          <w:instrText xml:space="preserve"> PAGEREF _Toc499883867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68" w:history="1">
        <w:r w:rsidRPr="006801EC">
          <w:rPr>
            <w:rStyle w:val="a4"/>
            <w:rFonts w:ascii="Calibri" w:eastAsia="Calibri" w:hAnsi="Calibri" w:cs="Calibri"/>
            <w:noProof/>
          </w:rPr>
          <w:t>4.3.2.</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内部不正による情報漏えいとそれに伴う業務停止</w:t>
        </w:r>
        <w:r>
          <w:rPr>
            <w:noProof/>
            <w:webHidden/>
          </w:rPr>
          <w:tab/>
        </w:r>
        <w:r>
          <w:rPr>
            <w:noProof/>
            <w:webHidden/>
          </w:rPr>
          <w:fldChar w:fldCharType="begin"/>
        </w:r>
        <w:r>
          <w:rPr>
            <w:noProof/>
            <w:webHidden/>
          </w:rPr>
          <w:instrText xml:space="preserve"> PAGEREF _Toc499883868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69" w:history="1">
        <w:r w:rsidRPr="006801EC">
          <w:rPr>
            <w:rStyle w:val="a4"/>
            <w:rFonts w:ascii="Calibri" w:eastAsia="Calibri" w:hAnsi="Calibri" w:cs="Calibri"/>
            <w:noProof/>
          </w:rPr>
          <w:t>4.3.3.</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ウェブサービスからの個人情報の搾取</w:t>
        </w:r>
        <w:r>
          <w:rPr>
            <w:noProof/>
            <w:webHidden/>
          </w:rPr>
          <w:tab/>
        </w:r>
        <w:r>
          <w:rPr>
            <w:noProof/>
            <w:webHidden/>
          </w:rPr>
          <w:fldChar w:fldCharType="begin"/>
        </w:r>
        <w:r>
          <w:rPr>
            <w:noProof/>
            <w:webHidden/>
          </w:rPr>
          <w:instrText xml:space="preserve"> PAGEREF _Toc499883869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70" w:history="1">
        <w:r w:rsidRPr="006801EC">
          <w:rPr>
            <w:rStyle w:val="a4"/>
            <w:rFonts w:ascii="Calibri" w:eastAsia="Calibri" w:hAnsi="Calibri" w:cs="Calibri"/>
            <w:noProof/>
          </w:rPr>
          <w:t>4.3.4.</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サービス妨害攻撃によるサービスの停止</w:t>
        </w:r>
        <w:r>
          <w:rPr>
            <w:noProof/>
            <w:webHidden/>
          </w:rPr>
          <w:tab/>
        </w:r>
        <w:r>
          <w:rPr>
            <w:noProof/>
            <w:webHidden/>
          </w:rPr>
          <w:fldChar w:fldCharType="begin"/>
        </w:r>
        <w:r>
          <w:rPr>
            <w:noProof/>
            <w:webHidden/>
          </w:rPr>
          <w:instrText xml:space="preserve"> PAGEREF _Toc499883870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71" w:history="1">
        <w:r w:rsidRPr="006801EC">
          <w:rPr>
            <w:rStyle w:val="a4"/>
            <w:rFonts w:ascii="Calibri" w:eastAsia="Calibri" w:hAnsi="Calibri" w:cs="Calibri"/>
            <w:noProof/>
          </w:rPr>
          <w:t>4.3.5.</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踏み台にならないため、利用している機器も含めて管理</w:t>
        </w:r>
        <w:r>
          <w:rPr>
            <w:noProof/>
            <w:webHidden/>
          </w:rPr>
          <w:tab/>
        </w:r>
        <w:r>
          <w:rPr>
            <w:noProof/>
            <w:webHidden/>
          </w:rPr>
          <w:fldChar w:fldCharType="begin"/>
        </w:r>
        <w:r>
          <w:rPr>
            <w:noProof/>
            <w:webHidden/>
          </w:rPr>
          <w:instrText xml:space="preserve"> PAGEREF _Toc499883871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72" w:history="1">
        <w:r w:rsidRPr="006801EC">
          <w:rPr>
            <w:rStyle w:val="a4"/>
            <w:rFonts w:ascii="Calibri" w:eastAsia="Calibri" w:hAnsi="Calibri" w:cs="Calibri"/>
            <w:noProof/>
          </w:rPr>
          <w:t>4.3.6.</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ウェブサイトの改ざん</w:t>
        </w:r>
        <w:r>
          <w:rPr>
            <w:noProof/>
            <w:webHidden/>
          </w:rPr>
          <w:tab/>
        </w:r>
        <w:r>
          <w:rPr>
            <w:noProof/>
            <w:webHidden/>
          </w:rPr>
          <w:fldChar w:fldCharType="begin"/>
        </w:r>
        <w:r>
          <w:rPr>
            <w:noProof/>
            <w:webHidden/>
          </w:rPr>
          <w:instrText xml:space="preserve"> PAGEREF _Toc499883872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73" w:history="1">
        <w:r w:rsidRPr="006801EC">
          <w:rPr>
            <w:rStyle w:val="a4"/>
            <w:rFonts w:ascii="Calibri" w:eastAsia="Calibri" w:hAnsi="Calibri" w:cs="Calibri"/>
            <w:noProof/>
          </w:rPr>
          <w:t>4.3.7.</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脆弱性対策情報の公開に伴い公知となる脆弱性の悪用増加</w:t>
        </w:r>
        <w:r>
          <w:rPr>
            <w:noProof/>
            <w:webHidden/>
          </w:rPr>
          <w:tab/>
        </w:r>
        <w:r>
          <w:rPr>
            <w:noProof/>
            <w:webHidden/>
          </w:rPr>
          <w:fldChar w:fldCharType="begin"/>
        </w:r>
        <w:r>
          <w:rPr>
            <w:noProof/>
            <w:webHidden/>
          </w:rPr>
          <w:instrText xml:space="preserve"> PAGEREF _Toc499883873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74" w:history="1">
        <w:r w:rsidRPr="006801EC">
          <w:rPr>
            <w:rStyle w:val="a4"/>
            <w:rFonts w:ascii="Calibri" w:eastAsia="Calibri" w:hAnsi="Calibri" w:cs="Calibri"/>
            <w:noProof/>
          </w:rPr>
          <w:t>4.3.8.</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ランサムウェアを使った詐欺・恐喝</w:t>
        </w:r>
        <w:r>
          <w:rPr>
            <w:noProof/>
            <w:webHidden/>
          </w:rPr>
          <w:tab/>
        </w:r>
        <w:r>
          <w:rPr>
            <w:noProof/>
            <w:webHidden/>
          </w:rPr>
          <w:fldChar w:fldCharType="begin"/>
        </w:r>
        <w:r>
          <w:rPr>
            <w:noProof/>
            <w:webHidden/>
          </w:rPr>
          <w:instrText xml:space="preserve"> PAGEREF _Toc499883874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260"/>
          <w:tab w:val="right" w:leader="dot" w:pos="8630"/>
        </w:tabs>
        <w:rPr>
          <w:rFonts w:asciiTheme="minorHAnsi" w:hAnsiTheme="minorHAnsi" w:cstheme="minorBidi"/>
          <w:noProof/>
          <w:kern w:val="2"/>
          <w:sz w:val="21"/>
          <w:szCs w:val="22"/>
        </w:rPr>
      </w:pPr>
      <w:hyperlink w:anchor="_Toc499883875" w:history="1">
        <w:r w:rsidRPr="006801EC">
          <w:rPr>
            <w:rStyle w:val="a4"/>
            <w:rFonts w:ascii="Calibri" w:eastAsia="Calibri" w:hAnsi="Calibri" w:cs="Calibri"/>
            <w:noProof/>
          </w:rPr>
          <w:t>4.3.9.</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インターネットバンキングやクレジットカード情報の不正利用</w:t>
        </w:r>
        <w:r>
          <w:rPr>
            <w:noProof/>
            <w:webHidden/>
          </w:rPr>
          <w:tab/>
        </w:r>
        <w:r>
          <w:rPr>
            <w:noProof/>
            <w:webHidden/>
          </w:rPr>
          <w:fldChar w:fldCharType="begin"/>
        </w:r>
        <w:r>
          <w:rPr>
            <w:noProof/>
            <w:webHidden/>
          </w:rPr>
          <w:instrText xml:space="preserve"> PAGEREF _Toc499883875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470"/>
          <w:tab w:val="right" w:leader="dot" w:pos="8630"/>
        </w:tabs>
        <w:rPr>
          <w:rFonts w:asciiTheme="minorHAnsi" w:hAnsiTheme="minorHAnsi" w:cstheme="minorBidi"/>
          <w:noProof/>
          <w:kern w:val="2"/>
          <w:sz w:val="21"/>
          <w:szCs w:val="22"/>
        </w:rPr>
      </w:pPr>
      <w:hyperlink w:anchor="_Toc499883876" w:history="1">
        <w:r w:rsidRPr="006801EC">
          <w:rPr>
            <w:rStyle w:val="a4"/>
            <w:rFonts w:ascii="Calibri" w:eastAsia="Calibri" w:hAnsi="Calibri" w:cs="Calibri"/>
            <w:noProof/>
          </w:rPr>
          <w:t>4.3.10.</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ウェブサービスへの不正ログイン</w:t>
        </w:r>
        <w:r>
          <w:rPr>
            <w:noProof/>
            <w:webHidden/>
          </w:rPr>
          <w:tab/>
        </w:r>
        <w:r>
          <w:rPr>
            <w:noProof/>
            <w:webHidden/>
          </w:rPr>
          <w:fldChar w:fldCharType="begin"/>
        </w:r>
        <w:r>
          <w:rPr>
            <w:noProof/>
            <w:webHidden/>
          </w:rPr>
          <w:instrText xml:space="preserve"> PAGEREF _Toc499883876 \h </w:instrText>
        </w:r>
        <w:r>
          <w:rPr>
            <w:noProof/>
            <w:webHidden/>
          </w:rPr>
        </w:r>
        <w:r>
          <w:rPr>
            <w:noProof/>
            <w:webHidden/>
          </w:rPr>
          <w:fldChar w:fldCharType="separate"/>
        </w:r>
        <w:r>
          <w:rPr>
            <w:noProof/>
            <w:webHidden/>
          </w:rPr>
          <w:t>11</w:t>
        </w:r>
        <w:r>
          <w:rPr>
            <w:noProof/>
            <w:webHidden/>
          </w:rPr>
          <w:fldChar w:fldCharType="end"/>
        </w:r>
      </w:hyperlink>
    </w:p>
    <w:p w:rsidR="009060BC" w:rsidRDefault="009060BC">
      <w:pPr>
        <w:pStyle w:val="30"/>
        <w:tabs>
          <w:tab w:val="left" w:pos="1470"/>
          <w:tab w:val="right" w:leader="dot" w:pos="8630"/>
        </w:tabs>
        <w:rPr>
          <w:rFonts w:asciiTheme="minorHAnsi" w:hAnsiTheme="minorHAnsi" w:cstheme="minorBidi"/>
          <w:noProof/>
          <w:kern w:val="2"/>
          <w:sz w:val="21"/>
          <w:szCs w:val="22"/>
        </w:rPr>
      </w:pPr>
      <w:hyperlink w:anchor="_Toc499883877" w:history="1">
        <w:r w:rsidRPr="006801EC">
          <w:rPr>
            <w:rStyle w:val="a4"/>
            <w:rFonts w:ascii="Calibri" w:eastAsia="Calibri" w:hAnsi="Calibri" w:cs="Calibri"/>
            <w:noProof/>
          </w:rPr>
          <w:t>4.3.11.</w:t>
        </w:r>
        <w:r>
          <w:rPr>
            <w:rFonts w:asciiTheme="minorHAnsi" w:hAnsiTheme="minorHAnsi" w:cstheme="minorBidi"/>
            <w:noProof/>
            <w:kern w:val="2"/>
            <w:sz w:val="21"/>
            <w:szCs w:val="22"/>
          </w:rPr>
          <w:tab/>
        </w:r>
        <w:r w:rsidRPr="006801EC">
          <w:rPr>
            <w:rStyle w:val="a4"/>
            <w:rFonts w:ascii="Meiryo UI" w:eastAsia="Meiryo UI" w:hAnsi="Meiryo UI" w:cs="Meiryo UI" w:hint="eastAsia"/>
            <w:noProof/>
          </w:rPr>
          <w:t>過失による情報漏えい</w:t>
        </w:r>
        <w:r>
          <w:rPr>
            <w:noProof/>
            <w:webHidden/>
          </w:rPr>
          <w:tab/>
        </w:r>
        <w:r>
          <w:rPr>
            <w:noProof/>
            <w:webHidden/>
          </w:rPr>
          <w:fldChar w:fldCharType="begin"/>
        </w:r>
        <w:r>
          <w:rPr>
            <w:noProof/>
            <w:webHidden/>
          </w:rPr>
          <w:instrText xml:space="preserve"> PAGEREF _Toc499883877 \h </w:instrText>
        </w:r>
        <w:r>
          <w:rPr>
            <w:noProof/>
            <w:webHidden/>
          </w:rPr>
        </w:r>
        <w:r>
          <w:rPr>
            <w:noProof/>
            <w:webHidden/>
          </w:rPr>
          <w:fldChar w:fldCharType="separate"/>
        </w:r>
        <w:r>
          <w:rPr>
            <w:noProof/>
            <w:webHidden/>
          </w:rPr>
          <w:t>11</w:t>
        </w:r>
        <w:r>
          <w:rPr>
            <w:noProof/>
            <w:webHidden/>
          </w:rPr>
          <w:fldChar w:fldCharType="end"/>
        </w:r>
      </w:hyperlink>
    </w:p>
    <w:p w:rsidR="00A77B3E" w:rsidRPr="009060BC" w:rsidRDefault="00574A9D" w:rsidP="009060BC">
      <w:pPr>
        <w:pStyle w:val="a3"/>
        <w:spacing w:before="0" w:after="0"/>
        <w:rPr>
          <w:rFonts w:ascii="Meiryo UI" w:eastAsia="Meiryo UI" w:hAnsi="Meiryo UI" w:cs="Meiryo UI"/>
          <w:b w:val="0"/>
        </w:rPr>
        <w:sectPr w:rsidR="00A77B3E" w:rsidRPr="009060BC">
          <w:footerReference w:type="default" r:id="rId8"/>
          <w:pgSz w:w="12240" w:h="15840"/>
          <w:pgMar w:top="1440" w:right="1800" w:bottom="1440" w:left="1800" w:header="708" w:footer="708" w:gutter="0"/>
          <w:pgNumType w:start="1"/>
          <w:cols w:space="708"/>
          <w:docGrid w:linePitch="360"/>
        </w:sectPr>
      </w:pPr>
      <w:r w:rsidRPr="009060BC">
        <w:rPr>
          <w:rFonts w:ascii="Meiryo UI" w:eastAsia="Meiryo UI" w:hAnsi="Meiryo UI" w:cs="Meiryo UI"/>
          <w:b w:val="0"/>
        </w:rPr>
        <w:fldChar w:fldCharType="end"/>
      </w:r>
    </w:p>
    <w:p w:rsidR="00A77B3E" w:rsidRPr="009060BC" w:rsidRDefault="009060BC" w:rsidP="009060BC">
      <w:pPr>
        <w:jc w:val="center"/>
        <w:rPr>
          <w:rFonts w:ascii="Meiryo UI" w:eastAsia="Meiryo UI" w:hAnsi="Meiryo UI" w:cs="Meiryo UI"/>
          <w:sz w:val="32"/>
        </w:rPr>
      </w:pPr>
      <w:r w:rsidRPr="009060BC">
        <w:rPr>
          <w:rFonts w:ascii="Meiryo UI" w:eastAsia="Meiryo UI" w:hAnsi="Meiryo UI" w:cs="Meiryo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648.75pt">
            <v:imagedata r:id="rId9" o:title="overview"/>
          </v:shape>
        </w:pict>
      </w:r>
    </w:p>
    <w:bookmarkStart w:id="3" w:name="________________"/>
    <w:bookmarkEnd w:id="3"/>
    <w:p w:rsidR="00A77B3E" w:rsidRPr="009060BC" w:rsidRDefault="00574A9D" w:rsidP="009060BC">
      <w:pPr>
        <w:pStyle w:val="1"/>
        <w:keepNext w:val="0"/>
        <w:numPr>
          <w:ilvl w:val="0"/>
          <w:numId w:val="1"/>
        </w:numPr>
        <w:tabs>
          <w:tab w:val="clear" w:pos="0"/>
        </w:tabs>
        <w:spacing w:before="0" w:after="0"/>
        <w:ind w:left="0" w:firstLine="0"/>
        <w:rPr>
          <w:rFonts w:ascii="Meiryo UI" w:eastAsia="Meiryo UI" w:hAnsi="Meiryo UI" w:cs="Meiryo UI"/>
          <w:b w:val="0"/>
          <w:sz w:val="24"/>
        </w:rPr>
      </w:pPr>
      <w:r w:rsidRPr="009060BC">
        <w:rPr>
          <w:rStyle w:val="a4"/>
          <w:rFonts w:ascii="Meiryo UI" w:eastAsia="Meiryo UI" w:hAnsi="Meiryo UI" w:cs="Meiryo UI"/>
          <w:b w:val="0"/>
          <w:sz w:val="28"/>
        </w:rPr>
        <w:fldChar w:fldCharType="begin"/>
      </w:r>
      <w:r w:rsidRPr="009060BC">
        <w:rPr>
          <w:rStyle w:val="a4"/>
          <w:rFonts w:ascii="Meiryo UI" w:eastAsia="Meiryo UI" w:hAnsi="Meiryo UI" w:cs="Meiryo UI"/>
          <w:b w:val="0"/>
          <w:sz w:val="28"/>
        </w:rPr>
        <w:instrText xml:space="preserve"> HYPERLINK "https://www.microsoft.com/japan/msbc/Express/contents/cybersecurity/" </w:instrText>
      </w:r>
      <w:r w:rsidRPr="009060BC">
        <w:rPr>
          <w:rStyle w:val="a4"/>
          <w:rFonts w:ascii="Meiryo UI" w:eastAsia="Meiryo UI" w:hAnsi="Meiryo UI" w:cs="Meiryo UI"/>
          <w:b w:val="0"/>
          <w:sz w:val="28"/>
        </w:rPr>
        <w:fldChar w:fldCharType="separate"/>
      </w:r>
      <w:bookmarkStart w:id="4" w:name="_Toc499883760"/>
      <w:r w:rsidRPr="009060BC">
        <w:rPr>
          <w:rStyle w:val="a4"/>
          <w:rFonts w:ascii="Meiryo UI" w:eastAsia="Meiryo UI" w:hAnsi="Meiryo UI" w:cs="Meiryo UI"/>
          <w:b w:val="0"/>
          <w:sz w:val="28"/>
        </w:rPr>
        <w:t>■</w:t>
      </w:r>
      <w:r w:rsidRPr="009060BC">
        <w:rPr>
          <w:rStyle w:val="a4"/>
          <w:rFonts w:ascii="Meiryo UI" w:eastAsia="Meiryo UI" w:hAnsi="Meiryo UI" w:cs="Meiryo UI"/>
          <w:b w:val="0"/>
          <w:sz w:val="28"/>
        </w:rPr>
        <w:t>脅威の現状（マイクロソフト）</w:t>
      </w:r>
      <w:bookmarkEnd w:id="4"/>
      <w:r w:rsidRPr="009060BC">
        <w:rPr>
          <w:rStyle w:val="a4"/>
          <w:rFonts w:ascii="Meiryo UI" w:eastAsia="Meiryo UI" w:hAnsi="Meiryo UI" w:cs="Meiryo UI"/>
          <w:b w:val="0"/>
          <w:sz w:val="28"/>
        </w:rPr>
        <w:fldChar w:fldCharType="end"/>
      </w:r>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 w:name="_1_3"/>
      <w:bookmarkStart w:id="6" w:name="_Toc499883761"/>
      <w:bookmarkEnd w:id="5"/>
      <w:r w:rsidRPr="009060BC">
        <w:rPr>
          <w:rFonts w:ascii="Meiryo UI" w:eastAsia="Meiryo UI" w:hAnsi="Meiryo UI" w:cs="Meiryo UI"/>
          <w:b w:val="0"/>
          <w:i w:val="0"/>
          <w:sz w:val="24"/>
        </w:rPr>
        <w:t>1/3</w:t>
      </w:r>
      <w:bookmarkEnd w:id="6"/>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 w:name="_3____1_________________________________"/>
      <w:bookmarkStart w:id="8" w:name="_Toc499883762"/>
      <w:bookmarkEnd w:id="7"/>
      <w:r w:rsidRPr="009060BC">
        <w:rPr>
          <w:rFonts w:ascii="Meiryo UI" w:eastAsia="Meiryo UI" w:hAnsi="Meiryo UI" w:cs="Meiryo UI"/>
          <w:b w:val="0"/>
          <w:sz w:val="24"/>
        </w:rPr>
        <w:t xml:space="preserve">3 </w:t>
      </w:r>
      <w:r w:rsidRPr="009060BC">
        <w:rPr>
          <w:rFonts w:ascii="Meiryo UI" w:eastAsia="Meiryo UI" w:hAnsi="Meiryo UI" w:cs="Meiryo UI"/>
          <w:b w:val="0"/>
          <w:sz w:val="24"/>
        </w:rPr>
        <w:t>社に</w:t>
      </w:r>
      <w:r w:rsidRPr="009060BC">
        <w:rPr>
          <w:rFonts w:ascii="Meiryo UI" w:eastAsia="Meiryo UI" w:hAnsi="Meiryo UI" w:cs="Meiryo UI"/>
          <w:b w:val="0"/>
          <w:sz w:val="24"/>
        </w:rPr>
        <w:t xml:space="preserve"> 1 </w:t>
      </w:r>
      <w:r w:rsidRPr="009060BC">
        <w:rPr>
          <w:rFonts w:ascii="Meiryo UI" w:eastAsia="Meiryo UI" w:hAnsi="Meiryo UI" w:cs="Meiryo UI"/>
          <w:b w:val="0"/>
          <w:sz w:val="24"/>
        </w:rPr>
        <w:t>社は、ライセンスが付与されていないソフトウェアの入手およびインストール時にマルウェアが見つかっています。（</w:t>
      </w:r>
      <w:r w:rsidRPr="009060BC">
        <w:rPr>
          <w:rFonts w:ascii="Meiryo UI" w:eastAsia="Meiryo UI" w:hAnsi="Meiryo UI" w:cs="Meiryo UI"/>
          <w:b w:val="0"/>
          <w:sz w:val="24"/>
        </w:rPr>
        <w:t xml:space="preserve">The Software Alliance (BSA | </w:t>
      </w:r>
      <w:r w:rsidRPr="009060BC">
        <w:rPr>
          <w:rFonts w:ascii="Meiryo UI" w:eastAsia="Meiryo UI" w:hAnsi="Meiryo UI" w:cs="Meiryo UI"/>
          <w:b w:val="0"/>
          <w:sz w:val="24"/>
        </w:rPr>
        <w:t>ザ・ソフトウェア・アライアンス</w:t>
      </w:r>
      <w:r w:rsidRPr="009060BC">
        <w:rPr>
          <w:rFonts w:ascii="Meiryo UI" w:eastAsia="Meiryo UI" w:hAnsi="Meiryo UI" w:cs="Meiryo UI"/>
          <w:b w:val="0"/>
          <w:sz w:val="24"/>
        </w:rPr>
        <w:t xml:space="preserve">) </w:t>
      </w:r>
      <w:r w:rsidRPr="009060BC">
        <w:rPr>
          <w:rFonts w:ascii="Meiryo UI" w:eastAsia="Meiryo UI" w:hAnsi="Meiryo UI" w:cs="Meiryo UI"/>
          <w:b w:val="0"/>
          <w:sz w:val="24"/>
        </w:rPr>
        <w:t>調査）</w:t>
      </w:r>
      <w:bookmarkEnd w:id="8"/>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9" w:name="_200____"/>
      <w:bookmarkStart w:id="10" w:name="_Toc499883763"/>
      <w:bookmarkEnd w:id="9"/>
      <w:r w:rsidRPr="009060BC">
        <w:rPr>
          <w:rFonts w:ascii="Meiryo UI" w:eastAsia="Meiryo UI" w:hAnsi="Meiryo UI" w:cs="Meiryo UI"/>
          <w:b w:val="0"/>
          <w:i w:val="0"/>
          <w:sz w:val="24"/>
        </w:rPr>
        <w:t xml:space="preserve">200 </w:t>
      </w:r>
      <w:r w:rsidRPr="009060BC">
        <w:rPr>
          <w:rFonts w:ascii="Meiryo UI" w:eastAsia="Meiryo UI" w:hAnsi="Meiryo UI" w:cs="Meiryo UI"/>
          <w:b w:val="0"/>
          <w:i w:val="0"/>
          <w:sz w:val="24"/>
        </w:rPr>
        <w:t>日以上</w:t>
      </w:r>
      <w:bookmarkEnd w:id="10"/>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 w:name="______________________242_______________"/>
      <w:bookmarkStart w:id="12" w:name="_Toc499883764"/>
      <w:bookmarkEnd w:id="11"/>
      <w:r w:rsidRPr="009060BC">
        <w:rPr>
          <w:rFonts w:ascii="Meiryo UI" w:eastAsia="Meiryo UI" w:hAnsi="Meiryo UI" w:cs="Meiryo UI"/>
          <w:b w:val="0"/>
          <w:sz w:val="24"/>
        </w:rPr>
        <w:t>侵入されてから、マルウェアを発見するまで</w:t>
      </w:r>
      <w:r w:rsidRPr="009060BC">
        <w:rPr>
          <w:rFonts w:ascii="Meiryo UI" w:eastAsia="Meiryo UI" w:hAnsi="Meiryo UI" w:cs="Meiryo UI"/>
          <w:b w:val="0"/>
          <w:sz w:val="24"/>
        </w:rPr>
        <w:t xml:space="preserve"> 242 </w:t>
      </w:r>
      <w:r w:rsidRPr="009060BC">
        <w:rPr>
          <w:rFonts w:ascii="Meiryo UI" w:eastAsia="Meiryo UI" w:hAnsi="Meiryo UI" w:cs="Meiryo UI"/>
          <w:b w:val="0"/>
          <w:sz w:val="24"/>
        </w:rPr>
        <w:t>日かかっています</w:t>
      </w:r>
      <w:r w:rsidRPr="009060BC">
        <w:rPr>
          <w:rFonts w:ascii="Meiryo UI" w:eastAsia="Meiryo UI" w:hAnsi="Meiryo UI" w:cs="Meiryo UI"/>
          <w:b w:val="0"/>
          <w:sz w:val="24"/>
        </w:rPr>
        <w:t>(</w:t>
      </w:r>
      <w:r w:rsidRPr="009060BC">
        <w:rPr>
          <w:rFonts w:ascii="Meiryo UI" w:eastAsia="Meiryo UI" w:hAnsi="Meiryo UI" w:cs="Meiryo UI"/>
          <w:b w:val="0"/>
          <w:sz w:val="24"/>
        </w:rPr>
        <w:t>中央値</w:t>
      </w:r>
      <w:r w:rsidRPr="009060BC">
        <w:rPr>
          <w:rFonts w:ascii="Meiryo UI" w:eastAsia="Meiryo UI" w:hAnsi="Meiryo UI" w:cs="Meiryo UI"/>
          <w:b w:val="0"/>
          <w:sz w:val="24"/>
        </w:rPr>
        <w:t>)</w:t>
      </w:r>
      <w:r w:rsidRPr="009060BC">
        <w:rPr>
          <w:rFonts w:ascii="Meiryo UI" w:eastAsia="Meiryo UI" w:hAnsi="Meiryo UI" w:cs="Meiryo UI"/>
          <w:b w:val="0"/>
          <w:sz w:val="24"/>
        </w:rPr>
        <w:t>。（</w:t>
      </w:r>
      <w:r w:rsidRPr="009060BC">
        <w:rPr>
          <w:rFonts w:ascii="Meiryo UI" w:eastAsia="Meiryo UI" w:hAnsi="Meiryo UI" w:cs="Meiryo UI"/>
          <w:b w:val="0"/>
          <w:sz w:val="24"/>
        </w:rPr>
        <w:t xml:space="preserve">McKinsey &amp; Co. </w:t>
      </w:r>
      <w:r w:rsidRPr="009060BC">
        <w:rPr>
          <w:rFonts w:ascii="Meiryo UI" w:eastAsia="Meiryo UI" w:hAnsi="Meiryo UI" w:cs="Meiryo UI"/>
          <w:b w:val="0"/>
          <w:sz w:val="24"/>
        </w:rPr>
        <w:t>高度ネットワーク社会で出来ることとそのリスク</w:t>
      </w:r>
      <w:r w:rsidRPr="009060BC">
        <w:rPr>
          <w:rFonts w:ascii="Meiryo UI" w:eastAsia="Meiryo UI" w:hAnsi="Meiryo UI" w:cs="Meiryo UI"/>
          <w:b w:val="0"/>
          <w:sz w:val="24"/>
        </w:rPr>
        <w:t xml:space="preserve">: </w:t>
      </w:r>
      <w:r w:rsidRPr="009060BC">
        <w:rPr>
          <w:rFonts w:ascii="Meiryo UI" w:eastAsia="Meiryo UI" w:hAnsi="Meiryo UI" w:cs="Meiryo UI"/>
          <w:b w:val="0"/>
          <w:sz w:val="24"/>
        </w:rPr>
        <w:t>企業への示唆</w:t>
      </w:r>
      <w:r w:rsidRPr="009060BC">
        <w:rPr>
          <w:rFonts w:ascii="Meiryo UI" w:eastAsia="Meiryo UI" w:hAnsi="Meiryo UI" w:cs="Meiryo UI"/>
          <w:b w:val="0"/>
          <w:sz w:val="24"/>
        </w:rPr>
        <w:t xml:space="preserve"> 2014 </w:t>
      </w:r>
      <w:r w:rsidRPr="009060BC">
        <w:rPr>
          <w:rFonts w:ascii="Meiryo UI" w:eastAsia="Meiryo UI" w:hAnsi="Meiryo UI" w:cs="Meiryo UI"/>
          <w:b w:val="0"/>
          <w:sz w:val="24"/>
        </w:rPr>
        <w:t>年</w:t>
      </w:r>
      <w:r w:rsidRPr="009060BC">
        <w:rPr>
          <w:rFonts w:ascii="Meiryo UI" w:eastAsia="Meiryo UI" w:hAnsi="Meiryo UI" w:cs="Meiryo UI"/>
          <w:b w:val="0"/>
          <w:sz w:val="24"/>
        </w:rPr>
        <w:t xml:space="preserve"> 1 </w:t>
      </w:r>
      <w:r w:rsidRPr="009060BC">
        <w:rPr>
          <w:rFonts w:ascii="Meiryo UI" w:eastAsia="Meiryo UI" w:hAnsi="Meiryo UI" w:cs="Meiryo UI"/>
          <w:b w:val="0"/>
          <w:sz w:val="24"/>
        </w:rPr>
        <w:t>月）</w:t>
      </w:r>
      <w:bookmarkEnd w:id="12"/>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3" w:name="_4_2___"/>
      <w:bookmarkStart w:id="14" w:name="_Toc499883765"/>
      <w:bookmarkEnd w:id="13"/>
      <w:r w:rsidRPr="009060BC">
        <w:rPr>
          <w:rFonts w:ascii="Meiryo UI" w:eastAsia="Meiryo UI" w:hAnsi="Meiryo UI" w:cs="Meiryo UI"/>
          <w:b w:val="0"/>
          <w:i w:val="0"/>
          <w:sz w:val="24"/>
        </w:rPr>
        <w:t xml:space="preserve">4.2 </w:t>
      </w:r>
      <w:r w:rsidRPr="009060BC">
        <w:rPr>
          <w:rFonts w:ascii="Meiryo UI" w:eastAsia="Meiryo UI" w:hAnsi="Meiryo UI" w:cs="Meiryo UI"/>
          <w:b w:val="0"/>
          <w:i w:val="0"/>
          <w:sz w:val="24"/>
        </w:rPr>
        <w:t>億円</w:t>
      </w:r>
      <w:bookmarkEnd w:id="14"/>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5" w:name="___________________4_2__________________"/>
      <w:bookmarkStart w:id="16" w:name="_Toc499883766"/>
      <w:bookmarkEnd w:id="15"/>
      <w:r w:rsidRPr="009060BC">
        <w:rPr>
          <w:rFonts w:ascii="Meiryo UI" w:eastAsia="Meiryo UI" w:hAnsi="Meiryo UI" w:cs="Meiryo UI"/>
          <w:b w:val="0"/>
          <w:sz w:val="24"/>
        </w:rPr>
        <w:t>データ侵害に対する平均的なコストは</w:t>
      </w:r>
      <w:r w:rsidRPr="009060BC">
        <w:rPr>
          <w:rFonts w:ascii="Meiryo UI" w:eastAsia="Meiryo UI" w:hAnsi="Meiryo UI" w:cs="Meiryo UI"/>
          <w:b w:val="0"/>
          <w:sz w:val="24"/>
        </w:rPr>
        <w:t xml:space="preserve"> 4.2 </w:t>
      </w:r>
      <w:r w:rsidRPr="009060BC">
        <w:rPr>
          <w:rFonts w:ascii="Meiryo UI" w:eastAsia="Meiryo UI" w:hAnsi="Meiryo UI" w:cs="Meiryo UI"/>
          <w:b w:val="0"/>
          <w:sz w:val="24"/>
        </w:rPr>
        <w:t>億円にのぼり、生産性低下など試算すると</w:t>
      </w:r>
      <w:r w:rsidRPr="009060BC">
        <w:rPr>
          <w:rFonts w:ascii="Meiryo UI" w:eastAsia="Meiryo UI" w:hAnsi="Meiryo UI" w:cs="Meiryo UI"/>
          <w:b w:val="0"/>
          <w:sz w:val="24"/>
        </w:rPr>
        <w:t xml:space="preserve"> 360 </w:t>
      </w:r>
      <w:r w:rsidRPr="009060BC">
        <w:rPr>
          <w:rFonts w:ascii="Meiryo UI" w:eastAsia="Meiryo UI" w:hAnsi="Meiryo UI" w:cs="Meiryo UI"/>
          <w:b w:val="0"/>
          <w:sz w:val="24"/>
        </w:rPr>
        <w:t>兆円に達します。（</w:t>
      </w:r>
      <w:r w:rsidRPr="009060BC">
        <w:rPr>
          <w:rFonts w:ascii="Meiryo UI" w:eastAsia="Meiryo UI" w:hAnsi="Meiryo UI" w:cs="Meiryo UI"/>
          <w:b w:val="0"/>
          <w:sz w:val="24"/>
        </w:rPr>
        <w:t xml:space="preserve">McKinsey &amp; Co. </w:t>
      </w:r>
      <w:r w:rsidRPr="009060BC">
        <w:rPr>
          <w:rFonts w:ascii="Meiryo UI" w:eastAsia="Meiryo UI" w:hAnsi="Meiryo UI" w:cs="Meiryo UI"/>
          <w:b w:val="0"/>
          <w:sz w:val="24"/>
        </w:rPr>
        <w:t>高度ネットワーク社会で出来ることとそのリスク</w:t>
      </w:r>
      <w:r w:rsidRPr="009060BC">
        <w:rPr>
          <w:rFonts w:ascii="Meiryo UI" w:eastAsia="Meiryo UI" w:hAnsi="Meiryo UI" w:cs="Meiryo UI"/>
          <w:b w:val="0"/>
          <w:sz w:val="24"/>
        </w:rPr>
        <w:t xml:space="preserve">: </w:t>
      </w:r>
      <w:r w:rsidRPr="009060BC">
        <w:rPr>
          <w:rFonts w:ascii="Meiryo UI" w:eastAsia="Meiryo UI" w:hAnsi="Meiryo UI" w:cs="Meiryo UI"/>
          <w:b w:val="0"/>
          <w:sz w:val="24"/>
        </w:rPr>
        <w:t>企業への示唆</w:t>
      </w:r>
      <w:r w:rsidRPr="009060BC">
        <w:rPr>
          <w:rFonts w:ascii="Meiryo UI" w:eastAsia="Meiryo UI" w:hAnsi="Meiryo UI" w:cs="Meiryo UI"/>
          <w:b w:val="0"/>
          <w:sz w:val="24"/>
        </w:rPr>
        <w:t xml:space="preserve"> 2014 </w:t>
      </w:r>
      <w:r w:rsidRPr="009060BC">
        <w:rPr>
          <w:rFonts w:ascii="Meiryo UI" w:eastAsia="Meiryo UI" w:hAnsi="Meiryo UI" w:cs="Meiryo UI"/>
          <w:b w:val="0"/>
          <w:sz w:val="24"/>
        </w:rPr>
        <w:t>年</w:t>
      </w:r>
      <w:r w:rsidRPr="009060BC">
        <w:rPr>
          <w:rFonts w:ascii="Meiryo UI" w:eastAsia="Meiryo UI" w:hAnsi="Meiryo UI" w:cs="Meiryo UI"/>
          <w:b w:val="0"/>
          <w:sz w:val="24"/>
        </w:rPr>
        <w:t xml:space="preserve"> 1 </w:t>
      </w:r>
      <w:r w:rsidRPr="009060BC">
        <w:rPr>
          <w:rFonts w:ascii="Meiryo UI" w:eastAsia="Meiryo UI" w:hAnsi="Meiryo UI" w:cs="Meiryo UI"/>
          <w:b w:val="0"/>
          <w:sz w:val="24"/>
        </w:rPr>
        <w:t>月）</w:t>
      </w:r>
      <w:bookmarkEnd w:id="16"/>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7" w:name="_90_"/>
      <w:bookmarkStart w:id="18" w:name="_Toc499883767"/>
      <w:bookmarkEnd w:id="17"/>
      <w:r w:rsidRPr="009060BC">
        <w:rPr>
          <w:rFonts w:ascii="Meiryo UI" w:eastAsia="Meiryo UI" w:hAnsi="Meiryo UI" w:cs="Meiryo UI"/>
          <w:b w:val="0"/>
          <w:i w:val="0"/>
          <w:sz w:val="24"/>
        </w:rPr>
        <w:t>90%</w:t>
      </w:r>
      <w:bookmarkEnd w:id="18"/>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 w:name="_____7__________________9_______________"/>
      <w:bookmarkStart w:id="20" w:name="_Toc499883768"/>
      <w:bookmarkEnd w:id="19"/>
      <w:r w:rsidRPr="009060BC">
        <w:rPr>
          <w:rFonts w:ascii="Meiryo UI" w:eastAsia="Meiryo UI" w:hAnsi="Meiryo UI" w:cs="Meiryo UI"/>
          <w:b w:val="0"/>
          <w:sz w:val="24"/>
        </w:rPr>
        <w:t>企業の</w:t>
      </w:r>
      <w:r w:rsidRPr="009060BC">
        <w:rPr>
          <w:rFonts w:ascii="Meiryo UI" w:eastAsia="Meiryo UI" w:hAnsi="Meiryo UI" w:cs="Meiryo UI"/>
          <w:b w:val="0"/>
          <w:sz w:val="24"/>
        </w:rPr>
        <w:t xml:space="preserve"> 7 </w:t>
      </w:r>
      <w:r w:rsidRPr="009060BC">
        <w:rPr>
          <w:rFonts w:ascii="Meiryo UI" w:eastAsia="Meiryo UI" w:hAnsi="Meiryo UI" w:cs="Meiryo UI"/>
          <w:b w:val="0"/>
          <w:sz w:val="24"/>
        </w:rPr>
        <w:t>割はセキュリティ事故を経験、また</w:t>
      </w:r>
      <w:r w:rsidRPr="009060BC">
        <w:rPr>
          <w:rFonts w:ascii="Meiryo UI" w:eastAsia="Meiryo UI" w:hAnsi="Meiryo UI" w:cs="Meiryo UI"/>
          <w:b w:val="0"/>
          <w:sz w:val="24"/>
        </w:rPr>
        <w:t xml:space="preserve"> 9 </w:t>
      </w:r>
      <w:r w:rsidRPr="009060BC">
        <w:rPr>
          <w:rFonts w:ascii="Meiryo UI" w:eastAsia="Meiryo UI" w:hAnsi="Meiryo UI" w:cs="Meiryo UI"/>
          <w:b w:val="0"/>
          <w:sz w:val="24"/>
        </w:rPr>
        <w:t>割は未知の脅威が侵入済みです。（トレンドマイクロ</w:t>
      </w:r>
      <w:r w:rsidRPr="009060BC">
        <w:rPr>
          <w:rFonts w:ascii="Meiryo UI" w:eastAsia="Meiryo UI" w:hAnsi="Meiryo UI" w:cs="Meiryo UI"/>
          <w:b w:val="0"/>
          <w:sz w:val="24"/>
        </w:rPr>
        <w:t xml:space="preserve"> IT Japan 2015 201</w:t>
      </w:r>
      <w:r w:rsidRPr="009060BC">
        <w:rPr>
          <w:rFonts w:ascii="Meiryo UI" w:eastAsia="Meiryo UI" w:hAnsi="Meiryo UI" w:cs="Meiryo UI"/>
          <w:b w:val="0"/>
          <w:sz w:val="24"/>
        </w:rPr>
        <w:t xml:space="preserve">5 </w:t>
      </w:r>
      <w:r w:rsidRPr="009060BC">
        <w:rPr>
          <w:rFonts w:ascii="Meiryo UI" w:eastAsia="Meiryo UI" w:hAnsi="Meiryo UI" w:cs="Meiryo UI"/>
          <w:b w:val="0"/>
          <w:sz w:val="24"/>
        </w:rPr>
        <w:t>年</w:t>
      </w:r>
      <w:r w:rsidRPr="009060BC">
        <w:rPr>
          <w:rFonts w:ascii="Meiryo UI" w:eastAsia="Meiryo UI" w:hAnsi="Meiryo UI" w:cs="Meiryo UI"/>
          <w:b w:val="0"/>
          <w:sz w:val="24"/>
        </w:rPr>
        <w:t xml:space="preserve"> 7 </w:t>
      </w:r>
      <w:r w:rsidRPr="009060BC">
        <w:rPr>
          <w:rFonts w:ascii="Meiryo UI" w:eastAsia="Meiryo UI" w:hAnsi="Meiryo UI" w:cs="Meiryo UI"/>
          <w:b w:val="0"/>
          <w:sz w:val="24"/>
        </w:rPr>
        <w:t>月）</w:t>
      </w:r>
      <w:bookmarkEnd w:id="20"/>
    </w:p>
    <w:p w:rsidR="00A77B3E" w:rsidRPr="009060BC" w:rsidRDefault="00574A9D" w:rsidP="009060BC">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21" w:name="___________"/>
      <w:bookmarkStart w:id="22" w:name="_Toc499883769"/>
      <w:bookmarkEnd w:id="21"/>
      <w:r w:rsidRPr="009060BC">
        <w:rPr>
          <w:rFonts w:ascii="Meiryo UI" w:eastAsia="Meiryo UI" w:hAnsi="Meiryo UI" w:cs="Meiryo UI"/>
          <w:b w:val="0"/>
          <w:sz w:val="28"/>
        </w:rPr>
        <w:t>■</w:t>
      </w:r>
      <w:r w:rsidRPr="009060BC">
        <w:rPr>
          <w:rFonts w:ascii="Meiryo UI" w:eastAsia="Meiryo UI" w:hAnsi="Meiryo UI" w:cs="Meiryo UI"/>
          <w:b w:val="0"/>
          <w:sz w:val="28"/>
        </w:rPr>
        <w:t>中小企業経営者向け</w:t>
      </w:r>
      <w:bookmarkEnd w:id="22"/>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23" w:name="________________________________________"/>
      <w:bookmarkStart w:id="24" w:name="_Toc499883770"/>
      <w:bookmarkEnd w:id="23"/>
      <w:r w:rsidRPr="009060BC">
        <w:rPr>
          <w:rFonts w:ascii="Meiryo UI" w:eastAsia="Meiryo UI" w:hAnsi="Meiryo UI" w:cs="Meiryo UI"/>
          <w:b w:val="0"/>
          <w:i w:val="0"/>
          <w:sz w:val="24"/>
        </w:rPr>
        <w:t>■</w:t>
      </w:r>
      <w:r w:rsidRPr="009060BC">
        <w:rPr>
          <w:rFonts w:ascii="Meiryo UI" w:eastAsia="Meiryo UI" w:hAnsi="Meiryo UI" w:cs="Meiryo UI"/>
          <w:b w:val="0"/>
          <w:i w:val="0"/>
          <w:sz w:val="24"/>
        </w:rPr>
        <w:t>経営者が認識する必要な「３原則」（中小企業の情報セキュリティ対策ガイドライン（第</w:t>
      </w:r>
      <w:r w:rsidRPr="009060BC">
        <w:rPr>
          <w:rFonts w:ascii="Meiryo UI" w:eastAsia="Meiryo UI" w:hAnsi="Meiryo UI" w:cs="Meiryo UI"/>
          <w:b w:val="0"/>
          <w:i w:val="0"/>
          <w:sz w:val="24"/>
        </w:rPr>
        <w:t>2</w:t>
      </w:r>
      <w:r w:rsidRPr="009060BC">
        <w:rPr>
          <w:rFonts w:ascii="Meiryo UI" w:eastAsia="Meiryo UI" w:hAnsi="Meiryo UI" w:cs="Meiryo UI"/>
          <w:b w:val="0"/>
          <w:i w:val="0"/>
          <w:sz w:val="24"/>
        </w:rPr>
        <w:t>版））</w:t>
      </w:r>
      <w:bookmarkEnd w:id="24"/>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 w:name="_________________________________"/>
      <w:bookmarkStart w:id="26" w:name="_Toc499883771"/>
      <w:bookmarkEnd w:id="25"/>
      <w:r w:rsidRPr="009060BC">
        <w:rPr>
          <w:rFonts w:ascii="Meiryo UI" w:eastAsia="Meiryo UI" w:hAnsi="Meiryo UI" w:cs="Meiryo UI"/>
          <w:b w:val="0"/>
          <w:sz w:val="24"/>
        </w:rPr>
        <w:t>原則１</w:t>
      </w:r>
      <w:r w:rsidRPr="009060BC">
        <w:rPr>
          <w:rFonts w:ascii="Meiryo UI" w:eastAsia="Meiryo UI" w:hAnsi="Meiryo UI" w:cs="Meiryo UI"/>
          <w:b w:val="0"/>
          <w:sz w:val="24"/>
        </w:rPr>
        <w:t xml:space="preserve"> </w:t>
      </w:r>
      <w:r w:rsidRPr="009060BC">
        <w:rPr>
          <w:rFonts w:ascii="Meiryo UI" w:eastAsia="Meiryo UI" w:hAnsi="Meiryo UI" w:cs="Meiryo UI"/>
          <w:b w:val="0"/>
          <w:sz w:val="24"/>
        </w:rPr>
        <w:t>情報セキュリティ対策は経営者のリーダシップのもとで進める</w:t>
      </w:r>
      <w:bookmarkEnd w:id="26"/>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7" w:name="____________________________"/>
      <w:bookmarkStart w:id="28" w:name="_Toc499883772"/>
      <w:bookmarkEnd w:id="27"/>
      <w:r w:rsidRPr="009060BC">
        <w:rPr>
          <w:rFonts w:ascii="Meiryo UI" w:eastAsia="Meiryo UI" w:hAnsi="Meiryo UI" w:cs="Meiryo UI"/>
          <w:b w:val="0"/>
          <w:sz w:val="24"/>
        </w:rPr>
        <w:t>原則２</w:t>
      </w:r>
      <w:r w:rsidRPr="009060BC">
        <w:rPr>
          <w:rFonts w:ascii="Meiryo UI" w:eastAsia="Meiryo UI" w:hAnsi="Meiryo UI" w:cs="Meiryo UI"/>
          <w:b w:val="0"/>
          <w:sz w:val="24"/>
        </w:rPr>
        <w:t xml:space="preserve"> </w:t>
      </w:r>
      <w:r w:rsidRPr="009060BC">
        <w:rPr>
          <w:rFonts w:ascii="Meiryo UI" w:eastAsia="Meiryo UI" w:hAnsi="Meiryo UI" w:cs="Meiryo UI"/>
          <w:b w:val="0"/>
          <w:sz w:val="24"/>
        </w:rPr>
        <w:t>委託先における情報セキュリティ対策まで考慮する</w:t>
      </w:r>
      <w:bookmarkEnd w:id="28"/>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 w:name="_Toc499883773"/>
      <w:r w:rsidRPr="009060BC">
        <w:rPr>
          <w:rFonts w:ascii="Meiryo UI" w:eastAsia="Meiryo UI" w:hAnsi="Meiryo UI" w:cs="Meiryo UI"/>
          <w:b w:val="0"/>
          <w:sz w:val="24"/>
        </w:rPr>
        <w:t>原則３</w:t>
      </w:r>
      <w:r w:rsidRPr="009060BC">
        <w:rPr>
          <w:rFonts w:ascii="Meiryo UI" w:eastAsia="Meiryo UI" w:hAnsi="Meiryo UI" w:cs="Meiryo UI"/>
          <w:b w:val="0"/>
          <w:sz w:val="24"/>
        </w:rPr>
        <w:t xml:space="preserve"> </w:t>
      </w:r>
      <w:r w:rsidRPr="009060BC">
        <w:rPr>
          <w:rFonts w:ascii="Meiryo UI" w:eastAsia="Meiryo UI" w:hAnsi="Meiryo UI" w:cs="Meiryo UI"/>
          <w:b w:val="0"/>
          <w:sz w:val="24"/>
        </w:rPr>
        <w:t>情報セキュリティに関する関係者とのコミュニケーションは、どんなときにも怠らない</w:t>
      </w:r>
      <w:bookmarkEnd w:id="29"/>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30" w:name="_______________7________________________"/>
      <w:bookmarkStart w:id="31" w:name="_Toc499883774"/>
      <w:bookmarkEnd w:id="30"/>
      <w:r w:rsidRPr="009060BC">
        <w:rPr>
          <w:rFonts w:ascii="Meiryo UI" w:eastAsia="Meiryo UI" w:hAnsi="Meiryo UI" w:cs="Meiryo UI"/>
          <w:b w:val="0"/>
          <w:i w:val="0"/>
          <w:sz w:val="24"/>
        </w:rPr>
        <w:t>■</w:t>
      </w:r>
      <w:r w:rsidRPr="009060BC">
        <w:rPr>
          <w:rFonts w:ascii="Meiryo UI" w:eastAsia="Meiryo UI" w:hAnsi="Meiryo UI" w:cs="Meiryo UI"/>
          <w:b w:val="0"/>
          <w:i w:val="0"/>
          <w:sz w:val="24"/>
        </w:rPr>
        <w:t>企業</w:t>
      </w:r>
      <w:r w:rsidRPr="009060BC">
        <w:rPr>
          <w:rFonts w:ascii="Meiryo UI" w:eastAsia="Meiryo UI" w:hAnsi="Meiryo UI" w:cs="Meiryo UI"/>
          <w:b w:val="0"/>
          <w:i w:val="0"/>
          <w:sz w:val="24"/>
        </w:rPr>
        <w:t xml:space="preserve"> </w:t>
      </w:r>
      <w:r w:rsidRPr="009060BC">
        <w:rPr>
          <w:rFonts w:ascii="Meiryo UI" w:eastAsia="Meiryo UI" w:hAnsi="Meiryo UI" w:cs="Meiryo UI"/>
          <w:b w:val="0"/>
          <w:i w:val="0"/>
          <w:sz w:val="24"/>
        </w:rPr>
        <w:t>として実施する「重要</w:t>
      </w:r>
      <w:r w:rsidRPr="009060BC">
        <w:rPr>
          <w:rFonts w:ascii="Meiryo UI" w:eastAsia="Meiryo UI" w:hAnsi="Meiryo UI" w:cs="Meiryo UI"/>
          <w:b w:val="0"/>
          <w:i w:val="0"/>
          <w:sz w:val="24"/>
        </w:rPr>
        <w:t>7</w:t>
      </w:r>
      <w:r w:rsidRPr="009060BC">
        <w:rPr>
          <w:rFonts w:ascii="Meiryo UI" w:eastAsia="Meiryo UI" w:hAnsi="Meiryo UI" w:cs="Meiryo UI"/>
          <w:b w:val="0"/>
          <w:i w:val="0"/>
          <w:sz w:val="24"/>
        </w:rPr>
        <w:t>項目の取組」（中小企業の情報セキュリティ対策ガイドライン（第</w:t>
      </w:r>
      <w:r w:rsidRPr="009060BC">
        <w:rPr>
          <w:rFonts w:ascii="Meiryo UI" w:eastAsia="Meiryo UI" w:hAnsi="Meiryo UI" w:cs="Meiryo UI"/>
          <w:b w:val="0"/>
          <w:i w:val="0"/>
          <w:sz w:val="24"/>
        </w:rPr>
        <w:t>2</w:t>
      </w:r>
      <w:r w:rsidRPr="009060BC">
        <w:rPr>
          <w:rFonts w:ascii="Meiryo UI" w:eastAsia="Meiryo UI" w:hAnsi="Meiryo UI" w:cs="Meiryo UI"/>
          <w:b w:val="0"/>
          <w:i w:val="0"/>
          <w:sz w:val="24"/>
        </w:rPr>
        <w:t>版））</w:t>
      </w:r>
      <w:bookmarkEnd w:id="3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2" w:name="_Toc499883775"/>
      <w:r w:rsidRPr="009060BC">
        <w:rPr>
          <w:rFonts w:ascii="Meiryo UI" w:eastAsia="Meiryo UI" w:hAnsi="Meiryo UI" w:cs="Meiryo UI"/>
          <w:b w:val="0"/>
          <w:sz w:val="24"/>
        </w:rPr>
        <w:t>取組１</w:t>
      </w:r>
      <w:r w:rsidRPr="009060BC">
        <w:rPr>
          <w:rFonts w:ascii="Meiryo UI" w:eastAsia="Meiryo UI" w:hAnsi="Meiryo UI" w:cs="Meiryo UI"/>
          <w:b w:val="0"/>
          <w:sz w:val="24"/>
        </w:rPr>
        <w:t xml:space="preserve"> </w:t>
      </w:r>
      <w:r w:rsidRPr="009060BC">
        <w:rPr>
          <w:rFonts w:ascii="Meiryo UI" w:eastAsia="Meiryo UI" w:hAnsi="Meiryo UI" w:cs="Meiryo UI"/>
          <w:b w:val="0"/>
          <w:sz w:val="24"/>
        </w:rPr>
        <w:t>情報</w:t>
      </w:r>
      <w:r w:rsidRPr="009060BC">
        <w:rPr>
          <w:rFonts w:ascii="Meiryo UI" w:eastAsia="Meiryo UI" w:hAnsi="Meiryo UI" w:cs="Meiryo UI"/>
          <w:b w:val="0"/>
          <w:sz w:val="24"/>
        </w:rPr>
        <w:t xml:space="preserve"> </w:t>
      </w:r>
      <w:r w:rsidRPr="009060BC">
        <w:rPr>
          <w:rFonts w:ascii="Meiryo UI" w:eastAsia="Meiryo UI" w:hAnsi="Meiryo UI" w:cs="Meiryo UI"/>
          <w:b w:val="0"/>
          <w:sz w:val="24"/>
        </w:rPr>
        <w:t>セキュリティ</w:t>
      </w:r>
      <w:r w:rsidRPr="009060BC">
        <w:rPr>
          <w:rFonts w:ascii="Meiryo UI" w:eastAsia="Meiryo UI" w:hAnsi="Meiryo UI" w:cs="Meiryo UI"/>
          <w:b w:val="0"/>
          <w:sz w:val="24"/>
        </w:rPr>
        <w:t xml:space="preserve"> </w:t>
      </w:r>
      <w:r w:rsidRPr="009060BC">
        <w:rPr>
          <w:rFonts w:ascii="Meiryo UI" w:eastAsia="Meiryo UI" w:hAnsi="Meiryo UI" w:cs="Meiryo UI"/>
          <w:b w:val="0"/>
          <w:sz w:val="24"/>
        </w:rPr>
        <w:t>に関するリスクを認識し組織全体での対応方針</w:t>
      </w:r>
      <w:r w:rsidRPr="009060BC">
        <w:rPr>
          <w:rFonts w:ascii="Meiryo UI" w:eastAsia="Meiryo UI" w:hAnsi="Meiryo UI" w:cs="Meiryo UI"/>
          <w:b w:val="0"/>
          <w:sz w:val="24"/>
        </w:rPr>
        <w:t>を定める</w:t>
      </w:r>
      <w:bookmarkEnd w:id="32"/>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3" w:name="_____________________________________"/>
      <w:bookmarkStart w:id="34" w:name="_Toc499883776"/>
      <w:bookmarkEnd w:id="33"/>
      <w:r w:rsidRPr="009060BC">
        <w:rPr>
          <w:rFonts w:ascii="Meiryo UI" w:eastAsia="Meiryo UI" w:hAnsi="Meiryo UI" w:cs="Meiryo UI"/>
          <w:b w:val="0"/>
          <w:sz w:val="24"/>
        </w:rPr>
        <w:t>取組２</w:t>
      </w:r>
      <w:r w:rsidRPr="009060BC">
        <w:rPr>
          <w:rFonts w:ascii="Meiryo UI" w:eastAsia="Meiryo UI" w:hAnsi="Meiryo UI" w:cs="Meiryo UI"/>
          <w:b w:val="0"/>
          <w:sz w:val="24"/>
        </w:rPr>
        <w:t xml:space="preserve"> </w:t>
      </w:r>
      <w:r w:rsidRPr="009060BC">
        <w:rPr>
          <w:rFonts w:ascii="Meiryo UI" w:eastAsia="Meiryo UI" w:hAnsi="Meiryo UI" w:cs="Meiryo UI"/>
          <w:b w:val="0"/>
          <w:sz w:val="24"/>
        </w:rPr>
        <w:t>情報セキュリティ対策を行うための資源（予約、人材など）を確保する</w:t>
      </w:r>
      <w:bookmarkEnd w:id="34"/>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5" w:name="_Toc499883777"/>
      <w:r w:rsidRPr="009060BC">
        <w:rPr>
          <w:rFonts w:ascii="Meiryo UI" w:eastAsia="Meiryo UI" w:hAnsi="Meiryo UI" w:cs="Meiryo UI"/>
          <w:b w:val="0"/>
          <w:sz w:val="24"/>
        </w:rPr>
        <w:t>取組３</w:t>
      </w:r>
      <w:r w:rsidRPr="009060BC">
        <w:rPr>
          <w:rFonts w:ascii="Meiryo UI" w:eastAsia="Meiryo UI" w:hAnsi="Meiryo UI" w:cs="Meiryo UI"/>
          <w:b w:val="0"/>
          <w:sz w:val="24"/>
        </w:rPr>
        <w:t xml:space="preserve"> </w:t>
      </w:r>
      <w:r w:rsidRPr="009060BC">
        <w:rPr>
          <w:rFonts w:ascii="Meiryo UI" w:eastAsia="Meiryo UI" w:hAnsi="Meiryo UI" w:cs="Meiryo UI"/>
          <w:b w:val="0"/>
          <w:sz w:val="24"/>
        </w:rPr>
        <w:t>情報セキュリティのリスクを把握し、どこまで情報セキュリティ対策を行うのかを定めたうえで担当者に実行させる</w:t>
      </w:r>
      <w:bookmarkEnd w:id="3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6" w:name="_____________________________"/>
      <w:bookmarkStart w:id="37" w:name="_Toc499883778"/>
      <w:bookmarkEnd w:id="36"/>
      <w:r w:rsidRPr="009060BC">
        <w:rPr>
          <w:rFonts w:ascii="Meiryo UI" w:eastAsia="Meiryo UI" w:hAnsi="Meiryo UI" w:cs="Meiryo UI"/>
          <w:b w:val="0"/>
          <w:sz w:val="24"/>
        </w:rPr>
        <w:t>取組４</w:t>
      </w:r>
      <w:r w:rsidRPr="009060BC">
        <w:rPr>
          <w:rFonts w:ascii="Meiryo UI" w:eastAsia="Meiryo UI" w:hAnsi="Meiryo UI" w:cs="Meiryo UI"/>
          <w:b w:val="0"/>
          <w:sz w:val="24"/>
        </w:rPr>
        <w:t xml:space="preserve"> </w:t>
      </w:r>
      <w:r w:rsidRPr="009060BC">
        <w:rPr>
          <w:rFonts w:ascii="Meiryo UI" w:eastAsia="Meiryo UI" w:hAnsi="Meiryo UI" w:cs="Meiryo UI"/>
          <w:b w:val="0"/>
          <w:sz w:val="24"/>
        </w:rPr>
        <w:t>情報セキュリティ対策に関する定期的な見直しを行う</w:t>
      </w:r>
      <w:bookmarkEnd w:id="3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8" w:name="________________IT______________________"/>
      <w:bookmarkStart w:id="39" w:name="_Toc499883779"/>
      <w:bookmarkEnd w:id="38"/>
      <w:r w:rsidRPr="009060BC">
        <w:rPr>
          <w:rFonts w:ascii="Meiryo UI" w:eastAsia="Meiryo UI" w:hAnsi="Meiryo UI" w:cs="Meiryo UI"/>
          <w:b w:val="0"/>
          <w:sz w:val="24"/>
        </w:rPr>
        <w:t>取組５</w:t>
      </w:r>
      <w:r w:rsidRPr="009060BC">
        <w:rPr>
          <w:rFonts w:ascii="Meiryo UI" w:eastAsia="Meiryo UI" w:hAnsi="Meiryo UI" w:cs="Meiryo UI"/>
          <w:b w:val="0"/>
          <w:sz w:val="24"/>
        </w:rPr>
        <w:t xml:space="preserve"> </w:t>
      </w:r>
      <w:r w:rsidRPr="009060BC">
        <w:rPr>
          <w:rFonts w:ascii="Meiryo UI" w:eastAsia="Meiryo UI" w:hAnsi="Meiryo UI" w:cs="Meiryo UI"/>
          <w:b w:val="0"/>
          <w:sz w:val="24"/>
        </w:rPr>
        <w:t>業務委託する場合や外部</w:t>
      </w:r>
      <w:r w:rsidRPr="009060BC">
        <w:rPr>
          <w:rFonts w:ascii="Meiryo UI" w:eastAsia="Meiryo UI" w:hAnsi="Meiryo UI" w:cs="Meiryo UI"/>
          <w:b w:val="0"/>
          <w:sz w:val="24"/>
        </w:rPr>
        <w:t>IT</w:t>
      </w:r>
      <w:r w:rsidRPr="009060BC">
        <w:rPr>
          <w:rFonts w:ascii="Meiryo UI" w:eastAsia="Meiryo UI" w:hAnsi="Meiryo UI" w:cs="Meiryo UI"/>
          <w:b w:val="0"/>
          <w:sz w:val="24"/>
        </w:rPr>
        <w:t>システムやサービスを利用する場合は、自社で必要と考える情報セキュリティ対策が担保されるようにする</w:t>
      </w:r>
      <w:bookmarkEnd w:id="3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0" w:name="__________________________"/>
      <w:bookmarkStart w:id="41" w:name="_Toc499883780"/>
      <w:bookmarkEnd w:id="40"/>
      <w:r w:rsidRPr="009060BC">
        <w:rPr>
          <w:rFonts w:ascii="Meiryo UI" w:eastAsia="Meiryo UI" w:hAnsi="Meiryo UI" w:cs="Meiryo UI"/>
          <w:b w:val="0"/>
          <w:sz w:val="24"/>
        </w:rPr>
        <w:t>取組６</w:t>
      </w:r>
      <w:r w:rsidRPr="009060BC">
        <w:rPr>
          <w:rFonts w:ascii="Meiryo UI" w:eastAsia="Meiryo UI" w:hAnsi="Meiryo UI" w:cs="Meiryo UI"/>
          <w:b w:val="0"/>
          <w:sz w:val="24"/>
        </w:rPr>
        <w:t xml:space="preserve"> </w:t>
      </w:r>
      <w:r w:rsidRPr="009060BC">
        <w:rPr>
          <w:rFonts w:ascii="Meiryo UI" w:eastAsia="Meiryo UI" w:hAnsi="Meiryo UI" w:cs="Meiryo UI"/>
          <w:b w:val="0"/>
          <w:sz w:val="24"/>
        </w:rPr>
        <w:t>情報セキュリティに関する最新動向を収集する</w:t>
      </w:r>
      <w:bookmarkEnd w:id="4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2" w:name="_______________________________________"/>
      <w:bookmarkStart w:id="43" w:name="_Toc499883781"/>
      <w:bookmarkEnd w:id="42"/>
      <w:r w:rsidRPr="009060BC">
        <w:rPr>
          <w:rFonts w:ascii="Meiryo UI" w:eastAsia="Meiryo UI" w:hAnsi="Meiryo UI" w:cs="Meiryo UI"/>
          <w:b w:val="0"/>
          <w:sz w:val="24"/>
        </w:rPr>
        <w:t>取組７</w:t>
      </w:r>
      <w:r w:rsidRPr="009060BC">
        <w:rPr>
          <w:rFonts w:ascii="Meiryo UI" w:eastAsia="Meiryo UI" w:hAnsi="Meiryo UI" w:cs="Meiryo UI"/>
          <w:b w:val="0"/>
          <w:sz w:val="24"/>
        </w:rPr>
        <w:t xml:space="preserve"> </w:t>
      </w:r>
      <w:r w:rsidRPr="009060BC">
        <w:rPr>
          <w:rFonts w:ascii="Meiryo UI" w:eastAsia="Meiryo UI" w:hAnsi="Meiryo UI" w:cs="Meiryo UI"/>
          <w:b w:val="0"/>
          <w:sz w:val="24"/>
        </w:rPr>
        <w:t>緊急時の社内外の連絡先や被害発生時に行うべき内容について準備しておく</w:t>
      </w:r>
      <w:bookmarkEnd w:id="43"/>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44" w:name="_Toc499883782"/>
      <w:r w:rsidRPr="009060BC">
        <w:rPr>
          <w:rFonts w:ascii="Meiryo UI" w:eastAsia="Meiryo UI" w:hAnsi="Meiryo UI" w:cs="Meiryo UI"/>
          <w:b w:val="0"/>
          <w:i w:val="0"/>
          <w:sz w:val="24"/>
        </w:rPr>
        <w:t>■</w:t>
      </w:r>
      <w:r w:rsidRPr="009060BC">
        <w:rPr>
          <w:rFonts w:ascii="Meiryo UI" w:eastAsia="Meiryo UI" w:hAnsi="Meiryo UI" w:cs="Meiryo UI"/>
          <w:b w:val="0"/>
          <w:i w:val="0"/>
          <w:sz w:val="24"/>
        </w:rPr>
        <w:t>セキュリティポリシー策定項目（中小企業の情報セキュリティ対策ガイドライン（第</w:t>
      </w:r>
      <w:r w:rsidRPr="009060BC">
        <w:rPr>
          <w:rFonts w:ascii="Meiryo UI" w:eastAsia="Meiryo UI" w:hAnsi="Meiryo UI" w:cs="Meiryo UI"/>
          <w:b w:val="0"/>
          <w:i w:val="0"/>
          <w:sz w:val="24"/>
        </w:rPr>
        <w:t>2</w:t>
      </w:r>
      <w:r w:rsidRPr="009060BC">
        <w:rPr>
          <w:rFonts w:ascii="Meiryo UI" w:eastAsia="Meiryo UI" w:hAnsi="Meiryo UI" w:cs="Meiryo UI"/>
          <w:b w:val="0"/>
          <w:i w:val="0"/>
          <w:sz w:val="24"/>
        </w:rPr>
        <w:t>版））</w:t>
      </w:r>
      <w:bookmarkEnd w:id="44"/>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5" w:name="_1______"/>
      <w:bookmarkStart w:id="46" w:name="_Toc499883783"/>
      <w:bookmarkEnd w:id="45"/>
      <w:r w:rsidRPr="009060BC">
        <w:rPr>
          <w:rFonts w:ascii="Meiryo UI" w:eastAsia="Meiryo UI" w:hAnsi="Meiryo UI" w:cs="Meiryo UI"/>
          <w:b w:val="0"/>
          <w:sz w:val="24"/>
        </w:rPr>
        <w:t xml:space="preserve">1 </w:t>
      </w:r>
      <w:r w:rsidRPr="009060BC">
        <w:rPr>
          <w:rFonts w:ascii="Meiryo UI" w:eastAsia="Meiryo UI" w:hAnsi="Meiryo UI" w:cs="Meiryo UI"/>
          <w:b w:val="0"/>
          <w:sz w:val="24"/>
        </w:rPr>
        <w:t>組織的対策</w:t>
      </w:r>
      <w:bookmarkEnd w:id="46"/>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7" w:name="_2_____"/>
      <w:bookmarkStart w:id="48" w:name="_Toc499883784"/>
      <w:bookmarkEnd w:id="47"/>
      <w:r w:rsidRPr="009060BC">
        <w:rPr>
          <w:rFonts w:ascii="Meiryo UI" w:eastAsia="Meiryo UI" w:hAnsi="Meiryo UI" w:cs="Meiryo UI"/>
          <w:b w:val="0"/>
          <w:sz w:val="24"/>
        </w:rPr>
        <w:t xml:space="preserve">2 </w:t>
      </w:r>
      <w:r w:rsidRPr="009060BC">
        <w:rPr>
          <w:rFonts w:ascii="Meiryo UI" w:eastAsia="Meiryo UI" w:hAnsi="Meiryo UI" w:cs="Meiryo UI"/>
          <w:b w:val="0"/>
          <w:sz w:val="24"/>
        </w:rPr>
        <w:t>人的対策</w:t>
      </w:r>
      <w:bookmarkEnd w:id="48"/>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9" w:name="_3_______"/>
      <w:bookmarkStart w:id="50" w:name="_Toc499883785"/>
      <w:bookmarkEnd w:id="49"/>
      <w:r w:rsidRPr="009060BC">
        <w:rPr>
          <w:rFonts w:ascii="Meiryo UI" w:eastAsia="Meiryo UI" w:hAnsi="Meiryo UI" w:cs="Meiryo UI"/>
          <w:b w:val="0"/>
          <w:sz w:val="24"/>
        </w:rPr>
        <w:t xml:space="preserve">3 </w:t>
      </w:r>
      <w:r w:rsidRPr="009060BC">
        <w:rPr>
          <w:rFonts w:ascii="Meiryo UI" w:eastAsia="Meiryo UI" w:hAnsi="Meiryo UI" w:cs="Meiryo UI"/>
          <w:b w:val="0"/>
          <w:sz w:val="24"/>
        </w:rPr>
        <w:t>情報資産管理</w:t>
      </w:r>
      <w:bookmarkEnd w:id="50"/>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1" w:name="_4_________"/>
      <w:bookmarkStart w:id="52" w:name="_Toc499883786"/>
      <w:bookmarkEnd w:id="51"/>
      <w:r w:rsidRPr="009060BC">
        <w:rPr>
          <w:rFonts w:ascii="Meiryo UI" w:eastAsia="Meiryo UI" w:hAnsi="Meiryo UI" w:cs="Meiryo UI"/>
          <w:b w:val="0"/>
          <w:sz w:val="24"/>
        </w:rPr>
        <w:t xml:space="preserve">4 </w:t>
      </w:r>
      <w:r w:rsidRPr="009060BC">
        <w:rPr>
          <w:rFonts w:ascii="Meiryo UI" w:eastAsia="Meiryo UI" w:hAnsi="Meiryo UI" w:cs="Meiryo UI"/>
          <w:b w:val="0"/>
          <w:sz w:val="24"/>
        </w:rPr>
        <w:t>マイナンバー対応</w:t>
      </w:r>
      <w:bookmarkEnd w:id="52"/>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3" w:name="_5___________"/>
      <w:bookmarkStart w:id="54" w:name="_Toc499883787"/>
      <w:bookmarkEnd w:id="53"/>
      <w:r w:rsidRPr="009060BC">
        <w:rPr>
          <w:rFonts w:ascii="Meiryo UI" w:eastAsia="Meiryo UI" w:hAnsi="Meiryo UI" w:cs="Meiryo UI"/>
          <w:b w:val="0"/>
          <w:sz w:val="24"/>
        </w:rPr>
        <w:t xml:space="preserve">5 </w:t>
      </w:r>
      <w:r w:rsidRPr="009060BC">
        <w:rPr>
          <w:rFonts w:ascii="Meiryo UI" w:eastAsia="Meiryo UI" w:hAnsi="Meiryo UI" w:cs="Meiryo UI"/>
          <w:b w:val="0"/>
          <w:sz w:val="24"/>
        </w:rPr>
        <w:t>アクセス制御及び認証</w:t>
      </w:r>
      <w:bookmarkEnd w:id="54"/>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5" w:name="_6______"/>
      <w:bookmarkStart w:id="56" w:name="_Toc499883788"/>
      <w:bookmarkEnd w:id="55"/>
      <w:r w:rsidRPr="009060BC">
        <w:rPr>
          <w:rFonts w:ascii="Meiryo UI" w:eastAsia="Meiryo UI" w:hAnsi="Meiryo UI" w:cs="Meiryo UI"/>
          <w:b w:val="0"/>
          <w:sz w:val="24"/>
        </w:rPr>
        <w:t xml:space="preserve">6 </w:t>
      </w:r>
      <w:r w:rsidRPr="009060BC">
        <w:rPr>
          <w:rFonts w:ascii="Meiryo UI" w:eastAsia="Meiryo UI" w:hAnsi="Meiryo UI" w:cs="Meiryo UI"/>
          <w:b w:val="0"/>
          <w:sz w:val="24"/>
        </w:rPr>
        <w:t>物理的対策</w:t>
      </w:r>
      <w:bookmarkEnd w:id="56"/>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7" w:name="_7_IT____"/>
      <w:bookmarkStart w:id="58" w:name="_Toc499883789"/>
      <w:bookmarkEnd w:id="57"/>
      <w:r w:rsidRPr="009060BC">
        <w:rPr>
          <w:rFonts w:ascii="Meiryo UI" w:eastAsia="Meiryo UI" w:hAnsi="Meiryo UI" w:cs="Meiryo UI"/>
          <w:b w:val="0"/>
          <w:sz w:val="24"/>
        </w:rPr>
        <w:t>7 IT</w:t>
      </w:r>
      <w:r w:rsidRPr="009060BC">
        <w:rPr>
          <w:rFonts w:ascii="Meiryo UI" w:eastAsia="Meiryo UI" w:hAnsi="Meiryo UI" w:cs="Meiryo UI"/>
          <w:b w:val="0"/>
          <w:sz w:val="24"/>
        </w:rPr>
        <w:t>機器利用</w:t>
      </w:r>
      <w:bookmarkEnd w:id="58"/>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9" w:name="_8_IT______"/>
      <w:bookmarkStart w:id="60" w:name="_Toc499883790"/>
      <w:bookmarkEnd w:id="59"/>
      <w:r w:rsidRPr="009060BC">
        <w:rPr>
          <w:rFonts w:ascii="Meiryo UI" w:eastAsia="Meiryo UI" w:hAnsi="Meiryo UI" w:cs="Meiryo UI"/>
          <w:b w:val="0"/>
          <w:sz w:val="24"/>
        </w:rPr>
        <w:t>8 IT</w:t>
      </w:r>
      <w:r w:rsidRPr="009060BC">
        <w:rPr>
          <w:rFonts w:ascii="Meiryo UI" w:eastAsia="Meiryo UI" w:hAnsi="Meiryo UI" w:cs="Meiryo UI"/>
          <w:b w:val="0"/>
          <w:sz w:val="24"/>
        </w:rPr>
        <w:t>基盤運用管理</w:t>
      </w:r>
      <w:bookmarkEnd w:id="60"/>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1" w:name="_9_____________"/>
      <w:bookmarkStart w:id="62" w:name="_Toc499883791"/>
      <w:bookmarkEnd w:id="61"/>
      <w:r w:rsidRPr="009060BC">
        <w:rPr>
          <w:rFonts w:ascii="Meiryo UI" w:eastAsia="Meiryo UI" w:hAnsi="Meiryo UI" w:cs="Meiryo UI"/>
          <w:b w:val="0"/>
          <w:sz w:val="24"/>
        </w:rPr>
        <w:t xml:space="preserve">9 </w:t>
      </w:r>
      <w:r w:rsidRPr="009060BC">
        <w:rPr>
          <w:rFonts w:ascii="Meiryo UI" w:eastAsia="Meiryo UI" w:hAnsi="Meiryo UI" w:cs="Meiryo UI"/>
          <w:b w:val="0"/>
          <w:sz w:val="24"/>
        </w:rPr>
        <w:t>システムの開発及び保守</w:t>
      </w:r>
      <w:bookmarkEnd w:id="62"/>
      <w:r w:rsidRPr="009060BC">
        <w:rPr>
          <w:rFonts w:ascii="Meiryo UI" w:eastAsia="Meiryo UI" w:hAnsi="Meiryo UI" w:cs="Meiryo UI"/>
          <w:b w:val="0"/>
          <w:sz w:val="24"/>
        </w:rPr>
        <w:t xml:space="preserve"> </w:t>
      </w:r>
    </w:p>
    <w:p w:rsidR="00A77B3E" w:rsidRPr="009060BC" w:rsidRDefault="00574A9D" w:rsidP="009060BC">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3" w:name="_______________"/>
      <w:bookmarkEnd w:id="63"/>
      <w:r w:rsidRPr="009060BC">
        <w:rPr>
          <w:rFonts w:ascii="Meiryo UI" w:eastAsia="Meiryo UI" w:hAnsi="Meiryo UI" w:cs="Meiryo UI"/>
          <w:b w:val="0"/>
          <w:sz w:val="24"/>
        </w:rPr>
        <w:t>社内でシステム開発を行う場合</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4" w:name="_10______"/>
      <w:bookmarkStart w:id="65" w:name="_Toc499883792"/>
      <w:bookmarkEnd w:id="64"/>
      <w:r w:rsidRPr="009060BC">
        <w:rPr>
          <w:rFonts w:ascii="Meiryo UI" w:eastAsia="Meiryo UI" w:hAnsi="Meiryo UI" w:cs="Meiryo UI"/>
          <w:b w:val="0"/>
          <w:sz w:val="24"/>
        </w:rPr>
        <w:t xml:space="preserve">10 </w:t>
      </w:r>
      <w:r w:rsidRPr="009060BC">
        <w:rPr>
          <w:rFonts w:ascii="Meiryo UI" w:eastAsia="Meiryo UI" w:hAnsi="Meiryo UI" w:cs="Meiryo UI"/>
          <w:b w:val="0"/>
          <w:sz w:val="24"/>
        </w:rPr>
        <w:t>委託管理</w:t>
      </w:r>
      <w:bookmarkEnd w:id="65"/>
      <w:r w:rsidRPr="009060BC">
        <w:rPr>
          <w:rFonts w:ascii="Meiryo UI" w:eastAsia="Meiryo UI" w:hAnsi="Meiryo UI" w:cs="Meiryo UI"/>
          <w:b w:val="0"/>
          <w:sz w:val="24"/>
        </w:rPr>
        <w:t xml:space="preserve"> </w:t>
      </w:r>
    </w:p>
    <w:p w:rsidR="00A77B3E" w:rsidRPr="009060BC" w:rsidRDefault="00574A9D" w:rsidP="009060BC">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6" w:name="__________"/>
      <w:bookmarkEnd w:id="66"/>
      <w:r w:rsidRPr="009060BC">
        <w:rPr>
          <w:rFonts w:ascii="Meiryo UI" w:eastAsia="Meiryo UI" w:hAnsi="Meiryo UI" w:cs="Meiryo UI"/>
          <w:b w:val="0"/>
          <w:sz w:val="24"/>
        </w:rPr>
        <w:t>業務委託を行う場合</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7" w:name="_11_________________________"/>
      <w:bookmarkStart w:id="68" w:name="_Toc499883793"/>
      <w:bookmarkEnd w:id="67"/>
      <w:r w:rsidRPr="009060BC">
        <w:rPr>
          <w:rFonts w:ascii="Meiryo UI" w:eastAsia="Meiryo UI" w:hAnsi="Meiryo UI" w:cs="Meiryo UI"/>
          <w:b w:val="0"/>
          <w:sz w:val="24"/>
        </w:rPr>
        <w:t xml:space="preserve">11 </w:t>
      </w:r>
      <w:r w:rsidRPr="009060BC">
        <w:rPr>
          <w:rFonts w:ascii="Meiryo UI" w:eastAsia="Meiryo UI" w:hAnsi="Meiryo UI" w:cs="Meiryo UI"/>
          <w:b w:val="0"/>
          <w:sz w:val="24"/>
        </w:rPr>
        <w:t>情報セキュリティインシデント対応及び事業継続管理</w:t>
      </w:r>
      <w:bookmarkEnd w:id="68"/>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9" w:name="_12_______"/>
      <w:bookmarkStart w:id="70" w:name="_Toc499883794"/>
      <w:bookmarkEnd w:id="69"/>
      <w:r w:rsidRPr="009060BC">
        <w:rPr>
          <w:rFonts w:ascii="Meiryo UI" w:eastAsia="Meiryo UI" w:hAnsi="Meiryo UI" w:cs="Meiryo UI"/>
          <w:b w:val="0"/>
          <w:sz w:val="24"/>
        </w:rPr>
        <w:t xml:space="preserve">12 </w:t>
      </w:r>
      <w:r w:rsidRPr="009060BC">
        <w:rPr>
          <w:rFonts w:ascii="Meiryo UI" w:eastAsia="Meiryo UI" w:hAnsi="Meiryo UI" w:cs="Meiryo UI"/>
          <w:b w:val="0"/>
          <w:sz w:val="24"/>
        </w:rPr>
        <w:t>社内体制図</w:t>
      </w:r>
      <w:bookmarkEnd w:id="70"/>
      <w:r w:rsidRPr="009060BC">
        <w:rPr>
          <w:rFonts w:ascii="Meiryo UI" w:eastAsia="Meiryo UI" w:hAnsi="Meiryo UI" w:cs="Meiryo UI"/>
          <w:b w:val="0"/>
          <w:sz w:val="24"/>
        </w:rPr>
        <w:t xml:space="preserve"> </w:t>
      </w:r>
    </w:p>
    <w:p w:rsidR="00A77B3E" w:rsidRPr="009060BC" w:rsidRDefault="00574A9D" w:rsidP="009060BC">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1" w:name="_________"/>
      <w:bookmarkEnd w:id="71"/>
      <w:r w:rsidRPr="009060BC">
        <w:rPr>
          <w:rFonts w:ascii="Meiryo UI" w:eastAsia="Meiryo UI" w:hAnsi="Meiryo UI" w:cs="Meiryo UI"/>
          <w:b w:val="0"/>
          <w:sz w:val="24"/>
        </w:rPr>
        <w:t>従業員数２名以上</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2" w:name="_13__________"/>
      <w:bookmarkStart w:id="73" w:name="_Toc499883795"/>
      <w:bookmarkEnd w:id="72"/>
      <w:r w:rsidRPr="009060BC">
        <w:rPr>
          <w:rFonts w:ascii="Meiryo UI" w:eastAsia="Meiryo UI" w:hAnsi="Meiryo UI" w:cs="Meiryo UI"/>
          <w:b w:val="0"/>
          <w:sz w:val="24"/>
        </w:rPr>
        <w:t xml:space="preserve">13 </w:t>
      </w:r>
      <w:r w:rsidRPr="009060BC">
        <w:rPr>
          <w:rFonts w:ascii="Meiryo UI" w:eastAsia="Meiryo UI" w:hAnsi="Meiryo UI" w:cs="Meiryo UI"/>
          <w:b w:val="0"/>
          <w:sz w:val="24"/>
        </w:rPr>
        <w:t>委託</w:t>
      </w:r>
      <w:r w:rsidRPr="009060BC">
        <w:rPr>
          <w:rFonts w:ascii="Meiryo UI" w:eastAsia="Meiryo UI" w:hAnsi="Meiryo UI" w:cs="Meiryo UI"/>
          <w:b w:val="0"/>
          <w:sz w:val="24"/>
        </w:rPr>
        <w:t>契約書サンプル</w:t>
      </w:r>
      <w:bookmarkEnd w:id="73"/>
    </w:p>
    <w:p w:rsidR="00A77B3E" w:rsidRPr="009060BC" w:rsidRDefault="00574A9D" w:rsidP="009060BC">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4" w:name="_______________________________"/>
      <w:bookmarkEnd w:id="74"/>
      <w:r w:rsidRPr="009060BC">
        <w:rPr>
          <w:rFonts w:ascii="Meiryo UI" w:eastAsia="Meiryo UI" w:hAnsi="Meiryo UI" w:cs="Meiryo UI"/>
          <w:b w:val="0"/>
          <w:sz w:val="24"/>
        </w:rPr>
        <w:t>委託先と秘密情報や個人情報等の重要な情報の授受が発生する場合</w:t>
      </w:r>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75" w:name="________________________________2___"/>
      <w:bookmarkStart w:id="76" w:name="_Toc499883796"/>
      <w:bookmarkEnd w:id="75"/>
      <w:r w:rsidRPr="009060BC">
        <w:rPr>
          <w:rFonts w:ascii="Meiryo UI" w:eastAsia="Meiryo UI" w:hAnsi="Meiryo UI" w:cs="Meiryo UI"/>
          <w:b w:val="0"/>
          <w:i w:val="0"/>
          <w:sz w:val="24"/>
        </w:rPr>
        <w:t>■</w:t>
      </w:r>
      <w:r w:rsidRPr="009060BC">
        <w:rPr>
          <w:rFonts w:ascii="Meiryo UI" w:eastAsia="Meiryo UI" w:hAnsi="Meiryo UI" w:cs="Meiryo UI"/>
          <w:b w:val="0"/>
          <w:i w:val="0"/>
          <w:sz w:val="24"/>
        </w:rPr>
        <w:t>緊急時の対応（中小企業の情報セキュリティ対策ガイドライン（第</w:t>
      </w:r>
      <w:r w:rsidRPr="009060BC">
        <w:rPr>
          <w:rFonts w:ascii="Meiryo UI" w:eastAsia="Meiryo UI" w:hAnsi="Meiryo UI" w:cs="Meiryo UI"/>
          <w:b w:val="0"/>
          <w:i w:val="0"/>
          <w:sz w:val="24"/>
        </w:rPr>
        <w:t>2</w:t>
      </w:r>
      <w:r w:rsidRPr="009060BC">
        <w:rPr>
          <w:rFonts w:ascii="Meiryo UI" w:eastAsia="Meiryo UI" w:hAnsi="Meiryo UI" w:cs="Meiryo UI"/>
          <w:b w:val="0"/>
          <w:i w:val="0"/>
          <w:sz w:val="24"/>
        </w:rPr>
        <w:t>版））</w:t>
      </w:r>
      <w:bookmarkEnd w:id="76"/>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7" w:name="___________________________2"/>
      <w:bookmarkStart w:id="78" w:name="_Toc499883797"/>
      <w:bookmarkEnd w:id="77"/>
      <w:r w:rsidRPr="009060BC">
        <w:rPr>
          <w:rFonts w:ascii="Meiryo UI" w:eastAsia="Meiryo UI" w:hAnsi="Meiryo UI" w:cs="Meiryo UI"/>
          <w:b w:val="0"/>
          <w:sz w:val="24"/>
        </w:rPr>
        <w:t xml:space="preserve">① </w:t>
      </w:r>
      <w:r w:rsidRPr="009060BC">
        <w:rPr>
          <w:rFonts w:ascii="Meiryo UI" w:eastAsia="Meiryo UI" w:hAnsi="Meiryo UI" w:cs="Meiryo UI"/>
          <w:b w:val="0"/>
          <w:sz w:val="24"/>
        </w:rPr>
        <w:t>緊急時における</w:t>
      </w:r>
      <w:r w:rsidRPr="009060BC">
        <w:rPr>
          <w:rFonts w:ascii="Meiryo UI" w:eastAsia="Meiryo UI" w:hAnsi="Meiryo UI" w:cs="Meiryo UI"/>
          <w:b w:val="0"/>
          <w:sz w:val="24"/>
        </w:rPr>
        <w:t xml:space="preserve"> </w:t>
      </w:r>
      <w:r w:rsidRPr="009060BC">
        <w:rPr>
          <w:rFonts w:ascii="Meiryo UI" w:eastAsia="Meiryo UI" w:hAnsi="Meiryo UI" w:cs="Meiryo UI"/>
          <w:b w:val="0"/>
          <w:sz w:val="24"/>
        </w:rPr>
        <w:t>指揮命令と対応の優先順位決定</w:t>
      </w:r>
      <w:bookmarkEnd w:id="78"/>
      <w:r w:rsidRPr="009060BC">
        <w:rPr>
          <w:rFonts w:ascii="Meiryo UI" w:eastAsia="Meiryo UI" w:hAnsi="Meiryo UI" w:cs="Meiryo UI"/>
          <w:b w:val="0"/>
          <w:sz w:val="24"/>
        </w:rPr>
        <w:t xml:space="preserve"> </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9" w:name="___________________________"/>
      <w:bookmarkStart w:id="80" w:name="_Toc499883798"/>
      <w:bookmarkEnd w:id="79"/>
      <w:r w:rsidRPr="009060BC">
        <w:rPr>
          <w:rFonts w:ascii="Meiryo UI" w:eastAsia="Meiryo UI" w:hAnsi="Meiryo UI" w:cs="Meiryo UI"/>
          <w:b w:val="0"/>
          <w:sz w:val="24"/>
        </w:rPr>
        <w:t xml:space="preserve">② </w:t>
      </w:r>
      <w:r w:rsidRPr="009060BC">
        <w:rPr>
          <w:rFonts w:ascii="Meiryo UI" w:eastAsia="Meiryo UI" w:hAnsi="Meiryo UI" w:cs="Meiryo UI"/>
          <w:b w:val="0"/>
          <w:sz w:val="24"/>
        </w:rPr>
        <w:t>インシデントへの対応（インシデントレスポンス）</w:t>
      </w:r>
      <w:bookmarkEnd w:id="80"/>
      <w:r w:rsidRPr="009060BC">
        <w:rPr>
          <w:rFonts w:ascii="Meiryo UI" w:eastAsia="Meiryo UI" w:hAnsi="Meiryo UI" w:cs="Meiryo UI"/>
          <w:b w:val="0"/>
          <w:sz w:val="24"/>
        </w:rPr>
        <w:t xml:space="preserve"> </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81" w:name="__________________"/>
      <w:bookmarkStart w:id="82" w:name="_Toc499883799"/>
      <w:bookmarkEnd w:id="81"/>
      <w:r w:rsidRPr="009060BC">
        <w:rPr>
          <w:rFonts w:ascii="Meiryo UI" w:eastAsia="Meiryo UI" w:hAnsi="Meiryo UI" w:cs="Meiryo UI"/>
          <w:b w:val="0"/>
          <w:sz w:val="24"/>
        </w:rPr>
        <w:t xml:space="preserve">③ </w:t>
      </w:r>
      <w:r w:rsidRPr="009060BC">
        <w:rPr>
          <w:rFonts w:ascii="Meiryo UI" w:eastAsia="Meiryo UI" w:hAnsi="Meiryo UI" w:cs="Meiryo UI"/>
          <w:b w:val="0"/>
          <w:sz w:val="24"/>
        </w:rPr>
        <w:t>インシデントの影響と被害分析</w:t>
      </w:r>
      <w:bookmarkEnd w:id="82"/>
      <w:r w:rsidRPr="009060BC">
        <w:rPr>
          <w:rFonts w:ascii="Meiryo UI" w:eastAsia="Meiryo UI" w:hAnsi="Meiryo UI" w:cs="Meiryo UI"/>
          <w:b w:val="0"/>
          <w:sz w:val="24"/>
        </w:rPr>
        <w:t xml:space="preserve"> </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83" w:name="____________________"/>
      <w:bookmarkStart w:id="84" w:name="_Toc499883800"/>
      <w:bookmarkEnd w:id="83"/>
      <w:r w:rsidRPr="009060BC">
        <w:rPr>
          <w:rFonts w:ascii="Meiryo UI" w:eastAsia="Meiryo UI" w:hAnsi="Meiryo UI" w:cs="Meiryo UI"/>
          <w:b w:val="0"/>
          <w:sz w:val="24"/>
        </w:rPr>
        <w:t xml:space="preserve">④ </w:t>
      </w:r>
      <w:r w:rsidRPr="009060BC">
        <w:rPr>
          <w:rFonts w:ascii="Meiryo UI" w:eastAsia="Meiryo UI" w:hAnsi="Meiryo UI" w:cs="Meiryo UI"/>
          <w:b w:val="0"/>
          <w:sz w:val="24"/>
        </w:rPr>
        <w:t>情報収集と自社に必要な情報の選別</w:t>
      </w:r>
      <w:bookmarkEnd w:id="84"/>
      <w:r w:rsidRPr="009060BC">
        <w:rPr>
          <w:rFonts w:ascii="Meiryo UI" w:eastAsia="Meiryo UI" w:hAnsi="Meiryo UI" w:cs="Meiryo UI"/>
          <w:b w:val="0"/>
          <w:sz w:val="24"/>
        </w:rPr>
        <w:t xml:space="preserve"> </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85" w:name="_________________2"/>
      <w:bookmarkStart w:id="86" w:name="_Toc499883801"/>
      <w:bookmarkEnd w:id="85"/>
      <w:r w:rsidRPr="009060BC">
        <w:rPr>
          <w:rFonts w:ascii="Meiryo UI" w:eastAsia="Meiryo UI" w:hAnsi="Meiryo UI" w:cs="Meiryo UI"/>
          <w:b w:val="0"/>
          <w:sz w:val="24"/>
        </w:rPr>
        <w:t xml:space="preserve">⑤ </w:t>
      </w:r>
      <w:r w:rsidRPr="009060BC">
        <w:rPr>
          <w:rFonts w:ascii="Meiryo UI" w:eastAsia="Meiryo UI" w:hAnsi="Meiryo UI" w:cs="Meiryo UI"/>
          <w:b w:val="0"/>
          <w:sz w:val="24"/>
        </w:rPr>
        <w:t>社内関係者への連絡と周知</w:t>
      </w:r>
      <w:bookmarkEnd w:id="86"/>
      <w:r w:rsidRPr="009060BC">
        <w:rPr>
          <w:rFonts w:ascii="Meiryo UI" w:eastAsia="Meiryo UI" w:hAnsi="Meiryo UI" w:cs="Meiryo UI"/>
          <w:b w:val="0"/>
          <w:sz w:val="24"/>
        </w:rPr>
        <w:t xml:space="preserve"> </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87" w:name="____________"/>
      <w:bookmarkStart w:id="88" w:name="_Toc499883802"/>
      <w:bookmarkEnd w:id="87"/>
      <w:r w:rsidRPr="009060BC">
        <w:rPr>
          <w:rFonts w:ascii="Meiryo UI" w:eastAsia="Meiryo UI" w:hAnsi="Meiryo UI" w:cs="Meiryo UI"/>
          <w:b w:val="0"/>
          <w:sz w:val="24"/>
        </w:rPr>
        <w:t xml:space="preserve">⑥ </w:t>
      </w:r>
      <w:r w:rsidRPr="009060BC">
        <w:rPr>
          <w:rFonts w:ascii="Meiryo UI" w:eastAsia="Meiryo UI" w:hAnsi="Meiryo UI" w:cs="Meiryo UI"/>
          <w:b w:val="0"/>
          <w:sz w:val="24"/>
        </w:rPr>
        <w:t>外部関係機との連絡</w:t>
      </w:r>
      <w:bookmarkEnd w:id="88"/>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89" w:name="______________________________________2_"/>
      <w:bookmarkStart w:id="90" w:name="_Toc499883803"/>
      <w:bookmarkEnd w:id="89"/>
      <w:r w:rsidRPr="009060BC">
        <w:rPr>
          <w:rFonts w:ascii="Meiryo UI" w:eastAsia="Meiryo UI" w:hAnsi="Meiryo UI" w:cs="Meiryo UI"/>
          <w:b w:val="0"/>
          <w:i w:val="0"/>
          <w:sz w:val="24"/>
        </w:rPr>
        <w:t>■</w:t>
      </w:r>
      <w:r w:rsidRPr="009060BC">
        <w:rPr>
          <w:rFonts w:ascii="Meiryo UI" w:eastAsia="Meiryo UI" w:hAnsi="Meiryo UI" w:cs="Meiryo UI"/>
          <w:b w:val="0"/>
          <w:i w:val="0"/>
          <w:sz w:val="24"/>
        </w:rPr>
        <w:t>情報セキュリティ</w:t>
      </w:r>
      <w:r w:rsidRPr="009060BC">
        <w:rPr>
          <w:rFonts w:ascii="Meiryo UI" w:eastAsia="Meiryo UI" w:hAnsi="Meiryo UI" w:cs="Meiryo UI"/>
          <w:b w:val="0"/>
          <w:i w:val="0"/>
          <w:sz w:val="24"/>
        </w:rPr>
        <w:t xml:space="preserve"> </w:t>
      </w:r>
      <w:r w:rsidRPr="009060BC">
        <w:rPr>
          <w:rFonts w:ascii="Meiryo UI" w:eastAsia="Meiryo UI" w:hAnsi="Meiryo UI" w:cs="Meiryo UI"/>
          <w:b w:val="0"/>
          <w:i w:val="0"/>
          <w:sz w:val="24"/>
        </w:rPr>
        <w:t>５か条（中小企業の情報セキュリティ対策ガイドライン（第</w:t>
      </w:r>
      <w:r w:rsidRPr="009060BC">
        <w:rPr>
          <w:rFonts w:ascii="Meiryo UI" w:eastAsia="Meiryo UI" w:hAnsi="Meiryo UI" w:cs="Meiryo UI"/>
          <w:b w:val="0"/>
          <w:i w:val="0"/>
          <w:sz w:val="24"/>
        </w:rPr>
        <w:t>2</w:t>
      </w:r>
      <w:r w:rsidRPr="009060BC">
        <w:rPr>
          <w:rFonts w:ascii="Meiryo UI" w:eastAsia="Meiryo UI" w:hAnsi="Meiryo UI" w:cs="Meiryo UI"/>
          <w:b w:val="0"/>
          <w:i w:val="0"/>
          <w:sz w:val="24"/>
        </w:rPr>
        <w:t>版））</w:t>
      </w:r>
      <w:bookmarkEnd w:id="90"/>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1" w:name="_________________3"/>
      <w:bookmarkStart w:id="92" w:name="_Toc499883804"/>
      <w:bookmarkEnd w:id="91"/>
      <w:r w:rsidRPr="009060BC">
        <w:rPr>
          <w:rFonts w:ascii="Meiryo UI" w:eastAsia="Meiryo UI" w:hAnsi="Meiryo UI" w:cs="Meiryo UI"/>
          <w:b w:val="0"/>
          <w:sz w:val="24"/>
        </w:rPr>
        <w:t>ソフトウェアはつねに更新しよう</w:t>
      </w:r>
      <w:bookmarkEnd w:id="92"/>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3" w:name="___________________2"/>
      <w:bookmarkStart w:id="94" w:name="_Toc499883805"/>
      <w:bookmarkEnd w:id="93"/>
      <w:r w:rsidRPr="009060BC">
        <w:rPr>
          <w:rFonts w:ascii="Meiryo UI" w:eastAsia="Meiryo UI" w:hAnsi="Meiryo UI" w:cs="Meiryo UI"/>
          <w:b w:val="0"/>
          <w:sz w:val="24"/>
        </w:rPr>
        <w:t>機器に応じたマルウェア対策をしよう</w:t>
      </w:r>
      <w:bookmarkEnd w:id="94"/>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5" w:name="_________________"/>
      <w:bookmarkStart w:id="96" w:name="_Toc499883806"/>
      <w:bookmarkEnd w:id="95"/>
      <w:r w:rsidRPr="009060BC">
        <w:rPr>
          <w:rFonts w:ascii="Meiryo UI" w:eastAsia="Meiryo UI" w:hAnsi="Meiryo UI" w:cs="Meiryo UI"/>
          <w:b w:val="0"/>
          <w:sz w:val="24"/>
        </w:rPr>
        <w:t>パスワードなど、認証を強化しよう</w:t>
      </w:r>
      <w:bookmarkEnd w:id="96"/>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7" w:name="______________________"/>
      <w:bookmarkStart w:id="98" w:name="_Toc499883807"/>
      <w:bookmarkEnd w:id="97"/>
      <w:r w:rsidRPr="009060BC">
        <w:rPr>
          <w:rFonts w:ascii="Meiryo UI" w:eastAsia="Meiryo UI" w:hAnsi="Meiryo UI" w:cs="Meiryo UI"/>
          <w:b w:val="0"/>
          <w:sz w:val="24"/>
        </w:rPr>
        <w:t>業務に使うすべてのサービスの設定を見直そう</w:t>
      </w:r>
      <w:bookmarkEnd w:id="98"/>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9" w:name="_____________"/>
      <w:bookmarkStart w:id="100" w:name="_Toc499883808"/>
      <w:bookmarkEnd w:id="99"/>
      <w:r w:rsidRPr="009060BC">
        <w:rPr>
          <w:rFonts w:ascii="Meiryo UI" w:eastAsia="Meiryo UI" w:hAnsi="Meiryo UI" w:cs="Meiryo UI"/>
          <w:b w:val="0"/>
          <w:sz w:val="24"/>
        </w:rPr>
        <w:t>脅威や攻撃の手口を知ろう</w:t>
      </w:r>
      <w:bookmarkEnd w:id="100"/>
    </w:p>
    <w:bookmarkStart w:id="101" w:name="_______________________________________V"/>
    <w:bookmarkEnd w:id="101"/>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r w:rsidRPr="009060BC">
        <w:rPr>
          <w:rStyle w:val="a4"/>
          <w:rFonts w:ascii="Meiryo UI" w:eastAsia="Meiryo UI" w:hAnsi="Meiryo UI" w:cs="Meiryo UI"/>
          <w:b w:val="0"/>
          <w:i w:val="0"/>
          <w:sz w:val="24"/>
        </w:rPr>
        <w:fldChar w:fldCharType="begin"/>
      </w:r>
      <w:r w:rsidRPr="009060BC">
        <w:rPr>
          <w:rStyle w:val="a4"/>
          <w:rFonts w:ascii="Meiryo UI" w:eastAsia="Meiryo UI" w:hAnsi="Meiryo UI" w:cs="Meiryo UI"/>
          <w:b w:val="0"/>
          <w:i w:val="0"/>
          <w:sz w:val="24"/>
        </w:rPr>
        <w:instrText xml:space="preserve"> HYPERLINK "http://www.meti.go.jp/press/2015/12/20151228002/20151228002-2.pdf" </w:instrText>
      </w:r>
      <w:r w:rsidRPr="009060BC">
        <w:rPr>
          <w:rStyle w:val="a4"/>
          <w:rFonts w:ascii="Meiryo UI" w:eastAsia="Meiryo UI" w:hAnsi="Meiryo UI" w:cs="Meiryo UI"/>
          <w:b w:val="0"/>
          <w:i w:val="0"/>
          <w:sz w:val="24"/>
        </w:rPr>
        <w:fldChar w:fldCharType="separate"/>
      </w:r>
      <w:bookmarkStart w:id="102" w:name="_Toc499883809"/>
      <w:r w:rsidRPr="009060BC">
        <w:rPr>
          <w:rStyle w:val="a4"/>
          <w:rFonts w:ascii="Meiryo UI" w:eastAsia="Meiryo UI" w:hAnsi="Meiryo UI" w:cs="Meiryo UI"/>
          <w:b w:val="0"/>
          <w:i w:val="0"/>
          <w:sz w:val="24"/>
        </w:rPr>
        <w:t>■</w:t>
      </w:r>
      <w:r w:rsidRPr="009060BC">
        <w:rPr>
          <w:rStyle w:val="a4"/>
          <w:rFonts w:ascii="Meiryo UI" w:eastAsia="Meiryo UI" w:hAnsi="Meiryo UI" w:cs="Meiryo UI"/>
          <w:b w:val="0"/>
          <w:i w:val="0"/>
          <w:sz w:val="24"/>
        </w:rPr>
        <w:t>サイバーセキュリティ経営の３原則</w:t>
      </w:r>
      <w:r w:rsidRPr="009060BC">
        <w:rPr>
          <w:rStyle w:val="a4"/>
          <w:rFonts w:ascii="Meiryo UI" w:eastAsia="Meiryo UI" w:hAnsi="Meiryo UI" w:cs="Meiryo UI"/>
          <w:b w:val="0"/>
          <w:i w:val="0"/>
          <w:sz w:val="24"/>
        </w:rPr>
        <w:t xml:space="preserve"> </w:t>
      </w:r>
      <w:r w:rsidRPr="009060BC">
        <w:rPr>
          <w:rStyle w:val="a4"/>
          <w:rFonts w:ascii="Meiryo UI" w:eastAsia="Meiryo UI" w:hAnsi="Meiryo UI" w:cs="Meiryo UI"/>
          <w:b w:val="0"/>
          <w:i w:val="0"/>
          <w:sz w:val="24"/>
        </w:rPr>
        <w:t>（サイバーセキュリティ経営ガイドライン</w:t>
      </w:r>
      <w:r w:rsidRPr="009060BC">
        <w:rPr>
          <w:rStyle w:val="a4"/>
          <w:rFonts w:ascii="Meiryo UI" w:eastAsia="Meiryo UI" w:hAnsi="Meiryo UI" w:cs="Meiryo UI"/>
          <w:b w:val="0"/>
          <w:i w:val="0"/>
          <w:sz w:val="24"/>
        </w:rPr>
        <w:t xml:space="preserve"> Ver 1.0</w:t>
      </w:r>
      <w:r w:rsidRPr="009060BC">
        <w:rPr>
          <w:rStyle w:val="a4"/>
          <w:rFonts w:ascii="Meiryo UI" w:eastAsia="Meiryo UI" w:hAnsi="Meiryo UI" w:cs="Meiryo UI"/>
          <w:b w:val="0"/>
          <w:i w:val="0"/>
          <w:sz w:val="24"/>
        </w:rPr>
        <w:t>【</w:t>
      </w:r>
      <w:r w:rsidRPr="009060BC">
        <w:rPr>
          <w:rStyle w:val="a4"/>
          <w:rFonts w:ascii="Meiryo UI" w:eastAsia="Meiryo UI" w:hAnsi="Meiryo UI" w:cs="Meiryo UI"/>
          <w:b w:val="0"/>
          <w:i w:val="0"/>
          <w:sz w:val="24"/>
        </w:rPr>
        <w:t>METI</w:t>
      </w:r>
      <w:r w:rsidRPr="009060BC">
        <w:rPr>
          <w:rStyle w:val="a4"/>
          <w:rFonts w:ascii="Meiryo UI" w:eastAsia="Meiryo UI" w:hAnsi="Meiryo UI" w:cs="Meiryo UI"/>
          <w:b w:val="0"/>
          <w:i w:val="0"/>
          <w:sz w:val="24"/>
        </w:rPr>
        <w:t>】）</w:t>
      </w:r>
      <w:bookmarkEnd w:id="102"/>
      <w:r w:rsidRPr="009060BC">
        <w:rPr>
          <w:rStyle w:val="a4"/>
          <w:rFonts w:ascii="Meiryo UI" w:eastAsia="Meiryo UI" w:hAnsi="Meiryo UI" w:cs="Meiryo UI"/>
          <w:b w:val="0"/>
          <w:i w:val="0"/>
          <w:sz w:val="24"/>
        </w:rPr>
        <w:fldChar w:fldCharType="end"/>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03" w:name="_________IT_____________________________"/>
      <w:bookmarkStart w:id="104" w:name="_Toc499883810"/>
      <w:bookmarkEnd w:id="103"/>
      <w:r w:rsidRPr="009060BC">
        <w:rPr>
          <w:rFonts w:ascii="Meiryo UI" w:eastAsia="Meiryo UI" w:hAnsi="Meiryo UI" w:cs="Meiryo UI"/>
          <w:b w:val="0"/>
          <w:sz w:val="24"/>
        </w:rPr>
        <w:t>（１）経営者は、</w:t>
      </w:r>
      <w:r w:rsidRPr="009060BC">
        <w:rPr>
          <w:rFonts w:ascii="Meiryo UI" w:eastAsia="Meiryo UI" w:hAnsi="Meiryo UI" w:cs="Meiryo UI"/>
          <w:b w:val="0"/>
          <w:sz w:val="24"/>
        </w:rPr>
        <w:t>IT</w:t>
      </w:r>
      <w:r w:rsidRPr="009060BC">
        <w:rPr>
          <w:rFonts w:ascii="Meiryo UI" w:eastAsia="Meiryo UI" w:hAnsi="Meiryo UI" w:cs="Meiryo UI"/>
          <w:b w:val="0"/>
          <w:sz w:val="24"/>
        </w:rPr>
        <w:t>活用を推進する中で、サイバーセキュリティリスクを認識し、リーダーシップによって対策を進めることが必要</w:t>
      </w:r>
      <w:bookmarkEnd w:id="104"/>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05" w:name="_____________________________________IT_"/>
      <w:bookmarkStart w:id="106" w:name="_Toc499883811"/>
      <w:bookmarkEnd w:id="105"/>
      <w:r w:rsidRPr="009060BC">
        <w:rPr>
          <w:rFonts w:ascii="Meiryo UI" w:eastAsia="Meiryo UI" w:hAnsi="Meiryo UI" w:cs="Meiryo UI"/>
          <w:b w:val="0"/>
          <w:sz w:val="24"/>
        </w:rPr>
        <w:t>（２）自社は勿論のこと、系列企業やサプライチェーンのビジネスパートナー、</w:t>
      </w:r>
      <w:r w:rsidRPr="009060BC">
        <w:rPr>
          <w:rFonts w:ascii="Meiryo UI" w:eastAsia="Meiryo UI" w:hAnsi="Meiryo UI" w:cs="Meiryo UI"/>
          <w:b w:val="0"/>
          <w:sz w:val="24"/>
        </w:rPr>
        <w:t>IT</w:t>
      </w:r>
      <w:r w:rsidRPr="009060BC">
        <w:rPr>
          <w:rFonts w:ascii="Meiryo UI" w:eastAsia="Meiryo UI" w:hAnsi="Meiryo UI" w:cs="Meiryo UI"/>
          <w:b w:val="0"/>
          <w:sz w:val="24"/>
        </w:rPr>
        <w:t>システム管理の委託先を含めたセキュリティ対策が必要</w:t>
      </w:r>
      <w:bookmarkEnd w:id="106"/>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07" w:name="_Toc499883812"/>
      <w:r w:rsidRPr="009060BC">
        <w:rPr>
          <w:rFonts w:ascii="Meiryo UI" w:eastAsia="Meiryo UI" w:hAnsi="Meiryo UI" w:cs="Meiryo UI"/>
          <w:b w:val="0"/>
          <w:sz w:val="24"/>
        </w:rPr>
        <w:t>（３）平時及び緊急時のいずれにおいても、サイバーセキュリティリスクや対策、対応に係る情報の開示など、関係者との適切なコミュニケーションが必要</w:t>
      </w:r>
      <w:bookmarkEnd w:id="107"/>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08" w:name="_Toc499883813"/>
      <w:r w:rsidRPr="009060BC">
        <w:rPr>
          <w:rFonts w:ascii="Meiryo UI" w:eastAsia="Meiryo UI" w:hAnsi="Meiryo UI" w:cs="Meiryo UI"/>
          <w:b w:val="0"/>
          <w:i w:val="0"/>
          <w:sz w:val="24"/>
        </w:rPr>
        <w:t>■</w:t>
      </w:r>
      <w:r w:rsidRPr="009060BC">
        <w:rPr>
          <w:rFonts w:ascii="Meiryo UI" w:eastAsia="Meiryo UI" w:hAnsi="Meiryo UI" w:cs="Meiryo UI"/>
          <w:b w:val="0"/>
          <w:i w:val="0"/>
          <w:sz w:val="24"/>
        </w:rPr>
        <w:t>サイバーセキュリティ経営の重要１０項目（サイバーセキュリティ経営ガイドライン</w:t>
      </w:r>
      <w:r w:rsidRPr="009060BC">
        <w:rPr>
          <w:rFonts w:ascii="Meiryo UI" w:eastAsia="Meiryo UI" w:hAnsi="Meiryo UI" w:cs="Meiryo UI"/>
          <w:b w:val="0"/>
          <w:i w:val="0"/>
          <w:sz w:val="24"/>
        </w:rPr>
        <w:t xml:space="preserve"> Ver 1.0</w:t>
      </w:r>
      <w:r w:rsidRPr="009060BC">
        <w:rPr>
          <w:rFonts w:ascii="Meiryo UI" w:eastAsia="Meiryo UI" w:hAnsi="Meiryo UI" w:cs="Meiryo UI"/>
          <w:b w:val="0"/>
          <w:i w:val="0"/>
          <w:sz w:val="24"/>
        </w:rPr>
        <w:t>【</w:t>
      </w:r>
      <w:r w:rsidRPr="009060BC">
        <w:rPr>
          <w:rFonts w:ascii="Meiryo UI" w:eastAsia="Meiryo UI" w:hAnsi="Meiryo UI" w:cs="Meiryo UI"/>
          <w:b w:val="0"/>
          <w:i w:val="0"/>
          <w:sz w:val="24"/>
        </w:rPr>
        <w:t>METI</w:t>
      </w:r>
      <w:r w:rsidRPr="009060BC">
        <w:rPr>
          <w:rFonts w:ascii="Meiryo UI" w:eastAsia="Meiryo UI" w:hAnsi="Meiryo UI" w:cs="Meiryo UI"/>
          <w:b w:val="0"/>
          <w:i w:val="0"/>
          <w:sz w:val="24"/>
        </w:rPr>
        <w:t>】）</w:t>
      </w:r>
      <w:bookmarkEnd w:id="108"/>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09" w:name="_______________________2"/>
      <w:bookmarkStart w:id="110" w:name="_Toc499883814"/>
      <w:bookmarkEnd w:id="109"/>
      <w:r w:rsidRPr="009060BC">
        <w:rPr>
          <w:rFonts w:ascii="Meiryo UI" w:eastAsia="Meiryo UI" w:hAnsi="Meiryo UI" w:cs="Meiryo UI"/>
          <w:b w:val="0"/>
          <w:sz w:val="24"/>
        </w:rPr>
        <w:t>３．１．リ</w:t>
      </w:r>
      <w:r w:rsidRPr="009060BC">
        <w:rPr>
          <w:rFonts w:ascii="Meiryo UI" w:eastAsia="Meiryo UI" w:hAnsi="Meiryo UI" w:cs="Meiryo UI"/>
          <w:b w:val="0"/>
          <w:sz w:val="24"/>
        </w:rPr>
        <w:t>ーダーシップの表明と体制の構築</w:t>
      </w:r>
      <w:bookmarkEnd w:id="110"/>
      <w:r w:rsidRPr="009060BC">
        <w:rPr>
          <w:rFonts w:ascii="Meiryo UI" w:eastAsia="Meiryo UI" w:hAnsi="Meiryo UI" w:cs="Meiryo UI"/>
          <w:b w:val="0"/>
          <w:sz w:val="24"/>
        </w:rPr>
        <w:t xml:space="preserve"> </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1" w:name="___________________________3"/>
      <w:bookmarkStart w:id="112" w:name="_Toc499883815"/>
      <w:bookmarkEnd w:id="111"/>
      <w:r w:rsidRPr="009060BC">
        <w:rPr>
          <w:rFonts w:ascii="Meiryo UI" w:eastAsia="Meiryo UI" w:hAnsi="Meiryo UI" w:cs="Meiryo UI"/>
          <w:b w:val="0"/>
          <w:sz w:val="24"/>
        </w:rPr>
        <w:t>３．３．リスクを踏まえた攻撃を防ぐための事前対策</w:t>
      </w:r>
      <w:bookmarkEnd w:id="112"/>
      <w:r w:rsidRPr="009060BC">
        <w:rPr>
          <w:rFonts w:ascii="Meiryo UI" w:eastAsia="Meiryo UI" w:hAnsi="Meiryo UI" w:cs="Meiryo UI"/>
          <w:b w:val="0"/>
          <w:sz w:val="24"/>
        </w:rPr>
        <w:t xml:space="preserve"> </w:t>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3" w:name="________________________"/>
      <w:bookmarkStart w:id="114" w:name="_Toc499883816"/>
      <w:bookmarkEnd w:id="113"/>
      <w:r w:rsidRPr="009060BC">
        <w:rPr>
          <w:rFonts w:ascii="Meiryo UI" w:eastAsia="Meiryo UI" w:hAnsi="Meiryo UI" w:cs="Meiryo UI"/>
          <w:b w:val="0"/>
          <w:sz w:val="24"/>
        </w:rPr>
        <w:t>３．４．サイバー攻撃を受けた場合に備えた準備</w:t>
      </w:r>
      <w:bookmarkEnd w:id="114"/>
      <w:r w:rsidRPr="009060BC">
        <w:rPr>
          <w:rFonts w:ascii="Meiryo UI" w:eastAsia="Meiryo UI" w:hAnsi="Meiryo UI" w:cs="Meiryo UI"/>
          <w:b w:val="0"/>
          <w:sz w:val="24"/>
        </w:rPr>
        <w:t xml:space="preserve"> </w:t>
      </w:r>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15" w:name="_Toc499883817"/>
      <w:r w:rsidRPr="009060BC">
        <w:rPr>
          <w:rFonts w:ascii="Meiryo UI" w:eastAsia="Meiryo UI" w:hAnsi="Meiryo UI" w:cs="Meiryo UI"/>
          <w:b w:val="0"/>
          <w:i w:val="0"/>
          <w:sz w:val="24"/>
        </w:rPr>
        <w:t xml:space="preserve">■ </w:t>
      </w:r>
      <w:r w:rsidRPr="009060BC">
        <w:rPr>
          <w:rFonts w:ascii="Meiryo UI" w:eastAsia="Meiryo UI" w:hAnsi="Meiryo UI" w:cs="Meiryo UI"/>
          <w:b w:val="0"/>
          <w:i w:val="0"/>
          <w:sz w:val="24"/>
        </w:rPr>
        <w:t>サイバーセキュリティ経営チェックシート（サイバーセキュリティ経営ガイドライン</w:t>
      </w:r>
      <w:r w:rsidRPr="009060BC">
        <w:rPr>
          <w:rFonts w:ascii="Meiryo UI" w:eastAsia="Meiryo UI" w:hAnsi="Meiryo UI" w:cs="Meiryo UI"/>
          <w:b w:val="0"/>
          <w:i w:val="0"/>
          <w:sz w:val="24"/>
        </w:rPr>
        <w:t xml:space="preserve"> Ver 1.0</w:t>
      </w:r>
      <w:r w:rsidRPr="009060BC">
        <w:rPr>
          <w:rFonts w:ascii="Meiryo UI" w:eastAsia="Meiryo UI" w:hAnsi="Meiryo UI" w:cs="Meiryo UI"/>
          <w:b w:val="0"/>
          <w:i w:val="0"/>
          <w:sz w:val="24"/>
        </w:rPr>
        <w:t>【</w:t>
      </w:r>
      <w:r w:rsidRPr="009060BC">
        <w:rPr>
          <w:rFonts w:ascii="Meiryo UI" w:eastAsia="Meiryo UI" w:hAnsi="Meiryo UI" w:cs="Meiryo UI"/>
          <w:b w:val="0"/>
          <w:i w:val="0"/>
          <w:sz w:val="24"/>
        </w:rPr>
        <w:t>METI</w:t>
      </w:r>
      <w:r w:rsidRPr="009060BC">
        <w:rPr>
          <w:rFonts w:ascii="Meiryo UI" w:eastAsia="Meiryo UI" w:hAnsi="Meiryo UI" w:cs="Meiryo UI"/>
          <w:b w:val="0"/>
          <w:i w:val="0"/>
          <w:sz w:val="24"/>
        </w:rPr>
        <w:t>】）</w:t>
      </w:r>
      <w:bookmarkEnd w:id="11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6" w:name="__1_____________________________"/>
      <w:bookmarkStart w:id="117" w:name="_Toc499883818"/>
      <w:bookmarkEnd w:id="116"/>
      <w:r w:rsidRPr="009060BC">
        <w:rPr>
          <w:rFonts w:ascii="Meiryo UI" w:eastAsia="Meiryo UI" w:hAnsi="Meiryo UI" w:cs="Meiryo UI"/>
          <w:b w:val="0"/>
          <w:sz w:val="24"/>
        </w:rPr>
        <w:t>(1)</w:t>
      </w:r>
      <w:r w:rsidRPr="009060BC">
        <w:rPr>
          <w:rFonts w:ascii="Meiryo UI" w:eastAsia="Meiryo UI" w:hAnsi="Meiryo UI" w:cs="Meiryo UI"/>
          <w:b w:val="0"/>
          <w:sz w:val="24"/>
        </w:rPr>
        <w:t>サイバーセキュリティリスクの認識、組織全体での対応の策定</w:t>
      </w:r>
      <w:bookmarkEnd w:id="11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18" w:name="__2_____________________"/>
      <w:bookmarkStart w:id="119" w:name="_Toc499883819"/>
      <w:bookmarkEnd w:id="118"/>
      <w:r w:rsidRPr="009060BC">
        <w:rPr>
          <w:rFonts w:ascii="Meiryo UI" w:eastAsia="Meiryo UI" w:hAnsi="Meiryo UI" w:cs="Meiryo UI"/>
          <w:b w:val="0"/>
          <w:sz w:val="24"/>
        </w:rPr>
        <w:t>(2)</w:t>
      </w:r>
      <w:r w:rsidRPr="009060BC">
        <w:rPr>
          <w:rFonts w:ascii="Meiryo UI" w:eastAsia="Meiryo UI" w:hAnsi="Meiryo UI" w:cs="Meiryo UI"/>
          <w:b w:val="0"/>
          <w:sz w:val="24"/>
        </w:rPr>
        <w:t>サイバーセキュリティリスク管理体制の構築</w:t>
      </w:r>
      <w:bookmarkEnd w:id="11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0" w:name="__3_____________________________________"/>
      <w:bookmarkStart w:id="121" w:name="_Toc499883820"/>
      <w:bookmarkEnd w:id="120"/>
      <w:r w:rsidRPr="009060BC">
        <w:rPr>
          <w:rFonts w:ascii="Meiryo UI" w:eastAsia="Meiryo UI" w:hAnsi="Meiryo UI" w:cs="Meiryo UI"/>
          <w:b w:val="0"/>
          <w:sz w:val="24"/>
        </w:rPr>
        <w:t>(3)</w:t>
      </w:r>
      <w:r w:rsidRPr="009060BC">
        <w:rPr>
          <w:rFonts w:ascii="Meiryo UI" w:eastAsia="Meiryo UI" w:hAnsi="Meiryo UI" w:cs="Meiryo UI"/>
          <w:b w:val="0"/>
          <w:sz w:val="24"/>
        </w:rPr>
        <w:t>サイバーセキュリティリスクの把握と実現するセキュリティレベルを踏まえた目標と計画の策定</w:t>
      </w:r>
      <w:bookmarkEnd w:id="12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2" w:name="__4_______________________PDCA_______"/>
      <w:bookmarkStart w:id="123" w:name="_Toc499883821"/>
      <w:bookmarkEnd w:id="122"/>
      <w:r w:rsidRPr="009060BC">
        <w:rPr>
          <w:rFonts w:ascii="Meiryo UI" w:eastAsia="Meiryo UI" w:hAnsi="Meiryo UI" w:cs="Meiryo UI"/>
          <w:b w:val="0"/>
          <w:sz w:val="24"/>
        </w:rPr>
        <w:t>(4)</w:t>
      </w:r>
      <w:r w:rsidRPr="009060BC">
        <w:rPr>
          <w:rFonts w:ascii="Meiryo UI" w:eastAsia="Meiryo UI" w:hAnsi="Meiryo UI" w:cs="Meiryo UI"/>
          <w:b w:val="0"/>
          <w:sz w:val="24"/>
        </w:rPr>
        <w:t>サイバーセキュリティ対策フレームワーク構築（</w:t>
      </w:r>
      <w:r w:rsidRPr="009060BC">
        <w:rPr>
          <w:rFonts w:ascii="Meiryo UI" w:eastAsia="Meiryo UI" w:hAnsi="Meiryo UI" w:cs="Meiryo UI"/>
          <w:b w:val="0"/>
          <w:sz w:val="24"/>
        </w:rPr>
        <w:t>PDCA</w:t>
      </w:r>
      <w:r w:rsidRPr="009060BC">
        <w:rPr>
          <w:rFonts w:ascii="Meiryo UI" w:eastAsia="Meiryo UI" w:hAnsi="Meiryo UI" w:cs="Meiryo UI"/>
          <w:b w:val="0"/>
          <w:sz w:val="24"/>
        </w:rPr>
        <w:t>）と対策の開示</w:t>
      </w:r>
      <w:bookmarkEnd w:id="12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4" w:name="__5_____________________________________"/>
      <w:bookmarkStart w:id="125" w:name="_Toc499883822"/>
      <w:bookmarkEnd w:id="124"/>
      <w:r w:rsidRPr="009060BC">
        <w:rPr>
          <w:rFonts w:ascii="Meiryo UI" w:eastAsia="Meiryo UI" w:hAnsi="Meiryo UI" w:cs="Meiryo UI"/>
          <w:b w:val="0"/>
          <w:sz w:val="24"/>
        </w:rPr>
        <w:t>(5)</w:t>
      </w:r>
      <w:r w:rsidRPr="009060BC">
        <w:rPr>
          <w:rFonts w:ascii="Meiryo UI" w:eastAsia="Meiryo UI" w:hAnsi="Meiryo UI" w:cs="Meiryo UI"/>
          <w:b w:val="0"/>
          <w:sz w:val="24"/>
        </w:rPr>
        <w:t>系列企業や、サプライチェーンのビジネスパートナーを含めたサイバーセキュリティ対策の実施及び状況把握</w:t>
      </w:r>
      <w:bookmarkEnd w:id="12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6" w:name="__6_____________________________"/>
      <w:bookmarkStart w:id="127" w:name="_Toc499883823"/>
      <w:bookmarkEnd w:id="126"/>
      <w:r w:rsidRPr="009060BC">
        <w:rPr>
          <w:rFonts w:ascii="Meiryo UI" w:eastAsia="Meiryo UI" w:hAnsi="Meiryo UI" w:cs="Meiryo UI"/>
          <w:b w:val="0"/>
          <w:sz w:val="24"/>
        </w:rPr>
        <w:t>(6)</w:t>
      </w:r>
      <w:r w:rsidRPr="009060BC">
        <w:rPr>
          <w:rFonts w:ascii="Meiryo UI" w:eastAsia="Meiryo UI" w:hAnsi="Meiryo UI" w:cs="Meiryo UI"/>
          <w:b w:val="0"/>
          <w:sz w:val="24"/>
        </w:rPr>
        <w:t>サイバーセキュリティ対策のための資源（予算、人材等）確保</w:t>
      </w:r>
      <w:bookmarkEnd w:id="12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8" w:name="__7_IT__________________________________"/>
      <w:bookmarkStart w:id="129" w:name="_Toc499883824"/>
      <w:bookmarkEnd w:id="128"/>
      <w:r w:rsidRPr="009060BC">
        <w:rPr>
          <w:rFonts w:ascii="Meiryo UI" w:eastAsia="Meiryo UI" w:hAnsi="Meiryo UI" w:cs="Meiryo UI"/>
          <w:b w:val="0"/>
          <w:sz w:val="24"/>
        </w:rPr>
        <w:t>(7)IT</w:t>
      </w:r>
      <w:r w:rsidRPr="009060BC">
        <w:rPr>
          <w:rFonts w:ascii="Meiryo UI" w:eastAsia="Meiryo UI" w:hAnsi="Meiryo UI" w:cs="Meiryo UI"/>
          <w:b w:val="0"/>
          <w:sz w:val="24"/>
        </w:rPr>
        <w:t>システム管理の外部委託範囲の特定と当該委託先のサイバーセキュリティ確保</w:t>
      </w:r>
      <w:bookmarkEnd w:id="12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30" w:name="__8_____________________________________"/>
      <w:bookmarkStart w:id="131" w:name="_Toc499883825"/>
      <w:bookmarkEnd w:id="130"/>
      <w:r w:rsidRPr="009060BC">
        <w:rPr>
          <w:rFonts w:ascii="Meiryo UI" w:eastAsia="Meiryo UI" w:hAnsi="Meiryo UI" w:cs="Meiryo UI"/>
          <w:b w:val="0"/>
          <w:sz w:val="24"/>
        </w:rPr>
        <w:t>(8)</w:t>
      </w:r>
      <w:r w:rsidRPr="009060BC">
        <w:rPr>
          <w:rFonts w:ascii="Meiryo UI" w:eastAsia="Meiryo UI" w:hAnsi="Meiryo UI" w:cs="Meiryo UI"/>
          <w:b w:val="0"/>
          <w:sz w:val="24"/>
        </w:rPr>
        <w:t>情報共有活動への参加を通じた攻撃情報の入手とその有効活用のための環境整備</w:t>
      </w:r>
      <w:bookmarkEnd w:id="13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32" w:name="__9__________________________CSIRT______"/>
      <w:bookmarkStart w:id="133" w:name="_Toc499883826"/>
      <w:bookmarkEnd w:id="132"/>
      <w:r w:rsidRPr="009060BC">
        <w:rPr>
          <w:rFonts w:ascii="Meiryo UI" w:eastAsia="Meiryo UI" w:hAnsi="Meiryo UI" w:cs="Meiryo UI"/>
          <w:b w:val="0"/>
          <w:sz w:val="24"/>
        </w:rPr>
        <w:t>(9)</w:t>
      </w:r>
      <w:r w:rsidRPr="009060BC">
        <w:rPr>
          <w:rFonts w:ascii="Meiryo UI" w:eastAsia="Meiryo UI" w:hAnsi="Meiryo UI" w:cs="Meiryo UI"/>
          <w:b w:val="0"/>
          <w:sz w:val="24"/>
        </w:rPr>
        <w:t>緊急時の対応体制（緊急連絡先や初動対応マニュアル、</w:t>
      </w:r>
      <w:r w:rsidRPr="009060BC">
        <w:rPr>
          <w:rFonts w:ascii="Meiryo UI" w:eastAsia="Meiryo UI" w:hAnsi="Meiryo UI" w:cs="Meiryo UI"/>
          <w:b w:val="0"/>
          <w:sz w:val="24"/>
        </w:rPr>
        <w:t>CSIRT</w:t>
      </w:r>
      <w:r w:rsidRPr="009060BC">
        <w:rPr>
          <w:rFonts w:ascii="Meiryo UI" w:eastAsia="Meiryo UI" w:hAnsi="Meiryo UI" w:cs="Meiryo UI"/>
          <w:b w:val="0"/>
          <w:sz w:val="24"/>
        </w:rPr>
        <w:t>）の整備、定期的かつ実践的な演習の実施</w:t>
      </w:r>
      <w:bookmarkEnd w:id="13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34" w:name="__10____________________________________"/>
      <w:bookmarkStart w:id="135" w:name="_Toc499883827"/>
      <w:bookmarkEnd w:id="134"/>
      <w:r w:rsidRPr="009060BC">
        <w:rPr>
          <w:rFonts w:ascii="Meiryo UI" w:eastAsia="Meiryo UI" w:hAnsi="Meiryo UI" w:cs="Meiryo UI"/>
          <w:b w:val="0"/>
          <w:sz w:val="24"/>
        </w:rPr>
        <w:t xml:space="preserve">(10) </w:t>
      </w:r>
      <w:r w:rsidRPr="009060BC">
        <w:rPr>
          <w:rFonts w:ascii="Meiryo UI" w:eastAsia="Meiryo UI" w:hAnsi="Meiryo UI" w:cs="Meiryo UI"/>
          <w:b w:val="0"/>
          <w:sz w:val="24"/>
        </w:rPr>
        <w:t>被害発覚後の通知先や開示が必要な情報の把握、経営者による説明のための準備</w:t>
      </w:r>
      <w:bookmarkEnd w:id="135"/>
    </w:p>
    <w:p w:rsidR="00A77B3E" w:rsidRPr="009060BC" w:rsidRDefault="00574A9D" w:rsidP="009060BC">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136" w:name="______"/>
      <w:bookmarkStart w:id="137" w:name="_Toc499883828"/>
      <w:bookmarkEnd w:id="136"/>
      <w:r w:rsidRPr="009060BC">
        <w:rPr>
          <w:rFonts w:ascii="Meiryo UI" w:eastAsia="Meiryo UI" w:hAnsi="Meiryo UI" w:cs="Meiryo UI"/>
          <w:b w:val="0"/>
          <w:sz w:val="28"/>
        </w:rPr>
        <w:t>■</w:t>
      </w:r>
      <w:r w:rsidRPr="009060BC">
        <w:rPr>
          <w:rFonts w:ascii="Meiryo UI" w:eastAsia="Meiryo UI" w:hAnsi="Meiryo UI" w:cs="Meiryo UI"/>
          <w:b w:val="0"/>
          <w:sz w:val="28"/>
        </w:rPr>
        <w:t>個人向け</w:t>
      </w:r>
      <w:bookmarkEnd w:id="137"/>
    </w:p>
    <w:bookmarkStart w:id="138" w:name="___________________________________NISC_"/>
    <w:bookmarkEnd w:id="138"/>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rPr>
      </w:pPr>
      <w:r w:rsidRPr="009060BC">
        <w:rPr>
          <w:rStyle w:val="a4"/>
          <w:rFonts w:ascii="Meiryo UI" w:eastAsia="Meiryo UI" w:hAnsi="Meiryo UI" w:cs="Meiryo UI"/>
          <w:b w:val="0"/>
          <w:i w:val="0"/>
          <w:sz w:val="24"/>
        </w:rPr>
        <w:fldChar w:fldCharType="begin"/>
      </w:r>
      <w:r w:rsidRPr="009060BC">
        <w:rPr>
          <w:rStyle w:val="a4"/>
          <w:rFonts w:ascii="Meiryo UI" w:eastAsia="Meiryo UI" w:hAnsi="Meiryo UI" w:cs="Meiryo UI"/>
          <w:b w:val="0"/>
          <w:i w:val="0"/>
          <w:sz w:val="24"/>
        </w:rPr>
        <w:instrText xml:space="preserve"> HYPERLINK "http://www.nisc.go.jp/security-site/files/leaflet_20150201.pdf" </w:instrText>
      </w:r>
      <w:r w:rsidRPr="009060BC">
        <w:rPr>
          <w:rStyle w:val="a4"/>
          <w:rFonts w:ascii="Meiryo UI" w:eastAsia="Meiryo UI" w:hAnsi="Meiryo UI" w:cs="Meiryo UI"/>
          <w:b w:val="0"/>
          <w:i w:val="0"/>
          <w:sz w:val="24"/>
        </w:rPr>
        <w:fldChar w:fldCharType="separate"/>
      </w:r>
      <w:bookmarkStart w:id="139" w:name="_Toc499883829"/>
      <w:r w:rsidRPr="009060BC">
        <w:rPr>
          <w:rStyle w:val="a4"/>
          <w:rFonts w:ascii="Meiryo UI" w:eastAsia="Meiryo UI" w:hAnsi="Meiryo UI" w:cs="Meiryo UI"/>
          <w:b w:val="0"/>
          <w:i w:val="0"/>
          <w:sz w:val="24"/>
        </w:rPr>
        <w:t>■</w:t>
      </w:r>
      <w:r w:rsidRPr="009060BC">
        <w:rPr>
          <w:rStyle w:val="a4"/>
          <w:rFonts w:ascii="Meiryo UI" w:eastAsia="Meiryo UI" w:hAnsi="Meiryo UI" w:cs="Meiryo UI"/>
          <w:b w:val="0"/>
          <w:i w:val="0"/>
          <w:sz w:val="24"/>
        </w:rPr>
        <w:t>インターネットを安全に利用するための情報セキュリティ対策９か条</w:t>
      </w:r>
      <w:r w:rsidRPr="009060BC">
        <w:rPr>
          <w:rStyle w:val="a4"/>
          <w:rFonts w:ascii="Meiryo UI" w:eastAsia="Meiryo UI" w:hAnsi="Meiryo UI" w:cs="Meiryo UI"/>
          <w:b w:val="0"/>
          <w:i w:val="0"/>
          <w:sz w:val="24"/>
        </w:rPr>
        <w:t xml:space="preserve"> </w:t>
      </w:r>
      <w:r w:rsidRPr="009060BC">
        <w:rPr>
          <w:rStyle w:val="a4"/>
          <w:rFonts w:ascii="Meiryo UI" w:eastAsia="Meiryo UI" w:hAnsi="Meiryo UI" w:cs="Meiryo UI"/>
          <w:b w:val="0"/>
          <w:i w:val="0"/>
          <w:sz w:val="24"/>
        </w:rPr>
        <w:t>【</w:t>
      </w:r>
      <w:r w:rsidRPr="009060BC">
        <w:rPr>
          <w:rStyle w:val="a4"/>
          <w:rFonts w:ascii="Meiryo UI" w:eastAsia="Meiryo UI" w:hAnsi="Meiryo UI" w:cs="Meiryo UI"/>
          <w:b w:val="0"/>
          <w:i w:val="0"/>
          <w:sz w:val="24"/>
        </w:rPr>
        <w:t>NISC</w:t>
      </w:r>
      <w:r w:rsidRPr="009060BC">
        <w:rPr>
          <w:rStyle w:val="a4"/>
          <w:rFonts w:ascii="Meiryo UI" w:eastAsia="Meiryo UI" w:hAnsi="Meiryo UI" w:cs="Meiryo UI"/>
          <w:b w:val="0"/>
          <w:i w:val="0"/>
          <w:sz w:val="24"/>
        </w:rPr>
        <w:t>・</w:t>
      </w:r>
      <w:r w:rsidRPr="009060BC">
        <w:rPr>
          <w:rStyle w:val="a4"/>
          <w:rFonts w:ascii="Meiryo UI" w:eastAsia="Meiryo UI" w:hAnsi="Meiryo UI" w:cs="Meiryo UI"/>
          <w:b w:val="0"/>
          <w:i w:val="0"/>
          <w:sz w:val="24"/>
        </w:rPr>
        <w:t>IPA</w:t>
      </w:r>
      <w:r w:rsidRPr="009060BC">
        <w:rPr>
          <w:rStyle w:val="a4"/>
          <w:rFonts w:ascii="Meiryo UI" w:eastAsia="Meiryo UI" w:hAnsi="Meiryo UI" w:cs="Meiryo UI"/>
          <w:b w:val="0"/>
          <w:i w:val="0"/>
          <w:sz w:val="24"/>
        </w:rPr>
        <w:t>】</w:t>
      </w:r>
      <w:bookmarkEnd w:id="139"/>
      <w:r w:rsidRPr="009060BC">
        <w:rPr>
          <w:rStyle w:val="a4"/>
          <w:rFonts w:ascii="Meiryo UI" w:eastAsia="Meiryo UI" w:hAnsi="Meiryo UI" w:cs="Meiryo UI"/>
          <w:b w:val="0"/>
          <w:i w:val="0"/>
          <w:sz w:val="24"/>
        </w:rPr>
        <w:fldChar w:fldCharType="end"/>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40" w:name="_OS______________________"/>
      <w:bookmarkStart w:id="141" w:name="_Toc499883830"/>
      <w:bookmarkEnd w:id="140"/>
      <w:r w:rsidRPr="009060BC">
        <w:rPr>
          <w:rFonts w:ascii="Meiryo UI" w:eastAsia="Meiryo UI" w:hAnsi="Meiryo UI" w:cs="Meiryo UI"/>
          <w:b w:val="0"/>
          <w:sz w:val="24"/>
        </w:rPr>
        <w:t xml:space="preserve">OS </w:t>
      </w:r>
      <w:r w:rsidRPr="009060BC">
        <w:rPr>
          <w:rFonts w:ascii="Meiryo UI" w:eastAsia="Meiryo UI" w:hAnsi="Meiryo UI" w:cs="Meiryo UI"/>
          <w:b w:val="0"/>
          <w:sz w:val="24"/>
        </w:rPr>
        <w:t>やソフトウェアは常に最新の状態にしておこう</w:t>
      </w:r>
      <w:bookmarkEnd w:id="14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42" w:name="___________________"/>
      <w:bookmarkStart w:id="143" w:name="_Toc499883831"/>
      <w:bookmarkEnd w:id="142"/>
      <w:r w:rsidRPr="009060BC">
        <w:rPr>
          <w:rFonts w:ascii="Meiryo UI" w:eastAsia="Meiryo UI" w:hAnsi="Meiryo UI" w:cs="Meiryo UI"/>
          <w:b w:val="0"/>
          <w:sz w:val="24"/>
        </w:rPr>
        <w:t>パスワードは貴重品のように管理しよう</w:t>
      </w:r>
      <w:bookmarkEnd w:id="14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44" w:name="_____ID________________"/>
      <w:bookmarkStart w:id="145" w:name="_Toc499883832"/>
      <w:bookmarkEnd w:id="144"/>
      <w:r w:rsidRPr="009060BC">
        <w:rPr>
          <w:rFonts w:ascii="Meiryo UI" w:eastAsia="Meiryo UI" w:hAnsi="Meiryo UI" w:cs="Meiryo UI"/>
          <w:b w:val="0"/>
          <w:sz w:val="24"/>
        </w:rPr>
        <w:t>ログイン</w:t>
      </w:r>
      <w:r w:rsidRPr="009060BC">
        <w:rPr>
          <w:rFonts w:ascii="Meiryo UI" w:eastAsia="Meiryo UI" w:hAnsi="Meiryo UI" w:cs="Meiryo UI"/>
          <w:b w:val="0"/>
          <w:sz w:val="24"/>
        </w:rPr>
        <w:t>ID</w:t>
      </w:r>
      <w:r w:rsidRPr="009060BC">
        <w:rPr>
          <w:rFonts w:ascii="Meiryo UI" w:eastAsia="Meiryo UI" w:hAnsi="Meiryo UI" w:cs="Meiryo UI"/>
          <w:b w:val="0"/>
          <w:sz w:val="24"/>
        </w:rPr>
        <w:t>・パスワード絶対教えない用心深さ</w:t>
      </w:r>
      <w:bookmarkEnd w:id="14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46" w:name="____________________2"/>
      <w:bookmarkStart w:id="147" w:name="_Toc499883833"/>
      <w:bookmarkEnd w:id="146"/>
      <w:r w:rsidRPr="009060BC">
        <w:rPr>
          <w:rFonts w:ascii="Meiryo UI" w:eastAsia="Meiryo UI" w:hAnsi="Meiryo UI" w:cs="Meiryo UI"/>
          <w:b w:val="0"/>
          <w:sz w:val="24"/>
        </w:rPr>
        <w:t>身に覚えのない添付ファイルは開かない</w:t>
      </w:r>
      <w:bookmarkEnd w:id="14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48" w:name="_________________4"/>
      <w:bookmarkStart w:id="149" w:name="_Toc499883834"/>
      <w:bookmarkEnd w:id="148"/>
      <w:r w:rsidRPr="009060BC">
        <w:rPr>
          <w:rFonts w:ascii="Meiryo UI" w:eastAsia="Meiryo UI" w:hAnsi="Meiryo UI" w:cs="Meiryo UI"/>
          <w:b w:val="0"/>
          <w:sz w:val="24"/>
        </w:rPr>
        <w:t>ウイルス対策ソフトを導入しよう</w:t>
      </w:r>
      <w:bookmarkEnd w:id="14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50" w:name="_______________________"/>
      <w:bookmarkStart w:id="151" w:name="_Toc499883835"/>
      <w:bookmarkEnd w:id="150"/>
      <w:r w:rsidRPr="009060BC">
        <w:rPr>
          <w:rFonts w:ascii="Meiryo UI" w:eastAsia="Meiryo UI" w:hAnsi="Meiryo UI" w:cs="Meiryo UI"/>
          <w:b w:val="0"/>
          <w:sz w:val="24"/>
        </w:rPr>
        <w:t>ネットショッピングでは信頼できるお店を選ぼう</w:t>
      </w:r>
      <w:bookmarkEnd w:id="15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52" w:name="_________________5"/>
      <w:bookmarkStart w:id="153" w:name="_Toc499883836"/>
      <w:bookmarkEnd w:id="152"/>
      <w:r w:rsidRPr="009060BC">
        <w:rPr>
          <w:rFonts w:ascii="Meiryo UI" w:eastAsia="Meiryo UI" w:hAnsi="Meiryo UI" w:cs="Meiryo UI"/>
          <w:b w:val="0"/>
          <w:sz w:val="24"/>
        </w:rPr>
        <w:t>大切な情報は失う前に複製しよう</w:t>
      </w:r>
      <w:bookmarkEnd w:id="15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54" w:name="__________________2"/>
      <w:bookmarkStart w:id="155" w:name="_Toc499883837"/>
      <w:bookmarkEnd w:id="154"/>
      <w:r w:rsidRPr="009060BC">
        <w:rPr>
          <w:rFonts w:ascii="Meiryo UI" w:eastAsia="Meiryo UI" w:hAnsi="Meiryo UI" w:cs="Meiryo UI"/>
          <w:b w:val="0"/>
          <w:sz w:val="24"/>
        </w:rPr>
        <w:t>外出先では紛失・盗難に注意しよう</w:t>
      </w:r>
      <w:bookmarkEnd w:id="15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56" w:name="____________________3"/>
      <w:bookmarkStart w:id="157" w:name="_Toc499883838"/>
      <w:bookmarkEnd w:id="156"/>
      <w:r w:rsidRPr="009060BC">
        <w:rPr>
          <w:rFonts w:ascii="Meiryo UI" w:eastAsia="Meiryo UI" w:hAnsi="Meiryo UI" w:cs="Meiryo UI"/>
          <w:b w:val="0"/>
          <w:sz w:val="24"/>
        </w:rPr>
        <w:t>困ったときはひとりで悩まず</w:t>
      </w:r>
      <w:r w:rsidRPr="009060BC">
        <w:rPr>
          <w:rFonts w:ascii="Meiryo UI" w:eastAsia="Meiryo UI" w:hAnsi="Meiryo UI" w:cs="Meiryo UI"/>
          <w:b w:val="0"/>
          <w:sz w:val="24"/>
        </w:rPr>
        <w:t xml:space="preserve"> </w:t>
      </w:r>
      <w:r w:rsidRPr="009060BC">
        <w:rPr>
          <w:rFonts w:ascii="Meiryo UI" w:eastAsia="Meiryo UI" w:hAnsi="Meiryo UI" w:cs="Meiryo UI"/>
          <w:b w:val="0"/>
          <w:sz w:val="24"/>
        </w:rPr>
        <w:t>まず相談</w:t>
      </w:r>
      <w:bookmarkEnd w:id="157"/>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58" w:name="______3_______"/>
      <w:bookmarkStart w:id="159" w:name="_Toc499883839"/>
      <w:bookmarkEnd w:id="158"/>
      <w:r w:rsidRPr="009060BC">
        <w:rPr>
          <w:rFonts w:ascii="Meiryo UI" w:eastAsia="Meiryo UI" w:hAnsi="Meiryo UI" w:cs="Meiryo UI"/>
          <w:b w:val="0"/>
          <w:i w:val="0"/>
          <w:sz w:val="24"/>
        </w:rPr>
        <w:t>■</w:t>
      </w:r>
      <w:r w:rsidRPr="009060BC">
        <w:rPr>
          <w:rFonts w:ascii="Meiryo UI" w:eastAsia="Meiryo UI" w:hAnsi="Meiryo UI" w:cs="Meiryo UI"/>
          <w:b w:val="0"/>
          <w:i w:val="0"/>
          <w:sz w:val="24"/>
        </w:rPr>
        <w:t>初心者の</w:t>
      </w:r>
      <w:r w:rsidRPr="009060BC">
        <w:rPr>
          <w:rFonts w:ascii="Meiryo UI" w:eastAsia="Meiryo UI" w:hAnsi="Meiryo UI" w:cs="Meiryo UI"/>
          <w:b w:val="0"/>
          <w:i w:val="0"/>
          <w:sz w:val="24"/>
        </w:rPr>
        <w:t>3</w:t>
      </w:r>
      <w:r w:rsidRPr="009060BC">
        <w:rPr>
          <w:rFonts w:ascii="Meiryo UI" w:eastAsia="Meiryo UI" w:hAnsi="Meiryo UI" w:cs="Meiryo UI"/>
          <w:b w:val="0"/>
          <w:i w:val="0"/>
          <w:sz w:val="24"/>
        </w:rPr>
        <w:t>原則【総務省】</w:t>
      </w:r>
      <w:bookmarkEnd w:id="15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60" w:name="________________2"/>
      <w:bookmarkStart w:id="161" w:name="_Toc499883840"/>
      <w:bookmarkEnd w:id="160"/>
      <w:r w:rsidRPr="009060BC">
        <w:rPr>
          <w:rFonts w:ascii="Meiryo UI" w:eastAsia="Meiryo UI" w:hAnsi="Meiryo UI" w:cs="Meiryo UI"/>
          <w:b w:val="0"/>
          <w:sz w:val="24"/>
        </w:rPr>
        <w:t>原則１</w:t>
      </w:r>
      <w:r w:rsidRPr="009060BC">
        <w:rPr>
          <w:rFonts w:ascii="Meiryo UI" w:eastAsia="Meiryo UI" w:hAnsi="Meiryo UI" w:cs="Meiryo UI"/>
          <w:b w:val="0"/>
          <w:sz w:val="24"/>
        </w:rPr>
        <w:t xml:space="preserve">  </w:t>
      </w:r>
      <w:r w:rsidRPr="009060BC">
        <w:rPr>
          <w:rFonts w:ascii="Meiryo UI" w:eastAsia="Meiryo UI" w:hAnsi="Meiryo UI" w:cs="Meiryo UI"/>
          <w:b w:val="0"/>
          <w:sz w:val="24"/>
        </w:rPr>
        <w:t>ソフトウェアの更新</w:t>
      </w:r>
      <w:bookmarkEnd w:id="16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62" w:name="______________________________"/>
      <w:bookmarkStart w:id="163" w:name="_Toc499883841"/>
      <w:bookmarkEnd w:id="162"/>
      <w:r w:rsidRPr="009060BC">
        <w:rPr>
          <w:rFonts w:ascii="Meiryo UI" w:eastAsia="Meiryo UI" w:hAnsi="Meiryo UI" w:cs="Meiryo UI"/>
          <w:b w:val="0"/>
          <w:sz w:val="24"/>
        </w:rPr>
        <w:t>原則２</w:t>
      </w:r>
      <w:r w:rsidRPr="009060BC">
        <w:rPr>
          <w:rFonts w:ascii="Meiryo UI" w:eastAsia="Meiryo UI" w:hAnsi="Meiryo UI" w:cs="Meiryo UI"/>
          <w:b w:val="0"/>
          <w:sz w:val="24"/>
        </w:rPr>
        <w:t xml:space="preserve">  </w:t>
      </w:r>
      <w:r w:rsidRPr="009060BC">
        <w:rPr>
          <w:rFonts w:ascii="Meiryo UI" w:eastAsia="Meiryo UI" w:hAnsi="Meiryo UI" w:cs="Meiryo UI"/>
          <w:b w:val="0"/>
          <w:sz w:val="24"/>
        </w:rPr>
        <w:t>ウイルス対策ソフト（ウイルス対策サービス）の導入</w:t>
      </w:r>
      <w:bookmarkEnd w:id="16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64" w:name="______ID____________"/>
      <w:bookmarkStart w:id="165" w:name="_Toc499883842"/>
      <w:bookmarkEnd w:id="164"/>
      <w:r w:rsidRPr="009060BC">
        <w:rPr>
          <w:rFonts w:ascii="Meiryo UI" w:eastAsia="Meiryo UI" w:hAnsi="Meiryo UI" w:cs="Meiryo UI"/>
          <w:b w:val="0"/>
          <w:sz w:val="24"/>
        </w:rPr>
        <w:t>原則３</w:t>
      </w:r>
      <w:r w:rsidRPr="009060BC">
        <w:rPr>
          <w:rFonts w:ascii="Meiryo UI" w:eastAsia="Meiryo UI" w:hAnsi="Meiryo UI" w:cs="Meiryo UI"/>
          <w:b w:val="0"/>
          <w:sz w:val="24"/>
        </w:rPr>
        <w:t xml:space="preserve">  ID</w:t>
      </w:r>
      <w:r w:rsidRPr="009060BC">
        <w:rPr>
          <w:rFonts w:ascii="Meiryo UI" w:eastAsia="Meiryo UI" w:hAnsi="Meiryo UI" w:cs="Meiryo UI"/>
          <w:b w:val="0"/>
          <w:sz w:val="24"/>
        </w:rPr>
        <w:t>とパスワードの適切な管理</w:t>
      </w:r>
      <w:bookmarkEnd w:id="165"/>
    </w:p>
    <w:p w:rsidR="00A77B3E" w:rsidRPr="009060BC" w:rsidRDefault="00574A9D" w:rsidP="009060BC">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166" w:name="___________2"/>
      <w:bookmarkStart w:id="167" w:name="_Toc499883843"/>
      <w:bookmarkEnd w:id="166"/>
      <w:r w:rsidRPr="009060BC">
        <w:rPr>
          <w:rFonts w:ascii="Meiryo UI" w:eastAsia="Meiryo UI" w:hAnsi="Meiryo UI" w:cs="Meiryo UI"/>
          <w:b w:val="0"/>
          <w:sz w:val="28"/>
        </w:rPr>
        <w:t>■</w:t>
      </w:r>
      <w:r w:rsidRPr="009060BC">
        <w:rPr>
          <w:rFonts w:ascii="Meiryo UI" w:eastAsia="Meiryo UI" w:hAnsi="Meiryo UI" w:cs="Meiryo UI"/>
          <w:b w:val="0"/>
          <w:sz w:val="28"/>
        </w:rPr>
        <w:t>事例・トッピクス</w:t>
      </w:r>
      <w:bookmarkEnd w:id="167"/>
    </w:p>
    <w:bookmarkStart w:id="168" w:name="__________________________________IPA_"/>
    <w:bookmarkEnd w:id="168"/>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rPr>
      </w:pPr>
      <w:r w:rsidRPr="009060BC">
        <w:rPr>
          <w:rStyle w:val="a4"/>
          <w:rFonts w:ascii="Meiryo UI" w:eastAsia="Meiryo UI" w:hAnsi="Meiryo UI" w:cs="Meiryo UI"/>
          <w:b w:val="0"/>
          <w:i w:val="0"/>
          <w:sz w:val="24"/>
        </w:rPr>
        <w:fldChar w:fldCharType="begin"/>
      </w:r>
      <w:r w:rsidRPr="009060BC">
        <w:rPr>
          <w:rStyle w:val="a4"/>
          <w:rFonts w:ascii="Meiryo UI" w:eastAsia="Meiryo UI" w:hAnsi="Meiryo UI" w:cs="Meiryo UI"/>
          <w:b w:val="0"/>
          <w:i w:val="0"/>
          <w:sz w:val="24"/>
        </w:rPr>
        <w:instrText xml:space="preserve"> HYPERLINK "https://www.ipa.go.jp/security/keihatsu/shiori/management/03_casestudy.pdf" </w:instrText>
      </w:r>
      <w:r w:rsidRPr="009060BC">
        <w:rPr>
          <w:rStyle w:val="a4"/>
          <w:rFonts w:ascii="Meiryo UI" w:eastAsia="Meiryo UI" w:hAnsi="Meiryo UI" w:cs="Meiryo UI"/>
          <w:b w:val="0"/>
          <w:i w:val="0"/>
          <w:sz w:val="24"/>
        </w:rPr>
        <w:fldChar w:fldCharType="separate"/>
      </w:r>
      <w:bookmarkStart w:id="169" w:name="_Toc499883844"/>
      <w:r w:rsidRPr="009060BC">
        <w:rPr>
          <w:rStyle w:val="a4"/>
          <w:rFonts w:ascii="Meiryo UI" w:eastAsia="Meiryo UI" w:hAnsi="Meiryo UI" w:cs="Meiryo UI"/>
          <w:b w:val="0"/>
          <w:i w:val="0"/>
          <w:sz w:val="24"/>
        </w:rPr>
        <w:t>■</w:t>
      </w:r>
      <w:r w:rsidRPr="009060BC">
        <w:rPr>
          <w:rStyle w:val="a4"/>
          <w:rFonts w:ascii="Meiryo UI" w:eastAsia="Meiryo UI" w:hAnsi="Meiryo UI" w:cs="Meiryo UI"/>
          <w:b w:val="0"/>
          <w:i w:val="0"/>
          <w:sz w:val="24"/>
        </w:rPr>
        <w:t>中小企業における組織的な情報セキュリティ対策ガイドライン事例集【</w:t>
      </w:r>
      <w:r w:rsidRPr="009060BC">
        <w:rPr>
          <w:rStyle w:val="a4"/>
          <w:rFonts w:ascii="Meiryo UI" w:eastAsia="Meiryo UI" w:hAnsi="Meiryo UI" w:cs="Meiryo UI"/>
          <w:b w:val="0"/>
          <w:i w:val="0"/>
          <w:sz w:val="24"/>
        </w:rPr>
        <w:t>IPA</w:t>
      </w:r>
      <w:r w:rsidRPr="009060BC">
        <w:rPr>
          <w:rStyle w:val="a4"/>
          <w:rFonts w:ascii="Meiryo UI" w:eastAsia="Meiryo UI" w:hAnsi="Meiryo UI" w:cs="Meiryo UI"/>
          <w:b w:val="0"/>
          <w:i w:val="0"/>
          <w:sz w:val="24"/>
        </w:rPr>
        <w:t>】</w:t>
      </w:r>
      <w:bookmarkEnd w:id="169"/>
      <w:r w:rsidRPr="009060BC">
        <w:rPr>
          <w:rStyle w:val="a4"/>
          <w:rFonts w:ascii="Meiryo UI" w:eastAsia="Meiryo UI" w:hAnsi="Meiryo UI" w:cs="Meiryo UI"/>
          <w:b w:val="0"/>
          <w:i w:val="0"/>
          <w:sz w:val="24"/>
        </w:rPr>
        <w:fldChar w:fldCharType="end"/>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70" w:name="_Case_1____________"/>
      <w:bookmarkStart w:id="171" w:name="_Toc499883845"/>
      <w:bookmarkEnd w:id="170"/>
      <w:r w:rsidRPr="009060BC">
        <w:rPr>
          <w:rFonts w:ascii="Meiryo UI" w:eastAsia="Meiryo UI" w:hAnsi="Meiryo UI" w:cs="Meiryo UI"/>
          <w:b w:val="0"/>
          <w:sz w:val="24"/>
        </w:rPr>
        <w:t xml:space="preserve">Case 1. </w:t>
      </w:r>
      <w:r w:rsidRPr="009060BC">
        <w:rPr>
          <w:rFonts w:ascii="Meiryo UI" w:eastAsia="Meiryo UI" w:hAnsi="Meiryo UI" w:cs="Meiryo UI"/>
          <w:b w:val="0"/>
          <w:sz w:val="24"/>
        </w:rPr>
        <w:t>従業員の情報持ち出し</w:t>
      </w:r>
      <w:bookmarkEnd w:id="17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72" w:name="_Case_2_____________________"/>
      <w:bookmarkStart w:id="173" w:name="_Toc499883846"/>
      <w:bookmarkEnd w:id="172"/>
      <w:r w:rsidRPr="009060BC">
        <w:rPr>
          <w:rFonts w:ascii="Meiryo UI" w:eastAsia="Meiryo UI" w:hAnsi="Meiryo UI" w:cs="Meiryo UI"/>
          <w:b w:val="0"/>
          <w:sz w:val="24"/>
        </w:rPr>
        <w:t xml:space="preserve">Case 2. </w:t>
      </w:r>
      <w:r w:rsidRPr="009060BC">
        <w:rPr>
          <w:rFonts w:ascii="Meiryo UI" w:eastAsia="Meiryo UI" w:hAnsi="Meiryo UI" w:cs="Meiryo UI"/>
          <w:b w:val="0"/>
          <w:sz w:val="24"/>
        </w:rPr>
        <w:t>退職者の情報持ち出し、競合他社への就職</w:t>
      </w:r>
      <w:bookmarkEnd w:id="17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74" w:name="_Case_3__________PC_______Winny_________"/>
      <w:bookmarkStart w:id="175" w:name="_Toc499883847"/>
      <w:bookmarkEnd w:id="174"/>
      <w:r w:rsidRPr="009060BC">
        <w:rPr>
          <w:rFonts w:ascii="Meiryo UI" w:eastAsia="Meiryo UI" w:hAnsi="Meiryo UI" w:cs="Meiryo UI"/>
          <w:b w:val="0"/>
          <w:sz w:val="24"/>
        </w:rPr>
        <w:t xml:space="preserve">Case 3. </w:t>
      </w:r>
      <w:r w:rsidRPr="009060BC">
        <w:rPr>
          <w:rFonts w:ascii="Meiryo UI" w:eastAsia="Meiryo UI" w:hAnsi="Meiryo UI" w:cs="Meiryo UI"/>
          <w:b w:val="0"/>
          <w:sz w:val="24"/>
        </w:rPr>
        <w:t>従業員による私物</w:t>
      </w:r>
      <w:r w:rsidRPr="009060BC">
        <w:rPr>
          <w:rFonts w:ascii="Meiryo UI" w:eastAsia="Meiryo UI" w:hAnsi="Meiryo UI" w:cs="Meiryo UI"/>
          <w:b w:val="0"/>
          <w:sz w:val="24"/>
        </w:rPr>
        <w:t>PC</w:t>
      </w:r>
      <w:r w:rsidRPr="009060BC">
        <w:rPr>
          <w:rFonts w:ascii="Meiryo UI" w:eastAsia="Meiryo UI" w:hAnsi="Meiryo UI" w:cs="Meiryo UI"/>
          <w:b w:val="0"/>
          <w:sz w:val="24"/>
        </w:rPr>
        <w:t>の業務利用と</w:t>
      </w:r>
      <w:r w:rsidRPr="009060BC">
        <w:rPr>
          <w:rFonts w:ascii="Meiryo UI" w:eastAsia="Meiryo UI" w:hAnsi="Meiryo UI" w:cs="Meiryo UI"/>
          <w:b w:val="0"/>
          <w:sz w:val="24"/>
        </w:rPr>
        <w:t xml:space="preserve"> Winny</w:t>
      </w:r>
      <w:r w:rsidRPr="009060BC">
        <w:rPr>
          <w:rFonts w:ascii="Meiryo UI" w:eastAsia="Meiryo UI" w:hAnsi="Meiryo UI" w:cs="Meiryo UI"/>
          <w:b w:val="0"/>
          <w:sz w:val="24"/>
        </w:rPr>
        <w:t>の利用による業務情報の漏洩事故</w:t>
      </w:r>
      <w:bookmarkEnd w:id="17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76" w:name="_Case_4________________"/>
      <w:bookmarkStart w:id="177" w:name="_Toc499883848"/>
      <w:bookmarkEnd w:id="176"/>
      <w:r w:rsidRPr="009060BC">
        <w:rPr>
          <w:rFonts w:ascii="Meiryo UI" w:eastAsia="Meiryo UI" w:hAnsi="Meiryo UI" w:cs="Meiryo UI"/>
          <w:b w:val="0"/>
          <w:sz w:val="24"/>
        </w:rPr>
        <w:t xml:space="preserve">Case 4. </w:t>
      </w:r>
      <w:r w:rsidRPr="009060BC">
        <w:rPr>
          <w:rFonts w:ascii="Meiryo UI" w:eastAsia="Meiryo UI" w:hAnsi="Meiryo UI" w:cs="Meiryo UI"/>
          <w:b w:val="0"/>
          <w:sz w:val="24"/>
        </w:rPr>
        <w:t>ホームページへの不正アクセス</w:t>
      </w:r>
      <w:bookmarkEnd w:id="17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78" w:name="_Case_5_______________"/>
      <w:bookmarkStart w:id="179" w:name="_Toc499883849"/>
      <w:bookmarkEnd w:id="178"/>
      <w:r w:rsidRPr="009060BC">
        <w:rPr>
          <w:rFonts w:ascii="Meiryo UI" w:eastAsia="Meiryo UI" w:hAnsi="Meiryo UI" w:cs="Meiryo UI"/>
          <w:b w:val="0"/>
          <w:sz w:val="24"/>
        </w:rPr>
        <w:t xml:space="preserve">Case 5. </w:t>
      </w:r>
      <w:r w:rsidRPr="009060BC">
        <w:rPr>
          <w:rFonts w:ascii="Meiryo UI" w:eastAsia="Meiryo UI" w:hAnsi="Meiryo UI" w:cs="Meiryo UI"/>
          <w:b w:val="0"/>
          <w:sz w:val="24"/>
        </w:rPr>
        <w:t>無許可</w:t>
      </w:r>
      <w:r w:rsidRPr="009060BC">
        <w:rPr>
          <w:rFonts w:ascii="Meiryo UI" w:eastAsia="Meiryo UI" w:hAnsi="Meiryo UI" w:cs="Meiryo UI"/>
          <w:b w:val="0"/>
          <w:sz w:val="24"/>
        </w:rPr>
        <w:t>の外部サービスの利用</w:t>
      </w:r>
      <w:bookmarkEnd w:id="17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80" w:name="_Case_6_______________"/>
      <w:bookmarkStart w:id="181" w:name="_Toc499883850"/>
      <w:bookmarkEnd w:id="180"/>
      <w:r w:rsidRPr="009060BC">
        <w:rPr>
          <w:rFonts w:ascii="Meiryo UI" w:eastAsia="Meiryo UI" w:hAnsi="Meiryo UI" w:cs="Meiryo UI"/>
          <w:b w:val="0"/>
          <w:sz w:val="24"/>
        </w:rPr>
        <w:t xml:space="preserve">Case 6. </w:t>
      </w:r>
      <w:r w:rsidRPr="009060BC">
        <w:rPr>
          <w:rFonts w:ascii="Meiryo UI" w:eastAsia="Meiryo UI" w:hAnsi="Meiryo UI" w:cs="Meiryo UI"/>
          <w:b w:val="0"/>
          <w:sz w:val="24"/>
        </w:rPr>
        <w:t>委託した先からの情報漏えい</w:t>
      </w:r>
      <w:bookmarkEnd w:id="18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82" w:name="_Case_7_______________"/>
      <w:bookmarkStart w:id="183" w:name="_Toc499883851"/>
      <w:bookmarkEnd w:id="182"/>
      <w:r w:rsidRPr="009060BC">
        <w:rPr>
          <w:rFonts w:ascii="Meiryo UI" w:eastAsia="Meiryo UI" w:hAnsi="Meiryo UI" w:cs="Meiryo UI"/>
          <w:b w:val="0"/>
          <w:sz w:val="24"/>
        </w:rPr>
        <w:t xml:space="preserve">Case 7. </w:t>
      </w:r>
      <w:r w:rsidRPr="009060BC">
        <w:rPr>
          <w:rFonts w:ascii="Meiryo UI" w:eastAsia="Meiryo UI" w:hAnsi="Meiryo UI" w:cs="Meiryo UI"/>
          <w:b w:val="0"/>
          <w:sz w:val="24"/>
        </w:rPr>
        <w:t>在庫管理システム障害の発生</w:t>
      </w:r>
      <w:bookmarkEnd w:id="18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84" w:name="_Case_8____LAN______________"/>
      <w:bookmarkStart w:id="185" w:name="_Toc499883852"/>
      <w:bookmarkEnd w:id="184"/>
      <w:r w:rsidRPr="009060BC">
        <w:rPr>
          <w:rFonts w:ascii="Meiryo UI" w:eastAsia="Meiryo UI" w:hAnsi="Meiryo UI" w:cs="Meiryo UI"/>
          <w:b w:val="0"/>
          <w:sz w:val="24"/>
        </w:rPr>
        <w:t xml:space="preserve">Case 8. </w:t>
      </w:r>
      <w:r w:rsidRPr="009060BC">
        <w:rPr>
          <w:rFonts w:ascii="Meiryo UI" w:eastAsia="Meiryo UI" w:hAnsi="Meiryo UI" w:cs="Meiryo UI"/>
          <w:b w:val="0"/>
          <w:sz w:val="24"/>
        </w:rPr>
        <w:t>無線</w:t>
      </w:r>
      <w:r w:rsidRPr="009060BC">
        <w:rPr>
          <w:rFonts w:ascii="Meiryo UI" w:eastAsia="Meiryo UI" w:hAnsi="Meiryo UI" w:cs="Meiryo UI"/>
          <w:b w:val="0"/>
          <w:sz w:val="24"/>
        </w:rPr>
        <w:t>LAN</w:t>
      </w:r>
      <w:r w:rsidRPr="009060BC">
        <w:rPr>
          <w:rFonts w:ascii="Meiryo UI" w:eastAsia="Meiryo UI" w:hAnsi="Meiryo UI" w:cs="Meiryo UI"/>
          <w:b w:val="0"/>
          <w:sz w:val="24"/>
        </w:rPr>
        <w:t>のパスワードのいい加減な管理</w:t>
      </w:r>
      <w:bookmarkEnd w:id="18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86" w:name="_Case_9__IT______"/>
      <w:bookmarkStart w:id="187" w:name="_Toc499883853"/>
      <w:bookmarkEnd w:id="186"/>
      <w:r w:rsidRPr="009060BC">
        <w:rPr>
          <w:rFonts w:ascii="Meiryo UI" w:eastAsia="Meiryo UI" w:hAnsi="Meiryo UI" w:cs="Meiryo UI"/>
          <w:b w:val="0"/>
          <w:sz w:val="24"/>
        </w:rPr>
        <w:t>Case 9. IT</w:t>
      </w:r>
      <w:r w:rsidRPr="009060BC">
        <w:rPr>
          <w:rFonts w:ascii="Meiryo UI" w:eastAsia="Meiryo UI" w:hAnsi="Meiryo UI" w:cs="Meiryo UI"/>
          <w:b w:val="0"/>
          <w:sz w:val="24"/>
        </w:rPr>
        <w:t>管理者の不在</w:t>
      </w:r>
      <w:bookmarkEnd w:id="18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88" w:name="_Case_10_________________"/>
      <w:bookmarkStart w:id="189" w:name="_Toc499883854"/>
      <w:bookmarkEnd w:id="188"/>
      <w:r w:rsidRPr="009060BC">
        <w:rPr>
          <w:rFonts w:ascii="Meiryo UI" w:eastAsia="Meiryo UI" w:hAnsi="Meiryo UI" w:cs="Meiryo UI"/>
          <w:b w:val="0"/>
          <w:sz w:val="24"/>
        </w:rPr>
        <w:t xml:space="preserve">Case 10. </w:t>
      </w:r>
      <w:r w:rsidRPr="009060BC">
        <w:rPr>
          <w:rFonts w:ascii="Meiryo UI" w:eastAsia="Meiryo UI" w:hAnsi="Meiryo UI" w:cs="Meiryo UI"/>
          <w:b w:val="0"/>
          <w:sz w:val="24"/>
        </w:rPr>
        <w:t>電子メール経由でのウイルス感染</w:t>
      </w:r>
      <w:bookmarkEnd w:id="189"/>
    </w:p>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90" w:name="_____________________2016___"/>
      <w:bookmarkStart w:id="191" w:name="_Toc499883855"/>
      <w:bookmarkEnd w:id="190"/>
      <w:r w:rsidRPr="009060BC">
        <w:rPr>
          <w:rFonts w:ascii="Meiryo UI" w:eastAsia="Meiryo UI" w:hAnsi="Meiryo UI" w:cs="Meiryo UI"/>
          <w:b w:val="0"/>
          <w:i w:val="0"/>
          <w:sz w:val="24"/>
        </w:rPr>
        <w:t>■</w:t>
      </w:r>
      <w:r w:rsidRPr="009060BC">
        <w:rPr>
          <w:rFonts w:ascii="Meiryo UI" w:eastAsia="Meiryo UI" w:hAnsi="Meiryo UI" w:cs="Meiryo UI"/>
          <w:b w:val="0"/>
          <w:i w:val="0"/>
          <w:sz w:val="24"/>
        </w:rPr>
        <w:t>最近の主な出来事（情報セキュリティ白書</w:t>
      </w:r>
      <w:r w:rsidRPr="009060BC">
        <w:rPr>
          <w:rFonts w:ascii="Meiryo UI" w:eastAsia="Meiryo UI" w:hAnsi="Meiryo UI" w:cs="Meiryo UI"/>
          <w:b w:val="0"/>
          <w:i w:val="0"/>
          <w:sz w:val="24"/>
        </w:rPr>
        <w:t>2016</w:t>
      </w:r>
      <w:r w:rsidRPr="009060BC">
        <w:rPr>
          <w:rFonts w:ascii="Meiryo UI" w:eastAsia="Meiryo UI" w:hAnsi="Meiryo UI" w:cs="Meiryo UI"/>
          <w:b w:val="0"/>
          <w:i w:val="0"/>
          <w:sz w:val="24"/>
        </w:rPr>
        <w:t>より）</w:t>
      </w:r>
      <w:bookmarkEnd w:id="19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2" w:name="_________________________2"/>
      <w:bookmarkStart w:id="193" w:name="_Toc499883856"/>
      <w:bookmarkEnd w:id="192"/>
      <w:r w:rsidRPr="009060BC">
        <w:rPr>
          <w:rFonts w:ascii="Meiryo UI" w:eastAsia="Meiryo UI" w:hAnsi="Meiryo UI" w:cs="Meiryo UI"/>
          <w:b w:val="0"/>
          <w:sz w:val="24"/>
        </w:rPr>
        <w:t>標的型攻撃により日本年金機構から個人情報が流出</w:t>
      </w:r>
      <w:bookmarkEnd w:id="19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4" w:name="_______________________________2"/>
      <w:bookmarkStart w:id="195" w:name="_Toc499883857"/>
      <w:bookmarkEnd w:id="194"/>
      <w:r w:rsidRPr="009060BC">
        <w:rPr>
          <w:rFonts w:ascii="Meiryo UI" w:eastAsia="Meiryo UI" w:hAnsi="Meiryo UI" w:cs="Meiryo UI"/>
          <w:b w:val="0"/>
          <w:sz w:val="24"/>
        </w:rPr>
        <w:t>インターネットバンキングの不正送金、被害額は過去最悪を更新</w:t>
      </w:r>
      <w:bookmarkEnd w:id="19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6" w:name="_________________6"/>
      <w:bookmarkStart w:id="197" w:name="_Toc499883858"/>
      <w:bookmarkEnd w:id="196"/>
      <w:r w:rsidRPr="009060BC">
        <w:rPr>
          <w:rFonts w:ascii="Meiryo UI" w:eastAsia="Meiryo UI" w:hAnsi="Meiryo UI" w:cs="Meiryo UI"/>
          <w:b w:val="0"/>
          <w:sz w:val="24"/>
        </w:rPr>
        <w:t>オンライン詐欺・脅迫被害が拡大</w:t>
      </w:r>
      <w:bookmarkEnd w:id="19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8" w:name="___________________________4"/>
      <w:bookmarkStart w:id="199" w:name="_Toc499883859"/>
      <w:bookmarkEnd w:id="198"/>
      <w:r w:rsidRPr="009060BC">
        <w:rPr>
          <w:rFonts w:ascii="Meiryo UI" w:eastAsia="Meiryo UI" w:hAnsi="Meiryo UI" w:cs="Meiryo UI"/>
          <w:b w:val="0"/>
          <w:sz w:val="24"/>
        </w:rPr>
        <w:t>広く普及しているソフトウェアの脆弱性が今年も問題に</w:t>
      </w:r>
      <w:bookmarkEnd w:id="19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0" w:name="_DDoS_________IoT_______"/>
      <w:bookmarkStart w:id="201" w:name="_Toc499883860"/>
      <w:bookmarkEnd w:id="200"/>
      <w:r w:rsidRPr="009060BC">
        <w:rPr>
          <w:rFonts w:ascii="Meiryo UI" w:eastAsia="Meiryo UI" w:hAnsi="Meiryo UI" w:cs="Meiryo UI"/>
          <w:b w:val="0"/>
          <w:sz w:val="24"/>
        </w:rPr>
        <w:t>DDoS</w:t>
      </w:r>
      <w:r w:rsidRPr="009060BC">
        <w:rPr>
          <w:rFonts w:ascii="Meiryo UI" w:eastAsia="Meiryo UI" w:hAnsi="Meiryo UI" w:cs="Meiryo UI"/>
          <w:b w:val="0"/>
          <w:sz w:val="24"/>
        </w:rPr>
        <w:t>攻撃の</w:t>
      </w:r>
      <w:r w:rsidRPr="009060BC">
        <w:rPr>
          <w:rFonts w:ascii="Meiryo UI" w:eastAsia="Meiryo UI" w:hAnsi="Meiryo UI" w:cs="Meiryo UI"/>
          <w:b w:val="0"/>
          <w:sz w:val="24"/>
        </w:rPr>
        <w:t>被害が拡大、</w:t>
      </w:r>
      <w:r w:rsidRPr="009060BC">
        <w:rPr>
          <w:rFonts w:ascii="Meiryo UI" w:eastAsia="Meiryo UI" w:hAnsi="Meiryo UI" w:cs="Meiryo UI"/>
          <w:b w:val="0"/>
          <w:sz w:val="24"/>
        </w:rPr>
        <w:t>IoT</w:t>
      </w:r>
      <w:r w:rsidRPr="009060BC">
        <w:rPr>
          <w:rFonts w:ascii="Meiryo UI" w:eastAsia="Meiryo UI" w:hAnsi="Meiryo UI" w:cs="Meiryo UI"/>
          <w:b w:val="0"/>
          <w:sz w:val="24"/>
        </w:rPr>
        <w:t>端末が狙われる</w:t>
      </w:r>
      <w:bookmarkEnd w:id="20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2" w:name="______________________________________2"/>
      <w:bookmarkStart w:id="203" w:name="_Toc499883861"/>
      <w:bookmarkEnd w:id="202"/>
      <w:r w:rsidRPr="009060BC">
        <w:rPr>
          <w:rFonts w:ascii="Meiryo UI" w:eastAsia="Meiryo UI" w:hAnsi="Meiryo UI" w:cs="Meiryo UI"/>
          <w:b w:val="0"/>
          <w:sz w:val="24"/>
        </w:rPr>
        <w:t>重要インフラへの攻撃と重要インフラのセキュリティを強化する国内の取り組み</w:t>
      </w:r>
      <w:bookmarkEnd w:id="20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4" w:name="_____________________2"/>
      <w:bookmarkStart w:id="205" w:name="_Toc499883862"/>
      <w:bookmarkEnd w:id="204"/>
      <w:r w:rsidRPr="009060BC">
        <w:rPr>
          <w:rFonts w:ascii="Meiryo UI" w:eastAsia="Meiryo UI" w:hAnsi="Meiryo UI" w:cs="Meiryo UI"/>
          <w:b w:val="0"/>
          <w:sz w:val="24"/>
        </w:rPr>
        <w:t>法改正による政府機関のセキュリティ強化</w:t>
      </w:r>
      <w:bookmarkEnd w:id="20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6" w:name="_______________________3"/>
      <w:bookmarkStart w:id="207" w:name="_Toc499883863"/>
      <w:bookmarkEnd w:id="206"/>
      <w:r w:rsidRPr="009060BC">
        <w:rPr>
          <w:rFonts w:ascii="Meiryo UI" w:eastAsia="Meiryo UI" w:hAnsi="Meiryo UI" w:cs="Meiryo UI"/>
          <w:b w:val="0"/>
          <w:sz w:val="24"/>
        </w:rPr>
        <w:t>企業のセキュリティ強化に経営層の参画が重要</w:t>
      </w:r>
      <w:bookmarkEnd w:id="20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8" w:name="__________________3"/>
      <w:bookmarkStart w:id="209" w:name="_Toc499883864"/>
      <w:bookmarkEnd w:id="208"/>
      <w:r w:rsidRPr="009060BC">
        <w:rPr>
          <w:rFonts w:ascii="Meiryo UI" w:eastAsia="Meiryo UI" w:hAnsi="Meiryo UI" w:cs="Meiryo UI"/>
          <w:b w:val="0"/>
          <w:sz w:val="24"/>
        </w:rPr>
        <w:t>セキュリティ人材育成への取り組み</w:t>
      </w:r>
      <w:bookmarkEnd w:id="20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10" w:name="_____IoT_____________"/>
      <w:bookmarkStart w:id="211" w:name="_Toc499883865"/>
      <w:bookmarkEnd w:id="210"/>
      <w:r w:rsidRPr="009060BC">
        <w:rPr>
          <w:rFonts w:ascii="Meiryo UI" w:eastAsia="Meiryo UI" w:hAnsi="Meiryo UI" w:cs="Meiryo UI"/>
          <w:b w:val="0"/>
          <w:sz w:val="24"/>
        </w:rPr>
        <w:t>自動車・</w:t>
      </w:r>
      <w:r w:rsidRPr="009060BC">
        <w:rPr>
          <w:rFonts w:ascii="Meiryo UI" w:eastAsia="Meiryo UI" w:hAnsi="Meiryo UI" w:cs="Meiryo UI"/>
          <w:b w:val="0"/>
          <w:sz w:val="24"/>
        </w:rPr>
        <w:t>IoT</w:t>
      </w:r>
      <w:r w:rsidRPr="009060BC">
        <w:rPr>
          <w:rFonts w:ascii="Meiryo UI" w:eastAsia="Meiryo UI" w:hAnsi="Meiryo UI" w:cs="Meiryo UI"/>
          <w:b w:val="0"/>
          <w:sz w:val="24"/>
        </w:rPr>
        <w:t>のセキュリティ脅威が高まる</w:t>
      </w:r>
      <w:bookmarkEnd w:id="211"/>
    </w:p>
    <w:bookmarkStart w:id="212" w:name="___________10_________IPA_"/>
    <w:bookmarkEnd w:id="212"/>
    <w:p w:rsidR="00A77B3E" w:rsidRPr="009060BC" w:rsidRDefault="00574A9D" w:rsidP="009060BC">
      <w:pPr>
        <w:pStyle w:val="2"/>
        <w:keepNext w:val="0"/>
        <w:numPr>
          <w:ilvl w:val="1"/>
          <w:numId w:val="1"/>
        </w:numPr>
        <w:tabs>
          <w:tab w:val="clear" w:pos="0"/>
        </w:tabs>
        <w:spacing w:before="0" w:after="0"/>
        <w:ind w:left="200" w:firstLine="0"/>
        <w:rPr>
          <w:rFonts w:ascii="Meiryo UI" w:eastAsia="Meiryo UI" w:hAnsi="Meiryo UI" w:cs="Meiryo UI"/>
          <w:b w:val="0"/>
          <w:i w:val="0"/>
          <w:sz w:val="24"/>
        </w:rPr>
      </w:pPr>
      <w:r w:rsidRPr="009060BC">
        <w:rPr>
          <w:rStyle w:val="a4"/>
          <w:rFonts w:ascii="Meiryo UI" w:eastAsia="Meiryo UI" w:hAnsi="Meiryo UI" w:cs="Meiryo UI"/>
          <w:b w:val="0"/>
          <w:i w:val="0"/>
          <w:sz w:val="24"/>
        </w:rPr>
        <w:fldChar w:fldCharType="begin"/>
      </w:r>
      <w:r w:rsidRPr="009060BC">
        <w:rPr>
          <w:rStyle w:val="a4"/>
          <w:rFonts w:ascii="Meiryo UI" w:eastAsia="Meiryo UI" w:hAnsi="Meiryo UI" w:cs="Meiryo UI"/>
          <w:b w:val="0"/>
          <w:i w:val="0"/>
          <w:sz w:val="24"/>
        </w:rPr>
        <w:instrText xml:space="preserve"> HYPERLINK "https://www.ipa.go.jp/files/000052128.pdf" </w:instrText>
      </w:r>
      <w:r w:rsidRPr="009060BC">
        <w:rPr>
          <w:rStyle w:val="a4"/>
          <w:rFonts w:ascii="Meiryo UI" w:eastAsia="Meiryo UI" w:hAnsi="Meiryo UI" w:cs="Meiryo UI"/>
          <w:b w:val="0"/>
          <w:i w:val="0"/>
          <w:sz w:val="24"/>
        </w:rPr>
        <w:fldChar w:fldCharType="separate"/>
      </w:r>
      <w:bookmarkStart w:id="213" w:name="_Toc499883866"/>
      <w:r w:rsidRPr="009060BC">
        <w:rPr>
          <w:rStyle w:val="a4"/>
          <w:rFonts w:ascii="Meiryo UI" w:eastAsia="Meiryo UI" w:hAnsi="Meiryo UI" w:cs="Meiryo UI"/>
          <w:b w:val="0"/>
          <w:i w:val="0"/>
          <w:sz w:val="24"/>
        </w:rPr>
        <w:t>■</w:t>
      </w:r>
      <w:r w:rsidRPr="009060BC">
        <w:rPr>
          <w:rStyle w:val="a4"/>
          <w:rFonts w:ascii="Meiryo UI" w:eastAsia="Meiryo UI" w:hAnsi="Meiryo UI" w:cs="Meiryo UI"/>
          <w:b w:val="0"/>
          <w:i w:val="0"/>
          <w:sz w:val="24"/>
        </w:rPr>
        <w:t>情報セキュリティ</w:t>
      </w:r>
      <w:r w:rsidRPr="009060BC">
        <w:rPr>
          <w:rStyle w:val="a4"/>
          <w:rFonts w:ascii="Meiryo UI" w:eastAsia="Meiryo UI" w:hAnsi="Meiryo UI" w:cs="Meiryo UI"/>
          <w:b w:val="0"/>
          <w:i w:val="0"/>
          <w:sz w:val="24"/>
        </w:rPr>
        <w:t xml:space="preserve"> 10 </w:t>
      </w:r>
      <w:r w:rsidRPr="009060BC">
        <w:rPr>
          <w:rStyle w:val="a4"/>
          <w:rFonts w:ascii="Meiryo UI" w:eastAsia="Meiryo UI" w:hAnsi="Meiryo UI" w:cs="Meiryo UI"/>
          <w:b w:val="0"/>
          <w:i w:val="0"/>
          <w:sz w:val="24"/>
        </w:rPr>
        <w:t>大脅威（組織）【</w:t>
      </w:r>
      <w:r w:rsidRPr="009060BC">
        <w:rPr>
          <w:rStyle w:val="a4"/>
          <w:rFonts w:ascii="Meiryo UI" w:eastAsia="Meiryo UI" w:hAnsi="Meiryo UI" w:cs="Meiryo UI"/>
          <w:b w:val="0"/>
          <w:i w:val="0"/>
          <w:sz w:val="24"/>
        </w:rPr>
        <w:t>IPA</w:t>
      </w:r>
      <w:r w:rsidRPr="009060BC">
        <w:rPr>
          <w:rStyle w:val="a4"/>
          <w:rFonts w:ascii="Meiryo UI" w:eastAsia="Meiryo UI" w:hAnsi="Meiryo UI" w:cs="Meiryo UI"/>
          <w:b w:val="0"/>
          <w:i w:val="0"/>
          <w:sz w:val="24"/>
        </w:rPr>
        <w:t>】</w:t>
      </w:r>
      <w:bookmarkEnd w:id="213"/>
      <w:r w:rsidRPr="009060BC">
        <w:rPr>
          <w:rStyle w:val="a4"/>
          <w:rFonts w:ascii="Meiryo UI" w:eastAsia="Meiryo UI" w:hAnsi="Meiryo UI" w:cs="Meiryo UI"/>
          <w:b w:val="0"/>
          <w:i w:val="0"/>
          <w:sz w:val="24"/>
        </w:rPr>
        <w:fldChar w:fldCharType="end"/>
      </w:r>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14" w:name="______________2"/>
      <w:bookmarkStart w:id="215" w:name="_Toc499883867"/>
      <w:bookmarkEnd w:id="214"/>
      <w:r w:rsidRPr="009060BC">
        <w:rPr>
          <w:rFonts w:ascii="Meiryo UI" w:eastAsia="Meiryo UI" w:hAnsi="Meiryo UI" w:cs="Meiryo UI"/>
          <w:b w:val="0"/>
          <w:sz w:val="24"/>
        </w:rPr>
        <w:t>標的型攻撃による情報流出</w:t>
      </w:r>
      <w:bookmarkEnd w:id="21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16" w:name="________________________2"/>
      <w:bookmarkStart w:id="217" w:name="_Toc499883868"/>
      <w:bookmarkEnd w:id="216"/>
      <w:r w:rsidRPr="009060BC">
        <w:rPr>
          <w:rFonts w:ascii="Meiryo UI" w:eastAsia="Meiryo UI" w:hAnsi="Meiryo UI" w:cs="Meiryo UI"/>
          <w:b w:val="0"/>
          <w:sz w:val="24"/>
        </w:rPr>
        <w:t>内部不正による情報漏えいとそれに伴う業務停止</w:t>
      </w:r>
      <w:bookmarkEnd w:id="21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18" w:name="___________________3"/>
      <w:bookmarkStart w:id="219" w:name="_Toc499883869"/>
      <w:bookmarkEnd w:id="218"/>
      <w:r w:rsidRPr="009060BC">
        <w:rPr>
          <w:rFonts w:ascii="Meiryo UI" w:eastAsia="Meiryo UI" w:hAnsi="Meiryo UI" w:cs="Meiryo UI"/>
          <w:b w:val="0"/>
          <w:sz w:val="24"/>
        </w:rPr>
        <w:t>ウェブサービスからの個人情報の搾取</w:t>
      </w:r>
      <w:bookmarkEnd w:id="21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20" w:name="____________________4"/>
      <w:bookmarkStart w:id="221" w:name="_Toc499883870"/>
      <w:bookmarkEnd w:id="220"/>
      <w:r w:rsidRPr="009060BC">
        <w:rPr>
          <w:rFonts w:ascii="Meiryo UI" w:eastAsia="Meiryo UI" w:hAnsi="Meiryo UI" w:cs="Meiryo UI"/>
          <w:b w:val="0"/>
          <w:sz w:val="24"/>
        </w:rPr>
        <w:t>サービス妨害攻撃によるサービスの停止</w:t>
      </w:r>
      <w:bookmarkEnd w:id="22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22" w:name="___________________________5"/>
      <w:bookmarkStart w:id="223" w:name="_Toc499883871"/>
      <w:bookmarkEnd w:id="222"/>
      <w:r w:rsidRPr="009060BC">
        <w:rPr>
          <w:rFonts w:ascii="Meiryo UI" w:eastAsia="Meiryo UI" w:hAnsi="Meiryo UI" w:cs="Meiryo UI"/>
          <w:b w:val="0"/>
          <w:sz w:val="24"/>
        </w:rPr>
        <w:t>踏み台にならないため、利用している機器も含めて管理</w:t>
      </w:r>
      <w:bookmarkEnd w:id="22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24" w:name="____________2"/>
      <w:bookmarkStart w:id="225" w:name="_Toc499883872"/>
      <w:bookmarkEnd w:id="224"/>
      <w:r w:rsidRPr="009060BC">
        <w:rPr>
          <w:rFonts w:ascii="Meiryo UI" w:eastAsia="Meiryo UI" w:hAnsi="Meiryo UI" w:cs="Meiryo UI"/>
          <w:b w:val="0"/>
          <w:sz w:val="24"/>
        </w:rPr>
        <w:t>ウェブサイトの改ざん</w:t>
      </w:r>
      <w:bookmarkEnd w:id="225"/>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26" w:name="____________________________2"/>
      <w:bookmarkStart w:id="227" w:name="_Toc499883873"/>
      <w:bookmarkEnd w:id="226"/>
      <w:r w:rsidRPr="009060BC">
        <w:rPr>
          <w:rFonts w:ascii="Meiryo UI" w:eastAsia="Meiryo UI" w:hAnsi="Meiryo UI" w:cs="Meiryo UI"/>
          <w:b w:val="0"/>
          <w:sz w:val="24"/>
        </w:rPr>
        <w:t>脆弱性対策情報の公開に伴い公知となる脆弱性の悪用増加</w:t>
      </w:r>
      <w:bookmarkEnd w:id="227"/>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28" w:name="__________________4"/>
      <w:bookmarkStart w:id="229" w:name="_Toc499883874"/>
      <w:bookmarkEnd w:id="228"/>
      <w:r w:rsidRPr="009060BC">
        <w:rPr>
          <w:rFonts w:ascii="Meiryo UI" w:eastAsia="Meiryo UI" w:hAnsi="Meiryo UI" w:cs="Meiryo UI"/>
          <w:b w:val="0"/>
          <w:sz w:val="24"/>
        </w:rPr>
        <w:t>ランサムウェアを使った詐欺・恐喝</w:t>
      </w:r>
      <w:bookmarkEnd w:id="229"/>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30" w:name="______________________________2"/>
      <w:bookmarkStart w:id="231" w:name="_Toc499883875"/>
      <w:bookmarkEnd w:id="230"/>
      <w:r w:rsidRPr="009060BC">
        <w:rPr>
          <w:rFonts w:ascii="Meiryo UI" w:eastAsia="Meiryo UI" w:hAnsi="Meiryo UI" w:cs="Meiryo UI"/>
          <w:b w:val="0"/>
          <w:sz w:val="24"/>
        </w:rPr>
        <w:t>インターネットバンキングやクレジットカード情報の不正利用</w:t>
      </w:r>
      <w:bookmarkEnd w:id="231"/>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32" w:name="_________________7"/>
      <w:bookmarkStart w:id="233" w:name="_Toc499883876"/>
      <w:bookmarkEnd w:id="232"/>
      <w:r w:rsidRPr="009060BC">
        <w:rPr>
          <w:rFonts w:ascii="Meiryo UI" w:eastAsia="Meiryo UI" w:hAnsi="Meiryo UI" w:cs="Meiryo UI"/>
          <w:b w:val="0"/>
          <w:sz w:val="24"/>
        </w:rPr>
        <w:t>ウェブサービスへの不正ログイン</w:t>
      </w:r>
      <w:bookmarkEnd w:id="233"/>
    </w:p>
    <w:p w:rsidR="00A77B3E" w:rsidRPr="009060BC" w:rsidRDefault="00574A9D" w:rsidP="009060BC">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34" w:name="____________3"/>
      <w:bookmarkStart w:id="235" w:name="_Toc499883877"/>
      <w:bookmarkEnd w:id="234"/>
      <w:r w:rsidRPr="009060BC">
        <w:rPr>
          <w:rFonts w:ascii="Meiryo UI" w:eastAsia="Meiryo UI" w:hAnsi="Meiryo UI" w:cs="Meiryo UI"/>
          <w:b w:val="0"/>
          <w:sz w:val="24"/>
        </w:rPr>
        <w:t>過失による情報漏えい</w:t>
      </w:r>
      <w:bookmarkEnd w:id="235"/>
    </w:p>
    <w:sectPr w:rsidR="00A77B3E" w:rsidRPr="009060B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A9D" w:rsidRDefault="00574A9D">
      <w:r>
        <w:separator/>
      </w:r>
    </w:p>
  </w:endnote>
  <w:endnote w:type="continuationSeparator" w:id="0">
    <w:p w:rsidR="00574A9D" w:rsidRDefault="00574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EDE" w:rsidRDefault="00574A9D">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A9D" w:rsidRDefault="00574A9D">
      <w:r>
        <w:separator/>
      </w:r>
    </w:p>
  </w:footnote>
  <w:footnote w:type="continuationSeparator" w:id="0">
    <w:p w:rsidR="00574A9D" w:rsidRDefault="00574A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200"/>
  <w:noPunctuationKerning/>
  <w:characterSpacingControl w:val="doNotCompress"/>
  <w:savePreviewPicture/>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EDE"/>
    <w:rsid w:val="00574A9D"/>
    <w:rsid w:val="006A3EDE"/>
    <w:rsid w:val="0090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character" w:styleId="a4">
    <w:name w:val="Hyperlink"/>
    <w:basedOn w:val="a0"/>
    <w:uiPriority w:val="99"/>
    <w:rsid w:val="00EF7B96"/>
    <w:rPr>
      <w:color w:val="0000FF"/>
      <w:u w:val="single"/>
    </w:rPr>
  </w:style>
  <w:style w:type="paragraph" w:styleId="10">
    <w:name w:val="toc 1"/>
    <w:basedOn w:val="a"/>
    <w:next w:val="a"/>
    <w:autoRedefine/>
    <w:uiPriority w:val="39"/>
    <w:rsid w:val="00805BCE"/>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 w:type="paragraph" w:styleId="40">
    <w:name w:val="toc 4"/>
    <w:basedOn w:val="a"/>
    <w:next w:val="a"/>
    <w:autoRedefine/>
    <w:uiPriority w:val="39"/>
    <w:unhideWhenUsed/>
    <w:rsid w:val="009060BC"/>
    <w:pPr>
      <w:widowControl w:val="0"/>
      <w:ind w:leftChars="300" w:left="630"/>
      <w:jc w:val="both"/>
    </w:pPr>
    <w:rPr>
      <w:rFonts w:asciiTheme="minorHAnsi" w:hAnsiTheme="minorHAnsi" w:cstheme="minorBidi"/>
      <w:kern w:val="2"/>
      <w:sz w:val="21"/>
      <w:szCs w:val="22"/>
    </w:rPr>
  </w:style>
  <w:style w:type="paragraph" w:styleId="5">
    <w:name w:val="toc 5"/>
    <w:basedOn w:val="a"/>
    <w:next w:val="a"/>
    <w:autoRedefine/>
    <w:uiPriority w:val="39"/>
    <w:unhideWhenUsed/>
    <w:rsid w:val="009060BC"/>
    <w:pPr>
      <w:widowControl w:val="0"/>
      <w:ind w:leftChars="400" w:left="840"/>
      <w:jc w:val="both"/>
    </w:pPr>
    <w:rPr>
      <w:rFonts w:asciiTheme="minorHAnsi" w:hAnsiTheme="minorHAnsi" w:cstheme="minorBidi"/>
      <w:kern w:val="2"/>
      <w:sz w:val="21"/>
      <w:szCs w:val="22"/>
    </w:rPr>
  </w:style>
  <w:style w:type="paragraph" w:styleId="6">
    <w:name w:val="toc 6"/>
    <w:basedOn w:val="a"/>
    <w:next w:val="a"/>
    <w:autoRedefine/>
    <w:uiPriority w:val="39"/>
    <w:unhideWhenUsed/>
    <w:rsid w:val="009060BC"/>
    <w:pPr>
      <w:widowControl w:val="0"/>
      <w:ind w:leftChars="500" w:left="1050"/>
      <w:jc w:val="both"/>
    </w:pPr>
    <w:rPr>
      <w:rFonts w:asciiTheme="minorHAnsi" w:hAnsiTheme="minorHAnsi" w:cstheme="minorBidi"/>
      <w:kern w:val="2"/>
      <w:sz w:val="21"/>
      <w:szCs w:val="22"/>
    </w:rPr>
  </w:style>
  <w:style w:type="paragraph" w:styleId="7">
    <w:name w:val="toc 7"/>
    <w:basedOn w:val="a"/>
    <w:next w:val="a"/>
    <w:autoRedefine/>
    <w:uiPriority w:val="39"/>
    <w:unhideWhenUsed/>
    <w:rsid w:val="009060BC"/>
    <w:pPr>
      <w:widowControl w:val="0"/>
      <w:ind w:leftChars="600" w:left="1260"/>
      <w:jc w:val="both"/>
    </w:pPr>
    <w:rPr>
      <w:rFonts w:asciiTheme="minorHAnsi" w:hAnsiTheme="minorHAnsi" w:cstheme="minorBidi"/>
      <w:kern w:val="2"/>
      <w:sz w:val="21"/>
      <w:szCs w:val="22"/>
    </w:rPr>
  </w:style>
  <w:style w:type="paragraph" w:styleId="8">
    <w:name w:val="toc 8"/>
    <w:basedOn w:val="a"/>
    <w:next w:val="a"/>
    <w:autoRedefine/>
    <w:uiPriority w:val="39"/>
    <w:unhideWhenUsed/>
    <w:rsid w:val="009060BC"/>
    <w:pPr>
      <w:widowControl w:val="0"/>
      <w:ind w:leftChars="700" w:left="1470"/>
      <w:jc w:val="both"/>
    </w:pPr>
    <w:rPr>
      <w:rFonts w:asciiTheme="minorHAnsi" w:hAnsiTheme="minorHAnsi" w:cstheme="minorBidi"/>
      <w:kern w:val="2"/>
      <w:sz w:val="21"/>
      <w:szCs w:val="22"/>
    </w:rPr>
  </w:style>
  <w:style w:type="paragraph" w:styleId="9">
    <w:name w:val="toc 9"/>
    <w:basedOn w:val="a"/>
    <w:next w:val="a"/>
    <w:autoRedefine/>
    <w:uiPriority w:val="39"/>
    <w:unhideWhenUsed/>
    <w:rsid w:val="009060BC"/>
    <w:pPr>
      <w:widowControl w:val="0"/>
      <w:ind w:leftChars="800" w:left="1680"/>
      <w:jc w:val="both"/>
    </w:pPr>
    <w:rPr>
      <w:rFonts w:asciiTheme="minorHAnsi" w:hAnsiTheme="minorHAnsi"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character" w:styleId="a4">
    <w:name w:val="Hyperlink"/>
    <w:basedOn w:val="a0"/>
    <w:uiPriority w:val="99"/>
    <w:rsid w:val="00EF7B96"/>
    <w:rPr>
      <w:color w:val="0000FF"/>
      <w:u w:val="single"/>
    </w:rPr>
  </w:style>
  <w:style w:type="paragraph" w:styleId="10">
    <w:name w:val="toc 1"/>
    <w:basedOn w:val="a"/>
    <w:next w:val="a"/>
    <w:autoRedefine/>
    <w:uiPriority w:val="39"/>
    <w:rsid w:val="00805BCE"/>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 w:type="paragraph" w:styleId="40">
    <w:name w:val="toc 4"/>
    <w:basedOn w:val="a"/>
    <w:next w:val="a"/>
    <w:autoRedefine/>
    <w:uiPriority w:val="39"/>
    <w:unhideWhenUsed/>
    <w:rsid w:val="009060BC"/>
    <w:pPr>
      <w:widowControl w:val="0"/>
      <w:ind w:leftChars="300" w:left="630"/>
      <w:jc w:val="both"/>
    </w:pPr>
    <w:rPr>
      <w:rFonts w:asciiTheme="minorHAnsi" w:hAnsiTheme="minorHAnsi" w:cstheme="minorBidi"/>
      <w:kern w:val="2"/>
      <w:sz w:val="21"/>
      <w:szCs w:val="22"/>
    </w:rPr>
  </w:style>
  <w:style w:type="paragraph" w:styleId="5">
    <w:name w:val="toc 5"/>
    <w:basedOn w:val="a"/>
    <w:next w:val="a"/>
    <w:autoRedefine/>
    <w:uiPriority w:val="39"/>
    <w:unhideWhenUsed/>
    <w:rsid w:val="009060BC"/>
    <w:pPr>
      <w:widowControl w:val="0"/>
      <w:ind w:leftChars="400" w:left="840"/>
      <w:jc w:val="both"/>
    </w:pPr>
    <w:rPr>
      <w:rFonts w:asciiTheme="minorHAnsi" w:hAnsiTheme="minorHAnsi" w:cstheme="minorBidi"/>
      <w:kern w:val="2"/>
      <w:sz w:val="21"/>
      <w:szCs w:val="22"/>
    </w:rPr>
  </w:style>
  <w:style w:type="paragraph" w:styleId="6">
    <w:name w:val="toc 6"/>
    <w:basedOn w:val="a"/>
    <w:next w:val="a"/>
    <w:autoRedefine/>
    <w:uiPriority w:val="39"/>
    <w:unhideWhenUsed/>
    <w:rsid w:val="009060BC"/>
    <w:pPr>
      <w:widowControl w:val="0"/>
      <w:ind w:leftChars="500" w:left="1050"/>
      <w:jc w:val="both"/>
    </w:pPr>
    <w:rPr>
      <w:rFonts w:asciiTheme="minorHAnsi" w:hAnsiTheme="minorHAnsi" w:cstheme="minorBidi"/>
      <w:kern w:val="2"/>
      <w:sz w:val="21"/>
      <w:szCs w:val="22"/>
    </w:rPr>
  </w:style>
  <w:style w:type="paragraph" w:styleId="7">
    <w:name w:val="toc 7"/>
    <w:basedOn w:val="a"/>
    <w:next w:val="a"/>
    <w:autoRedefine/>
    <w:uiPriority w:val="39"/>
    <w:unhideWhenUsed/>
    <w:rsid w:val="009060BC"/>
    <w:pPr>
      <w:widowControl w:val="0"/>
      <w:ind w:leftChars="600" w:left="1260"/>
      <w:jc w:val="both"/>
    </w:pPr>
    <w:rPr>
      <w:rFonts w:asciiTheme="minorHAnsi" w:hAnsiTheme="minorHAnsi" w:cstheme="minorBidi"/>
      <w:kern w:val="2"/>
      <w:sz w:val="21"/>
      <w:szCs w:val="22"/>
    </w:rPr>
  </w:style>
  <w:style w:type="paragraph" w:styleId="8">
    <w:name w:val="toc 8"/>
    <w:basedOn w:val="a"/>
    <w:next w:val="a"/>
    <w:autoRedefine/>
    <w:uiPriority w:val="39"/>
    <w:unhideWhenUsed/>
    <w:rsid w:val="009060BC"/>
    <w:pPr>
      <w:widowControl w:val="0"/>
      <w:ind w:leftChars="700" w:left="1470"/>
      <w:jc w:val="both"/>
    </w:pPr>
    <w:rPr>
      <w:rFonts w:asciiTheme="minorHAnsi" w:hAnsiTheme="minorHAnsi" w:cstheme="minorBidi"/>
      <w:kern w:val="2"/>
      <w:sz w:val="21"/>
      <w:szCs w:val="22"/>
    </w:rPr>
  </w:style>
  <w:style w:type="paragraph" w:styleId="9">
    <w:name w:val="toc 9"/>
    <w:basedOn w:val="a"/>
    <w:next w:val="a"/>
    <w:autoRedefine/>
    <w:uiPriority w:val="39"/>
    <w:unhideWhenUsed/>
    <w:rsid w:val="009060BC"/>
    <w:pPr>
      <w:widowControl w:val="0"/>
      <w:ind w:leftChars="800" w:left="1680"/>
      <w:jc w:val="both"/>
    </w:pPr>
    <w:rPr>
      <w:rFonts w:asciiTheme="minorHAnsi"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東京都</cp:lastModifiedBy>
  <cp:revision>3</cp:revision>
  <dcterms:created xsi:type="dcterms:W3CDTF">2017-12-01T00:26:00Z</dcterms:created>
  <dcterms:modified xsi:type="dcterms:W3CDTF">2017-12-01T00:27:00Z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54milf47vaj61dsg5sh4ptmdv2</vt:lpwstr>
  </property>
</Properties>
</file>